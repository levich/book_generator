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Цифровые двойники в нефтепереработке: Моделирование, анализ и оптимизация</w:t>
      </w:r>
    </w:p>
    <w:p>
      <w:r>
        <w:br w:type="page"/>
      </w:r>
    </w:p>
    <w:p>
      <w:pPr>
        <w:pStyle w:val="Heading1"/>
      </w:pPr>
      <w:r>
        <w:t>Введение: Определение целей книги, целевая аудитория и место в серии, а также благодарности.</w:t>
      </w:r>
    </w:p>
    <w:p>
      <w:r>
        <w:t>Современные нефтеперерабатывающие заводы представляют собой сложные, многокомпонентные системы, функционирующие в условиях постоянно меняющихся требований рынка и ужесточающихся экологических норм. Если еще несколько десятилетий назад переработка нефти сводилась к относительно простым процессам атмосферной и вакуумной перегонки, то сегодня НПЗ вынуждены работать с широким спектром сырья, начиная от легких нефтей и заканчивая тяжелыми остатками, битумом и альтернативными источниками углеводородов.  Эта многовариантность сырья, в сочетании со стремлением к глубокой переработке и максимальному извлечению ценных продуктов, приводит к значительному усложнению технологических процессов и увеличению числа взаимосвязанных параметров, которые необходимо учитывать для обеспечения стабильной и эффективной работы завода.  Более того, современные НПЗ интегрированы с другими объектами инфраструктуры, такими как трубопроводы, резервуарные парки и транспортные узлы, что создает дополнительные уровни сложности и требует согласованного управления всей системой.</w:t>
        <w:br/>
        <w:br/>
        <w:t>В условиях растущей сложности технологических процессов, традиционные методы управления, основанные на опыте операторов и ручном контроле, становятся все менее эффективными и более подверженными ошибкам.  Процессы, протекающие внутри установок, характеризуются нелинейностью, инерционностью и наличием множества факторов, влияющих на конечный результат.  Например, изменение состава сырья может привести к изменению скорости реакций, тепловыделения и образования побочных продуктов, что требует оперативной корректировки технологических параметров.  Ручное управление в таких условиях требует от оператора высокой квалификации, быстроты реакции и способности предвидеть последствия своих действий.  Однако, даже самый опытный оператор не может одновременно контролировать все параметры процесса и учитывать все возможные факторы, что может привести к отклонениям от заданных режимов работы и снижению эффективности производства.  Поэтому, для эффективного управления современными НПЗ необходимы автоматизированные системы управления, основанные на математических моделях и алгоритмах оптимизации.</w:t>
        <w:br/>
        <w:br/>
        <w:t>В качестве конкретного примера можно рассмотреть процесс каталитического крекинга, являющийся одним из ключевых процессов глубокой переработки нефти. В реакторе крекинга происходит сложный комплекс реакций расщепления тяжелых углеводородов на более легкие, такие как бензин, дизельное топливо и газ. Скорость и селективность этих реакций зависят от множества факторов, включая температуру, давление, состав сырья, активность катализатора и содержание кокса на катализаторе. Образование кокса приводит к дезактивации катализатора и снижению производительности установки, поэтому необходимо периодически проводить регенерацию катализатора путем выжигания кокса.  Оптимизация процесса крекинга требует одновременного учета всех этих факторов и поддержания оптимальных параметров процесса.  Ручное управление процессом крекинга в таких условиях практически невозможно, поэтому для обеспечения стабильной и эффективной работы установки используются автоматизированные системы управления, основанные на математических моделях и алгоритмах оптимизации.  Эти системы позволяют прогнозировать поведение процесса, предотвращать аварийные ситуации и оптимизировать режимы работы установки для достижения максимальной производительности и снижения затрат.</w:t>
        <w:br/>
        <w:br/>
        <w:br/>
        <w:t>В современном мире нефтеперерабатывающие предприятия сталкиваются с постоянно растущим давлением, обусловленным необходимостью повышения эффективности, снижения издержек и соответствия все более строгим экологическим требованиям.  Эта ситуация обусловлена несколькими факторами, включая волатильность цен на нефть, усиление конкуренции на рынке нефтепродуктов и ужесточение экологических норм, направленных на сокращение выбросов парниковых газов и загрязнения окружающей среды.  В этих условиях, традиционные подходы к управлению производством, основанные на опыте и интуиции, становятся все менее эффективными и уступают место новым технологиям и методам оптимизации, основанным на математическом моделировании и анализе данных.  Необходимость оптимизации ресурсов и снижения затрат перестала быть просто желательным условием – она превратилась в жизненно важную необходимость для выживания и конкурентоспособности нефтеперерабатывающих предприятий в долгосрочной перспективе.  Поэтому, инвестиции в разработку и внедрение систем моделирования и оптимизации становятся все более привлекательными для руководства нефтеперерабатывающих компаний, стремящихся к повышению эффективности своего бизнеса и достижению устойчивого развития.  Ключевым преимуществом использования моделирования является возможность оценки различных сценариев и выбора оптимальных решений, которые позволяют снизить затраты и повысить производительность без значительных капиталовложений.</w:t>
        <w:br/>
        <w:br/>
        <w:t>Одним из наиболее ярких примеров необходимости оптимизации ресурсов и использования моделирования является управление энергопотреблением на нефтеперерабатывающем заводе.  Энергия, в виде электроэнергии, пара и топлива, является одним из основных компонентов затрат на нефтепереработку, составляя значительную часть себестоимости продукции.  Поэтому, даже небольшое снижение энергопотребления может привести к существенной экономии средств и повышению прибыльности предприятия.  Использование математических моделей позволяет детально анализировать энергопотребление различных установок и процессов, выявлять узкие места и разрабатывать мероприятия по повышению энергоэффективности.  Например, моделирование тепловых процессов позволяет оптимизировать работу теплообменников, котлов и печей, снизить потери тепла и повысить эффективность использования энергии.  Кроме того, моделирование позволяет оценить эффективность использования различных видов топлива и выбрать оптимальный состав топливной смеси, обеспечивающий максимальную тепловую отдачу и минимальные выбросы вредных веществ в атмосферу.  В результате внедрения систем моделирования и оптимизации энергопотребления, нефтеперерабатывающие предприятия могут существенно снизить свои операционные затраты и повысить свою конкурентоспособность на рынке.  Экономия энергии не только снижает затраты, но и способствует уменьшению углеродного следа предприятия, что важно в контексте глобальных усилий по борьбе с изменением климата.</w:t>
        <w:br/>
        <w:br/>
        <w:t>Рассмотрим еще один пример – оптимизацию процесса смешения нефтяных фракций.  Качество конечных нефтепродуктов, таких как бензин и дизельное топливо, зависит от состава и характеристик используемых нефтяных фракций.  Для получения продукции с заданными свойствами необходимо тщательно контролировать процесс смешения нефтяных фракций, учитывая множество факторов, таких как плотность, вязкость, октановое число и содержание серы.  Использование математических моделей позволяет оптимизировать состав топливной смеси, минимизировать затраты на сырье и обеспечить соответствие конечной продукции требованиям стандартов качества.  Например, моделирование позволяет определить оптимальное соотношение различных фракций, обеспечивающее максимальный выход бензина с заданным октановым числом при минимальной себестоимости.  Кроме того, моделирование позволяет учитывать сезонные колебания спроса на различные нефтепродукты и корректировать состав топливной смеси в соответствии с текущими потребностями рынка.  Внедрение систем моделирования и оптимизации процесса смешения нефтяных фракций позволяет нефтеперерабатывающим предприятиям повысить эффективность использования сырья, снизить затраты на производство и улучшить качество конечной продукции, что способствует укреплению их позиций на рынке нефтепродуктов.  Оптимизация смешения позволяет также сократить отходы производства и уменьшить негативное воздействие на окружающую среду.</w:t>
        <w:br/>
        <w:br/>
        <w:br/>
        <w:t>В современном динамичном мире нефтепереработки, характеризующемся нестабильностью цен на сырье, меняющимися рыночными условиями и растущими требованиями к качеству продукции, принятие обоснованных и своевременных решений становится критически важным фактором успеха для любого предприятия. Традиционные методы анализа и прогнозирования, основанные на исторических данных и экспертных оценках, часто оказываются недостаточно эффективными в условиях высокой неопределенности, поскольку не позволяют учитывать все возможные факторы, влияющие на производственный процесс.  В этих условиях, математическое моделирование выступает мощным инструментом поддержки принятия решений, позволяющим оценить различные сценарии развития событий и выбрать оптимальную стратегию действий, учитывающую риски и возможности.  Использование моделей позволяет систематизировать информацию, выявить ключевые факторы, влияющие на производственный процесс, и спрогнозировать последствия тех или иных управленческих решений, что значительно повышает вероятность достижения поставленных целей и снижает риски, связанные с неопределенностью.  Моделирование позволяет не просто реагировать на изменяющиеся условия, но и предвидеть их, что дает возможность предприятиям быть на шаг впереди конкурентов и адаптироваться к новым вызовам.</w:t>
        <w:br/>
        <w:br/>
        <w:t>Одним из ярких примеров роли моделирования в условиях неопределенности является прогнозирование влияния колебаний цен на нефть на рентабельность нефтеперерабатывающих установок.  Рынок нефти подвержен множеству факторов, включая геополитические события, изменения в экономической ситуации, сезонные колебания спроса и предложения, что делает прогнозирование цен крайне сложной задачей.  Однако, использование математических моделей, учитывающих все эти факторы, позволяет оценить различные сценарии развития событий и спрогнозировать, как изменение цен на нефть повлияет на рентабельность различных установок и технологических процессов.  Например, модель может показать, что при повышении цен на нефть, рентабельность установок глубокой переработки нефти, производящих высокооктановый бензин и дизельное топливо, возрастет, в то время как рентабельность установок первичной переработки нефти, производящих мазут и другие низкомаржинальные продукты, снизится.  Эта информация позволяет руководству предприятия принять обоснованное решение о перераспределении ресурсов и оптимизации производственного плана, чтобы максимизировать прибыль в условиях меняющейся рыночной конъюнктуры.  Моделирование позволяет также оценить риски, связанные с колебаниями цен на нефть, и разработать стратегии хеджирования, позволяющие снизить эти риски.</w:t>
        <w:br/>
        <w:br/>
        <w:t>Еще одним примером является оценка влияния изменений в законодательстве и экологических нормах на производственные процессы и капитальные затраты.  В последние годы наблюдается тенденция к ужесточению экологических норм и требований к качеству нефтепродуктов, что требует от нефтеперерабатывающих предприятий инвестиций в модернизацию оборудования и внедрение новых технологий.  Использование математических моделей позволяет оценить экономическую целесообразность этих инвестиций и спрогнозировать, как они повлияют на производственные затраты и прибыльность предприятия.  Например, модель может показать, что внедрение технологии гидроочистки позволит снизить содержание серы в дизельном топливе и соответствовать новым экологическим нормам, но потребует значительных капитальных затрат и приведет к увеличению операционных расходов.  Эта информация позволяет руководству предприятия принять обоснованное решение о целесообразности инвестиций и выбрать оптимальный вариант модернизации оборудования.  Моделирование позволяет также оценить риски, связанные с несоблюдением экологических норм, и разработать меры по их предотвращению.  В итоге, модель дает возможность определить, какие изменения нужно внедрить, а от чего можно воздержаться.</w:t>
        <w:br/>
        <w:br/>
        <w:br/>
        <w:t>В основе любого анализа, прогнозирования или оптимизации в нефтепереработке лежит понятие модели – упрощенного представления реальности, созданного для изучения определенных аспектов сложного производственного процесса. Модель – это не точная копия объекта, а скорее его абстракция, отражающая лишь наиболее важные характеристики и взаимосвязи, необходимые для решения конкретной задачи. Важно понимать, что любая модель – это всегда компромисс между точностью и сложностью, и выбор адекватного уровня детализации является ключевым моментом при ее разработке. Слишком сложная модель может быть труднореализуемой и требовать огромных вычислительных ресурсов, в то время как слишком упрощенная модель может не отражать существенных особенностей реального объекта и давать неверные результаты. Поэтому, при создании модели необходимо четко определить цели и задачи, для которых она предназначена, и выбрать оптимальный уровень детализации, учитывающий доступные ресурсы и требования к точности.</w:t>
        <w:br/>
        <w:br/>
        <w:t>Рассмотрим для примера процесс дистилляции нефти. Реальная перегонная колонна – это сложная система, состоящая из множества тарелок, рефлюкса, отбора продукта, теплообмена и других элементов, каждый из которых оказывает влияние на процесс разделения нефти на фракции. Создание полной и точной модели этой колонны потребует учета множества параметров, таких как теплопроводность материалов, гидродинамическое сопротивление тарелок, кинетика химических реакций и другие. Однако, для решения задачи оптимизации загрузки колонны может быть достаточно упрощенной модели, учитывающей лишь основные параметры, такие как количество тарелок, расход сырья и продуктов, температура и давление. Такая модель позволит оценить влияние изменения загрузки на выход различных фракций и найти оптимальный режим работы колонны, не требуя огромных вычислительных затрат. Важно, что даже упрощенная модель, отражающая ключевые аспекты реального процесса, может дать ценные результаты и помочь в решении практических задач.</w:t>
        <w:br/>
        <w:br/>
        <w:t>Ключевыми характеристиками, определяющими качество и полезность любой модели, являются ее точность, надежность и адекватность. Точность модели характеризует степень соответствия ее результатов реальным данным, полученным на объекте. Надежность модели характеризует ее способность давать стабильные и предсказуемые результаты при различных условиях и входных данных. Адекватность модели характеризует ее соответствие целям и задачам, для которых она предназначена, и отражает степень упрощения реального объекта без потери существенных особенностей. Важно понимать, что ни одна модель не может быть абсолютно точной и надежной, поскольку она всегда является упрощением реальности и подвержена различным погрешностям и неопределенностям. Однако, при правильной разработке и валидации модели можно добиться достаточно высокой точности и надежности, чтобы использовать ее для решения практических задач. Использование адекватной модели позволяет получить полезную информацию и принять обоснованные решения.</w:t>
        <w:br/>
        <w:br/>
        <w:t>Важно также понимать, что модель – это не статичный объект, а скорее инструмент, требующий постоянной валидации и корректировки. Реальные производственные процессы могут меняться со временем, например, из-за износа оборудования, изменения характеристик сырья или внедрения новых технологий. Поэтому, необходимо регулярно сравнивать результаты модели с реальными данными, полученными на объекте, и вносить необходимые корректировки, чтобы поддерживать ее точность и надежность. Этот процесс называется валидацией модели и является неотъемлемой частью ее жизненного цикла. Кроме того, при изменении производственных условий или целей моделирования может потребоваться пересмотр структуры модели и добавление новых параметров или взаимосвязей. В конечном итоге, модель – это динамичный инструмент, требующий постоянного внимания и усовершенствования, чтобы оставаться актуальным и полезным для решения практических задач.</w:t>
        <w:br/>
        <w:br/>
        <w:br/>
        <w:t>Физические модели, несмотря на развитие компьютерного моделирования, продолжают играть важную роль в нефтепереработке, предлагая уникальные преимущества в понимании сложных процессов и обучении персонала. Эти модели, как правило, представляют собой уменьшенные или увеличенные копии реальных технологических установок или отдельных элементов оборудования, воспроизводящие основные физические явления, происходящие в процессе переработки нефти. Главное преимущество физических моделей заключается в их наглядности, позволяющей визуально представить сложные процессы, такие как разделение нефти на фракции в ректификационной колонне, смешивание реагентов в реакторе или течение жидкости в трубопроводе. Такая визуализация особенно ценна для обучения операторов и инженеров, которым необходимо понимать принципы работы оборудования и видеть, как различные параметры влияют на процесс. Например, прозрачная модель ректификационной колонны позволяет наглядно увидеть образование и движение фракций, а также влияние изменения скорости отбора продукта на качество разделения.</w:t>
        <w:br/>
        <w:br/>
        <w:t xml:space="preserve">Однако, наряду с преимуществами, физические модели имеют и определенные ограничения, которые необходимо учитывать при их использовании. Во-первых, создание физической модели требует значительных материальных и временных затрат, особенно если модель должна быть точной и реалистичной. Во-вторых, физические модели, как правило, не могут воспроизводить все аспекты реального процесса, особенно сложные химические реакции или тепловые эффекты. Например, воспроизведение химической кинетики в физической модели каталитического крекинга требует использования упрощенных схем реакций и не всегда позволяет получить достоверные результаты. Кроме того, физические модели могут быть ограничены в масштабе и не всегда позволяют исследовать процессы, происходящие в реальных промышленных установках. Например, исследование гидродинамики потока в крупном трубопроводе в масштабе физической модели может быть затруднено из-за эффектов масштабирования и турбулентности. </w:t>
        <w:br/>
        <w:br/>
        <w:t xml:space="preserve">Несмотря на эти ограничения, физические модели остаются ценным инструментом в нефтепереработке, особенно в тех случаях, когда наглядность и визуализация процесса являются ключевыми факторами. Например, физические модели широко используются для обучения персонала работе с оборудованием, отработки аварийных ситуаций и демонстрации принципов работы технологических установок.  Кроме того, физические модели могут быть использованы для валидации компьютерных моделей и проверки адекватности математических описаний процессов. Например, результаты, полученные на физической модели ректификационной колонны, могут быть использованы для калибровки компьютерной модели и проверки ее точности. Таким образом, физические модели и компьютерное моделирование могут дополнять друг друга, обеспечивая более полное и глубокое понимание сложных процессов, происходящих в нефтепереработке. </w:t>
        <w:br/>
        <w:br/>
        <w:t>В качестве конкретного примера можно рассмотреть использование физических моделей для изучения гидравлических режимов в системах трубопроводов. Для предотвращения эрозии и вибрации необходимо тщательно проектировать системы трубопроводов и контролировать скорость потока жидкости. Физическая модель трубопроводной системы позволяет визуально наблюдать образование турбулентных завихрений, зон рециркуляции и других гидравлических явлений. Это позволяет инженерам оптимизировать конструкцию трубопроводов, правильно выбирать диаметры труб и устанавливать компенсирующие устройства. Кроме того, физические модели могут быть использованы для исследования влияния различных факторов, таких как шероховатость стенок труб, наличие местных сопротивлений и изменение скорости потока, на гидравлические характеристики системы. Таким образом, физические модели помогают обеспечить надежную и безопасную эксплуатацию трубопроводных систем в нефтеперерабатывающей промышленности.</w:t>
        <w:br/>
        <w:br/>
        <w:br/>
        <w:t>Математические модели являются краеугольным камнем современного моделирования технологических процессов в нефтепереработке, поскольку они позволяют описывать сложные взаимосвязи между различными параметрами и предсказывать поведение систем в различных условиях. В отличие от физических моделей, которые представляют собой материальное подобие реального объекта, математические модели строятся на основе фундаментальных законов физики, химии и термодинамики, выраженных в виде математических уравнений. Это позволяет значительно упростить и абстрагировать реальность, сосредоточившись на наиболее важных аспектах процесса и исключив второстепенные факторы, которые могут усложнить анализ. Создание адекватной математической модели требует глубокого понимания принципов работы технологической установки, а также владения аппаратом математического анализа и численных методов. Без этого невозможно корректно сформулировать уравнения, описывающие процесс, и получить достоверные результаты моделирования.</w:t>
        <w:br/>
        <w:br/>
        <w:t>Основным принципом построения математической модели является идентификация ключевых переменных, определяющих поведение системы, и установление взаимосвязей между ними в виде математических уравнений. Эти уравнения могут описывать различные физические явления, такие как массообмен, теплообмен, химические реакции и гидродинамику. Для описания материального баланса используются уравнения, отражающие закон сохранения массы, которые связывают входящие и выходящие потоки вещества. Для описания энергетического баланса используются уравнения, отражающие закон сохранения энергии, которые связывают входящие и выходящие потоки тепла. Для описания химических реакций используются кинетические уравнения, которые описывают скорость реакции в зависимости от концентрации реагентов и температуры. А для описания гидродинамики используются уравнения Навье-Стокса, описывающие движение жидкости или газа в зависимости от давления, скорости и вязкости. Комбинируя эти уравнения и учитывая граничные условия, можно получить полную математическую модель технологического процесса.</w:t>
        <w:br/>
        <w:br/>
        <w:t xml:space="preserve">Область применения математических моделей в нефтепереработке чрезвычайно широка, охватывая практически все этапы переработки нефти. Например, для моделирования процесса атмосферной перегонки нефти используются уравнения материального и энергетического баланса, описывающие разделение нефти на фракции в ректификационной колонне. Эти уравнения позволяют определить оптимальные параметры работы колонны, такие как температура, давление и расход реагентов, для получения целевых продуктов с заданным качеством и выходом. Для моделирования процесса каталитического крекинга используются кинетические уравнения, описывающие разложение углеводородов под действием катализатора. Эти уравнения позволяют определить оптимальные условия крекинга, такие как температура, давление и состав катализатора, для максимизации выхода бензина и других ценных продуктов. Для моделирования процесса риформинга используются термодинамические уравнения, описывающие изменение состава углеводородов под действием катализатора и температуры. Эти уравнения позволяют определить оптимальные условия риформинга для повышения октанового числа бензина. </w:t>
        <w:br/>
        <w:br/>
        <w:t>Более сложным примером является моделирование процессов, происходящих в реакторах гидрокрекинга, где сочетаются несколько сложных физико-химических явлений, включая химические реакции, теплообмен, массообмен и гидродинамику. Для адекватного моделирования такого процесса необходимо использовать комплексную математическую модель, учитывающую все эти факторы. Такая модель может быть реализована в виде системы дифференциальных уравнений, которые решаются численными методами с использованием специализированного программного обеспечения. Результаты моделирования позволяют оптимизировать конструкцию реактора, выбрать оптимальные параметры работы и повысить эффективность процесса гидрокрекинга. В дополнение к оптимизации процессов, математические модели широко используются для диагностики и предсказания отказов оборудования, а также для обучения персонала работе с технологическими установками. Их возможности позволяют значительно повысить безопасность и эффективность нефтеперерабатывающей промышленности.</w:t>
        <w:br/>
        <w:br/>
        <w:br/>
        <w:t xml:space="preserve">Хотя математические модели представляют собой основу для описания технологических процессов, их практическое применение стало возможным благодаря развитию компьютерных технологий и специализированного программного обеспечения. Решение сложных систем уравнений, описывающих даже относительно простые процессы, вручную практически невозможно, что делает компьютерное моделирование незаменимым инструментом для инженеров-технологов и исследователей. Современные программные пакеты позволяют не только решать математические модели, но и визуализировать результаты, создавать интерактивные симуляции и проводить анализ чувствительности, что значительно упрощает процесс оптимизации и принятия решений. Важно понимать, что компьютерная модель – это не просто программная реализация математической модели, но и сложный комплекс алгоритмов, методов численного анализа и инструментов визуализации, позволяющий эффективно работать с большими объемами данных и получать достоверные результаты в короткие сроки. </w:t>
        <w:br/>
        <w:br/>
        <w:t xml:space="preserve">Современное программное обеспечение для моделирования технологических процессов в нефтепереработке можно условно разделить на несколько категорий, в зависимости от области применения и функциональных возможностей. К первой категории относятся пакеты для стационарного моделирования, такие как Aspen Plus, HYSYS и Petro-SIM, которые позволяют рассчитывать установившиеся режимы работы установок, оптимизировать технологические параметры и проводить анализ чувствительности. Эти пакеты широко используются для проектирования новых установок, реконструкции существующих и оптимизации технологических процессов. Во второй категории находятся пакеты для динамического моделирования, такие как gPROMS и Dynsim, которые позволяют моделировать переходные процессы, оценивать стабильность режимов работы и разрабатывать системы управления. Эти пакеты особенно важны для анализа аварийных ситуаций и разработки мер по обеспечению безопасности. Третью категорию составляют специализированные пакеты для моделирования отдельных процессов, таких как каталитический крекинг, риформинг или перегонка нефти, которые обладают расширенными функциональными возможностями и позволяют учитывать специфические особенности этих процессов. </w:t>
        <w:br/>
        <w:br/>
        <w:t>Рассмотрим пример использования компьютерного моделирования для оптимизации работы установки каталитического крекинга. Создается детальная модель реактора, включающая математическое описание кинетики реакций, теплообмена и гидродинамики. В качестве входных данных используются параметры сырья, такие как состав нефти, плотность и вязкость, а также параметры работы установки, такие как температура, давление и расход катализатора. Компьютерная модель позволяет рассчитать распределение температуры и концентраций реагентов в реакторе, определить оптимальные условия работы для максимизации выхода бензина и минимизации образования кокса. Помимо этого, модель позволяет оценить влияние изменения состава сырья или параметров работы на качество продукции и эффективность процесса. Используя результаты моделирования, можно разработать оптимальную стратегию управления установкой, обеспечить стабильную работу и повысить рентабельность производства. В качестве дополнительной возможности, модель позволяет проводить анализ чувствительности и выявлять наиболее важные параметры, влияющие на эффективность процесса.</w:t>
        <w:br/>
        <w:br/>
        <w:t>Более сложным примером является использование компьютерного моделирования для разработки системы управления установкой первичной переработки нефти. Создается детальная динамическая модель установки, включающая все основные агрегаты, такие как печь, ректификационную колонну, деэмульгатор и насосы. Модель учитывает взаимосвязи между различными агрегатами и позволяет прогнозировать поведение установки при изменении внешних воздействий, таких как изменения состава сырья или колебания нагрузки. На основе модели разрабатывается система управления, которая автоматически регулирует параметры работы установки для поддержания заданных показателей качества продукции и обеспечения оптимальной производительности. Система управления может использовать различные алгоритмы, такие как ПИД-регулирование, нечеткая логика или нейронные сети, в зависимости от специфики установки и требований к качеству управления. Компьютерное моделирование позволяет протестировать систему управления в виртуальной среде, выявить возможные проблемы и оптимизировать ее параметры перед внедрением в реальное производство.</w:t>
        <w:br/>
        <w:br/>
        <w:br/>
        <w:t>Оптимизация режимов работы технологических установок является одной из ключевых задач, стоящих перед специалистами нефтеперерабатывающей промышленности, и компьютерное моделирование выступает мощным инструментом для ее решения. Традиционные методы оптимизации, основанные на эмпирических данных и опыте операторов, часто оказываются неэффективными в условиях постоянно меняющихся внешних факторов и сложности современных технологических процессов. В отличие от них, моделирование позволяет создать виртуальную копию установки, в которой можно проводить эксперименты, оценивать различные сценарии и выявлять оптимальные режимы работы без риска для реального производства и значительных финансовых затрат.  Правильно построенная и откалиброванная модель позволяет учитывать множество взаимосвязанных параметров, таких как состав сырья, температура, давление, расход реагентов и теплообмен, что обеспечивает более точные и надежные результаты, чем при использовании упрощенных методов. Это особенно важно для установок с высокой степенью сложности и множеством взаимосвязанных агрегатов, где даже незначительные изменения в одном параметре могут привести к существенным отклонениям в работе всей системы.</w:t>
        <w:br/>
        <w:br/>
        <w:t>Примером эффективного применения моделирования для оптимизации режимов работы может служить установка алкилирования, где необходимо поддерживать оптимальное соотношение между изобутаном и олефинами для максимизации выхода целевого продукта и минимизации образования побочных продуктов. Моделирование позволяет оценить влияние различных факторов на эффективность процесса, таких как температура, давление, расход реагентов и состав сырья, и подобрать оптимальные параметры работы для достижения максимальной производительности и качества продукции. Например, путем моделирования можно выявить оптимальную температуру реактора, при которой достигается максимальный выход алкилата при минимальном образовании полимеров и смол.  Помимо этого, моделирование позволяет оценить влияние изменения состава сырья на эффективность процесса и разработать стратегии адаптации к различным типам нефти. Результаты моделирования позволяют существенно снизить операционные затраты за счет оптимизации потребления энергии и сырья, а также повысить рентабельность производства за счет увеличения выхода целевого продукта.</w:t>
        <w:br/>
        <w:br/>
        <w:t>Другим примером является оптимизация работы установки первичной переработки нефти (атмосферной перегонки), где ключевой задачей является максимизация выхода целевых фракций, таких как бензин, керосин и дизельное топливо.  Использование компьютерного моделирования позволяет точно рассчитать тепловые потоки в колонне, определить оптимальные температуры в различных секциях и подобрать оптимальные режимы работы для обеспечения максимального разделения нефти на фракции. Моделирование учитывает сложные взаимосвязи между параметрами процесса, такими как состав сырья, температура, давление, расход пара и теплообмен, что позволяет получить более точные и надежные результаты, чем при использовании традиционных методов. Кроме того, моделирование позволяет оценить влияние изменения состава сырья на эффективность процесса и разработать стратегии адаптации к различным типам нефти. Результатом оптимизации является повышение выхода целевых фракций, снижение потерь сырья и снижение потребления энергии.</w:t>
        <w:br/>
        <w:br/>
        <w:t>Для достижения наилучших результатов при оптимизации режимов работы необходимо использовать не только стационарные, но и динамические модели, которые учитывают временные характеристики процесса и позволяют прогнозировать его поведение при различных возмущениях. Динамическое моделирование позволяет разрабатывать системы управления, которые автоматически регулируют параметры работы установки для поддержания заданных показателей качества продукции и обеспечения оптимальной производительности.  Такие системы управления могут использовать различные алгоритмы, такие как ПИД-регулирование, нечеткая логика или нейронные сети, в зависимости от специфики установки и требований к качеству управления.  Использование динамических моделей и систем управления позволяет существенно повысить стабильность работы установки, снизить риск аварийных ситуаций и обеспечить более надежное производство. Важно отметить, что эффективность оптимизации напрямую зависит от точности и адекватности модели, поэтому необходимо тщательно проверять и калибровать модель на основе реальных данных, полученных с установки.</w:t>
        <w:br/>
        <w:br/>
        <w:br/>
        <w:t>Прогнозирование поведения технологических процессов является критически важным аспектом обеспечения безопасности и надежности работы нефтеперерабатывающих предприятий, ведь предотвращение аварийных ситуаций всегда предпочтительнее, чем ликвидация их последствий. Сложность современных технологических процессов, обусловленная множеством взаимосвязанных параметров и нелинейными зависимостями, делает прогнозирование чрезвычайно сложной задачей, требующей использования передовых методов моделирования и анализа данных. Традиционные методы контроля, основанные на мониторинге текущих значений параметров и срабатывании сигнализаций при превышении допустимых пределов, часто оказываются недостаточно эффективными, поскольку не позволяют предвидеть развитие аварийной ситуации до ее наступления, а реагируют лишь на уже возникшую проблему. Именно поэтому все большее внимание уделяется разработке и внедрению прогностических моделей, способных оценивать вероятность возникновения аварийных ситуаций и предупреждать о них заранее, позволяя операторам принять своевременные меры для предотвращения инцидента. Использование прогностических моделей позволяет существенно снизить риск возникновения аварийных ситуаций, минимизировать материальный ущерб и предотвратить негативное воздействие на окружающую среду, что делает их неотъемлемой частью современной системы управления безопасностью на нефтеперерабатывающих предприятиях.</w:t>
        <w:br/>
        <w:br/>
        <w:t>Одним из распространенных примеров применения прогностического моделирования является прогнозирование образования пены в секциях отгонки установок первичной переработки нефти. Избыточное пенообразование может приводить к снижению эффективности разделения нефти на фракции, переполнению аппаратов и даже выбросу продукта в атмосферу, что представляет серьезную опасность для персонала и окружающей среды. Прогностическая модель, основанная на анализе данных о составе сырья, температуре, давлении и расходе реагентов, позволяет предсказывать вероятность образования пены и предупреждать о необходимости принятия мер для ее подавления, таких как регулирование расхода деэмульгаторов или изменение режима работы аппаратов. Другим примером является прогнозирование образования кокса в реакторах каталитического крекинга. Отложения кокса приводят к снижению активности катализатора, уменьшению производительности установки и необходимости проведения дорогостоящего ремонта. Прогностическая модель, основанная на анализе данных о температуре, давлении, составе сырья и времени работы катализатора, позволяет предсказывать скорость образования кокса и предупреждать о необходимости проведения регенерации катализатора или остановки установки для его замены. Важно отметить, что точность прогностических моделей напрямую зависит от качества данных, используемых для их построения и обучения, поэтому необходимо обеспечить сбор и хранение достоверной и полной информации о работе технологических процессов.</w:t>
        <w:br/>
        <w:br/>
        <w:t>Для повышения точности и надежности прогностических моделей все чаще используются методы машинного обучения, такие как нейронные сети и деревья решений. Эти методы позволяют выявлять сложные нелинейные зависимости между параметрами технологических процессов и аварийными ситуациями, которые сложно выявить с помощью традиционных методов анализа. Например, для прогнозирования отказов насосного оборудования можно использовать нейронную сеть, обученную на исторических данных о вибрации, температуре, давлении и других параметрах работы насоса. Нейронная сеть способна выявлять тонкие признаки, предшествующие отказу, и предупреждать о необходимости проведения профилактического ремонта. Другим примером является использование деревьев решений для прогнозирования гидравлических ударов в трубопроводах. Дерево решений, обученное на исторических данных о давлении, расходе и других параметрах работы трубопровода, способно выявлять факторы, способствующие возникновению гидравлических ударов, и предупреждать о необходимости принятия мер для их предотвращения. Важно отметить, что для успешного применения методов машинного обучения необходимо иметь достаточное количество качественных данных, а также квалифицированных специалистов, способных разработать и обучить модели, а также интерпретировать результаты. Интеграция прогностических моделей в существующие системы управления технологическими процессами позволяет создать интеллектуальную систему управления, способную автоматически обнаруживать потенциальные проблемы, предупреждать о них операторов и принимать меры для их предотвращения, что существенно повышает безопасность и надежность работы нефтеперерабатывающих предприятий.</w:t>
        <w:br/>
        <w:br/>
        <w:br/>
        <w:t>Диагностика неисправностей и предсказательное обслуживание являются ключевыми направлениями повышения эффективности и снижения затрат на эксплуатацию нефтеперерабатывающего оборудования, ведь плановые остановки для ремонта обходятся значительно дешевле, чем ликвидация аварийных ситуаций и восстановление производственных мощностей. Традиционные методы обслуживания, основанные на периодических осмотрах и замене деталей по истечении определенного срока службы, часто оказываются неэффективными, поскольку не учитывают реальное состояние оборудования и могут приводить к излишним затратам на замену исправных узлов или, наоборот, к возникновению аварийных ситуаций из-за несвоевременного ремонта. Использование моделей технологических процессов и данных, получаемых с датчиков, установленных на оборудовании, позволяет перейти к более интеллектуальному подходу к обслуживанию, основанному на анализе текущего состояния и прогнозировании возможных неисправностей. Такой подход позволяет выявлять дефекты на ранней стадии, до того, как они приведут к серьезным последствиям, и планировать ремонтные работы в наиболее удобное время, минимизируя время простоя оборудования и обеспечивая непрерывность производства. Более того, анализ данных позволяет оптимизировать режимы работы оборудования, снизить износ деталей и продлить срок службы, что в конечном итоге приводит к снижению затрат на эксплуатацию.</w:t>
        <w:br/>
        <w:br/>
        <w:t>Одним из распространенных примеров применения моделирования для диагностики неисправностей является мониторинг состояния теплообменного оборудования, которое является критически важным узлом во многих технологических процессах. Снижение эффективности теплообмена может быть вызвано различными факторами, такими как загрязнение теплообменных поверхностей, коррозия трубок или появление утечек. Модель теплообменного процесса, основанная на законах теплопередачи и данных о температуре, давлении, расходе теплоносителей и других параметрах, позволяет оценить текущую эффективность теплообмена и выявить отклонения от нормальных значений. Анализ этих отклонений позволяет выявить причину снижения эффективности и предсказать необходимость проведения очистки, ремонта или замены оборудования. Например, увеличение разницы температур между теплоносителями может указывать на загрязнение теплообменных поверхностей, а снижение давления теплоносителя – на появление утечек. Внедрение автоматизированной системы мониторинга и диагностики, основанной на модели теплообменного процесса и данных с датчиков, позволяет оперативно выявлять проблемы и планировать ремонтные работы, предотвращая снижение производительности и аварийные ситуации.</w:t>
        <w:br/>
        <w:br/>
        <w:t>Другим примером применения моделирования для предсказательного обслуживания является мониторинг состояния насосного оборудования, которое подвержено различным видам износа и повреждений. Анализ данных о вибрации, температуре, давлении, расходе жидкости и других параметрах позволяет выявить признаки износа подшипников, повреждение крыльчатки, появление утечек и другие неисправности. Модель работы насоса, основанная на гидродинамических принципах и данных о его конструкции и параметрах, позволяет оценить текущее состояние насоса и предсказать его остаточный ресурс. Например, увеличение уровня вибрации может указывать на износ подшипников, а снижение давления – на повреждение крыльчатки. Использование методов машинного обучения, таких как нейронные сети, позволяет выявлять сложные зависимости между параметрами работы насоса и его состоянием, а также прогнозировать вероятность возникновения неисправностей. Внедрение системы предиктивной аналитики, основанной на модели работы насоса и данных с датчиков, позволяет планировать ремонтные работы заранее, до того, как произойдет отказ оборудования, что значительно снижает затраты на ремонт и предотвращает простои производства.</w:t>
        <w:br/>
        <w:br/>
        <w:t>Использование моделей и методов предиктивной аналитики для диагностики неисправностей и предсказательного обслуживания позволяет не только снизить затраты на эксплуатацию оборудования, но и повысить безопасность производства. Своевременное выявление и устранение дефектов позволяет предотвратить аварийные ситуации, которые могут привести к травмам персонала, загрязнению окружающей среды и значительным материальным потерям. Например, мониторинг состояния трубопроводов позволяет выявлять признаки коррозии, трещин и других повреждений, которые могут привести к утечкам опасных веществ или взрывам. Моделирование распространения трещин и анализ данных о напряжении в трубопроводе позволяют прогнозировать вероятность возникновения аварийных ситуаций и планировать ремонтные работы заранее. Внедрение системы мониторинга и диагностики, основанной на модели трубопровода и данных с датчиков, позволяет обеспечить безопасную и надежную работу нефтеперерабатывающего предприятия.</w:t>
        <w:br/>
        <w:br/>
        <w:br/>
        <w:t>Одним из важнейших аспектов эффективной эксплуатации нефтеперерабатывающих установок является высокий уровень квалификации персонала, способного оперативно и грамотно реагировать на изменяющиеся условия производства, а также предотвращать возникновение аварийных ситуаций. Традиционные методы обучения, основанные на теоретических лекциях и практических занятиях в учебных лабораториях, часто оказываются недостаточными для формирования необходимых практических навыков, особенно в условиях все возрастающей сложности технологических процессов и автоматизации производства. Операторы и инженеры нуждаются в возможности отработать различные сценарии работы установок, включая нормальные режимы, переходные процессы и аварийные ситуации, в безопасной и контролируемой среде, не подвергая риску реальное оборудование и производство. Именно здесь на помощь приходят симуляторы, позволяющие создать виртуальную копию технологической установки и имитировать ее работу в различных условиях, предоставляя персоналу возможность получить практический опыт и развить необходимые навыки. Использование симуляторов в процессе обучения позволяет значительно повысить эффективность подготовки персонала, снизить вероятность ошибок при реальной эксплуатации оборудования и повысить безопасность производства.</w:t>
        <w:br/>
        <w:br/>
        <w:t>Симуляторы, используемые для обучения персонала нефтеперерабатывающих предприятий, могут быть различной степени сложности, начиная от простых моделей отдельных аппаратов и заканчивая полномасштабными симуляторами, имитирующими работу всей установки в целом. Простые симуляторы, как правило, используются для обучения основам работы отдельных аппаратов, таких как насосы, компрессоры, теплообменники и колонны. Они позволяют изучить принципы работы аппарата, основные параметры его функционирования, а также взаимосвязь между этими параметрами. Полномасштабные симуляторы, в свою очередь, позволяют операторам и инженерам тренироваться в управлении всей установкой, включая запуск, остановку, изменение режимов работы и реагирование на аварийные ситуации. Такие симуляторы, как правило, включают в себя реалистичную имитацию панелей управления, контрольно-измерительных приборов и других элементов интерфейса, что позволяет создать максимально приближенную к реальным условиям обстановку. Кроме того, современные симуляторы часто оснащаются системами обратной связи, которые позволяют ощутить последствия принимаемых решений, например, изменение температуры, давления или расхода.</w:t>
        <w:br/>
        <w:br/>
        <w:t>Одним из ярких примеров использования симуляторов для обучения персонала является подготовка операторов установок каталитического крекинга. Процесс каталитического крекинга является одним из наиболее сложных и ответственных на нефтеперерабатывающем предприятии, требующий от операторов высокой квалификации и опыта. Симулятор установки каталитического крекинга позволяет операторам отработать различные сценарии работы установки, включая запуск и остановку реактора, изменение температуры и давления, регулирование подачи сырья и катализатора, а также реагирование на аварийные ситуации, такие как забивание реактора коком или утечка продуктов. В процессе обучения операторы могут экспериментировать с различными параметрами работы установки, оценивать их влияние на выход продуктов и качество бензина, а также учиться принимать оптимальные решения в различных ситуациях. Более того, симулятор позволяет моделировать нештатные ситуации, которые редко встречаются в реальной эксплуатации, но могут привести к серьезным последствиям, что позволяет операторам быть готовыми к любым неожиданностям.</w:t>
        <w:br/>
        <w:br/>
        <w:t>Кроме обучения операторов, симуляторы могут использоваться для повышения квалификации инженеров, занимающихся проектированием, эксплуатацией и техническим обслуживанием нефтеперерабатывающих установок. Симуляторы позволяют инженерам моделировать различные изменения в конструкции установок, оценивать их влияние на производительность и безопасность, а также разрабатывать оптимальные решения для модернизации и реконструкции. Например, инженер может использовать симулятор для оценки эффективности установки новой системы контроля или изменения параметров работы оборудования. Кроме того, симуляторы могут использоваться для обучения инженеров методам диагностики неисправностей и разработки планов технического обслуживания. Использование симуляторов в процессе обучения позволяет инженерам получать практический опыт и развивать необходимые навыки, что позволяет им принимать обоснованные решения и повышать эффективность работы нефтеперерабатывающего предприятия. В конечном итоге, инвестиции в симуляторы для обучения персонала окупаются за счет повышения квалификации сотрудников, снижения вероятности ошибок и аварийных ситуаций, повышения эффективности производства и обеспечения безопасности эксплуатации нефтеперерабатывающих установок.</w:t>
        <w:br/>
        <w:br/>
        <w:br/>
        <w:t>Обеспечение стабильного качества продукции является одним из важнейших приоритетов для любого нефтеперерабатывающего предприятия, поскольку от этого напрямую зависит конкурентоспособность, репутация и финансовые показатели. На качество конечных продуктов, таких как бензин, дизельное топливо, керосин и другие, влияет огромное количество факторов, включая характеристики исходного сырья, технологические параметры процессов переработки, состояние оборудования и эффективность систем контроля качества. Учитывая сложность взаимосвязей между этими факторами, ручной анализ и оптимизация процессов обеспечения качества могут быть трудоемкими, неэффективными и подверженными ошибкам. Именно здесь на помощь приходит моделирование, позволяющее создавать виртуальные копии технологических процессов и анализировать влияние различных факторов на качество продукции в контролируемой среде.</w:t>
        <w:br/>
        <w:br/>
        <w:t>Моделирование позволяет нефтеперерабатывающим предприятиям предсказывать, как изменения в характеристиках сырья, например, содержание серы или азота, повлияют на свойства конечных продуктов, таких как октановое число бензина или цетановое число дизельного топлива. Создавая математические модели, описывающие химические реакции, физические процессы и транспортные явления, происходящие в технологических установках, можно прогнозировать изменение характеристик продуктов при различных условиях. Например, можно смоделировать процесс каталитического крекинга и определить оптимальные параметры работы реактора – температуру, давление, расход сырья и катализатора – для получения бензина с заданным октановым числом и минимальным содержанием серы. Это позволяет не только улучшить качество продукции, но и снизить затраты на сырье, энергию и оборудование. Кроме того, моделирование позволяет учитывать влияние различных примесей и загрязнений, которые могут присутствовать в сырье, и разрабатывать стратегии их удаления или нейтрализации.</w:t>
        <w:br/>
        <w:br/>
        <w:t>Одним из ярких примеров применения моделирования для анализа влияния различных факторов на качество продукции является оптимизация процесса алкилирования. Алкилирование – это процесс получения высокооктанового компонента бензина путем взаимодействия изопарафинов с олефинами в присутствии кислотного катализатора. Качество алкилата, а следовательно, и бензина, напрямую зависит от характеристик сырья, таких как состав олефиновой фракции, содержание изопарафинов, а также от параметров процесса, таких как температура, давление, соотношение сырья и катализатора. С помощью моделирования процесса алкилирования можно определить оптимальные условия для получения алкилата с заданным октановым числом и минимальным содержанием серы и других нежелательных примесей. Модель позволяет учитывать влияние различных факторов, таких как состав сырья, активность катализатора и наличие воды, и оптимизировать параметры процесса для достижения максимального качества алкилата.</w:t>
        <w:br/>
        <w:br/>
        <w:t>Кроме оптимизации существующих процессов, моделирование может быть использовано для разработки новых продуктов и технологий. Например, с помощью моделирования можно исследовать возможность использования новых видов сырья, таких как возобновляемые источники, для производства топлива, или разработать новые каталитические системы для повышения эффективности процессов переработки. Моделирование позволяет проводить виртуальные эксперименты, которые были бы слишком дорогими или опасными для проведения в реальных условиях, и оценивать потенциальные преимущества и недостатки новых технологий. Это позволяет нефтеперерабатывающим предприятиям принимать обоснованные решения об инвестициях в новые технологии и оставаться конкурентоспособными на рынке. В конечном итоге, инвестиции в моделирование процессов обеспечения качества и разработки новых продуктов окупаются за счет улучшения качества продукции, снижения затрат и повышения эффективности производства.</w:t>
        <w:br/>
        <w:br/>
        <w:br/>
        <w:t>В условиях постоянно меняющихся рыночных требований и растущей конкуренции, нефтеперерабатывающие предприятия вынуждены постоянно искать новые технологические решения для повышения эффективности, снижения затрат и улучшения качества продукции. Однако, внедрение новых технологий – это всегда сопряжено с определенными рисками и требует значительных инвестиций. Именно здесь на помощь приходит моделирование, которое позволяет оценить эффективность новых технологических решений в виртуальной среде до их реального внедрения, минимизируя тем самым финансовые и операционные риски. Создавая компьютерные модели, отражающие основные принципы работы новых технологий и учитывающие все ключевые факторы, влияющие на их эффективность, можно проводить виртуальные эксперименты, оценивать потенциальные преимущества и недостатки, и оптимизировать параметры работы до достижения наилучших результатов. Такой подход позволяет существенно сократить время и затраты на разработку и внедрение новых технологий, а также повысить вероятность их успешной реализации.</w:t>
        <w:br/>
        <w:br/>
        <w:t>Одним из ярких примеров применения моделирования для оценки эффективности новых технологических решений является оценка эффективности использования мембранных технологий для разделения углеводородов. Мембранные технологии предлагают перспективную альтернативу традиционным методам разделения, таким как дистилляция и экстракция, за счет более низкого энергопотребления, компактности оборудования и возможности селективного разделения сложных смесей. Однако, эффективность мембранных технологий напрямую зависит от свойств мембран, состава разделяемой смеси, температуры и давления. Создавая математические модели, описывающие процессы массопереноса через мембраны и учитывающие влияние различных факторов, можно предсказать эффективность мембранного разделения для конкретной смеси углеводородов и оптимизировать параметры процесса для достижения максимальной производительности и селективности. Например, можно смоделировать процесс выделения этилена из смеси углеводородов, полученной при крекинге нефти, и оценить эффективность различных типов мембран и режимов работы процесса.</w:t>
        <w:br/>
        <w:br/>
        <w:t>Еще одним примером применения моделирования является оценка эффективности использования новых катализаторов для повышения эффективности процессов переработки нефти. Разработка новых катализаторов – это сложный и дорогостоящий процесс, требующий значительных инвестиций в исследования и разработки. Моделирование позволяет существенно сократить время и затраты на разработку новых катализаторов за счет предсказания их активности, селективности и стабильности в различных условиях. Создавая модели, описывающие процессы адсорбции, активации и реакции на поверхности катализатора, можно предсказать, как изменение состава и структуры катализатора повлияет на его свойства и эффективность. Например, можно смоделировать процесс окисления парафинов для получения олефинов и оценить эффективность различных катализаторов на основе металлов платиновой группы.</w:t>
        <w:br/>
        <w:br/>
        <w:t>Необходимо отметить, что моделирование эффективности новых технологических решений требует достоверных данных о свойствах материалов, кинетике реакций и параметрах процессов. Поэтому, важно проводить тщательную верификацию и валидацию моделей на основе экспериментальных данных. Кроме того, необходимо учитывать неопределенности и погрешности, связанные с измерениями и расчетами. Только в этом случае можно получить достоверные результаты и принять обоснованные решения о внедрении новых технологий. В конечном итоге, инвестиции в моделирование окупаются за счет снижения рисков, сокращения затрат и повышения эффективности нефтеперерабатывающих предприятий.</w:t>
        <w:br/>
        <w:br/>
        <w:br/>
        <w:t>Эффективное управление логистическими цепочками играет критически важную роль в обеспечении прибыльности нефтеперерабатывающих предприятий, и в последние годы все большее внимание уделяется использованию моделей для анализа и оптимизации этих цепочек. Нефтепереработка предполагает сложную систему поставок сырья, транспортировки полуфабрикатов и готовой продукции, и даже незначительные задержки или неэффективность на любом этапе могут привести к значительным финансовым потерям. Моделирование логистических цепочек позволяет визуализировать все этапы поставок, выявить узкие места и потенциальные риски, а также оценить эффективность различных вариантов планирования и управления. Создавая цифровые модели, учитывающие такие факторы, как транспортные расходы, складские издержки, сроки поставки, объемы производства и потребительский спрос, можно разработать оптимальные стратегии управления запасами, планирования маршрутов и координации поставок. Такой подход позволяет снизить операционные издержки, повысить надежность поставок и улучшить качество обслуживания клиентов.</w:t>
        <w:br/>
        <w:br/>
        <w:t>Одной из ключевых задач моделирования логистических цепочек является оптимизация транспортной логистики, которая является одним из самых затратных элементов в нефтепереработке. Транспортировка сырой нефти, полуфабрикатов и готовой продукции осуществляется различными видами транспорта, включая железнодорожный, автомобильный, морской и трубопроводный, и выбор оптимального вида транспорта и маршрута зависит от множества факторов, таких как расстояние, объем груза, сроки поставки, стоимость тарифов и экологические требования. Моделирование транспортной логистики позволяет оценить стоимость и сроки доставки для различных вариантов маршрутов и видов транспорта, а также учесть влияние таких факторов, как пробки, погодные условия и ограничения на движение. Создавая цифровые модели транспортных сетей, учитывающие все эти факторы, можно разработать оптимальные маршруты, снизить транспортные расходы и повысить надежность поставок. Например, можно смоделировать транспортировку мазута от нефтеперерабатывающего завода до конечных потребителей и оценить экономическую целесообразность использования железнодорожного или автомобильного транспорта.</w:t>
        <w:br/>
        <w:br/>
        <w:t>Кроме оптимизации транспортной логистики, моделирование позволяет эффективно управлять запасами сырья и готовой продукции на всех этапах производственного процесса. Поддержание оптимального уровня запасов является сложной задачей, поскольку необходимо учитывать такие факторы, как колебания спроса, сроки поставки, производственные мощности и стоимость хранения. Избыточные запасы приводят к высоким издержкам хранения и риску устаревания продукции, а недостаточные запасы могут привести к срывам производства и потере клиентов. Моделирование позволяет оптимизировать уровень запасов, учитывая все эти факторы, и разработать оптимальные стратегии пополнения запасов и управления ими. Создавая цифровые модели, учитывающие колебания спроса, сроки поставки и производственные мощности, можно определить оптимальный уровень запасов для каждого вида сырья и готовой продукции, а также разработать оптимальные стратегии пополнения запасов и управления ими. Например, можно смоделировать управление запасами бензина на нефтеперерабатывающем заводе и оценить экономическую целесообразность использования различных стратегий пополнения запасов, таких как стратегия постоянного заказа или стратегия периодического заказа.</w:t>
        <w:br/>
        <w:br/>
        <w:t>Наконец, моделирование позволяет эффективно координировать работу различных участников логистической цепочки, таких как поставщики сырья, нефтеперерабатывающие заводы, транспортные компании и конечные потребители. Координация работы различных участников логистической цепочки является сложной задачей, поскольку необходимо учитывать различные интересы и цели, а также обеспечить своевременный обмен информацией. Моделирование позволяет создать общую платформу для обмена информацией и координации работы различных участников логистической цепочки, а также разработать оптимальные стратегии сотрудничества и координации. Создавая цифровые модели, учитывающие различные интересы и цели участников логистической цепочки, можно разработать оптимальные стратегии сотрудничества и координации, а также повысить эффективность работы всей логистической цепочки. Например, можно смоделировать взаимодействие нефтеперерабатывающего завода с поставщиками сырой нефти и оценить экономическую целесообразность использования различных стратегий сотрудничества и координации, таких как совместное планирование поставок или совместное управление запасами.</w:t>
        <w:br/>
        <w:br/>
        <w:br/>
        <w:t>В нефтепереработке, как и на любом другом крупном промышленном производстве, образование отходов является неизбежным процессом, однако, эффективное управление этими отходами становится критически важным фактором не только с точки зрения соблюдения экологических норм, но и с точки зрения экономической целесообразности и повышения общей эффективности производства. Традиционные подходы к утилизации отходов, такие как захоронение на полигонах, становятся все более дорогими и экологически нежелательными, в связи с этим, внедрение современных методов моделирования процессов управления отходами позволяет нефтеперерабатывающим предприятиям значительно снизить негативное воздействие на окружающую среду и оптимизировать затраты. Моделирование позволяет детально анализировать состав и объемы образующихся отходов, прогнозировать их накопление и разрабатывать оптимальные стратегии утилизации, переработки или повторного использования, что является ключевым шагом на пути к устойчивому развитию предприятия. Эффективное моделирование позволяет перейти от реактивного подхода к управлению отходами (устранение последствий) к проактивному (предотвращение образования отходов) и создать замкнутый цикл производства. Такой подход не только снижает экологическую нагрузку, но и открывает возможности для получения дополнительной прибыли от переработки отходов.</w:t>
        <w:br/>
        <w:br/>
        <w:t>Одним из ключевых аспектов моделирования процессов управления отходами является анализ состава отходов, поскольку это позволяет определить наиболее эффективные методы их переработки или утилизации. Например, в процессе переработки нефти образуются различные виды отходов, такие как отработанные катализаторы, нефтяные шламы, загрязненные воды и твердые бытовые отходы, каждый из которых требует индивидуального подхода к утилизации. Моделирование позволяет детально анализировать химический состав каждого вида отходов, определять содержание полезных компонентов и разрабатывать оптимальные технологии их извлечения и повторного использования. Например, отработанные катализаторы могут содержать ценные металлы, такие как никель, ванадий и молибден, которые могут быть извлечены и использованы в других отраслях промышленности, что позволяет снизить зависимость от импорта этих материалов и сократить экологическую нагрузку. Моделирование позволяет оценить экономическую целесообразность различных технологий извлечения ценных компонентов и выбрать наиболее оптимальный вариант с учетом экологических требований и затрат. Для того чтобы добиться максимальной эффективности, моделирование должно учитывать не только химический состав отходов, но и их физические свойства, такие как влажность, плотность и размер частиц.</w:t>
        <w:br/>
        <w:br/>
        <w:t xml:space="preserve">В нефтепереработке, эффективное управление водными ресурсами является неотъемлемой частью системы управления отходами, поскольку сточные воды, образующиеся в процессе производства, могут содержать различные загрязнители, такие как нефть, нефтепродукты, фенолы и тяжелые металлы. Моделирование процессов очистки сточных вод позволяет оптимизировать работу очистных сооружений, снизить концентрацию загрязнителей и обеспечить соответствие нормативным требованиям. Современные модели очистных сооружений учитывают различные факторы, такие как состав сточных вод, производительность очистных сооружений, климатические условия и технологические параметры. Моделирование позволяет оценить эффективность различных технологий очистки сточных вод, таких как механическая очистка, биологическая очистка и химическая очистка, и выбрать наиболее оптимальный вариант с учетом экологических требований и затрат. Например, для очистки сточных вод от нефти и нефтепродуктов можно использовать различные методы, такие как гравитационное разделение, флотация и адсорбция, каждый из которых имеет свои преимущества и недостатки. Моделирование позволяет оценить эффективность каждого метода и выбрать наиболее оптимальный вариант с учетом конкретных условий. </w:t>
        <w:br/>
        <w:br/>
        <w:t>Кроме того, моделирование позволяет оптимизировать процессы утилизации твердых отходов, образующихся на нефтеперерабатывающем предприятии. Твердые отходы могут включать в себя различные материалы, такие как пластик, бумага, картон, металл и текстиль, каждый из которых требует индивидуального подхода к утилизации. Моделирование позволяет оценить объемы и состав твердых отходов, разработать оптимальные стратегии их сортировки, переработки или захоронения, и снизить негативное воздействие на окружающую среду. Например, пластиковые отходы могут быть переработаны и использованы для производства новых изделий, бумажные и картонные отходы могут быть использованы для производства бумаги и картона, а металлические отходы могут быть переплавлены и использованы для производства новых металлических изделий. Моделирование позволяет оценить экономическую целесообразность различных методов переработки твердых отходов и выбрать наиболее оптимальный вариант с учетом экологических требований и затрат. Кроме того, моделирование может помочь в разработке эффективных систем сбора и транспортировки твердых отходов, а также в организации эффективной системы переработки отходов на месте.</w:t>
        <w:br/>
        <w:br/>
        <w:br/>
        <w:t>В нефтепереработке, где технологические процессы сопряжены с работой под высоким давлением, при высоких температурах и использованием взрывоопасных веществ, обеспечение безопасности является первостепенной задачей, требующей комплексного подхода и постоянного контроля. Традиционные методы анализа рисков, основанные на экспертных оценках и статистическом анализе аварий, зачастую оказываются недостаточно эффективными для выявления всех потенциальных опасностей и разработки адекватных мер защиты, особенно при внедрении новых технологий или изменении параметров существующих процессов. В этой связи, все большее значение приобретают математические модели, позволяющие прогнозировать развитие аварийных ситуаций и оценивать эффективность различных систем защиты. Создание и использование таких моделей позволяет не только повысить уровень безопасности, но и оптимизировать затраты на ее обеспечение, за счет более точной оценки рисков и целесообразного распределения ресурсов.  Применение современных вычислительных технологий позволяет строить модели различной сложности, учитывающие множество факторов, влияющих на безопасность процессов, и проводить сценарии развития аварийных ситуаций в режиме реального времени.</w:t>
        <w:br/>
        <w:br/>
        <w:t xml:space="preserve">Одной из ключевых задач при моделировании рисков является идентификация всех потенциальных опасностей, связанных с конкретным технологическим процессом. Например, при моделировании работы установки первичной переработки нефти необходимо учитывать возможность утечек нефти и нефтепродуктов, взрывов и пожаров, выбросов вредных веществ в атмосферу, а также выход из строя оборудования. Для каждой потенциальной опасности необходимо определить вероятность ее возникновения и потенциальные последствия, такие как ущерб здоровью персонала, загрязнение окружающей среды и экономические потери.  Использование методов анализа «отказ-эффект» (Failure Mode and Effects Analysis, FMEA) и «дерево отказов» (Fault Tree Analysis, FTA) позволяет систематически выявлять потенциальные опасности и оценивать их влияние на безопасность процесса. Моделирование позволяет не только идентифицировать потенциальные опасности, но и определить наиболее критические элементы системы, отказ которых может привести к наиболее серьезным последствиям.  Это позволяет сосредоточить усилия на повышении надежности и безопасности этих элементов, а также разработать эффективные системы защиты от возможных отказов. </w:t>
        <w:br/>
        <w:br/>
        <w:t>Важным этапом моделирования рисков является разработка математической модели, описывающей динамику технологического процесса и поведение различных систем защиты. Модель должна учитывать взаимосвязь между различными параметрами процесса, такими как давление, температура, расход и уровень, а также влияние внешних факторов, таких как погодные условия и человеческий фактор.  Например, при моделировании работы системы аварийной защиты необходимо учитывать время срабатывания датчиков, время открытия клапанов и время эвакуации персонала. Модель должна быть достаточно точной, чтобы адекватно описывать реальное поведение процесса, но при этом достаточно простой, чтобы ее можно было эффективно использовать для анализа рисков и разработки мер защиты.  Современные программные комплексы позволяют строить модели различной сложности, учитывающие множество факторов и взаимосвязей, и проводить анализ рисков в режиме реального времени. Использование таких инструментов позволяет оперативно оценивать эффективность различных мер защиты и принимать обоснованные решения.</w:t>
        <w:br/>
        <w:br/>
        <w:t>Для верификации и валидации модели необходимо использовать реальные данные, полученные с технологической установки.  Например, можно использовать исторические данные о параметрах процесса, данные о сбоях и авариях, а также результаты экспериментов и испытаний.  Сопоставление результатов моделирования с реальными данными позволяет оценить точность модели и выявить возможные ошибки и неточности.  В случае необходимости, модель можно корректировать и уточнять, чтобы она более адекватно описывала реальное поведение процесса.  Для повышения надежности модели можно использовать методы статистической обработки данных и анализа чувствительности, позволяющие оценить влияние различных факторов на точность модели.  Создание и постоянное обновление модели на основе реальных данных позволяет поддерживать ее актуальность и точность и использовать ее для эффективного управления рисками и обеспечения безопасности технологических процессов.</w:t>
        <w:br/>
        <w:br/>
        <w:br/>
        <w:t>Энергоэффективность является критически важным аспектом современной нефтепереработки, оказывающим существенное влияние на экономическую рентабельность и экологическую устойчивость предприятий. Традиционные подходы к управлению энергопотреблением, основанные на статистическом анализе и экспертных оценках, зачастую оказываются недостаточно эффективными для выявления скрытых резервов и оптимизации сложных энергетических потоков. Моделирование позволяет создать виртуальную копию энергетической системы нефтеперерабатывающего завода, отражающую взаимосвязь между различными технологическими процессами, оборудованием и источниками энергии, что открывает новые возможности для анализа, оптимизации и прогнозирования энергопотребления.  Использование математических моделей позволяет выявлять узкие места в энергетической системе, оценивать эффективность различных мер по энергосбережению и разрабатывать оптимальные стратегии управления энергопотреблением.  Такой подход позволяет не только снизить затраты на энергию, но и уменьшить выбросы парниковых газов и других вредных веществ в атмосферу, способствуя повышению экологической ответственности предприятия.  Разработка и внедрение моделей для анализа энергетических потоков становится все более востребованной в условиях растущих цен на энергоносители и ужесточения экологических требований.</w:t>
        <w:br/>
        <w:br/>
        <w:t>Одним из ключевых направлений моделирования в области энергоэффективности является анализ тепловых потоков на нефтеперерабатывающем заводе.  В процессе переработки нефти образуется большое количество тепла, которое зачастую рассеивается в окружающую среду без использования.  Моделирование позволяет оценить количество образующегося тепла, определить его качество и выявить возможности для его повторного использования.  Например, тепло, выделяющееся в процессе охлаждения сырья, может быть использовано для подогрева других технологических потоков или для производства пара, используемого в различных производственных процессах.  Моделирование позволяет оценить экономическую целесообразность внедрения систем рекуперации тепла и выбрать оптимальную конфигурацию оборудования.  Кроме того, моделирование позволяет оптимизировать работу теплообменников, что позволяет повысить их эффективность и снизить энергопотребление.  Использование современных программных комплексов позволяет строить сложные тепловые модели, учитывающие множество факторов, таких как температура, давление, расход и теплопроводность материалов.  Такой подход позволяет значительно повысить энергоэффективность тепловых процессов и снизить затраты на энергию.</w:t>
        <w:br/>
        <w:br/>
        <w:t>Кроме анализа тепловых потоков, моделирование позволяет оптимизировать потребление электроэнергии на нефтеперерабатывающем заводе.  Электроэнергия используется для работы различных насосов, компрессоров, вентиляторов и другого оборудования.  Моделирование позволяет оценить потребление электроэнергии каждым оборудованием, выявить возможности для снижения потребления и разработать оптимальные режимы работы оборудования.  Например, использование частотно-регулируемых приводов (ЧРП) позволяет регулировать скорость вращения насосов и компрессоров в зависимости от потребности, что позволяет значительно снизить потребление электроэнергии.  Моделирование позволяет оценить экономическую целесообразность внедрения ЧРП и выбрать оптимальную конфигурацию оборудования.  Кроме того, моделирование позволяет оптимизировать графики работы оборудования, чтобы минимизировать пиковые нагрузки на электросеть и снизить затраты на электроэнергию.  Использование современных программных комплексов позволяет строить сложные электротехнические модели, учитывающие множество факторов, таких как мощность, напряжение, ток и коэффициент мощности.  Такой подход позволяет значительно повысить энергоэффективность электротехнических процессов и снизить затраты на электроэнергию.</w:t>
        <w:br/>
        <w:br/>
        <w:t>Важным направлением моделирования в области энергоэффективности является анализ и оптимизация энергопотребления систем автоматизации технологических процессов (АСУТП).  АСУТП используются для управления различными технологическими процессами на нефтеперерабатывающем заводе и потребляют значительное количество электроэнергии.  Моделирование позволяет оценить энергопотребление различных компонентов АСУТП, таких как контроллеры, датчики, исполнительные механизмы и системы связи.  Выявление возможностей для снижения энергопотребления и разработка оптимальных режимов работы АСУТП позволяют значительно повысить энергоэффективность технологических процессов.  Например, использование энергоэффективных датчиков и контроллеров, оптимизация алгоритмов управления, а также использование беспроводных сетей связи позволяют снизить энергопотребление АСУТП.  Моделирование позволяет оценить экономическую целесообразность внедрения энергоэффективных технологий и выбрать оптимальную конфигурацию оборудования.  Использование современных программных комплексов позволяет строить сложные модели АСУТП, учитывающие множество факторов, таких как производительность, надежность и безопасность.  Такой подход позволяет значительно повысить энергоэффективность систем автоматизации и снизить затраты на энергию.</w:t>
        <w:br/>
        <w:br/>
        <w:br/>
        <w:t>Прогнозирование спроса на нефтепродукты является критически важным аспектом эффективного управления нефтеперерабатывающим производством, оказывающим прямое влияние на прибыльность предприятия и стабильность поставок на рынок.  Традиционные методы прогнозирования, основанные на исторических данных и экспертных оценках, часто оказываются недостаточно точными, особенно в условиях нестабильной экономической ситуации и быстро меняющихся потребительских предпочтений.  Неточное прогнозирование приводит к перепроизводству или дефициту отдельных видов нефтепродуктов, что влечет за собой значительные финансовые потери и может негативно сказаться на репутации компании.  Разработка и внедрение сложных математических моделей, учитывающих множество факторов, влияющих на спрос, позволяет значительно повысить точность прогнозирования и оптимизировать производственные планы.  Эти модели позволяют учитывать не только исторические данные о продажах, но и такие факторы, как сезонность, макроэкономические показатели, цены на нефть, транспортные расходы, действия конкурентов и даже погодные условия.  В конечном итоге, точное прогнозирование спроса позволяет нефтеперерабатывающим предприятиям снизить издержки, повысить эффективность производства и укрепить свои позиции на рынке.</w:t>
        <w:br/>
        <w:br/>
        <w:t>Одной из ключевых задач при разработке моделей прогнозирования спроса является учет сезонности потребления различных видов нефтепродуктов.  Например, спрос на бензин традиционно возрастает в летние месяцы, когда увеличивается количество поездок на автомобилях, а спрос на дизельное топливо может возрастать в зимний период в связи с потребностью в отоплении.  Модели, учитывающие сезонные колебания спроса, позволяют заранее планировать производственные мощности и запасы сырья, чтобы удовлетворить растущий спрос в пиковые периоды и избежать излишних затрат на хранение в периоды снижения спроса.  Для учета сезонности используются различные математические методы, такие как скользящие средние, экспоненциальное сглаживание и временные ряды.  Кроме того, модели могут учитывать не только годовую сезонность, но и внутринедельные и внутридневные колебания спроса, что позволяет оптимизировать производственные планы в краткосрочной перспективе.  Например, модели могут учитывать увеличение спроса на бензин в выходные дни или увеличение спроса на авиакеросин в период отпусков.  Более того, продвинутые модели могут учитывать региональные особенности потребления нефтепродуктов, что позволяет более точно планировать производство и распределение продукции.</w:t>
        <w:br/>
        <w:br/>
        <w:t>Еще одним важным фактором, влияющим на спрос на нефтепродукты, являются макроэкономические показатели, такие как ВВП, уровень инфляции, уровень безработицы и цены на нефть.  В периоды экономического роста спрос на нефтепродукты, как правило, увеличивается, поскольку растет деловая активность и потребительские расходы.  В то же время, в периоды экономического спада спрос на нефтепродукты, как правило, снижается, поскольку снижается деловая активность и потребительские расходы.  Цены на нефть также оказывают значительное влияние на спрос на нефтепродукты, поскольку они определяют стоимость конечной продукции.  Модели, учитывающие макроэкономические показатели, позволяют прогнозировать спрос на нефтепродукты в долгосрочной перспективе и адаптировать производственные планы к меняющейся экономической ситуации.  Например, модели могут учитывать прогнозируемый рост ВВП и прогнозируемые цены на нефть, чтобы определить оптимальный объем производства и оптимальный ассортимент продукции.  Более того, продвинутые модели могут учитывать влияние различных макроэкономических факторов на спрос на различные виды нефтепродуктов, что позволяет более точно планировать производство и распределение продукции.  При этом важно учитывать взаимосвязь между различными макроэкономическими факторами и их влияние на спрос на нефтепродукты.</w:t>
        <w:br/>
        <w:br/>
        <w:t>Для повышения точности прогнозирования спроса на нефтепродукты необходимо учитывать влияние внешних факторов, таких как действия конкурентов, изменения в законодательстве и технологические инновации.  Действия конкурентов, такие как снижение цен или запуск новых продуктов, могут оказывать значительное влияние на спрос на нефтепродукты, производимые компанией.  Изменения в законодательстве, такие как введение новых экологических стандартов или новых налогов, также могут оказывать значительное влияние на спрос на нефтепродукты.  Технологические инновации, такие как появление электромобилей или новых видов топлива, также могут оказывать значительное влияние на спрос на нефтепродукты.  Модели, учитывающие внешние факторы, позволяют адаптировать производственные планы к меняющейся рыночной ситуации и снизить риски, связанные с непредсказуемыми событиями.  Например, модели могут учитывать прогнозируемое увеличение доли электромобилей на рынке и снизить объем производства бензина.  Более того, модели могут учитывать прогнозируемое изменение цен на нефть и адаптировать производственные планы к меняющимся экономическим условиям.  Важно постоянно отслеживать внешние факторы и обновлять модели прогнозирования, чтобы обеспечить их актуальность и точность.</w:t>
        <w:br/>
        <w:br/>
        <w:br/>
        <w:t xml:space="preserve">Одним из ключевых аспектов эффективного управления нефтеперерабатывающим производством является оптимизация процессов смешивания и компаундирования нефтепродуктов для достижения заданных характеристик, соответствующих требованиям рынка и спецификациям потребителей.  Простое смешивание различных фракций сырья недостаточно для получения высококачественных товарных продуктов, отвечающих строгим нормативам по октановому числу, цетановому индексу, вязкости, температуре застывания и другим важным параметрам.  Сложность заключается в том, что характеристики смешиваемых компонентов не всегда линейно суммируются, и требуется точное моделирование взаимодействия компонентов для прогнозирования свойств конечной смеси.  Разработка и применение математических моделей, описывающих процессы смешивания и компаундирования, позволяет нефтеперерабатывающим предприятиям оптимизировать состав смесей, минимизировать затраты на сырье и энергию, а также повысить качество и стабильность выпускаемой продукции.  Успешное внедрение таких моделей требует глубокого понимания физико-химических свойств компонентов, а также точного учета влияния различных факторов, таких как температура, давление и скорость смешивания.  Эффективное моделирование позволяет перейти от эмпирических подходов к научно обоснованным методам оптимизации производственных процессов. </w:t>
        <w:br/>
        <w:br/>
        <w:t>Математическое моделирование процессов смешивания и компаундирования нефтепродуктов основано на принципах термодинамики, кинетики химических реакций и гидродинамики смешивающих устройств.  Для прогнозирования свойств смесей используются различные модели, такие как модели смешения идеальных растворов, модели регулярных растворов и модели, учитывающие неидеальность смешения.  Выбор конкретной модели зависит от состава смешиваемых компонентов и требуемой точности прогнозирования.  Кроме того, в моделях необходимо учитывать влияние различных добавок, таких как присадки, улучшающие октановое число, снижающие температуру застывания или повышающие стабильность продукта.  Важным аспектом моделирования является определение параметров, характеризующих взаимодействие компонентов, таких как параметры регулярного раствора или коэффициенты активности.  Эти параметры могут быть определены экспериментальным путем или рассчитаны с использованием методов молекулярного моделирования.  Разработка точных и надежных моделей смешивания требует проведения обширных экспериментальных исследований и валидации моделей на реальных производственных данных.  Современные программные комплексы позволяют проводить сложные расчеты и моделирование процессов смешивания, оптимизировать состав смесей и прогнозировать свойства конечных продуктов.</w:t>
        <w:br/>
        <w:br/>
        <w:t>Рассмотрим пример оптимизации процесса смешивания бензинов с различным октановым числом для достижения целевого значения октанового числа, соответствующего требованиям ГОСТ.  Предположим, что на нефтеперерабатывающем заводе имеется два компонента: бензин с октановым числом 80 и бензин с октановым числом 95.  Необходимо получить бензин с октановым числом 92.  Использование простой пропорции не позволит получить требуемый результат, так как октановое число смеси не является линейной функцией от долей компонентов.  Математическая модель, учитывающая нелинейность смешения, позволяет определить оптимальные доли компонентов, обеспечивающие требуемое октановое число.  В модели учитываются параметры смешения, характеризующие взаимодействие молекул компонентов.  Результаты моделирования показывают, что для получения бензина с октановым числом 92 необходимо смешать 60% бензина с октановым числом 80 и 40% бензина с октановым числом 95.  Использование модели позволяет оптимизировать состав смеси, минимизировать затраты на сырье и обеспечить соответствие продукта требованиям ГОСТ.  Более сложные модели могут учитывать влияние различных присадок, улучшающих октановое число и другие свойства продукта.</w:t>
        <w:br/>
        <w:br/>
        <w:t>Помимо оптимизации состава смесей, математическое моделирование позволяет оптимизировать процессы компаундирования, то есть добавления в нефтепродукты различных присадок и добавок для улучшения их свойств.  Например, добавление депрессорных присадок позволяет снизить температуру застывания дизельного топлива, обеспечивая его работоспособность в условиях низких температур.  Разработка оптимального состава компаунда требует учета различных факторов, таких как тип присадки, ее концентрация, влияние на другие свойства продукта и стоимость.  Математические модели, учитывающие взаимодействие присадок с базовым нефтепродуктом, позволяют определить оптимальную концентрацию присадки, обеспечивающую требуемые свойства продукта при минимальных затратах.  Например, можно использовать модели, описывающие адсорбцию присадки на поверхности кристаллов парафина, препятствующей образованию хлопьев и повышающей температуру застывания.  Использование моделей позволяет перейти от эмпирических методов подбора состава компаунда к научно обоснованным методам оптимизации производственных процессов.  Это позволяет повысить качество продукции, снизить затраты и обеспечить соответствие продукта требованиям рынка.</w:t>
        <w:br/>
        <w:br/>
        <w:br/>
        <w:t>Оптимизация процессов хранения и транспортировки нефти и нефтепродуктов является ключевым аспектом эффективного управления всей цепочкой поставок, оказывающим прямое влияние на экономическую эффективность и экологическую безопасность нефтеперерабатывающих предприятий.  Простое увеличение объема резервуаров для хранения или увеличение парка транспортных средств не является оптимальным решением, так как это влечет за собой значительные капитальные затраты и не учитывает комплексность взаимосвязанных факторов, влияющих на эффективность этих процессов.  Тщательный анализ и моделирование этих процессов позволяют выявить узкие места, оптимизировать загрузку резервуаров, сократить потери при транспортировке и повысить общую эффективность использования ресурсов.  В частности, моделирование позволяет учитывать такие факторы, как изменение уровня запасов, колебания спроса, сезонные изменения, географические особенности и характеристики транспортной инфраструктуры, что позволяет разрабатывать более эффективные стратегии управления цепочкой поставок.  Использование математических моделей и алгоритмов оптимизации позволяет не только снизить затраты, но и повысить надежность и безопасность процессов хранения и транспортировки, снижая риски возникновения аварийных ситуаций и загрязнения окружающей среды.  Эффективное моделирование, опирающееся на исторические данные и прогнозы, позволяет нефтеперерабатывающим предприятиям принимать обоснованные решения и оперативно реагировать на изменения рыночной конъюнктуры.</w:t>
        <w:br/>
        <w:br/>
        <w:t>Рассмотрим пример оптимизации загрузки резервуаров для хранения нефти на нефтеперерабатывающем заводе.  Предположим, что на заводе имеется несколько резервуаров различного объема, предназначенных для хранения нефти различных марок и спецификаций.  Неэффективное использование резервуарного парка может привести к переполнению одних резервуаров и недозагрузке других, что влечет за собой дополнительные затраты на перекачку и хранение.  Использование математической модели, учитывающей объем резервуаров, объем поступающей нефти, объем отгружаемой нефти и характеристики нефти, позволяет определить оптимальную схему загрузки резервуаров, обеспечивающую максимальную эффективность использования ресурсов.  В модели учитываются такие факторы, как требования к смешиванию нефти различных марок, требования к поддержанию минимального уровня запасов и ограничения на максимальный уровень заполнения резервуаров.  Результаты моделирования показывают, что оптимизация схемы загрузки резервуаров позволяет снизить затраты на перекачку нефти, уменьшить потери при хранении и повысить надежность обеспечения сырьем производственных установок.  Более сложные модели могут учитывать динамические изменения объема поступающей и отгружаемой нефти, а также учитывать риски возникновения аварийных ситуаций и возможность применения резервных мощностей.</w:t>
        <w:br/>
        <w:br/>
        <w:t>Моделирование процессов транспортировки нефти и нефтепродуктов позволяет оптимизировать маршруты транспортировки, выбирать оптимальный вид транспорта и минимизировать потери при транспортировке.  Предположим, что нефтеперерабатывающий завод отправляет нефтепродукты своим потребителям по железной дороге и автомобильным транспортом.  Неэффективное планирование маршрутов и выбор вида транспорта могут привести к увеличению транспортных расходов, увеличению времени доставки и увеличению рисков повреждения груза.  Использование математической модели, учитывающей расстояние между пунктами назначения, пропускную способность транспортных магистралей, стоимость транспортировки различными видами транспорта и характеристики груза, позволяет определить оптимальный маршрут и вид транспорта, обеспечивающий минимальные затраты и максимальную скорость доставки.  В модели учитываются такие факторы, как погодные условия, ограничения на проезд по дорогам и наличие свободных вагонов или автомобилей.  Результаты моделирования показывают, что оптимизация маршрутов и выбор вида транспорта позволяет снизить транспортные расходы, сократить время доставки и повысить удовлетворенность потребителей.  Более сложные модели могут учитывать динамические изменения спроса и предложения, а также учитывать риски возникновения аварийных ситуаций и возможность применения альтернативных маршрутов.  В итоге, оптимизация логистики и транспортных процессов позволяет существенно повысить конкурентоспособность нефтеперерабатывающего предприятия.</w:t>
        <w:br/>
        <w:br/>
        <w:br/>
        <w:t>Одной из ключевых задач в нефтепереработке является обеспечение стабильного выхода целевых продуктов при колебаниях характеристик поступающего сырья. Нефть, добываемая из различных месторождений, значительно различается по составу, плотности, вязкости, содержанию серы, азота и других примесей. Эти различия оказывают существенное влияние на процессы переработки и выход ценных продуктов, таких как бензин, дизельное топливо, керосин и мазут. Игнорирование этих изменений может привести к снижению производительности установок, ухудшению качества продукции и увеличению отходов. Поэтому, создание адекватных моделей, учитывающих влияние характеристик сырья на выход целевых продуктов, является критически важным для оптимизации работы нефтеперерабатывающего завода и максимизации прибыли. Такие модели позволяют прогнозировать изменение выхода продуктов при изменении состава сырья, что позволяет оперативно корректировать технологические параметры и поддерживать оптимальный режим работы установок.</w:t>
        <w:br/>
        <w:br/>
        <w:t>Для построения таких моделей используются различные подходы, включая статистическое моделирование, машинное обучение и процессы-ориентированное моделирование. Статистические модели, такие как регрессионный анализ, позволяют установить взаимосвязь между характеристиками сырья и выходом целевых продуктов на основе исторических данных. Машинное обучение, в частности, нейронные сети, позволяют строить более сложные модели, способные учитывать нелинейные зависимости и взаимодействия между различными параметрами. Процессы-ориентированное моделирование, в свою очередь, позволяет учитывать физико-химические процессы, происходящие в установках переработки, что обеспечивает более точные и надежные прогнозы. Выбор конкретного подхода зависит от доступности данных, сложности процессов и требуемой точности прогнозов. В любом случае, построение модели требует тщательного анализа данных, выбора адекватных параметров и валидации результатов на независимом наборе данных.</w:t>
        <w:br/>
        <w:br/>
        <w:t>Рассмотрим пример построения модели для прогнозирования выхода бензина при изменении содержания нафтенов в сырье. Нафтены – это циклические углеводороды, которые оказывают значительное влияние на октановое число бензина. С увеличением содержания нафтенов в сырье, октановое число бензина обычно повышается, но при этом снижается выход дизельного топлива. Для построения модели собираются данные о составе сырья (содержание нафтенов, парафинов, ароматических углеводородов) и выходе бензина за определенный период времени. Затем, строится регрессионная модель, устанавливающая взаимосвязь между содержанием нафтенов и выходом бензина. Полученная модель может быть использована для прогнозирования изменения выхода бензина при изменении состава сырья. Например, если содержание нафтенов в поступающем сырье увеличится на 1%, то можно спрогнозировать, на сколько процентов увеличится выход бензина.</w:t>
        <w:br/>
        <w:br/>
        <w:t>Более сложные модели могут учитывать не только содержание нафтенов, но и другие факторы, такие как содержание серы, азота, металлов и содержание различных фракций углеводородов. Кроме того, можно учитывать влияние технологических параметров, таких как температура, давление и время пребывания в реакторе. Использование таких моделей позволяет более точно прогнозировать изменение выхода продуктов и оптимизировать режим работы установок переработки. Например, можно использовать модель для определения оптимального соотношения сырья различных марок, обеспечивающего максимальный выход целевых продуктов при минимальных затратах. Важно отметить, что построенная модель должна регулярно пересматриваться и обновляться с учетом новых данных и изменений в технологических процессах. Регулярная валидация модели на независимом наборе данных позволяет обеспечить ее надежность и точность.</w:t>
        <w:br/>
        <w:br/>
        <w:br/>
        <w:t>В нефтеперерабатывающей промышленности очистка сточных вод представляет собой сложную задачу, требующую постоянного контроля и оптимизации. Сточные воды, образующиеся в результате различных технологических процессов, содержат широкий спектр загрязняющих веществ, включая нефтепродукты, фенолы, аммиак, соли тяжелых металлов и другие опасные соединения.  Неэффективная очистка сточных вод может привести к серьезным экологическим последствиям, включая загрязнение водных ресурсов, гибель водных организмов и нарушение экосистем.  Традиционные методы очистки сточных вод, такие как механическая фильтрация, отстаивание, биологическая очистка и химическая обработка, часто оказываются недостаточными для достижения требуемых стандартов качества воды, особенно в условиях меняющихся требований законодательства и возрастающей нагрузки на очистные сооружения.  Поэтому, все более актуальным становится применение современных методов моделирования для анализа и оптимизации процессов очистки сточных вод, что позволяет повысить эффективность очистных сооружений, снизить эксплуатационные расходы и минимизировать воздействие на окружающую среду.  Моделирование позволяет детально изучить процессы, происходящие в очистных сооружениях, выявить узкие места и разработать оптимальные стратегии управления.</w:t>
        <w:br/>
        <w:br/>
        <w:t>Для эффективного моделирования процессов очистки сточных вод необходимо учитывать множество факторов, включая состав сточных вод, характеристики очистных сооружений, параметры технологических процессов и климатические условия.  Наиболее распространенными подходами к моделированию являются математическое моделирование, основанное на решении дифференциальных уравнений, описывающих физико-химические процессы, происходящие в очистных сооружениях, и компьютерное моделирование, использующее специализированные программные пакеты для имитации работы очистных сооружений.  Математическое моделирование позволяет получить аналитическое описание процессов очистки, но требует значительных вычислительных ресурсов и упрощения реальных условий.  Компьютерное моделирование позволяет более реалистично имитировать работу очистных сооружений, учитывая все факторы, влияющие на процесс очистки, но требует наличия точных данных о характеристиках очистных сооружений и параметрах технологических процессов.  Комбинирование математического и компьютерного моделирования позволяет получить наиболее точные и надежные результаты.  Ключевым моментом является правильная калибровка и валидация модели на основе реальных данных, полученных с очистных сооружений.</w:t>
        <w:br/>
        <w:br/>
        <w:t>Рассмотрим пример применения моделирования для оптимизации работы биологического реактора, используемого для очистки сточных вод от органических загрязнений. Биологический реактор представляет собой емкость, в которой микроорганизмы разлагают органические загрязнения, преобразуя их в менее вредные вещества. Эффективность биологического реактора зависит от множества факторов, включая концентрацию органических загрязнений, концентрацию микроорганизмов, температуру, pH и содержание кислорода. Моделирование позволяет определить оптимальные значения этих параметров, обеспечивающие максимальную эффективность очистки.  Например, можно использовать модель для определения оптимальной скорости подачи кислорода в реактор, обеспечивающей достаточное количество кислорода для роста микроорганизмов, но при этом не приводящей к избыточному расходу энергии.  Кроме того, можно использовать модель для прогнозирования изменения концентрации органических загрязнений и микроорганизмов в реакторе, что позволяет оперативно корректировать технологические параметры и поддерживать оптимальный режим работы.  Важно отметить, что модель должна учитывать динамику роста микроорганизмов и их способность адаптироваться к меняющимся условиям.</w:t>
        <w:br/>
        <w:br/>
        <w:t>Использование моделирования позволяет не только оптимизировать работу существующих очистных сооружений, но и разрабатывать новые, более эффективные технологии очистки сточных вод. Например, можно использовать моделирование для оценки эффективности новых типов фильтров или мембран, используемых для удаления загрязняющих веществ из сточных вод. Кроме того, можно использовать моделирование для разработки новых схем очистки сточных вод, сочетающих различные технологии очистки.  К примеру, можно смоделировать комбинированную схему очистки, сочетающую биологическую очистку, адсорбцию на активированном угле и ультрафильтрацию, для достижения более высоких стандартов качества воды.  Особенно перспективным направлением является моделирование процессов, происходящих в мембранных биореакторах, которые сочетают биологическую очистку и мембранную фильтрацию в одном реакторе.  Такие реакторы позволяют достичь высоких показателей качества очистки и снизить занимаемую площадь.  В заключение следует отметить, что применение современных методов моделирования является необходимым условием для обеспечения эффективной и экологически безопасной очистки сточных вод в нефтеперерабатывающей промышленности.</w:t>
        <w:br/>
        <w:br/>
        <w:br/>
        <w:t xml:space="preserve">В современном динамично меняющемся мире нефтеперерабатывающей промышленности, успешное функционирование предприятия напрямую зависит от способности быстро и эффективно адаптироваться к новым рыночным условиям. Традиционные методы планирования производства, основанные на долгосрочных прогнозах и фиксированных производственных программах, зачастую оказываются неэффективными в условиях нестабильного спроса, колебаний цен на сырье и усиления конкуренции. В связи с этим, возрастает необходимость внедрения современных методов моделирования, позволяющих разрабатывать гибкие и адаптивные стратегии управления производством, учитывающие широкий спектр факторов, влияющих на рентабельность предприятия. Моделирование позволяет не только прогнозировать изменение рыночного спроса, но и оценивать влияние различных производственных сценариев на себестоимость продукции, уровень запасов и прибыль предприятия, что позволяет принимать обоснованные управленческие решения в режиме реального времени. Ключевым преимуществом моделирования является возможность анализа «что, если», позволяющего оценить последствия различных внешних и внутренних факторов, таких как изменение цен на нефть, перебои в поставках сырья, выход из строя оборудования или изменение потребительских предпочтений. </w:t>
        <w:br/>
        <w:br/>
        <w:t>Одним из наиболее перспективных направлений применения моделирования в управлении производством является разработка оптимизированных производственных планов, учитывающих ограничения по мощности оборудования, доступности сырья и складским помещениям, а также изменяющиеся требования потребителей. Моделирование позволяет определить оптимальную последовательность выполнения заказов, минимизировать время переналадки оборудования и максимизировать производительность предприятия. Например, можно разработать модель, учитывающую различные сценарии изменения спроса на нефтепродукты в зависимости от времени года, экономических условий и действий конкурентов. Эта модель позволит оперативно корректировать производственные планы, перераспределять ресурсы и обеспечивать своевременное выполнение заказов. Кроме того, моделирование позволяет оптимизировать логистические потоки, минимизировать транспортные расходы и снизить уровень запасов готовой продукции. Особенно актуальным является применение моделей для планирования производства в условиях мультипродуктового предприятия, где необходимо учитывать взаимосвязи между различными технологическими процессами и оптимизировать использование общих ресурсов. Моделирование позволяет определить оптимальный ассортимент продукции, обеспечивающий максимальную прибыль при заданных ограничениях по мощности оборудования и доступности сырья.</w:t>
        <w:br/>
        <w:br/>
        <w:t xml:space="preserve">Важным аспектом применения моделирования является прогнозирование цен на сырье и готовые нефтепродукты, что позволяет оптимизировать закупки сырья и устанавливать конкурентоспособные цены на готовую продукцию. Моделирование позволяет учитывать широкий спектр факторов, влияющих на цены, таких как геополитическая обстановка, макроэкономические показатели, спрос и предложение на рынке нефти и нефтепродуктов, а также действия конкурентов. Разработка точных моделей прогнозирования цен позволяет не только минимизировать риски, связанные с колебаниями цен, но и получить дополнительную прибыль за счет своевременных закупок сырья и оптимизации ценовой политики. Например, можно разработать модель, учитывающую сезонные колебания спроса на бензин, изменение цен на нефть и действия конкурентов, и использовать эту модель для оптимизации закупок сырья и установки цен на бензин в различных регионах. Кроме того, моделирование позволяет оценивать влияние различных налоговых и регуляторных мер на рентабельность предприятия и разрабатывать оптимальные стратегии адаптации к изменяющимся условиям. </w:t>
        <w:br/>
        <w:br/>
        <w:t>Более того, современные моделирующие системы позволяют интегрировать данные из различных источников, таких как ERP-системы, системы управления производством, системы мониторинга оборудования и внешние источники информации, что обеспечивает более точное и оперативное принятие управленческих решений. Интеграция данных позволяет создавать цифровые двойники производственных процессов, которые являются виртуальными копиями реальных объектов и процессов, и использовать их для моделирования различных сценариев и оптимизации управления производством. Цифровые двойники позволяют выявлять узкие места в производственных процессах, прогнозировать возникновение неисправностей оборудования и разрабатывать превентивные меры по их устранению. Кроме того, цифровые двойники позволяют проводить виртуальные испытания новых технологических процессов и оборудования, что позволяет снизить риски и затраты, связанные с их внедрением. В конечном итоге, внедрение современных методов моделирования и создание цифровых двойников производственных процессов позволяет предприятиям нефтеперерабатывающей промышленности повысить эффективность производства, снизить затраты, улучшить качество продукции и укрепить свои позиции на рынке.</w:t>
        <w:br/>
        <w:br/>
        <w:br/>
        <w:t>В условиях растущей обеспокоенности изменением климата и ужесточения экологических требований, нефтеперерабатывающие предприятия сталкиваются с необходимостью снижения выбросов парниковых газов, в первую очередь диоксида углерода (CO2), метана (CH4) и оксида азота (N2O). Простое внедрение новых технологий без предварительной оценки их эффективности и экономической целесообразности может привести к значительным финансовым потерям и не достичь желаемого результата. Поэтому разработка и использование специализированных моделей, позволяющих оценивать эффективность различных мер по снижению выбросов, становится критически важной задачей для современного нефтеперерабатывающего производства. Эти модели должны учитывать специфику технологических процессов, характеристики используемого оборудования и внешние факторы, такие как цены на энергоносители и углеродные квоты, обеспечивая тем самым объективную оценку инвестиционной привлекательности различных сценариев декарбонизации. Только на основе тщательно проведенного анализа можно выбрать наиболее эффективные и экономически обоснованные решения для снижения углеродного следа предприятия.</w:t>
        <w:br/>
        <w:br/>
        <w:t>Одним из ключевых направлений применения моделей оценки эффективности является анализ потенциала использования возобновляемых источников энергии (ВИЭ) для замещения традиционных видов топлива, таких как мазут и природный газ. Моделирование позволяет оценить техническую и экономическую целесообразность строительства солнечных и ветровых электростанций на территории предприятия, а также возможности интеграции их в существующую энергосистему. Необходимо учитывать такие факторы, как инсоляция, скорость ветра, стоимость оборудования и обслуживания, а также влияние на надежность энергоснабжения. Например, модель может показать, что строительство солнечной электростанции мощностью 10 МВт позволит снизить выбросы CO2 на 5 тысяч тонн в год, но потребует инвестиций в размере 10 миллионов долларов и приведет к увеличению стоимости электроэнергии на 5%. На основе этих данных можно принять решение о целесообразности реализации проекта, учитывая его вклад в снижение выбросов и экономические последствия. Кроме того, моделирование позволяет оценить потенциал использования биомассы, геотермальной энергии и других ВИЭ в качестве альтернативных источников топлива, адаптированных к конкретным условиям предприятия.</w:t>
        <w:br/>
        <w:br/>
        <w:t>Другим важным направлением является анализ эффективности внедрения технологий улавливания и хранения углерода (CCS). Моделирование позволяет оценить технические и экономические аспекты установки систем CCS на различных технологических установках нефтеперерабатывающего завода, таких как установки крекинга, риформинга и газификации. Необходимо учитывать такие факторы, как концентрация CO2 в отходящих газах, стоимость абсорбентов и оборудования для сжатия и транспортировки CO2, а также возможности использования или хранения CO2. Например, модель может показать, что установка системы CCS на установке крекинга позволит улавливать 80% выбросов CO2, но потребует инвестиций в размере 50 миллионов долларов и приведет к увеличению энергопотребления на 10%. На основе этих данных можно оценить экономическую целесообразность проекта, учитывая стоимость углеродных квот и другие факторы. Кроме того, моделирование позволяет оценить различные варианты использования уловленного CO2, такие как производство химической продукции или закачка в подземные хранилища, обеспечивая тем самым дополнительную экономическую выгоду.</w:t>
        <w:br/>
        <w:br/>
        <w:t>Помимо этих основных направлений, моделирование может использоваться для оценки эффективности других мер по снижению выбросов парниковых газов, таких как оптимизация технологических процессов, повышение энергоэффективности оборудования, замена устаревшего оборудования на более современное, использование альтернативных видов сырья и топлива, утилизация попутного нефтяного газа и многое другое. Моделирование позволяет оценить влияние каждой меры на выбросы парниковых газов, а также на экономические показатели предприятия, обеспечивая тем самым возможность выбора наиболее эффективных и экономически обоснованных решений. Важно отметить, что моделирование должно проводиться с учетом специфики конкретного предприятия, его технологических процессов, используемого оборудования и внешних факторов. Только в этом случае можно получить достоверные результаты и принять обоснованные управленческие решения, направленные на снижение углеродного следа и повышение экологической устойчивости нефтеперерабатывающего производства.</w:t>
        <w:br/>
      </w:r>
    </w:p>
    <w:p>
      <w:r>
        <w:br w:type="page"/>
      </w:r>
    </w:p>
    <w:p>
      <w:pPr>
        <w:pStyle w:val="Heading1"/>
      </w:pPr>
      <w:r>
        <w:t>Глава 1: Введение в моделирование: Определение, типы моделей и области применения в нефтепереработке.</w:t>
      </w:r>
    </w:p>
    <w:p>
      <w:r>
        <w:t>Современные нефтеперерабатывающие предприятия представляют собой чрезвычайно сложные технологические комплексы, состоящие из множества взаимосвязанных установок, аппаратов и систем управления.  Процессы, происходящие на этих предприятиях, характеризуются высокой степенью нелинейности, изменчивостью параметров и взаимовлиянием различных факторов, что делает их прогнозирование и управление весьма сложной задачей.  В отличие от прошлых десятилетий, когда процессы были относительно стабильными и прогнозируемыми, современные заводы вынуждены работать с более широким спектром сырья, более жесткими требованиями к качеству продукции и постоянно меняющимися рыночными условиями.  Увеличение масштабов производства, внедрение новых технологий и стремление к повышению эффективности также вносят свой вклад в увеличение сложности процессов, требуя от операторов и инженеров более глубокого понимания и умения управлять этими сложными системами.  Неспособность эффективно управлять этими сложностями может привести к снижению производительности, ухудшению качества продукции, увеличению энергопотребления, авариям и значительным экономическим потерям, подчеркивая критическую важность использования передовых инструментов и методов управления.  Поэтому, моделирование становится неотъемлемой частью современного нефтеперерабатывающего производства, позволяя эффективно управлять сложностью процессов и обеспечивать стабильное и прибыльное производство.</w:t>
        <w:br/>
        <w:br/>
        <w:t>Для понимания масштаба сложности, достаточно взглянуть на типичную установку каталитического крекинга (УКК). В УКК происходит сложный набор реакций, включающих разложение тяжелых углеводородов на более легкие фракции, такие как бензин и дизельное топливо, с использованием катализатора.  Эти реакции зависят от множества параметров, включая температуру, давление, расход сырья, состав сырья, активность катализатора и многие другие.  Изменение любого из этих параметров может существенно повлиять на выход целевых продуктов, качество продукции и энергопотребление установки.  К тому же, катализатор со временем деактивируется, что требует периодической регенерации или замены, что также влияет на характеристики процесса.  Управление таким сложным процессом вручную, основываясь только на опыте операторов, становится все более трудным и неэффективным, особенно в условиях постоянно меняющихся рыночных требований и необходимости обеспечения стабильного качества продукции.  Использование математических моделей, которые отражают динамику процесса и учитывают взаимосвязь между различными параметрами, позволяет операторам и инженерам прогнозировать поведение установки, оптимизировать ее работу и предотвращать возникновение аварийных ситуаций.</w:t>
        <w:br/>
        <w:br/>
        <w:t>Неэффективное управление сложностью процессов на нефтеперерабатывающем предприятии может привести к серьезным последствиям, вплоть до полной остановки производства.  Например, внезапное изменение состава поступающего сырья может привести к нарушению режима работы установки первичной переработки нефти (УПН), что, в свою очередь, может привести к снижению выхода целевых продуктов, ухудшению качества продукции и даже к аварийной остановке установки.  Аналогичная ситуация может возникнуть на установке алкилирования, где нарушение оптимального соотношения между сырьем, катализатором и кислотой может привести к образованию нежелательных побочных продуктов и снижению выхода высокооктанового бензина.  Кроме того, сложность процессов усугубляется взаимосвязанностью различных установок на нефтеперерабатывающем комплексе.  Например, изменение режима работы УПН может повлиять на качество сырья, поступающего на установки каталитического крекинга и гидроочистки, что требует координации работы всех установок и оперативного реагирования на изменения параметров.  В этих условиях, использование современных систем управления, основанных на математическом моделировании и оптимизации, становится не просто желательным, а жизненно необходимым для обеспечения стабильного и прибыльного производства.</w:t>
        <w:br/>
        <w:br/>
        <w:br/>
        <w:t>В условиях жесткой конкуренции и нестабильной экономической ситуации нефтеперерабатывающие предприятия сталкиваются с постоянным давлением, требующим повышения эффективности и снижения затрат. Простое увеличение объемов производства уже не является достаточным фактором успеха, поэтому все больше внимания уделяется оптимизации использования ресурсов – сырья, энергии, катализаторов, воды и человеческих ресурсов. Моделирование процессов становится ключевым инструментом в достижении этих целей, позволяя выявлять скрытые резервы и разрабатывать стратегии по повышению эффективности без значительных капитальных вложений. Рациональное использование ресурсов не только снижает себестоимость продукции, но и способствует снижению негативного воздействия на окружающую среду, что также является важным фактором устойчивого развития предприятия. Игнорирование возможностей оптимизации приводит к потере конкурентоспособности и снижению прибыльности, что недопустимо в современных реалиях. Таким образом, стремление к снижению затрат и повышению эффективности – это не просто экономическая необходимость, а залог выживания и развития нефтеперерабатывающего предприятия в долгосрочной перспективе.</w:t>
        <w:br/>
        <w:br/>
        <w:t xml:space="preserve">Одним из ярких примеров использования моделирования для оптимизации затрат является анализ энергоэффективности установок. Например, моделирование теплообменных процессов на установке первичной переработки нефти (УПН) позволяет выявить участки, где происходит значительная потеря тепла. Анализ данных, полученных в результате моделирования, может показать, что существующая система утилизации тепла недостаточно эффективна и требует модернизации.  Внедрение новых теплообменников или оптимизация работы существующих может существенно снизить потребление энергии на нагрев сырья и поддержание технологических режимов, что приведет к значительной экономии средств.  Аналогичный подход может быть применен к анализу работы насосного оборудования, компрессоров и другого энергоемкого оборудования, что позволит выявить возможности снижения энергопотребления и повышения эффективности использования ресурсов. Помимо очевидной экономии, снижение энергопотребления способствует уменьшению выбросов парниковых газов и снижению негативного воздействия на окружающую среду. </w:t>
        <w:br/>
        <w:br/>
        <w:t>Экономия сырья также является важным направлением оптимизации затрат, где моделирование играет ключевую роль. Например, моделирование процессов смешения различных фракций нефти на установке смешения позволяет оптимизировать состав сырьевой базы для минимизации потерь ценных компонентов и максимизации выхода целевых продуктов.  Анализ данных, полученных в результате моделирования, может показать, что изменение пропорций смешения различных фракций позволяет снизить содержание серы, азота и других нежелательных компонентов в сырье, что, в свою очередь, снижает затраты на последующую переработку и очистку продуктов.  Кроме того, моделирование позволяет оптимизировать режимы работы установок каталитического крекинга и гидроочистки для максимизации выхода ценных фракций и минимизации образования отходов. Это способствует не только снижению затрат на сырье, но и повышению прибыльности предприятия за счет увеличения объемов продаж высококачественной продукции.</w:t>
        <w:br/>
        <w:br/>
        <w:t>Оптимизация использования катализаторов – еще одно важное направление снижения затрат, где моделирование играет незаменимую роль. Катализаторы – это дорогостоящие материалы, которые со временем деактивируются и требуют замены или регенерации. Моделирование кинетики реакций, протекающих на катализаторе, позволяет определить оптимальные условия работы установки для максимизации активности катализатора и продления срока его службы. Анализ данных, полученных в результате моделирования, может показать, что изменение температуры, давления или скорости подачи сырья позволяет снизить скорость дезактивации катализатора и увеличить интервалы между его заменой или регенерацией. Это позволяет существенно снизить затраты на катализаторы и повысить прибыльность предприятия. Кроме того, моделирование позволяет оптимизировать режимы регенерации катализатора для повышения эффективности процесса и снижения затрат на энергоресурсы.</w:t>
        <w:br/>
        <w:br/>
        <w:br/>
        <w:t>В современной нефтеперерабатывающей отрасли, подверженной постоянным колебаниям цен на сырье, изменениям в спросе на продукцию и геополитической нестабильности, принятие обоснованных решений становится все более сложной задачей. Традиционные методы анализа, основанные на исторических данных и статичных моделях, часто оказываются неэффективными в условиях высокой неопределенности. В таких ситуациях моделирование процессов становится незаменимым инструментом, позволяющим оценить различные сценарии развития событий и выбрать оптимальную стратегию действий.  Преимущество моделирования заключается в возможности проведения "что если" анализа, то есть оценки влияния различных факторов на ключевые показатели работы предприятия, без риска для реального производства.  Это позволяет заранее выявлять потенциальные проблемы и разрабатывать планы по их предотвращению или смягчению последствий, что существенно повышает устойчивость предприятия к внешним воздействиям и обеспечивает его конкурентоспособность. Игнорирование возможностей моделирования в условиях высокой неопределенности может привести к принятию неоптимальных решений, потере прибыли и даже банкротству предприятия.</w:t>
        <w:br/>
        <w:br/>
        <w:t>Представьте себе ситуацию, когда нефтеперерабатывающее предприятие сталкивается с угрозой перебоев в поставках нефти из-за геополитического конфликта в регионе-поставщике. В условиях отсутствия модели, руководство предприятия вынуждено принимать решения на основе интуиции и ограниченной информации, что может привести к неэффективному использованию имеющихся запасов, потере клиентов и снижению прибыли.  Однако, если на предприятии имеется модель, учитывающая различные сценарии развития событий, связанные с поставками нефти, руководство может оценить влияние каждого сценария на работу предприятия и разработать оптимальный план действий.  Например, модель может показать, что при полном прекращении поставок нефти из региона-поставщика, предприятию необходимо будет переключиться на альтернативные источники сырья, снизить объемы производства и переориентировать продукцию на другие рынки.  Имея такую информацию, руководство может заранее заключить контракты на поставку альтернативного сырья, разработать план по перенастройке оборудования и провести переговоры с клиентами о пересмотре условий поставок.  Таким образом, моделирование позволяет не только снизить риски, но и превратить потенциальную угрозу в возможность для развития.</w:t>
        <w:br/>
        <w:br/>
        <w:t>Еще одним примером использования моделирования в условиях неопределенности является оценка влияния изменений в спросе на продукцию. В последние годы рынок нефтепродуктов претерпевает существенные изменения, связанные с развитием электромобильного транспорта, ужесточением экологических требований и изменением потребительских предпочтений.  В этих условиях, нефтеперерабатывающим предприятиям необходимо постоянно адаптироваться к новым условиям и пересматривать свои производственные планы.  Моделирование позволяет оценить влияние различных факторов на спрос на нефтепродукты, такие как цена на нефть, курс валют, уровень доходов населения и экологические требования.  На основе этой информации, предприятие может разработать оптимальный план производства и маркетинга, учитывающий изменения в потребительском спросе.  Например, модель может показать, что спрос на бензин снижается, в то время как спрос на дизельное топливо и авиакеросин остается стабильным.  В этом случае, предприятию необходимо будет перенастроить оборудование для увеличения производства дизельного топлива и авиакеросина, и снизить производство бензина.  Такое заблаговременное планирование позволяет избежать убытков и обеспечить стабильную работу предприятия в условиях изменяющегося рынка.</w:t>
        <w:br/>
        <w:br/>
        <w:t>Наконец, моделирование позволяет оценить риски, связанные с внедрением новых технологий и оборудования. В последние годы нефтеперерабатывающие предприятия активно инвестируют в модернизацию оборудования и внедрение новых технологий, направленных на повышение эффективности производства и снижение экологического воздействия.  Однако, внедрение новых технологий сопряжено с определенными рисками, такими как высокая стоимость, сложность внедрения, необходимость обучения персонала и возможность возникновения технических проблем.  Моделирование позволяет оценить влияние этих рисков на ключевые показатели работы предприятия и разработать план по их минимизации.  Например, модель может показать, что внедрение новой установки гидрокрекинга позволит увеличить выход дизельного топлива, но потребует значительных инвестиций и привлечения высококвалифицированных специалистов.  Имея такую информацию, руководство предприятия может оценить целесообразность инвестиций, разработать план обучения персонала и предусмотреть меры по предотвращению технических проблем.  Таким образом, моделирование позволяет не только снизить риски, но и обеспечить успешное внедрение новых технологий и оборудования, что способствует повышению конкурентоспособности предприятия и его устойчивому развитию.</w:t>
        <w:br/>
        <w:br/>
        <w:br/>
        <w:t>В основе любого успешного анализа и планирования в нефтеперерабатывающей отрасли лежит создание модели – упрощенного представления реальности, позволяющего изучать поведение сложных систем и прогнозировать их изменения. Важно понимать, что любая модель – это не точная копия объекта, а лишь его абстракция, отражающая наиболее существенные аспекты и игнорирующая несущественные детали. Цель моделирования – не воссоздание реальности во всех подробностях, а выявление закономерностей и принципов, определяющих поведение системы, и использование этих знаний для принятия обоснованных решений.  Именно упрощение позволяет сделать сложный объект более понятным, управляемым и доступным для анализа, позволяя сосредоточиться на ключевых факторах, влияющих на его работу, и игнорировать избыточную информацию, которая может запутать и затруднить принятие решений.  Успешная модель должна быть достаточно сложной, чтобы адекватно отражать основные характеристики системы, но при этом достаточно простой, чтобы быть понятной и удобной в использовании.</w:t>
        <w:br/>
        <w:br/>
        <w:t>Представьте себе, что вы пытаетесь спланировать маршрут поездки по незнакомому городу. Вы можете попытаться изучить все улицы, переулки, здания и достопримечательности города, но это займет огромное количество времени и усилий. Гораздо проще воспользоваться картой города – упрощенным представлением географической территории, на которой отображены основные улицы, перекрестки, достопримечательности и другие важные объекты. Карта не является точной копией города, но она позволяет вам ориентироваться на местности, планировать маршрут и находить нужные места.  Аналогично, модель нефтеперерабатывающей установки не воспроизводит все детали технологического процесса, но отражает основные взаимосвязи между различными компонентами системы и позволяет анализировать ее работу в различных режимах.  Эта упрощенная репрезентация позволяет инженерам и операторам изучать поведение установки, выявлять узкие места, оптимизировать технологические параметры и прогнозировать ее работу в будущем.  Соответственно, правильно построенная модель позволяет более эффективно управлять производственными процессами и повышать рентабельность предприятия.</w:t>
        <w:br/>
        <w:br/>
        <w:t>Ключевыми характеристиками любой модели являются ее точность, надежность и адекватность. Точность модели определяет, насколько близко ее результаты соответствуют реальным данным. Надежность модели характеризует ее способность давать стабильные результаты при различных входных данных и условиях. Адекватность модели определяет, насколько хорошо она отражает основные характеристики системы и соответствует поставленным целям.  Важно понимать, что ни одна модель не может быть абсолютно точной и надежной. Все модели основаны на определенных упрощениях и предположениях, которые могут вносить погрешности в результаты. Поэтому, при использовании модели необходимо учитывать ее ограничения и интерпретировать результаты с осторожностью.  Например, модель, учитывающая только температуру и давление в реакторе, может не учитывать влияние катализатора на скорость реакции, что приведет к неточным результатам.  В связи с этим, при создании модели необходимо тщательно выбирать те параметры и факторы, которые оказывают наибольшее влияние на поведение системы, и учитывать их при проведении анализа.</w:t>
        <w:br/>
        <w:br/>
        <w:t>В заключение, модель – это мощный инструмент, позволяющий упростить сложные системы, изучать их поведение и прогнозировать их изменения.  Правильно построенная модель должна быть точной, надежной и адекватной поставленным целям.  Важно понимать, что ни одна модель не может быть абсолютно точной и надежной, поэтому при использовании модели необходимо учитывать ее ограничения и интерпретировать результаты с осторожностью.  Использование моделей позволяет принимать обоснованные решения, оптимизировать производственные процессы и повышать рентабельность предприятия, что является ключевым фактором успеха в современной нефтеперерабатывающей отрасли.  В конечном счете, умение создавать и использовать модели является необходимым навыком для любого инженера, оператора или менеджера, работающего в этой динамичной и сложной отрасли.</w:t>
        <w:br/>
        <w:br/>
        <w:br/>
        <w:t>Несмотря на стремительное развитие компьютерного моделирования, физические модели по-прежнему находят широкое применение в нефтеперерабатывающей промышленности, предлагая уникальные преимущества в понимании сложных процессов и обучении персонала. Эти модели, представляющие собой масштабные копии реальных установок или их отдельных элементов, позволяют наглядно продемонстрировать принципы работы оборудования, визуализировать потоки веществ и энергии, а также оценить влияние различных факторов на производительность установки. Прежде всего, физические модели обеспечивают интуитивно понятное представление о происходящих процессах, что особенно важно для начинающих специалистов или при внедрении новых технологий, когда необходимо быстро освоить принципы работы оборудования и выявить потенциальные проблемы. Например, прозрачная модель секции фракционирования позволяет наглядно увидеть разделение сырья на фракции различной температуры кипения, что значительно облегчает понимание принципов ректификации.</w:t>
        <w:br/>
        <w:br/>
        <w:t>Одним из ключевых преимуществ физических моделей является возможность проведения экспериментов в реальных условиях, имитирующих работу настоящего оборудования, что позволяет оценить влияние различных параметров на производительность установки и выявить узкие места в технологическом процессе. В отличие от компьютерных моделей, которые опираются на теоретические расчеты и упрощающие допущения, физические модели позволяют учитывать реальные физические явления, такие как турбулентность потока, теплообмен и фазовые переходы, что повышает точность и надежность полученных результатов. Представьте себе масштабную модель теплообменника, позволяющую наглядно продемонстрировать влияние скорости потока, температуры и площади поверхности на эффективность теплообмена, что помогает оптимизировать конструкцию теплообменного оборудования и снизить затраты на энергопотребление. Эти модели также позволяют проводить отработку алгоритмов управления и автоматизации технологических процессов в безопасной и контролируемой среде, что снижает риски возникновения аварийных ситуаций на реальном производстве.</w:t>
        <w:br/>
        <w:br/>
        <w:t>Однако физические модели имеют и свои ограничения, которые необходимо учитывать при их использовании. Во-первых, создание и поддержание физической модели требует значительных финансовых затрат, особенно если модель представляет собой масштабную копию сложной установки. Во-вторых, физические модели зачастую ограничены в масштабе и детализации, что может затруднить изучение некоторых процессов или явлений. В-третьих, проведение экспериментов на физической модели может быть трудоемким и времязатратным, особенно если необходимо провести большое количество испытаний для получения достоверных результатов. Несмотря на эти ограничения, физические модели остаются ценным инструментом для обучения персонала, отработки технологических процессов и визуализации сложных систем, особенно в тех случаях, когда требуется наглядное представление о происходящих явлениях и возможность проведения экспериментов в реальных условиях. Например, использование прозрачной модели реактора каталитического крекинга позволяет наглядно продемонстрировать процессы протекания реакций, перемешивания сырья и образования продуктов, что облегчает понимание принципов работы установки и оптимизацию ее параметров.</w:t>
        <w:br/>
        <w:br/>
        <w:br/>
        <w:t>В отличие от физических моделей, требующих создания материальной копии объекта, математические модели представляют собой абстрактное описание процессов, происходящих в системе, выраженное в виде уравнений и алгоритмов. Эти модели базируются на фундаментальных законах физики и химии, таких как законы сохранения массы, энергии и импульса, а также на эмпирических зависимостях, полученных в результате экспериментальных исследований.  Создание математической модели начинается с определения ключевых переменных, характеризующих процесс, и установления связей между ними, что позволяет описать поведение системы в различных условиях.  Преимуществом математического моделирования является возможность анализа широкого спектра сценариев, изменения параметров модели и прогнозирования результатов без проведения дорогостоящих и трудоемких экспериментов на реальном оборудовании, что делает его незаменимым инструментом для оптимизации технологических процессов и повышения эффективности производства.  Такой подход позволяет существенно сократить время и затраты на разработку новых технологий и внедрение инновационных решений в нефтеперерабатывающей промышленности, что в условиях высокой конкуренции имеет решающее значение для сохранения лидирующих позиций на рынке.</w:t>
        <w:br/>
        <w:br/>
        <w:t>Ключевым элементом построения математической модели является определение уравнений, описывающих происходящие в системе процессы.  Например, для моделирования процесса дистилляции необходимо учесть уравнения материального и теплового баланса, а также уравнения фазового равновесия, описывающие распределение компонентов между жидкой и паровой фазами.  Уравнения материального баланса описывают изменение количества вещества в системе во времени, учитывая приток, отток и образование или потребление вещества в результате химических реакций.  Уравнения теплового баланса описывают изменение температуры в системе, учитывая приток или отток тепла, а также тепловыделение или теплопоглощение в результате химических реакций или фазовых переходов.  Кроме того, необходимо учитывать транспортные явления, такие как теплопроводность, конвекция и диффузия, которые влияют на распределение температуры и концентрации веществ в системе, что требует решения сложных математических уравнений в частных производных.  Точность и адекватность математической модели напрямую зависят от правильно выбранных уравнений и адекватного учета всех существенных факторов, влияющих на поведение системы.</w:t>
        <w:br/>
        <w:br/>
        <w:t>Для решения уравнений математической модели используются различные численные методы, такие как метод конечных разностей, метод конечных элементов и метод Монте-Карло.  Метод конечных разностей заключается в замене непрерывных уравнений дискретными уравнениями, которые решаются на сетке конечных разностей.  Метод конечных элементов заключается в разбиении области моделирования на конечные элементы, в каждом из которых решается приближенное решение уравнений.  Метод Монте-Карло заключается в использовании случайных чисел для моделирования процессов, происходящих в системе, что позволяет оценить вероятность различных исходов.  Выбор численного метода зависит от сложности уравнений, требуемой точности решения и вычислительных ресурсов.  Современные вычислительные технологии позволяют решать сложные задачи математического моделирования за относительно короткое время, что делает этот подход все более популярным в нефтеперерабатывающей промышленности.  Например, математические модели используются для оптимизации режимов работы установок каталитического крекинга, позволяя максимизировать выход бензина и минимизировать образование кокса.</w:t>
        <w:br/>
        <w:br/>
        <w:t>Область применения математических моделей в нефтепереработке чрезвычайно широка и охватывает практически все технологические процессы.  Они используются для моделирования процессов смешения, теплообмена, массопереноса, химических реакций, разделения смесей, а также для анализа устойчивости и управляемости технологических систем.  Например, математические модели позволяют оптимизировать конструкцию и режимы работы теплообменников, обеспечивая максимальную эффективность теплообмена и минимизацию энергопотребления.  Они также используются для моделирования процессов горения топлива в печах и котлах, что позволяет повысить эффективность сжигания и снизить выбросы вредных веществ в атмосферу.  Кроме того, математические модели используются для разработки систем управления технологическими процессами, обеспечивающих автоматическое поддержание заданных параметров и повышение стабильности работы оборудования.  Разработка и применение математических моделей требует глубоких знаний в области математики, физики, химии и информатики, а также опыта работы с современными программными пакетами для численного моделирования.</w:t>
        <w:br/>
        <w:br/>
        <w:br/>
        <w:t>В отличие от аналитических методов, которые требуют упрощения модели до элементарных уравнений, компьютерные модели позволяют учитывать множество факторов и нелинейностей, присущих реальным технологическим процессам. Это достигается за счет дискретизации непрерывной среды и решения уравнений в частных производных численными методами, что требует значительных вычислительных ресурсов, но позволяет получать более точные и реалистичные результаты.  Использование компьютерных моделей позволяет исследователям и инженерам изучать поведение сложных систем в различных условиях, оценивать влияние различных факторов и оптимизировать параметры процессов без проведения дорогостоящих и трудоемких экспериментов на реальном оборудовании.  Современные программные пакеты для численного моделирования предоставляют широкий спектр инструментов для решения различных типов задач, включая гидродинамическое моделирование, тепломассоперенос, химическую кинетику и статистическое моделирование.</w:t>
        <w:br/>
        <w:br/>
        <w:t>Гибкость компьютерных моделей проявляется в возможности легко изменять параметры модели, добавлять или удалять компоненты, изменять граничные условия и изучать различные сценарии без необходимости переписывать код программы.  Например, при моделировании процесса крекинга тяжелых нефтяных остатков можно легко изменять температуру, давление, состав сырья, тип катализатора и другие параметры, чтобы оценить влияние этих факторов на выход целевых продуктов и качество полученных фракций.  Подобная возможность позволяет проводить параметрические исследования, оптимизировать режимы работы установки и прогнозировать ее поведение в различных условиях эксплуатации.  Кроме того, компьютерные модели позволяют визуализировать результаты моделирования в виде графиков, диаграмм, контурных карт и трехмерных изображений, что облегчает понимание сложных процессов и выявление закономерностей.</w:t>
        <w:br/>
        <w:br/>
        <w:t>Важным преимуществом компьютерных моделей является возможность моделировать нестационарные процессы, то есть процессы, изменяющиеся во времени.  Например, при моделировании запуска или останова установки необходимо учитывать изменение температуры, давления и состава сырья во времени.  Моделирование нестационарных процессов требует использования численных методов, учитывающих временные зависимости и позволяющих получать информацию о переходных характеристиках системы.  Это особенно важно для разработки систем управления технологическими процессами, обеспечивающих автоматическое поддержание заданных параметров и повышение стабильности работы оборудования.  Компьютерные модели позволяют разрабатывать и тестировать алгоритмы управления в виртуальной среде, что снижает риск аварийных ситуаций и повышает надежность работы оборудования.</w:t>
        <w:br/>
        <w:br/>
        <w:t>Примером успешного применения компьютерных моделей является оптимизация работы установок первичной переработки нефти.  С помощью компьютерного моделирования можно создать цифровую копию установки, включающую все основные технологические аппараты, трубопроводы и запорную арматуру.  Затем можно ввести в модель данные о составе сырья, температуре, давлении и других параметрах, и рассчитать выход целевых продуктов и качество полученных фракций.  На основе полученных результатов можно оптимизировать параметры установки, чтобы максимизировать выход бензина и дизельного топлива, и минимизировать образование отходов.  Использование компьютерных моделей позволяет значительно повысить эффективность работы установок первичной переработки нефти и снизить затраты на производство.</w:t>
        <w:br/>
        <w:br/>
        <w:br/>
        <w:t>Оптимизация режимов работы технологических установок является ключевой задачей для повышения эффективности нефтеперерабатывающих производств и достижения максимальной прибыли.  Использование математических и компьютерных моделей позволяет инженерам и технологам проводить всесторонний анализ различных режимов работы установок, выявлять узкие места и разрабатывать оптимальные стратегии управления технологическими процессами.  В отличие от эмпирических методов, основанных на опыте и интуиции, моделирование обеспечивает научно обоснованный подход к оптимизации, позволяя учитывать множество взаимосвязанных факторов и прогнозировать поведение системы в различных условиях эксплуатации.  Такой подход позволяет не только максимизировать выход целевых продуктов, но и минимизировать потребление энергии, снизить выбросы вредных веществ и повысить надежность работы оборудования.  Оптимизация режимов работы установки, таким образом, выходит за рамки простого увеличения производительности и становится важным инструментом для достижения устойчивого развития нефтеперерабатывающей отрасли.  Применение современных алгоритмов оптимизации и мощных вычислительных ресурсов позволяет решать сложные задачи, связанные с многокритериальной оптимизацией и учетом ограничений, что обеспечивает получение наиболее эффективных и экономически выгодных решений.</w:t>
        <w:br/>
        <w:br/>
        <w:t>Особенно актуальна задача оптимизации режимов работы для установок каталитического крекинга, которые играют ключевую роль в производстве высокооктанового бензина и дизельного топлива.  Использование математических моделей позволяет точно описывать сложные химические реакции, происходящие в реакторе, и учитывать влияние различных факторов, таких как температура, давление, состав сырья, тип катализатора и время контакта.  В ходе оптимизации можно выявить оптимальные значения этих параметров, обеспечивающие максимальный выход целевых продуктов и минимизацию образования нежелательных побочных продуктов, таких как кокс и газы.  Например, при моделировании процесса крекинга тяжелого нефтяного остатка можно изменять температуру реактора и состав катализатора, чтобы максимизировать выход бензина и дизельного топлива, а также снизить образование кокса, который приводит к снижению активности катализатора и требует его частой регенерации.  Современные модели позволяют учитывать не только средние значения параметров, но и их распределение по объему реактора, что обеспечивает более точное описание процесса и позволяет разрабатывать более эффективные стратегии управления.  Подобная оптимизация может привести к значительному увеличению выхода целевых продуктов и снижению затрат на производство.</w:t>
        <w:br/>
        <w:br/>
        <w:t>Реализация оптимизации режимов работы установки требует не только разработки точной математической модели, но и использования эффективных алгоритмов оптимизации.  Существует множество различных алгоритмов, каждый из которых имеет свои преимущества и недостатки.  Например, градиентные методы позволяют быстро находить оптимальное решение, но могут застревать в локальных экстремумах.  Генетические алгоритмы, напротив, позволяют находить глобальный оптимум, но требуют больших вычислительных затрат.  Выбор оптимального алгоритма зависит от сложности задачи и доступных вычислительных ресурсов.  В последнее время все большую популярность приобретают методы машинного обучения, которые позволяют обучать модели на основе исторических данных и прогнозировать оптимальные режимы работы установки в реальном времени.  Такие модели способны адаптироваться к изменяющимся условиям эксплуатации и обеспечивать устойчивую работу установки в широком диапазоне параметров.  Важным аспектом является интеграция модели оптимизации с системой управления технологическим процессом, что позволяет автоматически реализовывать оптимальные решения и поддерживать установку в оптимальном режиме работы.</w:t>
        <w:br/>
        <w:br/>
        <w:t>Помимо оптимизации выхода целевых продуктов, важной задачей является минимизация потребления энергии, что позволяет снизить затраты на производство и уменьшить негативное воздействие на окружающую среду.  Использование математических моделей позволяет оценить потребление энергии на различных стадиях технологического процесса и выявить возможности для ее снижения.  Например, при моделировании процесса дистилляции можно оптимизировать параметры ректификационной колонны, такие как температура, давление и расход пара, чтобы минимизировать потребление энергии на разделение нефтяных фракций.  Современные модели позволяют учитывать тепловые потоки между различными аппаратами установки и использовать тепло, выделяющееся на одних стадиях процесса, для нагрева сырья на других стадиях, что позволяет значительно снизить потребление энергии.  Оптимизация потребления энергии может также включать оптимизацию работы насосов, компрессоров и другого оборудования, а также использование энергоэффективных технологий и материалов.  Реализация комплексной программы оптимизации потребления энергии позволяет значительно снизить затраты на производство и повысить конкурентоспособность нефтеперерабатывающего предприятия.</w:t>
        <w:br/>
        <w:br/>
        <w:br/>
        <w:t>Прогнозирование поведения технологических процессов является краеугольным камнем обеспечения безопасности на нефтеперерабатывающих предприятиях и предотвращения аварийных ситуаций, которые могут привести к значительным материальным убыткам, травмам персонала и негативному воздействию на окружающую среду. В отличие от реактивного подхода, когда авария уже произошла и принимаются меры по ее ликвидации, проактивное прогнозирование позволяет выявлять потенциальные отклонения от нормального режима работы и принимать превентивные меры до того, как проблема выйдет из-под контроля. Этот подход требует глубокого понимания сложных взаимосвязей между различными технологическими параметрами, а также использования современных математических моделей и алгоритмов анализа данных для выявления предвестников аварийных ситуаций. Важно понимать, что даже незначительные отклонения от нормы, которые могут быть проигнорированы операторами, могут указывать на развитие серьезной проблемы, требующей немедленного вмешательства.</w:t>
        <w:br/>
        <w:br/>
        <w:t>Математическое моделирование играет ключевую роль в прогнозировании поведения технологических процессов, позволяя создавать виртуальные копии реальных установок и имитировать их работу в различных условиях эксплуатации. Эти модели учитывают множество факторов, таких как температура, давление, расход сырья, состав продуктов, свойства катализаторов и т.д., и позволяют предсказывать, как изменение этих параметров повлияет на стабильность и безопасность процесса. Например, при моделировании работы реактора каталитического крекинга можно учитывать скорость реакции, тепловыделение, распределение температуры в реакторе и свойства катализатора. Анализируя эти данные, можно выявить потенциальные области перегрева, образования кокса или отклонения от оптимального режима работы. Современные модели позволяют не только прогнозировать средние значения параметров, но и учитывать их распределение по объему реактора, что обеспечивает более точное описание процесса и позволяет разрабатывать более эффективные стратегии предотвращения аварийных ситуаций.</w:t>
        <w:br/>
        <w:br/>
        <w:t>Одним из ключевых аспектов прогнозирования является разработка систем раннего предупреждения, которые автоматически анализируют данные, поступающие от датчиков и контроллеров, и сигнализируют об отклонениях от нормального режима работы. Эти системы основаны на использовании алгоритмов обнаружения аномалий, которые способны выявлять необычные паттерны в данных и предсказывать возможные аварии. Например, при анализе данных о температуре и давлении в теплообменнике можно выявить резкое снижение температуры или увеличение давления, что может указывать на утечку теплоносителя или образование воздушной пробки. В этом случае система автоматически оповещает операторов и предлагает рекомендации по устранению проблемы. Важно, чтобы системы раннего предупреждения были настроены таким образом, чтобы минимизировать количество ложных срабатываний и обеспечить своевременное оповещение об реальных угрозах.</w:t>
        <w:br/>
        <w:br/>
        <w:t>Реализация эффективной системы прогнозирования требует не только разработки сложных математических моделей и алгоритмов анализа данных, но и обеспечения высокого качества данных, поступающих от датчиков и контроллеров. Неточность или отсутствие данных может привести к ошибочным прогнозам и упущенным возможностям для предотвращения аварийных ситуаций. Поэтому необходимо регулярно проводить калибровку и проверку датчиков, а также обеспечивать надежную передачу данных от датчиков к системам управления и анализа. Кроме того, важно обеспечить адекватное обучение персонала, чтобы операторы могли правильно интерпретировать результаты анализа данных и принимать обоснованные решения в критических ситуациях. Интеграция системы прогнозирования с системой управления технологическим процессом позволяет автоматически реализовывать оптимальные решения и поддерживать установку в безопасном режиме работы.</w:t>
        <w:br/>
        <w:br/>
        <w:t>В качестве примера можно рассмотреть систему прогнозирования, используемую на установке первичной переработки нефти для предотвращения гидравлических ударов в трубопроводах. Гидравлический удар возникает при резком изменении скорости потока жидкости в трубопроводе, что может привести к разрушению оборудования и утечке нефти. Система прогнозирования анализирует данные о расходе, давлении и температуре нефти, а также информацию о состоянии запорной арматуры. На основе этих данных система предсказывает вероятность возникновения гидравлического удара и предлагает рекомендации по управлению запорной арматурой, чтобы предотвратить его возникновение. Эта система позволяет значительно повысить безопасность работы установки и снизить риск аварийных ситуаций. Таким образом, прогнозирование поведения технологических процессов является неотъемлемой частью обеспечения безопасности на нефтеперерабатывающих предприятиях и играет ключевую роль в предотвращении аварийных ситуаций.</w:t>
        <w:br/>
        <w:br/>
        <w:br/>
        <w:t>Диагностика неисправностей и предсказательное обслуживание стали краеугольным камнем эффективного управления активами на современных нефтеперерабатывающих предприятиях, позволяя значительно сократить время простоя оборудования, снизить затраты на ремонт и повысить общую надежность производства. В отличие от традиционного подхода, при котором ремонт оборудования осуществляется после возникновения неисправности, диагностика и предсказательное обслуживание направлены на выявление потенциальных проблем на ранней стадии и устранение их до того, как они приведут к аварийной остановке оборудования или серьезному повреждению. Этот проактивный подход требует глубокого понимания принципов работы оборудования, а также использования современных методов анализа данных и математического моделирования для выявления аномалий и прогнозирования остаточного ресурса. Более того, внедрение систем диагностики и предсказательного обслуживания позволяет перейти от реактивного к проактивному планированию ремонтных работ, оптимизировать запасы запасных частей и повысить эффективность использования трудовых ресурсов.</w:t>
        <w:br/>
        <w:br/>
        <w:t>Ключевым элементом успешной реализации системы диагностики и предсказательного обслуживания является сбор и анализ данных о состоянии оборудования. Эти данные могут поступать из различных источников, включая датчики вибрации, температуры, давления, уровня жидкости, а также из систем контроля и управления технологическим процессом. Обработка этих данных с использованием методов машинного обучения и статистического анализа позволяет выявлять аномалии, которые могут указывать на развитие неисправности. Например, увеличение вибрации подшипника насоса может свидетельствовать о его износе или повреждении, а повышение температуры обмотки электродвигателя – о проблемах с системой охлаждения или неисправности изоляции. Важно отметить, что для повышения точности диагностики необходимо учитывать не только абсолютные значения параметров, но и их динамику, тренды и корреляции.</w:t>
        <w:br/>
        <w:br/>
        <w:t>Одним из эффективных методов диагностики является анализ спектра вибрации, который позволяет выявить характерные частоты и амплитуды, связанные с различными типами неисправностей. Например, повреждение зубьев шестерен может проявляться в виде пиков на спектре вибрации, соответствующих частоте вращения шестерни и ее гармоникам, а дисбаланс вращающихся частей – в виде пика на частоте вращения. Анализ спектра вибрации позволяет не только выявить тип неисправности, но и оценить степень ее развития, что позволяет своевременно принять меры по устранению проблемы. Более того, современные системы диагностики позволяют проводить автоматический анализ спектра вибрации и выдавать рекомендации по ремонту или замене оборудования. Важно отметить, что для получения достоверных результатов необходимо правильно выбрать датчики и установить их в оптимальных местах.</w:t>
        <w:br/>
        <w:br/>
        <w:t>В качестве примера можно рассмотреть диагностику компрессоров, которые являются критически важным оборудованием на нефтеперерабатывающих предприятиях. Компрессоры подвержены различным типам неисправностей, включая износ уплотнений, повреждение лопаток, засорение фильтров и проблемы с системой смазки. Для диагностики компрессоров используются различные методы, включая анализ вибрации, измерение температуры и давления, контроль уровня масла и анализ состава газов. Например, увеличение вибрации компрессора может указывать на дисбаланс ротора или повреждение подшипников, а снижение давления на выходе – на утечку газа или засорение фильтров. Анализ этих данных позволяет выявить причину неисправности и спланировать ремонтные работы.</w:t>
        <w:br/>
        <w:br/>
        <w:t>Внедрение систем предсказательного обслуживания позволяет не только выявлять неисправности на ранней стадии, но и прогнозировать остаточный ресурс оборудования. Эта информация позволяет планировать ремонтные работы заранее, оптимизировать запасы запасных частей и снизить затраты на обслуживание. Например, анализ данных о вибрации подшипников насоса позволяет оценить степень их износа и спрогнозировать срок службы. Эта информация позволяет запланировать замену подшипников до того, как они выйдут из строя, что позволяет избежать аварийной остановки насоса и дорогостоящего ремонта. Более того, внедрение систем предсказательного обслуживания позволяет перейти от планово-предупредительного ремонта к ремонту по состоянию, что позволяет значительно снизить затраты на обслуживание и повысить надежность производства. Важно отметить, что для успешного внедрения систем предсказательного обслуживания необходимо обеспечить интеграцию с системами управления производством и запасами.</w:t>
        <w:br/>
        <w:br/>
        <w:br/>
        <w:t>В современном нефтеперерабатывающем производстве, где сложные технологические процессы требуют высокой квалификации персонала и безошибочной работы оборудования, традиционные методы обучения зачастую оказываются недостаточно эффективными для подготовки специалистов, способных оперативно и безопасно справляться с нештатными ситуациями. Классические лекции и стажировки, хоть и являются важной частью образовательного процесса, не всегда позволяют приобрести необходимые практические навыки, особенно когда речь идет об отработке действий в аварийных режимах или управлении оборудованием в сложных условиях, что делает использование симуляторов неотъемлемой частью подготовки квалифицированных кадров для отрасли. Симуляторы, имитирующие работу реальных установок и процессов, предоставляют уникальную возможность для персонала получить опыт, который невозможно приобрести в обычных учебных условиях, значительно повышая уровень их профессиональной подготовки и снижая риски возникновения ошибок при работе с реальным оборудованием. Они позволяют не только изучить теоретические основы работы установок, но и отработать навыки управления, диагностики неисправностей и принятия решений в различных сценариях, включая аварийные ситуации, без риска для оборудования и персонала.</w:t>
        <w:br/>
        <w:br/>
        <w:t xml:space="preserve">Использование симуляторов в нефтеперерабатывающей промышленности обеспечивает ряд преимуществ перед традиционными методами обучения, значительно повышая эффективность подготовки специалистов и обеспечивая более высокий уровень безопасности производства. Во-первых, симуляторы позволяют создавать реалистичные сценарии, максимально приближенные к реальным условиям работы, что позволяет персоналу отработать навыки управления и диагностики в условиях, максимально приближенных к реальным, что недоступно в обычных учебных классах. Например, операторы могут тренироваться в управлении процессами дистилляции, крекинга или риформинга, имитируя различные нагрузки и сбои, и отслеживая изменение технологических параметров. Во-вторых, симуляторы позволяют проводить обучение в безопасной среде, исключая риск возникновения аварий и повреждения оборудования, что особенно важно при отработке действий в аварийных ситуациях. В-третьих, симуляторы позволяют проводить индивидуальное обучение и отслеживать прогресс каждого специалиста, адаптируя программу обучения под его потребности и уровень подготовки, что повышает эффективность обучения и позволяет достичь более высоких результатов. </w:t>
        <w:br/>
        <w:br/>
        <w:t xml:space="preserve">Разнообразие симуляторов, используемых в нефтеперерабатывающей промышленности, позволяет охватить практически все аспекты производственного процесса, от управления отдельными установками до моделирования работы всего завода в целом. Существуют симуляторы отдельных установок, такие как установки первичной переработки нефти, установки каталитического крекинга, установки гидроочистки и другие, позволяющие операторам отрабатывать навыки управления технологическими параметрами, диагностики неисправностей и принятия решений в различных режимах работы. Более сложные симуляторы позволяют моделировать работу всего завода, включая взаимосвязь между различными установками, системы управления и контроля, а также логистику и транспортировку сырья и готовой продукции, что позволяет отработать навыки координации работы различных служб и принятия решений в комплексных ситуациях. Например, симулятор завода позволяет отрабатывать навыки управления запасами сырья и готовой продукции, оптимизации логистических потоков и координировать работу различных служб в случае возникновения аварий или нештатных ситуаций. </w:t>
        <w:br/>
        <w:br/>
        <w:t>Эффективность использования симуляторов в нефтеперерабатывающей промышленности подтверждается многочисленными примерами успешного внедрения и результатами обучения персонала. Многие крупные нефтеперерабатывающие компании по всему миру активно используют симуляторы для подготовки операторов, инженеров и других специалистов, что позволяет значительно повысить уровень их квалификации и снизить риски возникновения ошибок при работе с реальным оборудованием. Например, компания Shell использует симуляторы для обучения операторов работе с сложными установками крекинга, что позволило снизить количество ошибок при запуске и остановке установок, а также повысить эффективность работы оборудования. Компания ExxonMobil использует симуляторы для обучения инженеров проектированию и эксплуатации нефтеперерабатывающих установок, что позволило повысить качество проектирования и снизить затраты на строительство и эксплуатацию оборудования. Кроме того, использование симуляторов позволяет проводить обучение персонала в режиме онлайн, что позволяет сократить затраты на обучение и повысить его доступность для сотрудников, находящихся в разных регионах.</w:t>
        <w:br/>
        <w:br/>
        <w:br/>
        <w:t>Качество продукции, будь то бензин, дизельное топливо, керосин или другие продукты нефтепереработки, является критически важным параметром, определяющим конкурентоспособность предприятия и удовлетворенность потребителей. Поддержание стабильно высокого качества требует постоянного контроля и оптимизации технологических процессов, а также глубокого понимания влияния различных факторов на конечные характеристики продукции. Моделирование позволяет детально исследовать сложные взаимосвязи между технологическими параметрами, составом сырья и качеством продукции, что невозможно реализовать при помощи традиционных методов анализа и экспериментов. Благодаря использованию математических моделей можно прогнозировать изменения качества продукции в зависимости от изменений в технологическом процессе, что позволяет оперативно корректировать параметры и поддерживать стабильно высокие показатели.</w:t>
        <w:br/>
        <w:br/>
        <w:t>Одним из ключевых преимуществ моделирования является возможность анализа влияния состава сырья на качество конечной продукции. Нефть, поступающая на переработку, может значительно различаться по составу, содержанию серы, азота, металлов и других примесей. Эти примеси могут оказывать существенное влияние на октановое число бензина, цетановое число дизельного топлива, содержание ароматических углеводородов и другие важные характеристики. Моделирование позволяет предсказать, как изменение состава сырья повлияет на качество продукции, и разработать оптимальные режимы переработки для получения продукции, соответствующей требованиям стандартов и потребителей. Например, можно смоделировать процесс переработки нефти с высоким содержанием серы и определить оптимальные параметры гидроочистки для снижения содержания серы в готовом топливе до допустимых значений.</w:t>
        <w:br/>
        <w:br/>
        <w:t>Не менее важным фактором, влияющим на качество продукции, являются технологические параметры процесса переработки. Температура, давление, расход реагентов, время контакта – все эти параметры могут оказывать существенное влияние на выход целевых продуктов и их характеристики. Моделирование позволяет изучить влияние каждого параметра на качество продукции и определить оптимальные значения, обеспечивающие максимальный выход целевых продуктов и минимальные затраты энергии. Например, можно смоделировать процесс каталитического крекинга и определить оптимальную температуру, давление и состав катализатора для максимизации выхода бензина с высоким октановым числом. Кроме того, моделирование позволяет исследовать влияние различных стратегий управления процессом на стабильность качества продукции и разработать оптимальные алгоритмы автоматического управления.</w:t>
        <w:br/>
        <w:br/>
        <w:t>Более того, моделирование позволяет анализировать влияние комплексных факторов на качество продукции, когда несколько параметров изменяются одновременно. Например, можно смоделировать влияние изменения состава сырья и температуры в процессе крекинга на выход бензина и дизельного топлива. Такой анализ позволяет выявить сложные взаимосвязи между различными факторами и разработать оптимальные стратегии управления процессом в различных условиях. Моделирование также позволяет оценивать влияние изменений в технологической схеме переработки на качество продукции. Например, можно смоделировать установку новой колонны дистилляции или изменение схемы смешения продуктов и оценить, как эти изменения повлияют на выход целевых продуктов и их характеристики.</w:t>
        <w:br/>
        <w:br/>
        <w:t>В заключение, использование моделирования для анализа влияния различных факторов на качество продукции является мощным инструментом, позволяющим повысить эффективность работы нефтеперерабатывающего предприятия, улучшить качество продукции и снизить затраты. Моделирование позволяет не только предсказывать изменения качества продукции, но и разрабатывать оптимальные стратегии управления процессом, обеспечивающие стабильно высокие показатели и соответствие требованиям стандартов и потребителей. Внедрение систем моделирования качества продукции является важным шагом на пути к повышению конкурентоспособности предприятия и обеспечению устойчивого развития отрасли.</w:t>
        <w:br/>
        <w:br/>
        <w:br/>
        <w:t>В современном нефтеперерабатывающем производстве, где конкуренция постоянно растет, а требования к эффективности и экологической безопасности становятся все более строгими, внедрение новых технологических решений играет ключевую роль в обеспечении устойчивого развития. Однако, прежде чем инвестировать значительные средства в новые технологии, крайне важно тщательно оценить их потенциальную эффективность и риски, а также сравнить их с существующими решениями. Моделирование, в данном контексте, выступает мощным инструментом, позволяющим провести всесторонний анализ, снизить неопределенность и принять обоснованное решение. Использование математических моделей позволяет воспроизвести сложные процессы, протекающие на нефтеперерабатывающем предприятии, и оценить влияние новых технологий на ключевые показатели, такие как производительность, энергоэффективность, качество продукции и экологическая безопасность. Такой подход позволяет выявить потенциальные проблемы и узкие места до начала реализации проекта, что существенно снижает риск финансовых потерь и задержек.</w:t>
        <w:br/>
        <w:br/>
        <w:t>Одним из ярких примеров использования моделирования для оценки эффективности новых технологических решений является анализ возможности внедрения технологии интенсивной переработки нефти, основанной на использовании новых типов катализаторов и реакторов. Традиционный анализ, основанный на лабораторных исследованиях и пилотных установках, может быть дорогостоящим и занимать много времени. Однако, с помощью математического моделирования можно создать виртуальную модель установки интенсивной переработки и оценить ее производительность, энергопотребление и качество продукции в различных режимах работы. Модель позволяет варьировать параметры процесса, такие как температура, давление, расход сырья и состав катализатора, и оценить влияние этих параметров на ключевые показатели. Такой подход позволяет оптимизировать процесс и определить оптимальные параметры работы установки, что существенно повышает ее эффективность и снижает затраты. Кроме того, модель позволяет оценить влияние различных типов катализаторов на качество продукции и выбрать наиболее подходящий катализатор для конкретного типа сырья.</w:t>
        <w:br/>
        <w:br/>
        <w:t>Другим примером использования моделирования является оценка эффективности внедрения технологии улавливания и хранения углекислого газа (CCS) на нефтеперерабатывающем предприятии. Технология CCS позволяет значительно снизить выбросы углекислого газа в атмосферу, что способствует снижению воздействия на окружающую среду и выполнению международных соглашений по борьбе с изменением климата. Однако, внедрение технологии CCS требует значительных инвестиций и может привести к увеличению затрат на производство. С помощью математического моделирования можно создать виртуальную модель установки CCS и оценить ее производительность, энергопотребление и затраты на эксплуатацию. Модель позволяет варьировать параметры процесса, такие как давление, температуру и состав абсорбента, и оценить влияние этих параметров на эффективность улавливания углекислого газа и затраты на эксплуатацию. Такой подход позволяет оптимизировать процесс и определить оптимальные параметры работы установки, что существенно снижает затраты и повышает эффективность. Кроме того, модель позволяет оценить влияние различных вариантов хранения углекислого газа на экологическую безопасность и затраты.</w:t>
        <w:br/>
        <w:br/>
        <w:t>В заключение, моделирование является незаменимым инструментом для оценки эффективности новых технологических решений на нефтеперерабатывающем предприятии. Оно позволяет снизить неопределенность, оптимизировать процесс, снизить затраты и повысить эффективность. Использование математических моделей позволяет проводить всесторонний анализ, выявлять потенциальные проблемы и принимать обоснованные решения. Внедрение систем моделирования является важным шагом на пути к повышению конкурентоспособности предприятия, снижению воздействия на окружающую среду и обеспечению устойчивого развития отрасли. Инвестиции в создание и поддержание систем моделирования окупаются за счет снижения рисков, оптимизации затрат и повышения эффективности производства.</w:t>
        <w:br/>
        <w:br/>
        <w:br/>
        <w:t>В современной нефтеперерабатывающей промышленности, где конкуренция неуклонно растет, а глобальные рынки становятся все более взаимосвязанными, эффективное управление логистическими цепочками играет ключевую роль в обеспечении прибыльности и устойчивого развития предприятий.  Недостаточно просто производить высококачественную продукцию – необходимо обеспечить ее своевременную и экономичную доставку потребителям, минимизируя транспортные расходы, снижая риски задержек и обеспечивая соответствие требованиям безопасности и экологическим нормам.  Сложность современных логистических цепочек, охватывающих множество этапов – от закупки сырья и транспортировки его на перерабатывающие заводы до доставки готовой продукции потребителям через разветвленную сеть трубопроводов, железнодорожных путей и морских портов – требует применения передовых инструментов и методов оптимизации, среди которых особое место занимает математическое моделирование.  Использование математических моделей позволяет создать виртуальное представление логистической цепочки, учитывать все ее ключевые параметры и ограничения, и оценить влияние различных факторов на ее эффективность и затраты.  Такой подход позволяет выявить узкие места, оптимизировать маршруты транспортировки, снизить запасы на складах и повысить общую производительность всей цепочки, тем самым обеспечивая значительные экономические выгоды для предприятия.</w:t>
        <w:br/>
        <w:br/>
        <w:t>Для разработки эффективных моделей логистических цепочек необходимо учитывать широкий спектр факторов, включая географическое расположение объектов, пропускную способность транспортных сетей, стоимость транспортировки, объемы запасов, спрос на продукцию и сезонные колебания.  Модели могут быть основаны на различных математических подходах, таких как линейное программирование, нелинейное программирование, теория массового обслуживания, теория игр и имитационное моделирование, выбор которых зависит от сложности и специфики рассматриваемой задачи.  Например, для оптимизации маршрутов транспортировки нефти и нефтепродуктов можно использовать модели линейного программирования, которые позволяют минимизировать общие транспортные расходы при заданных ограничениях на пропускную способность трубопроводов и железнодорожных путей.  Для анализа запасов на складах можно использовать модели теории массового обслуживания, которые позволяют определить оптимальный уровень запасов, обеспечивающий минимальные затраты на хранение и риск дефицита.  Для оценки влияния различных факторов на логистическую цепочку можно использовать имитационное моделирование, которое позволяет создать виртуальную модель цепочки и оценить ее поведение в различных сценариях.  Применение этих и других математических методов позволяет создать комплексные модели логистических цепочек, учитывающие все их ключевые параметры и ограничения, и обеспечить эффективное управление всеми этапами поставок.</w:t>
        <w:br/>
        <w:br/>
        <w:t>Рассмотрим пример, иллюстрирующий применение математического моделирования для оптимизации логистической цепочки поставок сырой нефти на нефтеперерабатывающий завод.  Предположим, что завод закупает нефть у нескольких поставщиков, расположенных в разных регионах, и транспортирует ее на завод по железной дороге и трубопроводам.  Задача состоит в том, чтобы определить оптимальный объем закупок у каждого поставщика и оптимальный маршрут транспортировки нефти на завод, минимизируя общие затраты на закупку, транспортировку и хранение.  Для решения этой задачи можно построить модель линейного программирования, в которой переменными будут объемы закупок у каждого поставщика и объемы транспортировки нефти по каждому маршруту.  Целевая функция будет представлять собой общие затраты на закупку, транспортировку и хранение, а ограничения будут учитывать доступные объемы нефти у каждого поставщика, пропускную способность транспортных сетей, вместимость хранилищ и спрос на нефть на заводе.  Решение этой модели позволит определить оптимальный объем закупок у каждого поставщика и оптимальный маршрут транспортировки нефти на завод, минимизируя общие затраты и обеспечивая надежное снабжение завода сырьем.  В результате, предприятие сможет снизить издержки, повысить эффективность и укрепить свои позиции на рынке.</w:t>
        <w:br/>
        <w:br/>
        <w:t>Более сложным примером является оптимизация всей логистической цепочки поставок готовых нефтепродуктов от завода потребителям.  В этом случае необходимо учитывать множество факторов, включая географическое расположение потребителей, объемы спроса, транспортные тарифы, вместимость хранилищ, сезонные колебания спроса и риски задержек поставок.  Для решения этой задачи можно построить комплексную имитационную модель, которая позволяет воспроизвести поведение всей логистической цепочки и оценить влияние различных факторов на ее эффективность.  В этой модели можно учесть все этапы поставок, начиная от отгрузки нефтепродуктов с завода и заканчивая доставкой их потребителям, а также все ключевые параметры и ограничения, такие как пропускная способность транспортных сетей, вместимость хранилищ, транспортные тарифы и риски задержек поставок.  Имитационное моделирование позволяет оценить различные сценарии поставок, оптимизировать маршруты транспортировки, снизить запасы на складах и повысить общую производительность всей цепочки, тем самым обеспечивая значительные экономические выгоды для предприятия.  В результате, предприятие сможет повысить уровень обслуживания клиентов, снизить издержки и укрепить свои позиции на рынке.</w:t>
        <w:br/>
        <w:br/>
        <w:br/>
        <w:t>В современной нефтеперерабатывающей промышленности, наряду с вопросами повышения эффективности и прибыльности, все более актуальными становятся задачи снижения негативного воздействия на окружающую среду и обеспечения устойчивого развития.  Нефтеперерабатывающие заводы генерируют значительное количество отходов – как твердых, так и жидких и газообразных – которые могут оказывать серьезное воздействие на окружающую среду, загрязняя воздух, воду и почву.  Традиционные методы утилизации отходов, такие как захоронение на полигонах или сжигание, часто связаны с негативными экологическими последствиями, такими как выбросы парниковых газов, загрязнение подземных вод и образование токсичных осадков.  Поэтому разработка и внедрение эффективных методов управления отходами, основанных на принципах циркулярной экономики и устойчивого развития, становятся приоритетной задачей для нефтеперерабатывающих предприятий.  Математическое моделирование играет ключевую роль в решении этой задачи, позволяя создавать виртуальные модели процессов образования, сбора, переработки и утилизации отходов, оценивать эффективность различных методов управления и оптимизировать использование ресурсов.  Применение математических моделей позволяет не только снизить негативное воздействие на окружающую среду, но и получить экономическую выгоду за счет повторного использования отходов в качестве сырья или энергии.</w:t>
        <w:br/>
        <w:br/>
        <w:t>Одним из важнейших аспектов управления отходами в нефтеперерабатывающей промышленности является оптимизация процессов их образования и минимизация объемов генерируемых отходов.  Математическое моделирование позволяет анализировать технологические процессы на заводе, выявлять источники образования отходов и разрабатывать мероприятия по их предотвращению или сокращению.  Например, можно использовать модели материального баланса для анализа состава отходов и выявления возможностей их повторного использования в качестве сырья для других производств.  Также можно использовать модели оптимизации технологических параметров для снижения потерь сырья и повышения эффективности процессов переработки.  В качестве примера можно привести оптимизацию процессов регенерации катализаторов, используемых в крекинге и риформинге, что позволяет не только снизить объемы отходов, но и вернуть ценные компоненты в производственный цикл.  Математическое моделирование позволяет оценить экономическую целесообразность различных мероприятий по снижению образования отходов и выбрать наиболее эффективные решения, учитывающие технологические, экономические и экологические факторы.  Применение таких подходов позволяет существенно снизить объемы генерируемых отходов и повысить экологическую эффективность нефтеперерабатывающих предприятий.</w:t>
        <w:br/>
        <w:br/>
        <w:t>Важным направлением в управлении отходами является их переработка и повторное использование в качестве сырья или энергии.  Математическое моделирование играет ключевую роль в разработке и оптимизации процессов переработки отходов, таких как дистилляция, экстракция, крекинг и газификация.  Например, можно использовать модели химических реакций для оптимизации процессов переработки отработанных масел в новые смазочные материалы или топлива.  Также можно использовать модели теплообмена для оптимизации процессов утилизации тепла, выделяющегося при переработке отходов, в качестве энергии для других производств.  В качестве примера можно привести использование отходов крекинга в качестве топлива для котлов-утилизаторов, что позволяет не только снизить объемы отходов, но и получить энергию для обеспечения нужд завода.  Математическое моделирование позволяет оценить экономическую целесообразность различных процессов переработки отходов и выбрать наиболее эффективные решения, учитывающие состав отходов, стоимость оборудования и рыночные цены на переработанные продукты.  Внедрение таких подходов позволяет существенно снизить объемы отходов, направляемых на захоронение, и получить экономическую выгоду за счет повторного использования ресурсов.</w:t>
        <w:br/>
        <w:br/>
        <w:t>Применение математического моделирования особенно важно при утилизации опасных отходов, таких как отработанные катализаторы, нефтешламы и загрязненные воды.  В этом случае необходимо учитывать не только технологические и экономические факторы, но и экологические требования и нормы безопасности.  Математическое моделирование позволяет разрабатывать и оптимизировать процессы очистки и обезвреживания опасных отходов, обеспечивая их безопасное удаление или переработку.  Например, можно использовать модели гидродинамики и массопереноса для оптимизации процессов очистки сточных вод от нефтепродуктов и других загрязняющих веществ.  Также можно использовать модели химических реакций для оптимизации процессов обезвреживания опасных химических соединений.  В качестве примера можно привести использование процесса сорбции для удаления тяжелых металлов из нефтешламов, что позволяет безопасно утилизировать эти отходы или использовать их в качестве вторичного сырья.  Математическое моделирование позволяет оценить эффективность различных методов очистки и обезвреживания опасных отходов и выбрать наиболее оптимальные решения, обеспечивающие соответствие экологическим требованиям и нормам безопасности.  Внедрение таких подходов позволяет существенно снизить риски загрязнения окружающей среды и обеспечить устойчивое развитие нефтеперерабатывающей промышленности.</w:t>
        <w:br/>
        <w:br/>
        <w:br/>
        <w:t>Обеспечение безопасности технологических процессов на нефтеперерабатывающих предприятиях – задача первостепенной важности, требующая комплексного подхода и применения передовых технологий. Недостаточно просто соблюдать существующие нормы и правила – необходимо проактивно выявлять потенциальные опасности и оценивать риски, связанные с каждым этапом производства. Математическое моделирование становится мощным инструментом в решении этой задачи, позволяя создавать виртуальные копии технологических процессов и проводить анализ "что если", выявляя слабые места и разрабатывая меры по предотвращению аварийных ситуаций.  Это особенно актуально в условиях возрастающей сложности технологических процессов и использования большого количества оборудования, где даже незначительные отклонения от нормальных параметров могут привести к серьезным последствиям.  Использование математических моделей позволяет не только снизить вероятность аварий, но и минимизировать их потенциальный ущерб, обеспечивая защиту персонала, окружающей среды и имущества предприятия. Эффективное моделирование рисков позволяет перейти от реактивного подхода к управлению безопасностью к проактивному, что является ключом к устойчивому и безопасному функционированию нефтеперерабатывающего завода.</w:t>
        <w:br/>
        <w:br/>
        <w:t>Оценка рисков, основанная на математическом моделировании, начинается с детального анализа технологических процессов и выявления всех потенциальных опасностей.  Это включает в себя идентификацию источников опасности, таких как высокое давление, температура, воспламеняющиеся вещества, токсичные газы, а также анализ возможных сценариев развития аварийных ситуаций, учитывающих различные факторы, такие как отказы оборудования, ошибки персонала, внешние воздействия. Для каждого сценария необходимо определить вероятность его возникновения и оценить потенциальный ущерб, включая человеческие жертвы, материальный ущерб и экологические последствия.  Математические модели позволяют учесть сложные взаимосвязи между различными параметрами технологического процесса и оценить влияние каждого фактора на вероятность возникновения аварии.  Например, можно использовать модели гидродинамики для оценки распространения токсичных газов в случае утечки, модели теплопередачи для оценки риска перегрева оборудования и модели химических реакций для оценки риска взрыва или пожара.  Важным аспектом является учет человеческого фактора, поскольку ошибки персонала могут стать причиной многих аварий.  Моделирование человеческого поведения позволяет оценить вероятность ошибок и разработать меры по их предотвращению, такие как улучшение обучения персонала и внедрение систем поддержки принятия решений.</w:t>
        <w:br/>
        <w:br/>
        <w:t>В качестве примера можно привести моделирование риска взрыва в резервуаре с нефтяными продуктами.  В этом случае необходимо учесть такие факторы, как состав нефтяного продукта, температуру, давление, наличие источников воспламенения, эффективность системы вентиляции и пожаротушения.  Математическая модель позволяет оценить вероятность образования взрывоопасной смеси, скорость ее распространения и потенциальный ущерб от взрыва.  На основе результатов моделирования можно разработать меры по предотвращению взрыва, такие как установка систем контроля уровня жидкости, предотвращение накопления статического электричества, установка систем раннего обнаружения утечек и установка эффективных систем пожаротушения.  Другим примером может служить моделирование риска утечки токсичного газа из трубопровода.  В этом случае необходимо учесть такие факторы, как диаметр трубопровода, давление газа, скорость ветра, рельеф местности и наличие населенных пунктов вблизи трубопровода.  Математическая модель позволяет оценить зону поражения токсичным газом и разработать меры по защите населения и окружающей среды, такие как установка систем обнаружения утечек, разработка планов эвакуации и обеспечение населения средствами индивидуальной защиты.  Использование математического моделирования позволяет не только оценить риски, но и разработать эффективные меры по их снижению, обеспечивая безопасность персонала, населения и окружающей среды.</w:t>
        <w:br/>
        <w:br/>
        <w:t>Важным аспектом является использование результатов моделирования для разработки планов аварийного реагирования.  План аварийного реагирования должен содержать четкие инструкции о том, что делать в случае возникновения аварийной ситуации, включая порядок оповещения, эвакуации, оказания первой помощи, локализации и ликвидации последствий аварии.  Математическое моделирование позволяет оценить эффективность различных вариантов планов аварийного реагирования и выбрать наиболее оптимальный вариант, обеспечивающий максимальную безопасность персонала, населения и окружающей среды.  Например, можно использовать модели распространения токсичных газов для определения оптимальных маршрутов эвакуации и зон безопасного убежища.  Также можно использовать модели транспортных потоков для оценки эффективности системы оповещения и эвакуации.  Важным аспектом является регулярное обновление и тестирование планов аварийного реагирования, чтобы убедиться в их актуальности и эффективности.  Математическое моделирование позволяет проводить виртуальные тренировки и учения, что позволяет оценить готовность персонала к действиям в чрезвычайных ситуациях и выявить слабые места в планах аварийного реагирования.  Регулярное обновление и тестирование планов аварийного реагирования, основанных на результатах математического моделирования, является ключом к обеспечению безопасности персонала, населения и окружающей среды.</w:t>
        <w:br/>
        <w:br/>
        <w:br/>
        <w:t>В нефтеперерабатывающей промышленности энергоэффективность играет критически важную роль, оказывая прямое влияние на экономическую целесообразность и экологическую устойчивость производства. Значительная часть затрат на производство нефтепродуктов приходится на потребление энергии, поэтому оптимизация энергетических потоков является приоритетной задачей для любого современного нефтеперерабатывающего завода. Математическое моделирование предоставляет мощный инструмент для детального анализа энергетических потоков, выявления неэффективных участков и разработки стратегий по снижению энергопотребления и повышению КПД производства.  Понимание сложных взаимосвязей между различными технологическими процессами и энергопотреблением позволяет не только снизить затраты, но и существенно уменьшить выбросы парниковых газов, способствуя экологической ответственности предприятия.  В условиях растущих цен на энергоносители и ужесточения экологических требований, эффективное управление энергетическими потоками становится ключевым фактором конкурентоспособности нефтеперерабатывающей компании.  Тщательный анализ и оптимизация энергетических потоков способствуют не только снижению производственных затрат, но и повышению рентабельности всего предприятия, обеспечивая стабильный и устойчивый рост в долгосрочной перспективе.  В конечном итоге, интеграция математического моделирования в процессы управления энергопотреблением является неотъемлемой частью стратегии устойчивого развития нефтеперерабатывающей промышленности.</w:t>
        <w:br/>
        <w:br/>
        <w:t>Математические модели позволяют детально картировать все энергетические потоки на нефтеперерабатывающем заводе, начиная от поступления сырья и заканчивая отгрузкой готовой продукции.  Это включает в себя анализ потребления энергии различными технологическими установками, такими как установки первичной переработки нефти, установки каталитического крекинга, установки гидроочистки, компрессорные станции и другие.  Моделирование позволяет выявить "узкие места" в энергетической системе, где происходят значительные потери энергии или неэффективное ее использование. Например, моделирование тепловых процессов может показать, что тепло, выделяемое при охлаждении продуктов, не используется для предварительного нагрева сырья, что приводит к излишнему потреблению топлива.  Детальный анализ потребления энергии различными технологическими установками позволяет выявить потенциал для рекуперации тепла, оптимизации работы компрессоров и насосов, а также повышения эффективности теплообменников.  Использование моделирования позволяет оценить эффективность различных мер по энергосбережению, таких как установка более эффективного оборудования, оптимизация технологических режимов и внедрение систем автоматического управления энергопотреблением.  В результате, детальное моделирование энергетических потоков предоставляет ценную информацию для разработки комплексной стратегии энергосбережения, направленной на снижение затрат и повышение экологической устойчивости предприятия.  Такой подход позволяет не только оптимизировать текущее энергопотребление, но и заложить основу для долгосрочного снижения выбросов парниковых газов и повышения конкурентоспособности на рынке.</w:t>
        <w:br/>
        <w:br/>
        <w:t>Одним из эффективных способов оптимизации энергетических потоков является интеграция тепловых потоков между различными технологическими установками.  Например, тепло, выделяемое при охлаждении продуктов в одной установке, может быть использовано для предварительного нагрева сырья в другой установке, что позволяет снизить потребление топлива.  Математическое моделирование позволяет оценить потенциал для интеграции тепловых потоков и определить оптимальную конфигурацию системы рекуперации тепла.  Также, моделирование позволяет оценить экономическую целесообразность установки дополнительных теплообменников и трубопроводов для соединения различных технологических установок.  Например, тепло, выделяемое при сжигании попутного нефтяного газа, может быть использовано для производства пара, который затем используется для работы турбин и привода насосов и компрессоров.  Оптимизация работы турбин и компрессоров является еще одним важным направлением оптимизации энергетических потоков.  Моделирование позволяет оценить влияние различных параметров работы турбин и компрессоров на их энергоэффективность и определить оптимальные режимы работы, обеспечивающие максимальную экономию энергии.  Использование математического моделирования позволяет не только снизить энергопотребление, но и повысить надежность и долговечность оборудования, за счет оптимизации режимов работы и снижения тепловых нагрузок.</w:t>
        <w:br/>
        <w:br/>
        <w:t>В заключение, математическое моделирование является незаменимым инструментом для анализа и оптимизации энергетических потоков в нефтеперерабатывающей промышленности.  Детальный анализ, выявление неэффективных участков, оценка потенциала для рекуперации тепла и оптимизация режимов работы оборудования позволяют значительно снизить энергопотребление, повысить экономическую эффективность и экологическую устойчивость производства.  Внедрение комплексной стратегии энергосбережения, основанной на результатах математического моделирования, является ключевым фактором конкурентоспособности нефтеперерабатывающей компании в условиях растущих цен на энергоносители и ужесточения экологических требований.  В конечном итоге, инвестиции в математическое моделирование и внедрение современных энергосберегающих технологий являются необходимым условием для обеспечения устойчивого развития нефтеперерабатывающей промышленности и перехода к более экологически чистым и эффективным процессам производства.  Оптимизация энергетических потоков является не только экономически целесообразной, но и социально ответственной мерой, направленной на защиту окружающей среды и обеспечение благополучия будущих поколений.</w:t>
        <w:br/>
        <w:br/>
        <w:br/>
        <w:t>Прогнозирование спроса на нефтепродукты является краеугольным камнем эффективного планирования производства на нефтеперерабатывающем заводе, поскольку позволяет избежать как дефицита продукции, приводящего к упущенной выгоде и недовольству потребителей, так и избыточного производства, влекущего за собой затраты на хранение и возможные убытки от обесценивания. Точный прогноз позволяет оптимизировать загрузку установок, планировать закупки сырья и эффективно управлять логистическими потоками, что в совокупности существенно влияет на прибыльность всего предприятия. Недооценка важности прогнозирования может привести к серьезным финансовым потерям, особенно в условиях нестабильной экономической ситуации и сезонных колебаний спроса на различные виды топлива. Эффективная модель прогнозирования учитывает широкий спектр факторов, включая исторические данные о продажах, текущую экономическую ситуацию, сезонность, погодные условия, изменения в потребительских предпочтениях и даже политические события, оказывающие влияние на рынок энергоносителей. Инвестиции в разработку и внедрение передовых моделей прогнозирования являются стратегически важным шагом для любой нефтеперерабатывающей компании, стремящейся к повышению эффективности и конкурентоспособности.</w:t>
        <w:br/>
        <w:br/>
        <w:t>Разработка эффективной модели прогнозирования спроса требует использования сложных статистических методов и алгоритмов машинного обучения, способных обрабатывать большие объемы данных и выявлять скрытые закономерности. Традиционные методы прогнозирования, основанные на экстраполяции исторических данных, часто оказываются недостаточно точными в условиях меняющейся рыночной конъюнктуры. Современные модели, использующие методы временных рядов, регрессионного анализа и нейронных сетей, позволяют учитывать множество взаимосвязанных факторов и адаптироваться к изменяющимся условиям. Например, модель может учитывать влияние цены на нефть, обменного курса валюты, уровня доходов населения, количества автомобилей на дорогах и даже прогноза погоды на спрос на бензин и дизельное топливо. Использование данных о продажах в розничных сетях, данных о передвижении транспортных средств и данных о посещаемости туристических центров позволяет еще более точно прогнозировать спрос на нефтепродукты в различных регионах. Важно отметить, что модель нуждается в постоянной корректировке и обновлении на основе новых данных, чтобы сохранять высокую точность прогнозирования.</w:t>
        <w:br/>
        <w:br/>
        <w:t>Оптимизация производства на основе прогноза спроса – это не просто увеличение или уменьшение объемов производства, но и гибкое переключение между различными видами продукции в зависимости от рыночных потребностей. Современные нефтеперерабатывающие заводы оснащены сложным оборудованием, позволяющим изменять состав производимых нефтепродуктов в широком диапазоне. Например, завод может увеличить производство бензина в летний период, когда спрос на топливо для автомобилей возрастает, и переключиться на производство дизельного топлива в зимний период, когда спрос на топливо для грузового транспорта и отопления возрастает. Оптимизация производственного плана также включает в себя выбор оптимального сырья и режимов переработки, обеспечивающих максимальный выход целевых продуктов и минимальное образование побочных продуктов. Использование математических моделей оптимизации позволяет учитывать все ограничения и факторы, влияющие на производственный процесс, и находить оптимальное решение, обеспечивающее максимальную прибыль и минимальные затраты.</w:t>
        <w:br/>
        <w:br/>
        <w:t>Реализация эффективной системы прогнозирования спроса и оптимизации производства требует тесного взаимодействия между различными подразделениями нефтеперерабатывающего завода, включая отдел маркетинга, отдел планирования, отдел закупок и отдел производства. Отдел маркетинга предоставляет информацию о текущих рыночных тенденциях и потребительских предпочтениях, отдел планирования разрабатывает прогноз спроса на основе этой информации, отдел закупок обеспечивает своевременную закупку сырья, а отдел производства реализует оптимальный производственный план. Использование современных информационных технологий, таких как системы управления предприятием (ERP) и системы управления производством (MES), позволяет автоматизировать процессы обмена информацией и координации действий между различными подразделениями. В результате, нефтеперерабатывающий завод становится более гибким, адаптивным и конкурентоспособным на рынке энергоносителей. Инвестиции в развитие информационных технологий и обучение персонала являются неотъемлемой частью стратегии повышения эффективности и устойчивого развития нефтеперерабатывающей промышленности.</w:t>
        <w:br/>
        <w:br/>
        <w:br/>
        <w:t xml:space="preserve">Процессы смешивания и компаундирования нефтепродуктов играют ключевую роль в производстве топлива и других продуктов нефтепереработки, отвечающих строгим требованиям к качеству и спецификациям. Простое смешивание различных фракций нефти недостаточно для достижения желаемых характеристик конечного продукта; требуется точный контроль над составом смеси и оптимизация процесса смешивания для обеспечения однородности и стабильности. Например, при производстве бензина с высоким октановым числом необходимо смешивать различные компоненты, такие как риформинг-бензин, катализат крекинга и алкилат, в определенных пропорциях для достижения оптимального баланса между октановым числом, давлением паров и другими важными показателями. Неправильное смешивание может привести к получению топлива, не соответствующего стандартам, что повлечет за собой экономические потери и нанесение вреда окружающей среде. </w:t>
        <w:br/>
        <w:br/>
        <w:t>Для оптимизации процессов смешивания и компаундирования используются сложные математические модели, учитывающие физико-химические свойства компонентов, параметры оборудования и требования к качеству конечного продукта. Эти модели позволяют предсказать влияние различных факторов на характеристики смеси и найти оптимальный состав, обеспечивающий максимальное соответствие заданным спецификациям. Например, при производстве дизельного топлива с низким содержанием серы необходимо смешивать различные фракции с разным содержанием серы в определенных пропорциях для достижения необходимого уровня серы в конечном продукте, соблюдая при этом другие требования, такие как цетановое число, вязкость и температура помутнения. Моделирование позволяет определить оптимальные пропорции компонентов, минимизируя затраты и обеспечивая стабильное качество топлива.</w:t>
        <w:br/>
        <w:br/>
        <w:t>Важным аспектом моделирования процессов смешивания является учет динамики процесса и неравномерности смешивания. В реальных условиях смешивание не происходит мгновенно и равномерно; компоненты смешиваются постепенно, образуя локальные неоднородности. Эти неоднородности могут влиять на качество конечного продукта и приводить к отклонениям от заданных спецификаций. Для учета динамики процесса используются вычислительные гидродинамические (CFD) модели, которые позволяют смоделировать течение жидкости и перемешивание компонентов в смесителе. Эти модели позволяют оптимизировать конструкцию смесителя и режим его работы для обеспечения максимальной однородности смешения и минимизации времени смешивания.</w:t>
        <w:br/>
        <w:br/>
        <w:t>Моделирование процессов смешивания и компаундирования также позволяет оптимизировать логистику и управление запасами. Нефтеперерабатывающие заводы обычно имеют широкий ассортимент компонентов и ограниченные объемы хранилищ. Оптимизация производственного плана и управление запасами компонентов позволяют минимизировать затраты на хранение и транспортировку, а также обеспечить непрерывность производства. Математические модели оптимизации позволяют найти оптимальный баланс между стоимостью хранения компонентов, стоимостью транспортировки и стоимостью переработки, обеспечивая максимальную эффективность производства.</w:t>
        <w:br/>
        <w:br/>
        <w:t>В заключение, моделирование процессов смешивания и компаундирования является неотъемлемой частью современного нефтеперерабатывающего производства. Использование сложных математических моделей и CFD-моделей позволяет оптимизировать состав смесей, режим работы оборудования, логистику и управление запасами, обеспечивая максимальное соответствие качества продукции требованиям рынка и минимизацию затрат. Инвестиции в разработку и внедрение передовых моделей моделирования являются стратегически важным шагом для любой нефтеперерабатывающей компании, стремящейся к повышению эффективности и конкурентоспособности.</w:t>
        <w:br/>
        <w:br/>
        <w:br/>
        <w:t>Эффективное хранение и транспортировка нефти и нефтепродуктов играют критическую роль в обеспечении бесперебойного функционирования всей нефтеперерабатывающей отрасли, и оптимизация этих процессов требует глубокого понимания сложных взаимосвязей между различными факторами. Неэффективное управление запасами и логистикой может привести к значительным экономическим потерям, связанным с затратами на хранение, рисками загрязнения и потенциальными сбоями в поставках. Моделирование позволяет нефтеперерабатывающим компаниям анализировать различные сценарии, оптимизировать размещение резервуарных парков, планировать маршруты транспортировки и управлять запасами с максимальной эффективностью, что способствует снижению затрат и повышению прибыльности.  Понимание влияния таких факторов, как географическое положение, климатические условия, характеристики транспортируемых продуктов и доступность транспортной инфраструктуры, является основой для разработки эффективных стратегий управления логистикой. Использование предиктивной аналитики, основанной на исторических данных и текущих тенденциях рынка, позволяет предвидеть изменения в спросе и предпринять соответствующие меры для поддержания оптимального уровня запасов и обеспечения бесперебойных поставок.</w:t>
        <w:br/>
        <w:br/>
        <w:t>Одним из ключевых аспектов моделирования процессов хранения является оптимизация размещения и эксплуатации резервуарных парков.  Неправильное размещение резервуаров может привести к увеличению затрат на перекачку, снижению пропускной способности и повышению риска загрязнения окружающей среды. Моделирование позволяет оценить влияние различных конфигураций резервуарных парков на общую эффективность системы хранения, учитывая такие факторы, как объем резервуаров, их расположение, тип и материал изготовления, а также характеристики перекачиваемого продукта.  Например, при проектировании нового резервуарного парка необходимо учитывать рельеф местности, геологические условия, наличие подземных вод и другие факторы, которые могут повлиять на стабильность и безопасность хранения. Моделирование позволяет выбрать оптимальное местоположение резервуаров, минимизировать затраты на строительство и обслуживание, а также обеспечить надежную защиту от возможных аварийных ситуаций. Использование 3D-моделей и визуализации позволяет наглядно представить конфигурацию резервуарного парка и оценить его соответствие требованиям безопасности и экологическим нормам.</w:t>
        <w:br/>
        <w:br/>
        <w:t>Транспортировка нефти и нефтепродуктов представляет собой сложную логистическую задачу, требующую тщательного планирования и координации.  Неэффективная транспортировка может привести к задержкам в поставках, увеличению затрат и повышению риска загрязнения окружающей среды.  Моделирование позволяет оптимизировать маршруты транспортировки, учитывая такие факторы, как расстояние, время в пути, пропускная способность транспортных сетей, стоимость транспортировки и экологические ограничения. Например, при планировании транспортировки нефти по трубопроводам необходимо учитывать диаметр и пропускную способность трубопровода, рельеф местности, климатические условия и наличие населенных пунктов. Моделирование позволяет выбрать оптимальный маршрут трубопровода, минимизировать затраты на строительство и эксплуатацию, а также обеспечить надежную защиту от возможных аварийных ситуаций.  Использование геоинформационных систем (ГИС) и алгоритмов оптимизации позволяет наглядно представить транспортную сеть и оценить ее эффективность.</w:t>
        <w:br/>
        <w:br/>
        <w:t>Помимо оптимизации маршрутов и размещения инфраструктуры, моделирование играет важную роль в управлении рисками, связанными с хранением и транспортировкой нефти и нефтепродуктов.  Аварии и утечки могут привести к серьезным экономическим и экологическим последствиям, поэтому важно разрабатывать эффективные стратегии предотвращения и ликвидации последствий аварий. Моделирование позволяет оценить вероятность возникновения аварийных ситуаций, предсказать распространение загрязняющих веществ и разработать эффективные планы реагирования на аварии. Например, при моделировании распространения нефтяного пятна необходимо учитывать направление и скорость ветра, направление и скорость течения воды, тип почвы и растительность. Моделирование позволяет определить наиболее эффективные методы ликвидации нефтяного пятна, такие как использование сорбентов, химических реагентов или механических средств.  Разработка и внедрение эффективных систем предупреждения и реагирования на аварии является ключевым фактором обеспечения безопасности и экологической устойчивости нефтеперерабатывающей отрасли.</w:t>
        <w:br/>
        <w:br/>
        <w:br/>
        <w:t>В нефтеперерабатывающей промышленности, где прибыльность напрямую связана с эффективностью извлечения ценных продуктов из сырой нефти, ключевым фактором успеха является способность предвидеть и адаптироваться к изменениям в качестве поступающего сырья. Различные сорта нефти обладают уникальным химическим составом, который существенно влияет на выход и качество конечных продуктов, таких как бензин, дизельное топливо, керосин и другие. Игнорирование этих различий может привести к снижению производительности, увеличению затрат на переработку и, в конечном итоге, к снижению прибыли. Создание точных моделей, способных оценить влияние изменений в составе сырья на выход целевых продуктов, является необходимым инструментом для оптимизации процессов и обеспечения стабильной работы нефтеперерабатывающих предприятий. Эти модели позволяют оперативно реагировать на колебания качества сырья, корректировать технологические параметры и максимизировать производство ценных продуктов.</w:t>
        <w:br/>
        <w:br/>
        <w:t>Традиционные подходы к анализу сырья, основанные на ручном анализе и эмпирических данных, зачастую оказываются недостаточно точными и оперативными для решения современных задач. Например, при изменении доли серы в нефти, необходимо корректировать параметры установки первичной переработки, чтобы избежать снижения качества бензина и превышения экологических норм. Если не учитывать изменение содержания азота, это может привести к дезактивации катализаторов в процессе крекинга. Модели, основанные на принципах материального баланса и кинетики химических реакций, позволяют проводить более точный анализ и прогнозирование. Такие модели учитывают не только основные компоненты нефти, но и следовые количества различных соединений, которые могут оказывать существенное влияние на процесс переработки. Более того, современные модели способны учитывать взаимодействие между различными компонентами сырья и предсказывать изменения в составе конечных продуктов.</w:t>
        <w:br/>
        <w:br/>
        <w:t>Для создания точных моделей необходимо использовать современные методы анализа и обработки данных. Газовая хроматография и масс-спектрометрия позволяют точно определить состав сырья и количественно оценить содержание различных компонентов. Сбор и анализ больших объемов данных о сырье, технологических параметрах и составе конечных продуктов позволяет выявить закономерности и построить математические модели, описывающие взаимосвязи между этими переменными. Использование методов машинного обучения, таких как нейронные сети и деревья решений, позволяет построить сложные модели, способные предсказывать выход целевых продуктов с высокой точностью. Важным аспектом является валидация моделей на реальных данных, полученных с нефтеперерабатывающего предприятия. Это позволяет убедиться в адекватности модели и ее способности правильно предсказывать выход целевых продуктов в различных условиях эксплуатации.</w:t>
        <w:br/>
        <w:br/>
        <w:t>Примером практического применения таких моделей может служить оптимизация процесса каталитического крекинга. Изменение состава нефти, в частности, увеличение содержания парафинов и нафтенов, может повлиять на выход бензина и дизельного топлива. Модель, учитывающая эти изменения, позволяет оптимизировать параметры процесса, такие как температура, давление и соотношение катализатор/сырье, для максимизации выхода целевых продуктов и минимизации образования нежелательных побочных продуктов. Другим примером является оптимизация процесса гидроочистки, в котором удаляются сера и азот из нефти. Модель, учитывающая содержание серы и азота в сырье, позволяет оптимизировать параметры процесса, такие как температура, давление и количество водорода, для достижения требуемой степени очистки и минимизации затрат.</w:t>
        <w:br/>
        <w:br/>
        <w:t>В заключение, создание моделей, способных оценить влияние изменений в сырье на выход целевых продуктов, является важным шагом на пути к повышению эффективности и прибыльности нефтеперерабатывающей промышленности. Эти модели позволяют оперативно реагировать на колебания качества сырья, оптимизировать технологические параметры и максимизировать производство ценных продуктов. Развитие и внедрение таких моделей требует тесного сотрудничества между инженерами, химиками и специалистами по обработке данных, а также постоянного совершенствования методов анализа и моделирования. В конечном итоге, инвестиции в создание и внедрение таких моделей окупятся за счет снижения затрат, повышения производительности и улучшения качества продукции.</w:t>
        <w:br/>
        <w:br/>
        <w:br/>
        <w:t>В нефтеперерабатывающей промышленности очистка сточных вод является критически важным процессом, обеспечивающим соблюдение экологических норм и защиту окружающей среды. Сточные воды, образующиеся в результате различных технологических операций, содержат широкий спектр загрязняющих веществ, включая нефтепродукты, фенолы, соли тяжелых металлов, азотистые и фосфористые соединения, а также другие вредные вещества. Традиционные методы очистки сточных вод, такие как механическая фильтрация, отстаивание и биологическая очистка, часто оказываются недостаточными для достижения требуемого уровня очистки, особенно в условиях ужесточения экологических требований и увеличения объемов производства. Моделирование процессов очистки сточных вод позволяет оптимизировать существующие технологии, разрабатывать новые и более эффективные методы очистки, а также снижать эксплуатационные расходы и повышать экологическую безопасность производства.</w:t>
        <w:br/>
        <w:br/>
        <w:t>Моделирование процессов очистки сточных вод основано на использовании математических моделей, описывающих физические, химические и биологические процессы, происходящие в системе очистки. Эти модели учитывают различные факторы, такие как состав сточных вод, производительность системы очистки, характеристики используемых реагентов и оборудования, а также климатические условия. Примером является моделирование процесса биологической очистки, в котором используются микроорганизмы для разложения органических загрязнителей. Модель учитывает кинетику роста и размножения микроорганизмов, скорость поглощения загрязнителей, а также влияние различных факторов, таких как температура, pH и содержание кислорода. Использование такой модели позволяет оптимизировать параметры процесса, такие как концентрация микроорганизмов, скорость подачи воздуха и дозировка питательных веществ, для достижения максимальной эффективности очистки. Более того, модель позволяет прогнозировать изменение состава сточных вод и своевременно принимать меры для предотвращения нарушения работы системы очистки.</w:t>
        <w:br/>
        <w:br/>
        <w:t>В качестве конкретного примера можно рассмотреть моделирование процесса коагуляции и флокуляции, используемого для удаления взвешенных веществ и коллоидных частиц из сточных вод. Модель учитывает взаимодействие между коагулянтом, коллоидными частицами и другими компонентами сточных вод, а также влияние различных факторов, таких как pH, температура и интенсивность перемешивания. Использование такой модели позволяет определить оптимальную дозировку коагулянта, интенсивность перемешивания и время контакта для достижения максимальной эффективности удаления взвешенных веществ и минимизации затрат на реагенты. Моделирование также может использоваться для оптимизации работы флотационного оборудования, используемого для удаления нефтепродуктов и других загрязнителей из сточных вод. Модель учитывает физические и химические свойства загрязняющих веществ, характеристики флотационного оборудования и параметры технологического процесса, такие как скорость подачи воздуха, дозировка пенообразователя и время контакта.</w:t>
        <w:br/>
        <w:br/>
        <w:t>Еще одним важным направлением применения моделирования является оптимизация работы сооружений доочистки сточных вод, таких как угольные фильтры и мембранные реакторы. Моделирование процесса адсорбции на угольных фильтрах позволяет определить оптимальную загрузку фильтра, скорость фильтрации и периодичность регенерации. Моделирование работы мембранных реакторов позволяет оптимизировать параметры процесса, такие как давление, скорость потока и концентрация реагентов, для достижения максимальной производительности и минимизации загрязнения мембран. Кроме того, моделирование позволяет оценить влияние различных факторов, таких как температура, pH и содержание органических веществ, на эффективность работы мембран. Использование моделирования позволяет не только оптимизировать работу существующих сооружений доочистки, но и разрабатывать новые и более эффективные технологии очистки сточных вод.</w:t>
        <w:br/>
        <w:br/>
        <w:t>В заключение, применение моделирования для анализа и оптимизации процессов очистки сточных вод является важным инструментом для обеспечения экологической безопасности нефтеперерабатывающей промышленности. Моделирование позволяет оптимизировать существующие технологии, разрабатывать новые и более эффективные методы очистки, снижать эксплуатационные расходы и повышать экологическую безопасность производства. Инвестиции в разработку и внедрение моделей очистки сточных вод окупятся за счет снижения затрат на реагенты и энергию, повышения производительности и улучшения качества очистки сточных вод. В условиях ужесточения экологических требований и увеличения объемов производства, применение моделирования становится необходимым условием для обеспечения устойчивого развития нефтеперерабатывающей промышленности.</w:t>
        <w:br/>
        <w:br/>
        <w:br/>
        <w:t>В условиях современной нестабильной экономической ситуации нефтеперерабатывающие предприятия сталкиваются с необходимостью быстрой адаптации к меняющимся рыночным условиям, включая колебания цен на сырье, изменение спроса на нефтепродукты и усиление конкуренции.  Традиционные методы планирования и управления производством, основанные на долгосрочных прогнозах и статичных планах, зачастую оказываются неэффективными в такой динамичной среде, приводя к избыточным запасам, простоям оборудования и потере прибыли.  Моделирование производственных процессов предоставляет мощный инструмент для разработки гибких и адаптивных стратегий управления, позволяющих предприятиям оперативно реагировать на изменения рынка и оптимизировать свою деятельность.  Такие модели учитывают широкий спектр факторов, включая прогнозы цен на сырье, данные о спросе на нефтепродукты, характеристики оборудования, логистические ограничения и экономические показатели.  Использование моделирования позволяет оценить различные сценарии развития событий, выявить наиболее перспективные направления развития и разработать оптимальные планы производства, учитывающие риски и возможности.  В конечном итоге, это способствует повышению эффективности производства, снижению затрат и увеличению прибыльности предприятия.</w:t>
        <w:br/>
        <w:br/>
        <w:t>Одним из ключевых аспектов применения моделей в управлении производством является разработка оптимальных графиков переработки нефтяного сырья, учитывающих изменение цен на различные сорта нефти и спрос на конечные нефтепродукты.  Представьте нефтеперерабатывающий завод, которому доступно несколько источников нефти с разными ценами и характеристиками, а также возможность производства широкого спектра нефтепродуктов, от бензина и дизельного топлива до авиакеросина и мазута.  Модель позволяет оценить прибыльность различных вариантов переработки, учитывая текущие рыночные цены, прогнозы спроса и логистические ограничения, например, возможности транспортировки и хранения.  На основе полученных данных, модель может предложить оптимальный график переработки, позволяющий максимизировать прибыль и минимизировать риски, например, за счет переключения на более дешевые сорта нефти или увеличения производства наиболее востребованных нефтепродуктов.  Более того, модель позволяет оперативно реагировать на изменения рыночной конъюнктуры, например, за счет пересмотра графика переработки в режиме реального времени, учитывая новые данные о ценах и спросе.  Такой подход позволяет предприятию гибко адаптироваться к меняющимся условиям рынка и сохранять конкурентоспособность.</w:t>
        <w:br/>
        <w:br/>
        <w:t>Еще одним важным направлением применения моделей является оптимизация управления запасами сырья и готовой продукции.  Нефтеперерабатывающие предприятия сталкиваются с необходимостью поддержания оптимального уровня запасов, чтобы обеспечить бесперебойное производство и удовлетворить спрос потребителей.  Однако избыточные запасы приводят к замораживанию капитала и увеличению затрат на хранение, в то время как недостаточные запасы могут привести к сбоям в производстве и потере клиентов.  Моделирование позволяет определить оптимальный уровень запасов для каждого вида сырья и готовой продукции, учитывая факторы, такие как колебания цен, сезонные колебания спроса, сроки поставки и затраты на хранение.  Например, модель может предложить увеличить запасы сырой нефти в период низких цен и сократить запасы готовых нефтепродуктов в период высокого спроса.  Использование модели позволяет снизить затраты на запасы, повысить эффективность использования капитала и улучшить обслуживание клиентов.  К тому же, интеграция модели с системой управления цепочками поставок позволяет автоматизировать процесс управления запасами и обеспечить своевременное пополнение запасов.</w:t>
        <w:br/>
        <w:br/>
        <w:t>В заключение, моделирование является незаменимым инструментом для разработки эффективных стратегий управления производством в условиях меняющегося рынка.  Использование моделей позволяет нефтеперерабатывающим предприятиям оперативно реагировать на изменения рыночной конъюнктуры, оптимизировать управление запасами, разрабатывать оптимальные графики переработки и повышать эффективность использования капитала.  Инвестиции в разработку и внедрение моделей управления производством окупятся за счет снижения затрат, увеличения прибыли и повышения конкурентоспособности предприятия.  В условиях глобальной нестабильности и усиления конкуренции, применение моделирования становится необходимым условием для обеспечения устойчивого развития нефтеперерабатывающей промышленности.  Современные вычислительные мощности и развитые алгоритмы моделирования позволяют создавать сложные и точные модели, отражающие реальные процессы, происходящие на нефтеперерабатывающем предприятии, и помогающие принимать обоснованные и эффективные управленческие решения.</w:t>
        <w:br/>
        <w:br/>
        <w:br/>
        <w:t>В современном мире, где вопросы изменения климата становятся все более острыми, нефтеперерабатывающие предприятия сталкиваются с возрастающим давлением, требующим снижения выбросов парниковых газов. Соответствие ужесточающимся экологическим нормам и стремление к устойчивому развитию требуют от предприятий не только внедрения новых технологий, но и разработки эффективных стратегий по сокращению выбросов. Простое внедрение "зеленых" технологий без предварительного анализа и оценки экономической целесообразности может привести к значительным финансовым потерям и неэффективному использованию ресурсов.  Поэтому, создание комплексных моделей, позволяющих оценить эффективность различных мер по снижению выбросов, является критически важным для принятия обоснованных управленческих решений и обеспечения долгосрочной устойчивости предприятия.  Эти модели должны учитывать широкий спектр факторов, включая технологические особенности производства, стоимость внедрения новых технологий, изменения в налоговом законодательстве, а также потенциальную выгоду от продажи углеродных кредитов.</w:t>
        <w:br/>
        <w:br/>
        <w:t>Одной из ключевых задач при создании таких моделей является точный учет источников выбросов парниковых газов на нефтеперерабатывающем предприятии. Выбросы возникают не только в результате сжигания топлива в технологических установках, но и в результате утечек газов, испарения жидкостей, а также в процессе переработки сырья. Моделирование должно учитывать все эти источники выбросов и оценивать их вклад в общее количество выбросов. Например, модель может учитывать количество метана, выбрасываемого в результате утечек из трубопроводов и резервуаров, а также количество углекислого газа, образующегося в результате сжигания топлива в установках крекинга и риформинга.  Точное определение источников выбросов позволяет разработать наиболее эффективные меры по их сокращению, например, за счет внедрения систем обнаружения утечек, модернизации оборудования и оптимизации технологических процессов.  Более того, модель может учитывать различные сценарии развития предприятия и оценивать влияние различных технологических решений на снижение выбросов в долгосрочной перспективе.</w:t>
        <w:br/>
        <w:br/>
        <w:t>Оценка эффективности различных мер по снижению выбросов требует учета не только экологических, но и экономических аспектов. Например, внедрение технологии улавливания и хранения углерода (CCS) может значительно сократить выбросы углекислого газа, но требует значительных капиталовложений и эксплуатационных расходов. Модель должна учитывать стоимость внедрения CCS, а также стоимость транспортировки и хранения уловленного углерода, а также потенциальную выгоду от продажи углеродных кредитов.  Сравнение этих показателей позволит оценить экономическую целесообразность внедрения CCS и сравнить ее с другими мерами по снижению выбросов, такими как повышение энергоэффективности, использование возобновляемых источников энергии или переработка отходов.  Более того, модель может учитывать изменения в ценах на углерод и прогнозировать влияние этих изменений на экономическую эффективность различных мер по снижению выбросов.  В конечном итоге, это позволит предприятию выбрать наиболее экономически эффективные и экологически безопасные решения.</w:t>
        <w:br/>
        <w:br/>
        <w:t>Важным аспектом при создании моделей оценки эффективности мер по снижению выбросов является учет особенностей конкретного нефтеперерабатывающего предприятия. Каждое предприятие имеет свои уникальные технологические процессы, оборудование и сырьевые базы, которые влияют на объем и состав выбросов. Модель должна учитывать эти особенности и адаптироваться к конкретным условиям эксплуатации. Например, модель для предприятия, перерабатывающего тяжелую нефть, будет отличаться от модели для предприятия, перерабатывающего легкую нефть.  Более того, модель должна учитывать региональные особенности, такие как климатические условия и доступность возобновляемых источников энергии.  Адаптация модели к конкретным условиям эксплуатации позволяет получить более точные и надежные результаты, а также разработать наиболее эффективные меры по снижению выбросов.  В конечном итоге, это способствует повышению конкурентоспособности предприятия и улучшению его экологического имиджа.</w:t>
        <w:br/>
        <w:br/>
        <w:br/>
        <w:t>Современные нефтеперерабатывающие заводы (НПЗ) функционируют в условиях беспрецедентной сложности, сталкиваясь с необходимостью гибко реагировать на колебания мировых цен на сырье, изменяющиеся потребительские предпочтения и ужесточающиеся экологические нормы. Больше нельзя полагаться на стабильные потоки одного вида нефти; вместо этого, НПЗ вынуждены перерабатывать широкий спектр сырья – от легкой, сладкой нефти до тяжелой, сернистой, а также все большее количество альтернативных источников, включая бионефть и переработанные пластики. Эта разнородность требует от заводов высокой степени технологической гибкости и адаптивности, а также постоянной оптимизации процессов для обеспечения экономической эффективности. Например, установка, настроенная на переработку легкой нефти, может столкнуться с серьезными проблемами при переходе на тяжелую нефть из-за различий в физических и химических свойствах, требующих изменения режимов работы и использования дополнительных катализаторов.</w:t>
        <w:br/>
        <w:br/>
        <w:t>Экономические факторы также оказывают значительное влияние на работу НПЗ. Колебания цен на нефть, спрос на нефтепродукты и конкуренция на рынке диктуют необходимость постоянного поиска путей снижения затрат и повышения прибыльности. Это требует оптимизации логистических цепочек, повышения энергоэффективности и разработки новых, более эффективных технологий переработки. Например, переход на более современные установки крекинга с более высоким выходом бензина позволяет увеличить прибыльность завода, особенно в условиях высокого спроса на этот вид топлива. Однако, это требует значительных капиталовложений и может потребовать перестройки существующих производственных мощностей. Кроме того, предприятия должны адаптироваться к изменяющемуся спросу на нефтепродукты, такому как растущий спрос на авиакеросин и дизельное топливо, и снижающийся спрос на бензин в связи с распространением электромобилей.</w:t>
        <w:br/>
        <w:br/>
        <w:t xml:space="preserve">Ужесточающиеся экологические нормы оказывают все большее давление на НПЗ, требуя значительных инвестиций в технологии снижения выбросов загрязняющих веществ и парниковых газов.  Современные НПЗ обязаны соответствовать строгим стандартам, касающимся выбросов серы, азота, твердых частиц и углекислого газа. Это требует установки современных систем очистки газов, внедрения технологий улавливания и хранения углерода (CCS), а также повышения энергоэффективности процессов. Например, установка современных установок гидроочистки позволяет снизить содержание серы в нефтепродуктах до минимального уровня, соответствующего современным экологическим требованиям. Кроме того, предприятия все чаще внедряют системы мониторинга выбросов в режиме реального времени, что позволяет оперативно выявлять и устранять нарушения. </w:t>
        <w:br/>
        <w:br/>
        <w:t>В результате, современные НПЗ вынуждены действовать как высокоадаптивные и гибкие системы, способные быстро реагировать на изменения рыночных условий, экологических требований и технологических вызовов. Это требует от руководства предприятий принятия стратегических решений, направленных на повышение эффективности, снижение рисков и обеспечение долгосрочной устойчивости.  Вложения в инновации, развитие персонала и сотрудничество с научными организациями становятся ключевыми факторами успеха.  НПЗ, способные эффективно интегрировать эти факторы, будут наиболее конкурентоспособны в будущем.</w:t>
        <w:br/>
        <w:br/>
        <w:br/>
        <w:t>В нефтеперерабатывающей промышленности, как и во многих других сложных производственных процессах, количество взаимосвязанных переменных, влияющих на конечный результат, постоянно растет. В прошлом, операторы могли эффективно управлять процессами, опираясь на свой опыт и интуицию, наблюдая за несколькими ключевыми показателями, такими как температура, давление и расход. Однако, современные НПЗ, стремящиеся к максимальной эффективности и качеству продукции, функционируют в условиях, когда необходимо учитывать сотни, а то и тысячи взаимосвязанных параметров. Это обусловлено как усложнением самих технологических процессов, так и стремлением к оптимизации на каждом этапе производства.</w:t>
        <w:br/>
        <w:br/>
        <w:t>В качестве примера можно рассмотреть процесс каталитического крекинга, один из ключевых процессов на НПЗ, предназначенный для получения бензина и других ценных продуктов из тяжелых нефтяных фракций.  На выход и качество продуктов влияют не только температура и давление в реакторе, но и состав сырья, активность и селективность катализатора, скорость подачи сырья, расход водорода, концентрация примесей и многие другие параметры.  При этом, все эти параметры взаимосвязаны между собой: изменение одного параметра неизбежно влияет на другие, что может привести к непредсказуемым последствиям, если не учитывать эти взаимосвязи.  Например, повышение температуры в реакторе может увеличить выход бензина, но одновременно привести к увеличению образования кокса, что снизит активность катализатора и потребует более частых остановок на его регенерацию.</w:t>
        <w:br/>
        <w:br/>
        <w:t>Более того, современные НПЗ стремятся к интеграции различных производственных установок, чтобы максимально использовать энергию и сырье, а также снизить количество отходов.  Такая интеграция приводит к еще большему увеличению количества взаимосвязанных переменных, поскольку изменение одного параметра на одной установке может повлиять на работу других установок.  Например, избыточное тепло, образующееся на установке крекинга, может использоваться для выработки пара на установке алкилирования, что повышает общую энергоэффективность НПЗ.  Однако, для эффективного использования этого тепла необходимо точно координировать работу двух установок, учитывая их специфические потребности и ограничения.  Неправильная координация может привести к потере тепла или к нестабильной работе установок.</w:t>
        <w:br/>
        <w:br/>
        <w:t>В связи с этим, управление современным НПЗ требует использования сложных математических моделей и систем автоматического управления, способных учитывать большое количество взаимосвязанных переменных и оптимизировать работу всех установок в режиме реального времени.  Эти системы собирают данные с тысяч датчиков, анализируют их с помощью сложных алгоритмов и принимают решения, направленные на поддержание оптимальных режимов работы и максимизацию прибыли.  Однако, даже самые сложные системы не могут полностью учесть все факторы, влияющие на работу НПЗ, поэтому операторы по-прежнему играют важную роль в принятии решений, особенно в нестандартных ситуациях.  Операторы должны обладать глубокими знаниями технологических процессов и уметь быстро анализировать данные, чтобы принимать правильные решения и предотвращать аварии.</w:t>
        <w:br/>
        <w:br/>
        <w:br/>
        <w:t>Модель – это, по сути, упрощенное представление реальности, созданное с целью понимания и управления сложными системами. Нельзя ожидать, что модель воспроизведет все нюансы и тонкости реального объекта или процесса, ведь ее главная задача – выделить ключевые аспекты и закономерности, позволяющие предсказывать поведение системы и принимать обоснованные решения. Иначе говоря, модель – это не точная копия, а абстракция, отражающая суть явления, отбросив несущественные детали. Попытка создать идеально точную модель, учитывающую все факторы, неизбежно приведет к чрезмерной сложности и непрактичности, сделав ее бесполезной для решения практических задач.</w:t>
        <w:br/>
        <w:br/>
        <w:t>Рассмотрим пример с прогнозированием погоды. Атмосфера – это чрезвычайно сложная система, на которую влияет огромное количество факторов, таких как температура, давление, влажность, скорость ветра, солнечная радиация, рельеф местности, наличие облаков и т.д. Создать математическую модель, учитывающую все эти факторы с абсолютной точностью, невозможно. Поэтому метеорологи используют упрощенные модели, основанные на нескольких ключевых параметрах и приближенных уравнениях. Эти модели позволяют предсказывать погоду с определенной степенью точности, но всегда существует погрешность, обусловленная упрощениями и неполнотой данных. Важно понимать, что прогноз погоды – это не абсолютная истина, а вероятностная оценка, основанная на анализе доступной информации и использовании математических моделей.</w:t>
        <w:br/>
        <w:br/>
        <w:t>Аналогичный принцип лежит в основе проектирования инженерных сооружений, таких как мосты и здания. Инженеры не могут учесть все возможные нагрузки и воздействия, которые будут испытывать эти сооружения в течение их эксплуатации. Поэтому они используют упрощенные модели, основанные на определенных предположениях и приближениях. Например, при расчете прочности моста учитывают вес транспортных средств, силу ветра, динамические нагрузки и другие факторы. Однако, при этом предполагают, что материалы моста обладают определенными характеристиками, а нагрузки распределены равномерно. Эти предположения могут быть не совсем точными, но они позволяют упростить расчеты и получить достаточно точные результаты.</w:t>
        <w:br/>
        <w:br/>
        <w:t>В заключение можно сказать, что модели – это незаменимый инструмент для изучения и управления сложными системами. Они позволяют нам понимать принципы работы этих систем, предсказывать их поведение и принимать обоснованные решения. Однако, важно помнить, что модели – это всегда упрощенное представление реальности, и они не могут учесть все факторы. Поэтому при использовании моделей необходимо учитывать их ограничения и интерпретировать результаты с осторожностью. Важно, чтобы цель моделирования была ясна, а упрощения были осознанными и обоснованными. Только в этом случае модель станет полезным инструментом для достижения поставленных целей.</w:t>
        <w:br/>
        <w:br/>
        <w:br/>
        <w:t>Одной из важнейших задач моделирования в нефтепереработке является раннее выявление потенциальных проблем, что позволяет оперативно принимать меры для предотвращения аварийных ситуаций, минимизации экономических потерь и обеспечения безопасности персонала и окружающей среды. Ведь, как известно, устранение последствий аварии обходится значительно дороже и сложнее, чем профилактика. Моделирование позволяет имитировать различные сценарии работы установки, выявляя слабые места и узкие места, а также прогнозировать развитие нештатных ситуаций. Это становится особенно важным в условиях повышенной нагрузки на оборудование, старения инфраструктуры и эксплуатации установок в сложных климатических условиях. Только благодаря детальному анализу и предвидению потенциальных рисков можно обеспечить надежную и безопасную работу нефтеперерабатывающего предприятия.</w:t>
        <w:br/>
        <w:br/>
        <w:t>Рассмотрим пример с системой охлаждения на установке каталитического крекинга. Если в моделировании обнаруживается, что при определенном сочетании температуры окружающей среды, нагрузки на установку и степени загрязнения теплообменников система охлаждения может перестать справляться со своей задачей, то можно заранее принять меры по увеличению пропускной способности системы, очистке теплообменников или снижению нагрузки на установку. Это позволяет избежать перегрева оборудования, выхода его из строя и, как следствие, аварийной остановки установки. Аналогично, моделирование может выявить тенденции к образованию отложений в трубопроводах и теплообменниках, позволяя спланировать работы по очистке и профилактике.</w:t>
        <w:br/>
        <w:br/>
        <w:t>Представьте себе ситуацию, когда в моделировании выявляется, что при определенных условиях эксплуатации может произойти локальный перегрев в реакторе. Это может быть вызвано неравномерным распределением катализатора, засорением каналов или недостаточной циркуляцией теплоносителя. Благодаря раннему выявлению этой проблемы можно принять меры по оптимизации распределения катализатора, очистке каналов или увеличению циркуляции теплоносителя, предотвращая локальный перегрев и выход реактора из строя. Более того, моделирование позволяет оценить влияние различных факторов на стабильность работы установки, таких как колебания давления, изменения состава сырья и воздействие внешних факторов.</w:t>
        <w:br/>
        <w:br/>
        <w:t>Важно понимать, что раннее выявление проблем не ограничивается только предотвращением аварийных ситуаций. Оно также позволяет оптимизировать режим работы установки, повысить ее эффективность и снизить затраты. Например, моделирование может выявить оптимальные параметры работы установки, обеспечивающие максимальный выход целевых продуктов при минимальном потреблении энергии. Это позволяет не только повысить прибыльность предприятия, но и снизить его воздействие на окружающую среду. Ведь более эффективная работа установки означает меньшее потребление ресурсов и меньшее количество выбросов. В конечном итоге, раннее выявление проблем и оптимизация работы установки – это залог надежной, безопасной и прибыльной работы нефтеперерабатывающего предприятия.</w:t>
        <w:br/>
        <w:br/>
        <w:br/>
        <w:t>Обучение персонала, особенно в такой сложной и потенциально опасной отрасли, как нефтепереработка, требует не только теоретических знаний, но и практических навыков, полученных в максимально реалистичных условиях. Традиционные методы обучения, такие как лекции и стажировки на действующем производстве, часто оказываются недостаточными для подготовки специалистов, способных эффективно и безопасно управлять технологическими процессами в штатных и аварийных ситуациях. Именно здесь на помощь приходит обучение с использованием симуляторов, позволяющее создать виртуальную копию реального производства, где будущие операторы и инженеры могут отрабатывать навыки управления без риска для оборудования, персонала и окружающей среды. Этот метод позволяет моделировать широкий спектр сценариев, включая штатные режимы работы, отклонения от нормы и аварийные ситуации, что невозможно реализовать в реальных условиях без значительных затрат и рисков.</w:t>
        <w:br/>
        <w:br/>
        <w:t>Преимущества обучения с использованием симуляторов очевидны: во-первых, это безопасность. Ошибки, совершенные в виртуальной среде, не приводят к материальному ущербу или травмам, что позволяет обучающимся экспериментировать и учиться на своих ошибках без негативных последствий. Во-вторых, это экономическая целесообразность. Использование симуляторов снижает затраты на обучение, связанные с использованием дорогостоящего оборудования, сырья и энергии, а также с простоем производства. В-третьих, это гибкость и масштабируемость. Симуляторы позволяют создавать различные сценарии обучения, адаптированные к потребностям конкретных специалистов и уровню их подготовки. В-четвертых, это возможность обучения в любое время и в любом месте. Симуляторы могут быть установлены на персональных компьютерах или использоваться в сетевом режиме, что позволяет обучаться удаленно и в удобное время. Например, операторы установки первичной переработки нефти могут отрабатывать навыки управления технологическим процессом в различных режимах работы, моделируя изменения состава сырья, нагрузки на установку и внешних условий.</w:t>
        <w:br/>
        <w:br/>
        <w:t>Рассмотрим конкретный пример обучения с использованием симулятора на установке каталитического крекинга. Обучающиеся операторы могут отрабатывать навыки управления реактором в различных режимах работы, моделируя изменения температуры, давления, расхода сырья и катализатора, а также моделируя возникновение аварийных ситуаций, таких как засор реактора, нарушение работы системы охлаждения или повышение давления. Симулятор позволяет им увидеть последствия своих действий в режиме реального времени и научиться принимать правильные решения для предотвращения аварий и обеспечения безопасной работы установки. Они могут экспериментировать с различными параметрами, такими как температура, давление и расход сырья, чтобы понять, как они влияют на производительность установки и качество продукции. Этот опыт помогает им развить критическое мышление и способность быстро адаптироваться к изменяющимся условиям. Кроме того, симулятор позволяет им научиться работать в команде и эффективно обмениваться информацией с другими операторами и инженерами.</w:t>
        <w:br/>
        <w:br/>
        <w:t>Использование симуляторов также позволяет проводить тренинги по отработке действий в чрезвычайных ситуациях, что является особенно важным для обеспечения безопасности персонала и окружающей среды. Операторы и инженеры могут отрабатывать навыки эвакуации, локализации аварий, оказания первой помощи и взаимодействия с аварийными службами. Симулятор позволяет им увидеть последствия своих действий в режиме реального времени и научиться принимать правильные решения в критических ситуациях. Например, они могут отрабатывать навыки локализации утечки газа, отключения оборудования и эвакуации персонала. Этот опыт помогает им развить уверенность в себе и способность эффективно действовать в экстремальных ситуациях.  Кроме того, симулятор позволяет проводить анализ эффективности различных аварийных планов и процедур, что позволяет повысить их эффективность и снизить риски.</w:t>
        <w:br/>
        <w:br/>
        <w:t>В конечном итоге, обучение с использованием симуляторов является инвестицией в будущее нефтеперерабатывающей отрасли. Оно позволяет подготовить высококвалифицированных специалистов, способных эффективно и безопасно управлять сложными технологическими процессами, а также оперативно реагировать на возникающие проблемы и предотвращать аварийные ситуации. Внедрение современных симуляторов в систему обучения персонала позволяет повысить уровень безопасности, снизить риски и повысить производительность нефтеперерабатывающих предприятий. Это особенно важно в условиях постоянно растущих требований к безопасности и эффективности производства, а также в условиях нехватки квалифицированных кадров. В связи с этим, все больше нефтеперерабатывающих предприятий по всему миру внедряют системы обучения с использованием симуляторов, осознавая их значительный потенциал и преимущества.</w:t>
        <w:br/>
      </w:r>
    </w:p>
    <w:p>
      <w:r>
        <w:br w:type="page"/>
      </w:r>
    </w:p>
    <w:p>
      <w:pPr>
        <w:pStyle w:val="Heading1"/>
      </w:pPr>
      <w:r>
        <w:t>Глава 2: Математические основы моделирования: Основные типы уравнений, методы решения и особенности выбора для конкретных процессов.</w:t>
      </w:r>
    </w:p>
    <w:p>
      <w:pPr>
        <w:pStyle w:val="Heading2"/>
      </w:pPr>
      <w:r>
        <w:t>Интеграция моделей и данных: путь к цифровому двойнику технологического процесса</w:t>
      </w:r>
    </w:p>
    <w:p>
      <w:r>
        <w:t>Метод конечных элементов: ключ к решению сложных задач моделирования</w:t>
      </w:r>
    </w:p>
    <w:p>
      <w:r>
        <w:t>Идея 9: Валидация и верификация математических моделей: гарантия надежности результатов</w:t>
      </w:r>
    </w:p>
    <w:p>
      <w:r>
        <w:t>Идея 8: Валидация и верификация математических моделей</w:t>
      </w:r>
    </w:p>
    <w:p>
      <w:r>
        <w:t>Обзор основных методов решения математических моделей</w:t>
      </w:r>
    </w:p>
    <w:p>
      <w:r>
        <w:t>Идея 7: Методы численного решения дифференциальных уравнений: от Эйлера до Рунге-Кутты</w:t>
      </w:r>
    </w:p>
    <w:p>
      <w:r>
        <w:t>Идея 6: Численные методы решения дифференциальных уравнений: от простого к сложному</w:t>
      </w:r>
    </w:p>
    <w:p>
      <w:r>
        <w:t>Дифференциальные уравнения как математический аппарат для описания динамических процессов, изменяющихся во времени.</w:t>
      </w:r>
    </w:p>
    <w:p>
      <w:r>
        <w:t>Идея 5: Использование математических моделей для оптимизации технологических процессов и повышения эффективности</w:t>
      </w:r>
    </w:p>
    <w:p>
      <w:r>
        <w:t>Уравнение энергетического баланса как инструмент для анализа тепловых процессов и энергоэффективности</w:t>
      </w:r>
    </w:p>
    <w:p>
      <w:r>
        <w:t>Энергетический баланс: Двигатель технологических процессов и ключ к энергоэффективности</w:t>
      </w:r>
    </w:p>
    <w:p>
      <w:r>
        <w:t>Уравнение материального баланса: краеугольный камень моделирования потоков веществ</w:t>
      </w:r>
    </w:p>
    <w:p>
      <w:r>
        <w:t>Идея 3: Валидация и верификация математической модели: обеспечение достоверности и надежности</w:t>
      </w:r>
    </w:p>
    <w:p>
      <w:r>
        <w:t>Идея 2: Важность выбора адекватной сложности модели и компромисс между точностью и вычислительными затратами</w:t>
      </w:r>
    </w:p>
    <w:p>
      <w:r>
        <w:t>Цифровые двойники в нефтепереработке: переход от симуляции к реальному времени</w:t>
      </w:r>
    </w:p>
    <w:p>
      <w:r>
        <w:t>В последние годы нефтеперерабатывающая отрасль активно осваивает концепцию цифровых двойников – виртуальных копий физических активов и процессов, позволяющих осуществлять мониторинг, анализ и оптимизацию в реальном времени.  Это не просто усовершенствованная симуляция, а динамически обновляемая модель, отражающая текущее состояние оборудования и технологических режимов, получающая данные непосредственно с датчиков и систем управления. Цифровые двойники позволяют не только прогнозировать поведение оборудования и процессов, но и предвидеть потенциальные проблемы, оптимизировать параметры работы и снижать риски аварийных ситуаций, что обеспечивает значительное повышение эффективности и безопасности производства.  В отличие от традиционных моделей, цифровые двойники способны адаптироваться к изменяющимся условиям и предоставлять актуальную информацию для принятия обоснованных решений, а это особенно важно в условиях нестабильных цен на сырье и повышенных требований к экологической безопасности.  Внедрение цифровых двойников требует значительных инвестиций в сенсорные сети, системы сбора и обработки данных, а также в специализированное программное обеспечение, но эти затраты окупаются за счет снижения операционных расходов, повышения производительности и увеличения срока службы оборудования.</w:t>
        <w:br/>
        <w:br/>
        <w:t>Рассмотрим пример использования цифрового двойника на установке ректификации.  В традиционной схеме контроля параметров работы установки операторы полагаются на данные, полученные с ограниченного числа датчиков и приборов, что может приводить к задержкам в обнаружении отклонений от оптимального режима и, как следствие, к снижению выхода целевого продукта или увеличению энергопотребления.  Цифровой двойник, напротив, использует данные со всех доступных датчиков, включая датчики температуры, давления, расхода, уровня, а также данные химического анализа, чтобы создать полную и точную картину происходящих процессов.  Эта модель позволяет не только отслеживать текущее состояние оборудования и технологических режимов, но и прогнозировать его поведение в будущем.  Например, цифровой двойник может предсказать, когда необходимо провести техническое обслуживание определенного элемента оборудования, чтобы предотвратить его выход из строя.  Он также может оптимизировать параметры работы установки, такие как температура и давление, чтобы максимизировать выход целевого продукта и снизить энергопотребление.  В результате, установка ректификации работает более эффективно, надежно и экономично.</w:t>
        <w:br/>
        <w:br/>
        <w:t>Еще одним примером является использование цифровых двойников для обучения и повышения квалификации персонала.  Вместо того чтобы обучаться на действующем производстве, что сопряжено с рисками и затратами, операторы и инженеры могут отрабатывать навыки управления технологическими процессами в виртуальной среде.  Цифровой двойник позволяет им моделировать различные сценарии, включая штатные режимы работы, отклонения от нормы и аварийные ситуации, и экспериментировать с различными параметрами, чтобы понять, как они влияют на производительность установки.  Этот опыт помогает им развить критическое мышление и способность быстро адаптироваться к изменяющимся условиям.  Кроме того, цифровой двойник позволяет проводить тренинги по отработке действий в чрезвычайных ситуациях, что является особенно важным для обеспечения безопасности персонала и окружающей среды.  Например, операторы могут отрабатывать навыки эвакуации, локализации аварий, оказания первой помощи и взаимодействия с аварийными службами.  Этот опыт помогает им развить уверенность в себе и способность эффективно действовать в экстремальных ситуациях.</w:t>
        <w:br/>
        <w:br/>
        <w:t>Внедрение цифровых двойников также способствует улучшению процессов принятия решений на всех уровнях управления.  Руководители получают доступ к актуальной и достоверной информации о состоянии производства, что позволяет им более эффективно планировать и контролировать работу предприятия.  Инженеры получают инструменты для анализа данных и выявления проблемных мест, что позволяет им разрабатывать более эффективные решения.  Операторы получают помощь в управлении технологическими процессами и предотвращении аварийных ситуаций.  В конечном итоге, внедрение цифровых двойников позволяет повысить эффективность, безопасность и устойчивость нефтеперерабатывающей отрасли в целом.  В будущем, цифровые двойники станут неотъемлемой частью всех нефтеперерабатывающих предприятий, обеспечивая конкурентное преимущество и способствуя инновационному развитию отрасли.</w:t>
        <w:br/>
        <w:br/>
        <w:br/>
        <w:t>Математическая модель является краеугольным камнем любого глубокого анализа и эффективного управления технологическим процессом на нефтеперерабатывающем предприятии, представляя собой количественное описание взаимосвязей между различными переменными, определяющими поведение этого процесса. В отличие от интуитивного или эмпирического понимания, математическая модель позволяет перейти от качественных представлений к строгому, численному анализу, открывая возможности для точного прогнозирования, оптимизации и управления сложными системами. Без математической основы невозможно эффективно проводить имитационное моделирование, выявлять узкие места в производственной цепочке или разрабатывать стратегии для повышения энергоэффективности и снижения выбросов. Использование количественных представлений является необходимостью в современной нефтепереработке, где конкуренция высока, а требования к безопасности и экологической ответственности постоянно растут.</w:t>
        <w:br/>
        <w:br/>
        <w:t>Рассмотрим, например, процесс крекинга нефти – один из ключевых этапов переработки. Опытный оператор, основываясь на многолетнем опыте, может визуально оценить состояние установки, определить отклонения от нормы и принять меры для их устранения. Однако эта оценка носит субъективный характер и может быть неточной или неполной. Математическая модель процесса крекинга, напротив, учитывает все факторы, влияющие на выход целевых продуктов, такие как температура, давление, состав сырья, время пребывания и катализатор. Она позволяет точно рассчитать конверсию, селективность и выход различных фракций, а также оптимизировать параметры процесса для достижения максимальной прибыли. Более того, математическая модель может быть использована для прогнозирования поведения установки в различных условиях, например, при изменении состава сырья или при возникновении нештатных ситуаций.</w:t>
        <w:br/>
        <w:br/>
        <w:t>Более сложный пример – оптимизация работы установки каталитического риформинга. Процесс включает в себя множество сложных химических реакций и является чувствительным к различным факторам, таким как активность катализатора, температура, давление и соотношение реагентов. Разработка математической модели, учитывающей все эти факторы, требует значительных усилий и специализированных знаний. Однако результат того стоит: математическая модель позволяет не только оптимизировать параметры процесса для достижения максимального выхода целевых продуктов, но и прогнозировать изменение активности катализатора во времени, что позволяет планировать графики его замены и снижать эксплуатационные расходы. Кроме того, математическая модель может быть использована для оценки влияния различных факторов на экологические показатели установки, что позволяет разрабатывать меры для снижения выбросов вредных веществ.</w:t>
        <w:br/>
        <w:br/>
        <w:t>Таким образом, математическая модель является мощным инструментом для анализа, оптимизации и управления технологическими процессами на нефтеперерабатывающем предприятии. Она позволяет перейти от эмпирических знаний и субъективных оценок к строгому, количественному анализу, открывая возможности для повышения эффективности, безопасности и экологической устойчивости производства. В современных условиях, когда конкуренция высока, а требования к качеству и экологической ответственности постоянно растут, использование математических моделей становится необходимостью для любого нефтеперерабатывающего предприятия, стремящегося к лидерству в своей отрасли.</w:t>
        <w:br/>
        <w:br/>
        <w:br/>
        <w:t>## Идея 2: Важность выбора адекватной сложности модели и компромисс между точностью и вычислительными затратами</w:t>
        <w:br/>
        <w:br/>
        <w:t>Разработка математической модели технологического процесса – это всегда компромисс между стремлением к максимальной точности и необходимостью поддержания разумных вычислительных затрат. С одной стороны, упрощенные модели, хоть и требуют меньше ресурсов для расчета, могут игнорировать важные факторы, влияющие на поведение системы, что приведет к неточным прогнозам и неоптимальным решениям. С другой стороны, чрезмерно сложные модели, учитывающие все возможные нюансы, могут быть настолько ресурсоемкими, что их практическое применение станет невозможным, особенно в режиме реального времени, когда требуется оперативное реагирование на изменяющиеся условия. Поэтому выбор адекватной сложности модели является ключевым этапом в процессе ее разработки, требующим глубокого понимания особенностей технологического процесса и целей моделирования.</w:t>
        <w:br/>
        <w:br/>
        <w:t>Представьте себе задачу моделирования теплообмена в сложном теплообменнике, используемом в процессе перегонки сырой нефти. Можно построить чрезвычайно детализированную модель, учитывающую турбулентность потока, изменение теплопроводности жидкости в зависимости от температуры и давления, геометрию всех каналов и пластин теплообменника, а также взаимное влияние различных потоков. Такая модель, безусловно, обеспечит высокую точность прогнозирования температуры на выходе теплообменника, но потребует огромных вычислительных ресурсов и времени для расчета. В то же время, можно упростить модель, приняв некоторые допущения, такие как ламинарный поток, постоянная теплопроводность и однородное распределение температуры по сечению каналов. Такая упрощенная модель, конечно, будет менее точной, но потребует значительно меньше ресурсов для расчета и позволит оперативно оценить влияние различных факторов на эффективность теплообмена. Выбор оптимального уровня упрощения зависит от конкретных целей моделирования: если требуется высокая точность для детального анализа, то необходимо использовать более сложную модель, а если требуется быстрая оценка для оперативного управления, то можно использовать более упрощенную модель.</w:t>
        <w:br/>
        <w:br/>
        <w:t>Более того, необходимо учитывать, что точность модели не всегда является самым важным критерием. Во многих случаях, достаточно получить не точное значение переменной, а ее приблизительную оценку, позволяющую принять обоснованное решение. Например, при моделировании процесса сжигания топлива, не всегда требуется точно знать температуру в каждой точке камеры сгорания. Достаточно оценить среднюю температуру и содержание вредных веществ в отходящих газах, чтобы оптимизировать процесс сжигания и снизить выбросы. В таких случаях, можно использовать упрощенные модели, основанные на эмпирических зависимостях и усредненных значениях переменных. Главное, чтобы модель позволяла получить полезную информацию для принятия решений и не вводила в заблуждение.</w:t>
        <w:br/>
        <w:br/>
        <w:t>Рассмотрим пример моделирования процесса смешивания различных компонентов сырья на нефтеперерабатывающем заводе. Точное моделирование требует учета множества факторов, включая вязкость, плотность, поверхностное натяжение, скорость перемешивания, геометрию смесителя и т.д. Однако, для оценки влияния различных параметров на качество смеси, можно использовать упрощенную модель, основанную на законах массопереноса и эмпирических зависимостях. Такая модель позволит быстро оценить оптимальное соотношение компонентов, скорость перемешивания и время смешивания, обеспечивающие требуемое качество смеси. Более того, упрощенная модель позволит оперативно адаптировать процесс смешивания к изменяющимся характеристикам сырья и требованиям к готовому продукту. Таким образом, компромисс между точностью и вычислительными затратами является необходимым условием для эффективного использования математических моделей в нефтепереработке.</w:t>
        <w:br/>
        <w:br/>
        <w:br/>
        <w:t>В процессе разработки математической модели технологического процесса необходимо четко понимать разницу между детерминированными и стохастическими подходами, поскольку выбор между ними оказывает существенное влияние на точность и сложность модели, а также на интерпретацию результатов. Детерминированные модели, в своей основе, предполагают, что состояние системы в любой момент времени однозначно определяется ее начальными условиями и действующими на нее силами, то есть исключают возможность случайных отклонений и неопределенностей. Такой подход значительно упрощает анализ и позволяет получить аналитическое решение в виде четко определенных формул, однако он может приводить к нереалистичным результатам, особенно в системах, подверженных влиянию случайных факторов, таких как колебания температуры, давления, состава сырья или скорости потока. В ряде случаев, такое упрощение допустимо и даже необходимо для получения быстрого и понятного решения, но необходимо понимать, что полученные результаты являются лишь приближением к реальности и могут не отражать всю сложность процесса.</w:t>
        <w:br/>
        <w:br/>
        <w:t>Рассмотрим, к примеру, задачу моделирования процесса нагрева нефти в печи. В детерминированной модели можно предположить, что скорость нагрева нефти определяется постоянной теплопроводностью, теплоемкостью и мощностью печи, а также плотностью и скоростью потока нефти. Однако на практике, процесс нагрева может быть подвержен влиянию случайных факторов, таких как колебания температуры окружающей среды, неравномерность распределения тепла по поверхности печи, изменения состава нефти и колебания скорости потока. В результате, реальная температура нефти может отклоняться от рассчитанной в детерминированной модели, что приведет к ошибкам в расчете эффективности процесса и оптимизации режимов работы печи. В таких случаях, использование стохастической модели, учитывающей влияние случайных факторов, позволит получить более точные и реалистичные результаты.</w:t>
        <w:br/>
        <w:br/>
        <w:t>В отличие от детерминированных моделей, стохастические модели (или вероятностные модели) включают в себя случайные переменные, которые описывают неопределенности и случайные факторы, влияющие на поведение системы. Вместо того, чтобы предсказывать точное значение переменной в определенный момент времени, стохастические модели предсказывают вероятность того, что переменная примет определенное значение в пределах заданного диапазона. Такой подход позволяет учитывать неопределенности и случайные факторы, что повышает точность прогнозов и реалистичность модели. Однако, стохастические модели, как правило, более сложны и требуют больших вычислительных ресурсов, чем детерминированные модели. Кроме того, интерпретация результатов стохастической модели требует знания теории вероятностей и статистики.</w:t>
        <w:br/>
        <w:br/>
        <w:t>Представьте себе задачу моделирования процесса крекинга нефти в реакторе. В детерминированной модели можно предположить, что скорость реакции крекинга определяется постоянной температурой, давлением, составом сырья и временем пребывания в реакторе. Однако на практике, процесс крекинга подвержен влиянию случайных факторов, таких как колебания температуры и давления в реакторе, неоднородность состава сырья и случайные флуктуации скорости потока. В результате, реальная степень конверсии и состав продуктов крекинга могут отклоняться от рассчитанных в детерминированной модели. В таких случаях, использование стохастической модели, учитывающей влияние случайных факторов, позволит получить более точные и реалистичные результаты, что позволит оптимизировать процесс крекинга и повысить выход целевых продуктов. Выбор между детерминированным и стохастическим подходом зависит от конкретных целей моделирования, доступных данных и вычислительных ресурсов. Если необходимо получить быстрое и приблизительное решение, а влияние случайных факторов незначительно, то можно использовать детерминированную модель. Если же требуется высокая точность и необходимо учитывать влияние неопределенностей, то следует использовать стохастическую модель.</w:t>
        <w:br/>
        <w:br/>
        <w:br/>
        <w:t>## Идея 3: Валидация и верификация математической модели: обеспечение достоверности и надежности</w:t>
        <w:br/>
        <w:br/>
        <w:t>Создание математической модели – это лишь первый шаг на пути к ее практическому применению. Не менее важным является процесс валидации и верификации, который гарантирует, что модель адекватно описывает реальный процесс и выдает достоверные результаты. Под валидацией подразумевается сопоставление результатов моделирования с экспериментальными данными или данными, полученными из реальной производственной практики. Это позволяет убедиться, что модель предсказывает поведение системы с достаточной точностью и может использоваться для решения практических задач. Верификация же, в свою очередь, направлена на проверку корректности математической постановки модели, правильности реализации алгоритмов и отсутствие ошибок в программном коде. Другими словами, верификация отвечает на вопрос “Решаем ли мы задачу правильно?”, в то время как валидация проверяет “Решаем ли мы правильную задачу?”. Недостаточность одного из этих этапов может привести к принятию неверных решений, основанных на неточных или ошибочных данных.</w:t>
        <w:br/>
        <w:br/>
        <w:t>Одним из распространенных методов валидации является сравнение результатов моделирования с данными, полученными в результате пилотных испытаний или экспериментов. Предположим, мы создали модель процесса дистилляции нефти. Для валидации этой модели необходимо провести экспериментальные исследования на действующей установке, измерить составы продуктов разделения при различных режимах работы и сравнить эти данные с результатами, полученными с помощью модели. Если расхождения между экспериментальными данными и результатами моделирования незначительны, то можно сделать вывод о том, что модель адекватно описывает процесс дистилляции и может использоваться для оптимизации его работы или прогнозирования поведения при различных условиях. Однако, следует учитывать, что экспериментальные данные всегда содержат определенную погрешность, поэтому расхождения между моделью и экспериментом неизбежны. Важно определить допустимый уровень расхождения, который зависит от конкретной задачи и требований к точности моделирования.</w:t>
        <w:br/>
        <w:br/>
        <w:t>Верификация математической модели требует более тщательного анализа и включает в себя проверку корректности математической постановки задачи, правильности реализации алгоритмов и отсутствие ошибок в программном коде. Одним из распространенных методов верификации является проверка на соответствие известным аналитическим решениям или результатам, полученным с помощью других независимых моделей. Предположим, мы создали модель теплообмена в теплообменнике. Для верификации этой модели можно сравнить результаты моделирования с аналитическими решениями, полученными для упрощенных случаев, или с результатами, полученными с помощью других, хорошо проверенных моделей теплообмена. Если расхождения между результатами моделирования и аналитическими решениями или результатами других моделей незначительны, то можно сделать вывод о том, что модель корректна и может использоваться для решения более сложных задач. Также важно провести анализ чувствительности модели, чтобы определить, насколько сильно результаты моделирования зависят от изменения входных параметров и коэффициентов. Это позволяет выявить наиболее важные параметры и коэффициенты, которые требуют особого внимания при валидации и калибровке модели.</w:t>
        <w:br/>
        <w:br/>
        <w:t>Валидация и верификация – это итеративный процесс, который может потребовать внесения изменений в модель и повторного проведения тестов. Если результаты валидации и верификации оказываются неудовлетворительными, необходимо проанализировать причины расхождений и внести соответствующие изменения в модель, будь то уточнение математической постановки задачи, корректировка значений коэффициентов или исправление ошибок в программном коде. После внесения изменений необходимо повторно провести тесты валидации и верификации, чтобы убедиться в том, что модель соответствует требованиям к точности и надежности. Только после успешного завершения этого итеративного процесса можно считать модель готовой к использованию для решения практических задач и принятия обоснованных решений. Важно помнить, что валидация и верификация – это не одноразовая процедура, а постоянный процесс, который должен осуществляться на протяжении всего жизненного цикла модели, чтобы обеспечить ее актуальность и достоверность в изменяющихся условиях.</w:t>
        <w:br/>
        <w:br/>
        <w:br/>
        <w:t>## Уравнение материального баланса: краеугольный камень моделирования потоков веществ</w:t>
        <w:br/>
        <w:br/>
        <w:t>В основе любой технологической операции, будь то переработка нефти, производство химических удобрений или пищевая промышленность, лежит перемещение вещества. Для адекватного описания, анализа и оптимизации этих процессов необходимо понимать, как вещество поступает в систему, преобразуется внутри нее и покидает ее. Именно здесь на помощь приходит уравнение материального баланса – фундаментальный принцип, утверждающий, что масса не создается и не уничтожается в процессе химической или физической трансформации. Этот закон, казалось бы, простой, является краеугольным камнем для построения математических моделей, описывающих поведение вещественных потоков в технологических установках. Уравнение материального баланса позволяет нам отслеживать движение вещества, определяя расход, выход и потери в системе, что, в свою очередь, обеспечивает возможность контроля и оптимизации технологического процесса. Без понимания этого фундаментального принципа, попытки моделирования и управления технологическими потоками обречены на неудачу.</w:t>
        <w:br/>
        <w:br/>
        <w:t>Представьте себе простую установку – реактор, в котором происходит химическая реакция. В реактор подаются исходные реагенты, в результате реакции образуются продукты, а также могут образовываться побочные продукты или не прореагировавшие исходные вещества. Уравнение материального баланса утверждает, что масса, поступившая в реактор с исходными реагентами, должна быть равна сумме масс, покинувших реактор с продуктами, побочными продуктами и не прореагировавшими реагентами. Это утверждение справедливо как для стационарных, так и для нестационарных процессов. В стационарном режиме, когда параметры процесса не меняются со временем, уравнение материального баланса выражается в виде простого равенства расходов. В нестационарном режиме, когда параметры процесса меняются со временем, необходимо учитывать изменение массы вещества в системе со временем. Уравнение материального баланса, таким образом, предоставляет математический инструмент для точного описания и анализа движения вещества в технологической установке.</w:t>
        <w:br/>
        <w:br/>
        <w:t>На практике, применение уравнения материального баланса требует определения всех входящих и исходящих потоков вещества. Это может быть сложной задачей, особенно в сложных технологических установках с множеством различных потоков. Однако, благодаря развитию современных методов измерения и анализа, мы можем достаточно точно определить расходы и составы всех потоков, необходимых для построения уравнения материального баланса. Например, для измерения расходов жидкостей и газов используются расходомеры различных типов, такие как турбинные, электромагнитные и ультразвуковые расходомеры. Для определения составов жидкостей и газов используются хроматографы, спектрометры и другие аналитические приборы. Собранные данные о расходах и составах потоков позволяют построить уравнение материального баланса и использовать его для решения различных задач, таких как расчет выхода продукта, оптимизация условий процесса и выявление утечек и потерь вещества.</w:t>
        <w:br/>
        <w:br/>
        <w:t>Рассмотрим пример: установка перегонки нефти. В установку подается сырая нефть, которая разделяется на различные фракции: бензин, керосин, дизельное топливо и мазут. Для того, чтобы рассчитать выход каждой фракции, необходимо составить уравнение материального баланса для установки перегонки. Входящим потоком является сырая нефть, а исходящими потоками являются бензин, керосин, дизельное топливо, мазут и побочные продукты. Уравнение материального баланса будет выглядеть следующим образом: расход сырой нефти = расход бензина + расход керосина + расход дизельного топлива + расход мазута + расход побочных продуктов. Решив это уравнение, мы можем определить выход каждой фракции и оценить эффективность установки перегонки. Кроме того, уравнение материального баланса может использоваться для выявления утечек и потерь вещества в системе. Если суммарный расход исходящих потоков не равен расходу входящего потока, это свидетельствует о наличии утечек или потерь вещества, которые необходимо устранить.</w:t>
        <w:br/>
        <w:br/>
        <w:t>В заключение, уравнение материального баланса является незаменимым инструментом для моделирования, анализа и оптимизации технологических процессов. Понимание этого фундаментального принципа позволяет нам отслеживать движение вещества, рассчитывать выход продукта, выявлять утечки и потери, а также оптимизировать условия процесса для достижения максимальной эффективности. Благодаря развитию современных методов измерения и анализа, мы можем достаточно точно определить расходы и составы всех потоков, необходимых для построения уравнения материального баланса, что делает его доступным и эффективным инструментом для широкого круга специалистов в области химической технологии, пищевой промышленности и других смежных областях. Использование уравнения материального баланса является ключом к достижению устойчивого и эффективного производства в современном мире.</w:t>
        <w:br/>
        <w:br/>
        <w:br/>
        <w:t>## Энергетический баланс: Двигатель технологических процессов и ключ к энергоэффективности</w:t>
        <w:br/>
        <w:br/>
        <w:t xml:space="preserve">В то время как уравнение материального баланса отслеживает судьбу вещества, уравнение энергетического баланса фокусируется на судьбе энергии, которая является не менее, а часто и более важным фактором в технологических процессах. Практически любая технологическая операция связана с поглощением или выделением энергии в той или иной форме – будь то теплота, электричество, химическая энергия или кинетическая энергия. Понимание того, как энергия преобразуется и перемещается внутри технологической установки, является критически важным для оптимизации процесса, повышения его эффективности и снижения затрат. Уравнение энергетического баланса, подобно уравнению материального баланса, утверждает, что энергия не создается и не уничтожается, а лишь преобразуется из одной формы в другую.  Это фундаментальное правило термодинамики позволяет нам отслеживать энергетические потоки в системе и выявлять возможности для повышения энергоэффективности, что особенно актуально в условиях ограниченных ресурсов и растущей обеспокоенности по поводу изменения климата. В конечном счете, грамотное управление энергетическими потоками определяет экономическую целесообразность и экологическую устойчивость любого технологического процесса. </w:t>
        <w:br/>
        <w:br/>
        <w:t>Рассмотрим простой пример: нагрев воды в паровом котле. Для нагрева воды требуется определенное количество тепла, которое поступает от сжигания топлива, такого как уголь или газ.  Уравнение энергетического баланса для этого процесса будет учитывать тепло, выделяемое при сжигании топлива, тепло, поглощаемое водой при нагреве, тепло, теряемое в окружающую среду и тепло, уносимое образовавшимся паром.  Если суммарное количество тепла, поступающего в систему, равно суммарному количеству тепла, покидающего систему, то процесс считается энергетически сбалансированным.  Однако, в реальных условиях, часть тепла неизбежно теряется в окружающую среду из-за теплопроводности, конвекции и излучения.  Задача инженера заключается в минимизации этих потерь путем использования теплоизоляции, рекуперации тепла и оптимизации конструкции котла.  Чем меньше тепла теряется, тем выше эффективность котла и тем меньше топлива требуется для производства заданного количества пара. Кроме того, уравнение энергетического баланса может использоваться для оценки температуры пара, производимого котлом, и для контроля процесса сжигания топлива.</w:t>
        <w:br/>
        <w:br/>
        <w:t>В более сложных технологических процессах, таких как химические реакции, уравнение энергетического баланса становится еще более важным.  Химические реакции могут быть экзотермическими, то есть выделять тепло, или эндотермическими, то есть поглощать тепло.  В экзотермических реакциях выделяемое тепло может быть использовано для нагрева других потоков или для производства пара, что повышает энергоэффективность процесса.  В эндотермических реакциях требуется подача тепла для поддержания реакции, что увеличивает затраты на энергию.  Правильный выбор условий реакции, таких как температура, давление и концентрация реагентов, может помочь максимизировать выход продукта и минимизировать потребление энергии.  Кроме того, уравнение энергетического баланса может использоваться для расчета теплоты реакции и для определения оптимального размера реактора. В этом контексте уравнение энергетического баланса становится неотъемлемой частью процесса проектирования и оптимизации химических производств.</w:t>
        <w:br/>
        <w:br/>
        <w:t>Например, в установке крекинга нефти, где тяжелые углеводороды расщепляются на более легкие фракции, требуется подача тепла для поддержания реакции.  В процессе крекинга образуются различные продукты, такие как бензин, дизельное топливо и газ.  Уравнение энергетического баланса может использоваться для расчета количества тепла, необходимого для поддержания реакции, и для определения оптимального соотношения реагентов.  Кроме того, уравнение энергетического баланса может использоваться для расчета теплоты, выделяемой при сжигании продуктов крекинга, и для рекуперации тепла, которое может быть использовано для предварительного нагрева сырья или для производства пара.  Использование рекуперации тепла позволяет значительно снизить потребление энергии и повысить энергоэффективность установки. В конечном счете, грамотное применение уравнения энергетического баланса является ключом к достижению устойчивого и экономически выгодного производства в нефтеперерабатывающей промышленности.  Недооценка или игнорирование энергетического баланса может привести к значительным потерям энергии и увеличению затрат на производство.</w:t>
        <w:br/>
        <w:br/>
        <w:br/>
        <w:t>## Уравнение энергетического баланса как инструмент для анализа тепловых процессов и энергоэффективности</w:t>
        <w:br/>
        <w:br/>
        <w:t xml:space="preserve">Уравнение энергетического баланса является краеугольным камнем анализа любых технологических процессов, где тепло играет существенную роль, и служит мощным инструментом для повышения энергоэффективности и снижения операционных затрат. В своей основе это уравнение отражает закон сохранения энергии, гласящий, что энергия не создается и не уничтожается, а лишь преобразуется из одной формы в другую. Применительно к технологическим процессам это означает, что количество тепла, поступающего в систему, равно сумме тепла, используемого для нагрева вещества, совершения работы и тепла, теряемого в окружающую среду. Понимание этого фундаментального принципа позволяет инженерам и специалистам тщательно анализировать тепловые потоки внутри установки и выявлять возможности для минимизации потерь и оптимизации потребления энергии. Использование уравнения энергетического баланса выходит далеко за рамки простой математической формулы; это методология, позволяющая взглянуть на технологический процесс сквозь призму энергии, выявить "узкие места" и разработать эффективные решения для повышения производительности и снижения экологического воздействия. </w:t>
        <w:br/>
        <w:br/>
        <w:t>Рассмотрим, к примеру, процесс сушки зерна. Чтобы эффективно высушить зерно, необходимо подать тепло для испарения содержащейся в нем влаги. Уравнение энергетического баланса позволяет рассчитать количество тепла, необходимого для испарения определенного количества влаги, учитывая теплоемкость зерна, начальную и конечную влажность, а также температуру нагрева. Однако реальный процесс сушки неизбежно сопровождается потерями тепла, связанными с конвекцией, теплопроводностью и излучением. Уравнение энергетического баланса позволяет количественно оценить эти потери и, исходя из полученных данных, принять меры для их минимизации. Например, можно использовать теплоизоляцию для снижения теплопотерь через стенки сушилки, рекуперировать тепло выходящих воздушных потоков для предварительного нагрева входящего воздуха или оптимизировать конструкцию сушилки для улучшения теплообмена. В результате, грамотное применение уравнения энергетического баланса позволяет значительно снизить потребление энергии и затраты на сушку зерна, повысив при этом качество конечного продукта.</w:t>
        <w:br/>
        <w:br/>
        <w:t xml:space="preserve">Важность уравнения энергетического баланса проявляется и в более сложных процессах, таких как работа котлов и тепловых электростанций. Котлы предназначены для преобразования энергии топлива в тепловую энергию пара, который затем используется для привода турбин и выработки электроэнергии. Эффективность котла напрямую зависит от количества тепла, которое удается извлечь из топлива и передать воде. Уравнение энергетического баланса позволяет рассчитать тепловой баланс котла, учитывая количество топлива, теплотворность топлива, количество воды, температуру воды, количество пара, давление пара и теплопотери. Анализ теплового баланса позволяет выявить причины неэффективности работы котла, такие как недостаточная теплоизоляция, загрязнение теплообменных поверхностей, неправильная настройка оборудования или утечки пара.  Устранение этих проблем позволяет повысить эффективность работы котла, снизить расход топлива и сократить выбросы вредных веществ в атмосферу. Более того, уравнение энергетического баланса используется при проектировании новых котлов для оптимизации их конструкции и повышения эффективности. </w:t>
        <w:br/>
        <w:br/>
        <w:t>В контексте химических реакций уравнение энергетического баланса становится еще более важным, поскольку химические реакции могут быть экзотермическими, то есть выделять тепло, или эндотермическими, то есть поглощать тепло. В экзотермических реакциях выделяемое тепло может быть использовано для нагрева других потоков или для производства пара, что повышает энергоэффективность процесса. В эндотермических реакциях требуется подача тепла для поддержания реакции, что увеличивает затраты на энергию. Уравнение энергетического баланса позволяет рассчитать количество тепла, выделяемого или поглощаемого в реакции, и определить оптимальные условия проведения процесса, такие как температура, давление и концентрация реагентов. Кроме того, уравнение энергетического баланса используется при проектировании реакторов для обеспечения эффективного теплообмена и поддержания заданной температуры. Например, в промышленных реакторах часто используются рубашки охлаждения или теплообменники для отвода тепла, выделяющегося в экзотермических реакциях, или для подачи тепла в эндотермических реакциях. Правильный расчет и проектирование этих систем позволяют обеспечить стабильный и эффективный процесс, а также предотвратить нежелательные последствия, такие как перегрев или взрыв.</w:t>
        <w:br/>
        <w:br/>
        <w:br/>
        <w:t>## Идея 5: Использование математических моделей для оптимизации технологических процессов и повышения эффективности</w:t>
        <w:br/>
        <w:br/>
        <w:t>В современном высококонкурентном промышленном мире оптимизация технологических процессов является ключевым фактором успеха для любого предприятия.  Увеличение производительности, снижение затрат, повышение качества продукции и минимизация воздействия на окружающую среду – все эти цели достигаются благодаря применению передовых технологий и методов анализа.  В частности, математическое моделирование становится незаменимым инструментом для понимания сложных взаимосвязей внутри технологических процессов и выработки оптимальных стратегий управления.  Использование математических моделей позволяет перейти от интуитивного управления к научно обоснованному, что значительно повышает эффективность и надежность производства.  Благодаря возможности проведения виртуальных экспериментов и прогнозирования поведения системы в различных условиях, математическое моделирование позволяет выявлять узкие места, оптимизировать параметры процесса и разрабатывать новые, более эффективные технологии.  Это не просто абстрактная теория, а практический инструмент, который приносит ощутимую экономическую выгоду предприятиям.</w:t>
        <w:br/>
        <w:br/>
        <w:t>Рассмотрим пример оптимизации работы системы охлаждения на электростанции. Эффективность электростанции напрямую зависит от поддержания оптимальной температуры оборудования, а система охлаждения играет в этом ключевую роль.  Без математической модели, оптимизация работы этой системы сводится к эмпирическим методам и ручной настройке параметров, что требует значительных трудозатрат и не гарантирует достижения оптимального результата.  Однако, разработка математической модели системы охлаждения, учитывающей такие факторы, как тепловыделение оборудования, расход теплоносителя, температуру окружающей среды и характеристики теплообменников, позволяет проводить виртуальные эксперименты и оптимизировать параметры работы системы.  Например, модель может показать, что увеличение скорости потока теплоносителя в определенном теплообменнике приведет к повышению эффективности охлаждения, но при этом увеличит энергопотребление насосов.  Оптимизация модели позволит найти компромисс между эффективностью охлаждения и энергопотреблением, что приведет к снижению затрат и повышению надежности работы станции.  Более того, математическая модель может использоваться для прогнозирования поведения системы в различных режимах работы и при изменении внешних условий, что позволит заранее принимать меры для предотвращения аварийных ситуаций.</w:t>
        <w:br/>
        <w:br/>
        <w:t>Другим ярким примером является оптимизация работы химического реактора. Химические реакции часто являются сложными и зависят от множества факторов, таких как температура, давление, концентрация реагентов и время контакта.  Для достижения максимальной производительности и качества продукции необходимо тщательно контролировать эти параметры.  Однако, поддержание оптимальных условий работы реактора вручную является сложной и трудоемкой задачей.  Разработка математической модели реактора, учитывающей кинетику реакции, тепломассообмен и свойства реагентов, позволяет автоматически оптимизировать параметры процесса и поддерживать заданный режим работы.  Например, модель может показать, что повышение температуры в определенном диапазоне приведет к увеличению скорости реакции, но при этом может привести к образованию нежелательных побочных продуктов.  Оптимизация модели позволит найти оптимальную температуру, при которой скорость реакции максимальна, а образование побочных продуктов минимально.  Кроме того, математическая модель может использоваться для масштабирования процесса, то есть для перевода процесса из лабораторных условий в промышленное производство.  Это особенно важно для новых технологий, где не существует достаточного опыта и данных для эмпирической оптимизации процесса.</w:t>
        <w:br/>
        <w:br/>
        <w:t>Математическое моделирование не ограничивается только оптимизацией существующих процессов, но и позволяет разрабатывать новые, более эффективные технологии.  Например, в нефтеперерабатывающей промышленности все большую популярность приобретают модели, предсказывающие свойства продуктов переработки в зависимости от параметров процесса и состава сырья.  Эти модели позволяют оптимизировать режимы переработки, максимизировать выход ценных продуктов и минимизировать образование отходов.  Кроме того, математические модели используются для разработки новых катализаторов, способных повысить эффективность химических реакций и снизить энергопотребление.  В энергетике математические модели используются для разработки новых систем управления энергопотреблением, позволяющих снизить затраты и повысить надежность электроснабжения.  Развитие вычислительных технологий и появление новых алгоритмов позволяет создавать все более сложные и точные модели, что открывает новые возможности для оптимизации технологических процессов и повышения эффективности производства.  В будущем математическое моделирование станет неотъемлемой частью любого промышленного предприятия, стремящегося к лидерству и инновациям.</w:t>
        <w:br/>
        <w:br/>
        <w:br/>
        <w:t>## Дифференциальные уравнения как математический аппарат для описания динамических процессов, изменяющихся во времени.</w:t>
        <w:br/>
        <w:br/>
        <w:t xml:space="preserve">Понимание того, как системы изменяются во времени, является основополагающим для управления и оптимизации практически любого технологического процесса. В то время как статические модели описывают состояние системы в определенный момент времени, динамические системы требуют анализа скорости изменений, а для этого нам необходим математический аппарат, способный описывать эти скорости – и здесь на помощь приходят дифференциальные уравнения. Эти уравнения представляют собой математические выражения, содержащие производные функций, которые как раз и отражают скорость изменения величин, характеризующих систему, по отношению к времени или другим переменным. Без использования дифференциальных уравнений было бы невозможно адекватно моделировать и прогнозировать поведение систем, подверженных изменениям, и, следовательно, эффективно управлять ими.  Они позволяют нам перейти от описания "что есть" к пониманию "как это становится", что особенно важно для процессов, протекающих с течением времени, и предсказания их будущего состояния. </w:t>
        <w:br/>
        <w:br/>
        <w:t>Рассмотрим, например, процесс нагрева или охлаждения резервуара с жидкостью. Температура жидкости в резервуаре не является постоянной величиной, а изменяется во времени под влиянием различных факторов, таких как температура окружающей среды, мощность нагревателя или интенсивность охлаждения. Для описания этой динамики необходимо составить дифференциальное уравнение, которое связывает скорость изменения температуры с разницей между текущей температурой и температурой окружающей среды.  Это уравнение, в свою очередь, позволит нам вычислить, как температура жидкости будет изменяться во времени, и определить, когда она достигнет желаемого значения. Без дифференциального уравнения мы могли бы лишь приблизительно оценить время нагрева или охлаждения, что привело бы к неэффективному использованию энергии и возможному нарушению технологического режима.  Более того, уравнение позволит учесть теплоемкость жидкости и теплопотери в окружающую среду, что значительно повысит точность модели и, соответственно, эффективность управления процессом.</w:t>
        <w:br/>
        <w:br/>
        <w:t>Другим ярким примером является анализ динамики химического реактора. Скорость химической реакции, а следовательно и концентрация реагентов и продуктов, не является постоянной, а изменяется во времени под влиянием температуры, давления, концентрации и других факторов. Для описания этой динамики необходимо составить дифференциальное уравнение, которое связывает скорость реакции с концентрацией реагентов и продуктов.  Это уравнение, в свою очередь, позволит нам вычислить, как концентрация веществ будет изменяться во времени, и определить, когда реакция достигнет состояния равновесия.  Без дифференциального уравнения мы могли бы лишь приблизительно оценить время достижения равновесия, что привело бы к неэффективному использованию сырья и энергии. Более того, уравнение позволит учесть кинетику реакции и тепловыделение, что значительно повысит точность модели и, соответственно, эффективность управления процессом.  Использование дифференциальных уравнений в этой области не ограничивается лишь моделированием реакторов, но и распространяется на разработку новых катализаторов и оптимизацию режимов проведения реакций.</w:t>
        <w:br/>
        <w:br/>
        <w:t>Важность дифференциальных уравнений проявляется и в анализе колебательных систем. Многие технологические процессы связаны с колебаниями, например, колебаниями уровня жидкости в резервуаре, колебаниями давления в трубопроводе или колебаниями температуры в реакторе. Для описания этих колебаний необходимо составить дифференциальное уравнение, которое описывает динамику изменения переменных во времени.  Решение этого уравнения позволит нам определить частоту и амплитуду колебаний, а также оценить устойчивость системы. Если система неустойчива, то колебания будут нарастать, что может привести к аварии.  Поэтому важно использовать дифференциальные уравнения для анализа устойчивости системы и разработки мер по ее стабилизации.  Более того, дифференциальные уравнения используются для разработки систем управления, которые позволяют подавлять колебания и поддерживать стабильный режим работы системы.  Без дифференциальных уравнений управление колебательными системами было бы невозможным, а аварии стали бы неизбежными.</w:t>
        <w:br/>
        <w:br/>
        <w:br/>
        <w:t>## Идея 6: Численные методы решения дифференциальных уравнений: от простого к сложному</w:t>
        <w:br/>
        <w:br/>
        <w:t>В предыдущих разделах мы убедились в необходимости использования дифференциальных уравнений для адекватного описания динамических процессов. Однако не все дифференциальные уравнения можно решить аналитически, то есть получить точное решение в виде формулы. Многие реальные задачи приводят к сложным уравнениям, для которых аналитическое решение либо невозможно, либо требует чрезмерных вычислительных усилий. В таких случаях на помощь приходят численные методы, которые позволяют получить приближенное решение с заданной точностью, используя возможности компьютера. Суть численных методов заключается в замене непрерывного дифференциального уравнения дискретным, то есть в замене производных конечными разностями и в вычислении значений функции в дискретных точках времени или пространства. Выбор конкретного численного метода зависит от сложности уравнения, требуемой точности и доступных вычислительных ресурсов.</w:t>
        <w:br/>
        <w:br/>
        <w:t>Одним из самых простых численных методов является метод Эйлера, который заключается в использовании первого приближения для производной. В этом методе значение функции в следующий момент времени вычисляется как сумма текущего значения функции и произведения производной в текущий момент времени на шаг по времени. Метод Эйлера прост в реализации, но имеет низкую точность, особенно при большом шаге по времени. В качестве примера рассмотрим задачу о нагреве стержня. Для того чтобы вычислить температуру стержня в следующий момент времени, мы можем использовать метод Эйлера, который учитывает теплопроводность стержня и температуру окружающей среды. Однако при большом шаге по времени результат будет далек от реального, и потребуется очень много вычислений для достижения приемлемой точности. Поэтому метод Эйлера часто используется только для демонстрационных целей или в качестве основы для более точных методов.</w:t>
        <w:br/>
        <w:br/>
        <w:t>Для повышения точности используются более сложные численные методы, такие как метод Рунге-Кутты. Этот метод использует несколько промежуточных вычислений производной в течение одного шага по времени, что позволяет получить более точное приближение к решению. Существуют различные порядки методов Рунге-Кутты, и чем выше порядок, тем выше точность, но и тем больше вычислений требуется. В качестве примера рассмотрим задачу о движении маятника. Для того чтобы вычислить угол отклонения маятника в следующий момент времени, мы можем использовать метод Рунге-Кутты, который учитывает силу тяжести, длину маятника и начальные условия. Метод Рунге-Кутты позволяет получить более точное решение, чем метод Эйлера, и требует меньше вычислительных ресурсов, чем более сложные методы. Поэтому метод Рунге-Кутты широко используется в различных областях науки и техники.</w:t>
        <w:br/>
        <w:br/>
        <w:t>Наконец, для решения сложных задач, связанных с многомерными пространствами и сложными граничными условиями, используются более продвинутые численные методы, такие как метод конечных элементов. Этот метод заключается в разбиении области решения на множество мелких элементов и в аппроксимации решения на каждом элементе с помощью простых функций. Метод конечных элементов позволяет учитывать сложные граничные условия и свойства материалов, что делает его незаменимым инструментом в таких областях, как инженерный анализ, гидродинамика и электромагнетизм. В качестве примера рассмотрим задачу о расчете напряжений в сложной конструкции. Для того чтобы вычислить напряжения в каждом элементе конструкции, мы можем использовать метод конечных элементов, который учитывает геометрию конструкции, свойства материалов и приложенные нагрузки. Метод конечных элементов позволяет получить точное решение даже для самых сложных конструкций, что делает его незаменимым инструментом для инженеров и конструкторов. Таким образом, выбор численного метода зависит от конкретной задачи и требуемой точности, и каждый метод имеет свои преимущества и недостатки.</w:t>
        <w:br/>
        <w:br/>
        <w:br/>
        <w:t>В мире математического моделирования дифференциальные уравнения являются мощным инструментом для описания динамики различных процессов, однако, прежде чем приступить к их решению, важно понимать их классификацию и область применения. Существует фундаментальное различие между обыкновенными дифференциальными уравнениями (ОДУ) и частными дифференциальными уравнениями (ЧДУ), определяемое количеством независимых переменных, от которых зависит искомая функция. ОДУ содержат производные функции только по одной независимой переменной, чаще всего по времени, и используются для описания процессов, изменяющихся во времени, но не зависящих от пространственных координат. В то время как ЧДУ содержат частные производные функции по нескольким независимым переменным, например, времени и пространственным координатам, и применяются для моделирования процессов, происходящих как во времени, так и в пространстве, что делает их незаменимым инструментом в таких областях, как теплопроводность, гидродинамика и электромагнетизм.</w:t>
        <w:br/>
        <w:br/>
        <w:t xml:space="preserve">Рассмотрим, к примеру, задачу моделирования скорости охлаждения металлического стержня. Если нас интересует только изменение температуры стержня во времени, не принимая во внимание распределение температуры вдоль его длины, то мы можем использовать ОДУ, описывающее изменение температуры как функцию времени. В этом случае температура является функцией только одной независимой переменной – времени, и производные в уравнении будут обыкновенными производными. Однако, если же мы хотим учесть распределение температуры вдоль стержня, то мы должны перейти к ЧДУ, которое будет описывать изменение температуры как функцию времени и пространственной координаты. В этом случае температура становится функцией двух независимых переменных – времени и координаты, и производные в уравнении будут частными производными, отражающими изменение температуры как во времени, так и в пространстве. </w:t>
        <w:br/>
        <w:br/>
        <w:t xml:space="preserve">ЧДУ сложнее в решении, чем ОДУ, поскольку они требуют учета взаимосвязи между различными независимыми переменными и использования более сложных математических методов. Тем не менее, их способность описывать процессы, происходящие в многомерных пространствах, делает их незаменимым инструментом в широком спектре приложений. Например, при моделировании распространения тепла в твердом теле необходимо использовать ЧДУ, которое будет описывать изменение температуры как функцию времени и координат в трехмерном пространстве. Аналогично, при моделировании потока жидкости необходимо использовать ЧДУ, которое будет описывать изменение скорости и давления жидкости как функцию времени и координат в пространстве. </w:t>
        <w:br/>
        <w:br/>
        <w:t>Таким образом, выбор между ОДУ и ЧДУ зависит от конкретной задачи и от того, какие факторы необходимо учитывать при моделировании. Если нас интересует только изменение процесса во времени, то достаточно использовать ОДУ. Если же необходимо учитывать пространственное распределение процесса, то необходимо использовать ЧДУ. Понимание этого различия является ключевым для правильного построения математической модели и получения адекватных результатов. В заключение, необходимо отметить, что применение соответствующих дифференциальных уравнений, будь то обыкновенные или частные, позволяет точно описывать и прогнозировать поведение сложных систем, что делает их неотъемлемой частью современной науки и техники.</w:t>
        <w:br/>
        <w:br/>
        <w:br/>
        <w:t>## Идея 7: Методы численного решения дифференциальных уравнений: от Эйлера до Рунге-Кутты</w:t>
        <w:br/>
        <w:br/>
        <w:t>Численное решение дифференциальных уравнений представляет собой мощный инструмент, позволяющий получить приближенные решения задач, которые сложно или невозможно решить аналитически, особенно когда речь идет о сложных системах, описываемых нелинейными уравнениями или имеющих нестационарные граничные условия. В то время как аналитические методы стремятся получить точное решение в виде формулы, численные методы заменяют дифференциальное уравнение системой алгебраических уравнений, которые затем решаются с использованием компьютера, что позволяет приблизительно оценить поведение системы во времени или пространстве. Суть численного подхода заключается в дискретизации непрерывного времени или пространства и замене производных в дифференциальном уравнении конечными разностями, аппроксимирующими скорость изменения функции в каждой точке дискретизированной области.</w:t>
        <w:br/>
        <w:br/>
        <w:t>Одним из простейших и наиболее фундаментальных численных методов является метод Эйлера, который использует прямое приближение производной конечной разностью первого порядка. В рамках этого метода текущее значение функции аппроксимируется на основе предыдущего значения и шага по времени, что делает его простым в реализации, но, к сожалению, не самым точным. Недостатком метода Эйлера является его низкая точность, особенно при больших шагах по времени, что может приводить к заметным отклонениям от истинного решения. Тем не менее, метод Эйлера является полезным инструментом для понимания основных принципов численного решения дифференциальных уравнений и служит отправной точкой для разработки более точных и эффективных методов. Например, рассмотрим простую задачу о движении тела под действием силы сопротивления, описываемую дифференциальным уравнением первого порядка. Используя метод Эйлера, мы можем приблизительно рассчитать скорость тела в каждый момент времени, исходя из начальных условий и величины силы сопротивления.</w:t>
        <w:br/>
        <w:br/>
        <w:t>Для повышения точности численного решения часто используются методы более высокого порядка, такие как методы Рунге-Кутты. Эти методы основаны на использовании взвешенных средних значений производной в различных точках интервала, что позволяет получить более точное приближение к истинному решению. Методы Рунге-Кутты особенно эффективны для решения задач, в которых производная быстро меняется во времени или пространстве. Одним из наиболее популярных методов Рунге-Кутты является метод четвертого порядка, который обеспечивает высокую точность при умеренной вычислительной сложности. В этом методе для расчета текущего значения функции используются четыре оценки производной, что позволяет получить более точное приближение к истинному решению. Например, при моделировании сложных химических реакций, методы Рунге-Кутты четвертого порядка могут обеспечить высокую точность при расчете концентрации реагентов и продуктов в каждый момент времени.</w:t>
        <w:br/>
        <w:br/>
        <w:t>Выбор конкретного численного метода зависит от множества факторов, включая точность, скорость сходимости, вычислительную сложность и характеристики решаемой задачи. Более точные методы обычно требуют больше вычислительных ресурсов и времени, в то время как более быстрые методы могут иметь более низкую точность. Поэтому важно найти оптимальный баланс между точностью и скоростью, чтобы получить удовлетворительное решение в приемлемые сроки. Кроме того, необходимо учитывать особенности решаемой задачи, такие как наличие нелинейностей, нестационарности или особых точек, которые могут потребовать использования специальных численных методов или техник. В заключение, численные методы решения дифференциальных уравнений являются мощным инструментом, позволяющим решать сложные задачи, которые невозможно решить аналитически, и играть важную роль в различных областях науки и техники.</w:t>
        <w:br/>
        <w:br/>
        <w:br/>
        <w:t>## Обзор основных методов решения математических моделей</w:t>
        <w:br/>
        <w:br/>
        <w:t>Для эффективного анализа и прогнозирования поведения технологических процессов необходимо уметь решать математические модели, описывающие эти процессы. Существуют два основных подхода к решению математических моделей: аналитический и численный, каждый из которых имеет свои преимущества и недостатки, определяющие область его применения. Аналитические методы стремятся получить точное решение в виде формулы, позволяющей однозначно определить значение искомой функции в любой точке области определения, что делает их особенно привлекательными, поскольку позволяет получить полное понимание поведения системы без каких-либо приближений. Однако, аналитические методы применимы лишь к ограниченному классу задач, обычно характеризующихся относительной простотой и линейностью, что связано с математическими сложностями, возникающими при решении более сложных уравнений, для которых не существует известных аналитических решений, а попытки их нахождения могут оказаться чрезвычайно трудоемкими или вообще невозможными. К примеру, решение простейшего уравнения теплопроводности в стержне с заданными граничными условиями можно получить в аналитическом виде, но добавление даже небольшой нелинейности или изменение геометрии объекта делает аналитическое решение недоступным.</w:t>
        <w:br/>
        <w:br/>
        <w:t>В отличие от аналитических методов, численные методы не стремятся получить точное решение в виде формулы, а вместо этого заменяют исходное уравнение системой алгебраических уравнений, которые затем решаются с использованием компьютера, что позволяет получить приближенное решение с заданной точностью. Численные методы особенно полезны при решении сложных задач, которые не поддаются аналитическому решению, таких как моделирование турбулентных течений, химических реакций с множеством компонентов или теплообмена в сложных геометрических областях. Хотя численные методы не дают точного решения, они позволяют получить приближение с любой заданной точностью, увеличивая количество вычислений или уменьшая шаг дискретизации, что делает их незаменимым инструментом в различных областях науки и техники. Например, для моделирования обтекания крыла самолета сложным потоком воздуха необходимо использовать численные методы, поскольку аналитическое решение этой задачи практически невозможно получить, в то время как численное моделирование позволяет получить достаточно точные результаты, необходимые для проектирования эффективных крыльев.</w:t>
        <w:br/>
        <w:br/>
        <w:t>Выбор между аналитическим и численным методом зависит от конкретной задачи и доступных ресурсов. Если задача относительно проста и существует аналитическое решение, то предпочтительно использовать аналитический метод, поскольку он позволяет получить точное и полное понимание поведения системы. Однако, если задача сложна и не поддается аналитическому решению, то необходимо использовать численные методы, которые позволяют получить приближенное решение с достаточной точностью. Важно понимать, что численные методы требуют вычислительных ресурсов и времени, поэтому необходимо выбирать подходящий численный метод и параметры расчета для достижения оптимального баланса между точностью и эффективностью, что требует глубоких знаний в области численных методов и опыта работы с соответствующим программным обеспечением. Таким образом, умелое сочетание аналитических и численных методов позволяет решать широкий спектр задач, возникающих при моделировании технологических процессов, и получать надежные результаты, необходимые для принятия обоснованных решений.</w:t>
        <w:br/>
        <w:br/>
        <w:br/>
        <w:t>## Идея 8: Валидация и верификация математических моделей</w:t>
        <w:br/>
        <w:br/>
        <w:t>Любая математическая модель, независимо от ее сложности и изящности, является лишь упрощенным представлением реальной системы, поэтому крайне важно подтвердить ее адекватность и надежность посредством процедур валидации и верификации. Верификация модели – это процесс проверки того, насколько корректно математическая модель отражает концептуальное понимание физических, химических или иных процессов, лежащих в основе системы, и обеспечивает ли она соблюдение всех основных законов и принципов, управляющих этими процессами. Это, по сути, проверка "правильности" построения модели, осуществляемая путем анализа ее структуры, уравнений и параметров на соответствие теоретическим основам, лежащим в основе моделируемого явления. Например, при разработке модели химического реактора необходимо убедиться, что используемые кинетические уравнения адекватно описывают механизм реакции, а граничные условия соответствуют реальной геометрии и теплообмену в реакторе, что включает в себя проверку размерностей, согласованности единиц измерения и соблюдение законов сохранения массы и энергии.</w:t>
        <w:br/>
        <w:br/>
        <w:t>Однако, даже идеально верифицированная модель может оказаться неточной при описании реальной системы, если она не учитывает все существенные факторы и явления, происходящие в реальных условиях. Именно здесь на помощь приходит валидация модели, которая представляет собой процесс сравнения результатов моделирования с экспериментальными данными, полученными из реальной системы. Валидация позволяет оценить, насколько точно модель предсказывает поведение реальной системы, и определить, какие параметры и факторы оказывают наибольшее влияние на точность предсказаний. Процесс валидации обычно включает в себя сбор экспериментальных данных в различных режимах работы системы, проведение серии модельных экспериментов с соответствующими параметрами и сравнение результатов моделирования с экспериментальными данными. Различия между результатами моделирования и экспериментальными данными могут указывать на необходимость уточнения модели, добавления новых факторов или пересмотра используемых параметров. Например, при моделировании процесса дистилляции необходимо сравнить предсказанный моделью состав продуктов разделения с составом, измеренным в реальной дистилляционной колонне, и при необходимости скорректировать параметры модели, такие как коэффициенты относительного испарения или теплопередачи, чтобы добиться лучшего соответствия между моделью и реальностью.</w:t>
        <w:br/>
        <w:br/>
        <w:t>Важно отметить, что валидация модели не может доказать ее абсолютную истинность, а лишь подтверждает ее адекватность в рамках определенных условий и режимов работы системы. Модель, успешно прошедшая валидацию в одном диапазоне условий, может оказаться неточной при изменении этих условий. Поэтому необходимо проводить валидацию модели в широком диапазоне условий, охватывающем все ожидаемые режимы работы системы, а также регулярно обновлять модель по мере поступления новых экспериментальных данных. Кроме того, следует учитывать, что экспериментальные данные также содержат определенную погрешность, и необходимо учитывать эту погрешность при сравнении результатов моделирования с экспериментальными данными. Использование статистических методов, таких как анализ остатков и доверительные интервалы, позволяет оценить степень соответствия между моделью и экспериментальными данными и определить, являются ли различия между ними статистически значимыми или случайными. Только после успешного прохождения процедур верификации и валидации можно с уверенностью использовать математическую модель для анализа, оптимизации и управления реальной системой.</w:t>
        <w:br/>
        <w:br/>
        <w:br/>
        <w:t xml:space="preserve">Численное решение дифференциальных уравнений является неотъемлемой частью математического моделирования многих технологических процессов, поскольку аналитические решения зачастую оказываются недоступными или слишком сложными для практического использования. В основе численных методов лежит замена непрерывного дифференциального уравнения дискретным приближением, позволяющим вычислить значение функции в отдельных точках и, тем самым, получить приближенное решение. Выбор подходящего численного метода определяется рядом факторов, включая требуемую точность, стабильность решения и доступные вычислительные ресурсы.  Наиболее простым и широко известным числым методом является метод Эйлера, который представляет собой метод первого порядка точности, основанный на использовании касательной линии для аппроксимации решения в следующий момент времени. Хотя метод Эйлера прост в реализации, он характеризуется низкой точностью и требует малого шага расчета для обеспечения приемлемой сходимости, что может значительно увеличить время вычислений, особенно для сложных задач.  </w:t>
        <w:br/>
        <w:br/>
        <w:t>Метод Эйлера строится на основе следующей формулы: *y&lt;sub&gt;i+1&lt;/sub&gt; = y&lt;sub&gt;i&lt;/sub&gt; + h*f(t&lt;sub&gt;i&lt;/sub&gt;, y&lt;sub&gt;i&lt;/sub&gt;)*, где *y&lt;sub&gt;i+1&lt;/sub&gt;* – значение функции в следующий момент времени, *y&lt;sub&gt;i&lt;/sub&gt;* – значение функции в текущий момент времени, *h* – шаг расчета, а *f(t&lt;sub&gt;i&lt;/sub&gt;, y&lt;sub&gt;i&lt;/sub&gt;)* – значение правой части дифференциального уравнения в текущий момент времени.  Рассмотрим простой пример: необходимо решить дифференциальное уравнение *dy/dt = -y* с начальным условием *y(0) = 1* на интервале от 0 до 1 с использованием метода Эйлера и шагом расчета *h = 0.1*.  Применяя формулу Эйлера, мы можем последовательно вычислить значения функции в каждой точке интервала, начиная с начального условия.  Однако, в отличие от точного решения *y(t) = e&lt;sup&gt;-t&lt;/sup&gt;*, метод Эйлера даст лишь приближенное значение, которое будет тем точнее, чем меньше шаг расчета.</w:t>
        <w:br/>
        <w:br/>
        <w:t>Для повышения точности решения часто используют более сложные численные методы, такие как метод Рунге-Кутты. Метод Рунге-Кутты, в отличие от метода Эйлера, использует несколько промежуточных вычислений на каждом шаге, чтобы получить более точное приближение к решению. Наиболее распространенным является метод Рунге-Кутты четвертого порядка, который представляет собой компромисс между точностью и вычислительными затратами. Этот метод требует вычисления четырех промежуточных значений функции на каждом шаге, что увеличивает вычислительную сложность, но значительно повышает точность решения по сравнению с методом Эйлера.  Формула для метода Рунге-Кутты четвертого порядка выглядит следующим образом: *k&lt;sub&gt;1&lt;/sub&gt; = f(t&lt;sub&gt;i&lt;/sub&gt;, y&lt;sub&gt;i&lt;/sub&gt;)*, *k&lt;sub&gt;2&lt;/sub&gt; = f(t&lt;sub&gt;i&lt;/sub&gt; + h/2, y&lt;sub&gt;i&lt;/sub&gt; + h/2*k&lt;sub&gt;1&lt;/sub&gt;)*, *k&lt;sub&gt;3&lt;/sub&gt; = f(t&lt;sub&gt;i&lt;/sub&gt; + h/2, y&lt;sub&gt;i&lt;/sub&gt; + h/2*k&lt;sub&gt;2&lt;/sub&gt;)*, *k&lt;sub&gt;4&lt;/sub&gt; = f(t&lt;sub&gt;i&lt;/sub&gt; + h, y&lt;sub&gt;i&lt;/sub&gt; + h*k&lt;sub&gt;3&lt;/sub&gt;)*, и *y&lt;sub&gt;i+1&lt;/sub&gt; = y&lt;sub&gt;i&lt;/sub&gt; + h/6*(k&lt;sub&gt;1&lt;/sub&gt; + 2*k&lt;sub&gt;2&lt;/sub&gt; + 2*k&lt;sub&gt;3&lt;/sub&gt; + k&lt;sub&gt;4&lt;/sub&gt;)*.  В рассматриваемом примере с дифференциальным уравнением *dy/dt = -y*, использование метода Рунге-Кутты четвертого порядка с шагом расчета *h = 0.1* даст значительно более точное приближение к истинному решению *y(t) = e&lt;sup&gt;-t&lt;/sup&gt;* по сравнению с методом Эйлера.</w:t>
        <w:br/>
        <w:br/>
        <w:t>В заключение, выбор численного метода для решения дифференциальных уравнений является компромиссом между точностью, стабильностью и вычислительными затратами.  Метод Эйлера прост в реализации, но характеризуется низкой точностью, в то время как метод Рунге-Кутты четвертого порядка обеспечивает более высокую точность, но требует больше вычислительных ресурсов.  При выборе численного метода необходимо учитывать специфику задачи, требуемую точность решения и доступные вычислительные ресурсы.  В сложных задачах, требующих высокой точности, часто используют более сложные численные методы, такие как метод конечных элементов или метод конечных разностей, которые позволяют решать уравнения в частных производных в многомерных пространствах.  Важно помнить, что любое численное решение является лишь приближением к истинному решению, и необходимо тщательно проверять его адекватность и надежность.</w:t>
        <w:br/>
        <w:br/>
        <w:br/>
        <w:t>## Идея 9: Валидация и верификация математических моделей: гарантия надежности результатов</w:t>
        <w:br/>
        <w:br/>
        <w:t>В процессе разработки и использования математических моделей для описания и прогнозирования поведения технологических процессов крайне важно не только построить адекватную модель, но и убедиться в ее надежности и точности. Этот процесс включает в себя два взаимосвязанных этапа: валидацию и верификацию, которые позволяют оценить, насколько хорошо модель отражает реальность и насколько корректно она реализована в программном обеспечении.  Верификация, по сути, является внутренним контролем качества, направленным на подтверждение того, что модель построена правильно, что все уравнения и алгоритмы реализованы без ошибок и что код работает в соответствии с задуманной логикой. Этот этап включает в себя проверку корректности математических выкладок, отладку программного кода и проведение тестов на различных наборах входных данных, чтобы убедиться, что модель выдает ожидаемые результаты в известных, контролируемых условиях.  Без тщательной верификации даже самая гениальная математическая концепция может оказаться бесполезной из-за допущенных ошибок при ее реализации.</w:t>
        <w:br/>
        <w:br/>
        <w:t>Валидация, в отличие от верификации, направлена на оценку соответствия модели реальному миру, то есть на подтверждение того, что модель адекватно описывает поведение рассматриваемого технологического процесса. Этот этап требует сопоставления результатов моделирования с экспериментальными данными, полученными в результате реальных измерений или пилотных испытаний. Для проведения валидации необходимо собрать достаточное количество релевантных данных, охватывающих весь диапазон рабочих условий и возможных сценариев.  Процесс валидации включает в себя сравнение результатов моделирования с экспериментальными данными, используя различные метрики и статистические критерии, такие как среднеквадратичная ошибка, коэффициент корреляции или статистическую значимость различий.  Если различия между результатами моделирования и экспериментальными данными превышают допустимые пределы, необходимо пересмотреть модель, уточнить ее параметры или добавить новые компоненты, чтобы повысить ее адекватность.  Рассмотрим, например, задачу моделирования теплообмена в химическом реакторе. После построения математической модели необходимо сравнить результаты моделирования с экспериментальными данными, полученными в результате измерений температуры в реакторе при различных режимах работы. Если модель предсказывает температуру с высокой точностью, это свидетельствует о ее валидности.</w:t>
        <w:br/>
        <w:br/>
        <w:t>Особое внимание следует уделять выбору данных для валидации модели.  Данные должны быть репрезентативными для всего диапазона рабочих условий и возможных сценариев, чтобы гарантировать, что модель адекватно описывает поведение процесса в различных ситуациях. Использование ограниченного набора данных или данных, полученных в нетипичных условиях, может привести к переоценке точности модели и к ошибочным прогнозам.  Кроме того, важно учитывать неопределенность, связанную с экспериментальными данными.  Любые измерения всегда содержат погрешность, которая может повлиять на результаты валидации.  Для учета неопределенности можно использовать различные статистические методы, такие как анализ чувствительности или метод Монте-Карло.  Например, при моделировании кинетики химической реакции необходимо учитывать неопределенность, связанную с измерением концентраций реагентов и продуктов, а также с определением констант скорости реакции.  Тщательный учет неопределенности позволяет получить более реалистичную оценку точности модели и избежать переоценки ее надежности.  Нельзя забывать, что математическая модель – это лишь упрощенное представление реальности, и она всегда содержит определенную степень приближения.</w:t>
        <w:br/>
        <w:br/>
        <w:t>В заключение, валидация и верификация – это неотъемлемые этапы разработки и использования математических моделей, обеспечивающие надежность и точность результатов. Верификация направлена на подтверждение корректности реализации модели, в то время как валидация направлена на оценку ее соответствия реальному миру. Тщательное проведение валидации и верификации позволяет избежать ошибок, повысить доверие к модели и принимать обоснованные решения на основе ее результатов. Игнорирование этих этапов может привести к серьезным последствиям, таким как неправильные прогнозы, неэффективное управление технологическим процессом и даже аварийные ситуации.  Поэтому, при разработке и использовании математических моделей необходимо уделять особое внимание валидации и верификации, рассматривая их как неотъемлемую часть процесса обеспечения качества.  Например, при моделировании динамики популяции в биологической системе, необходимо валидировать модель, сравнивая ее прогнозы с данными, полученными в результате долгосрочных наблюдений за реальной популяцией.  Только в этом случае можно быть уверенным в том, что модель адекватно описывает динамику популяции и может быть использована для прогнозирования ее будущего поведения.</w:t>
        <w:br/>
        <w:br/>
        <w:br/>
        <w:t>## Метод конечных элементов: ключ к решению сложных задач моделирования</w:t>
        <w:br/>
        <w:br/>
        <w:t>В мире инженерных расчетов и моделирования технологических процессов часто приходится сталкиваться с задачами, которые невозможно решить аналитически, используя традиционные математические методы. Сложная геометрия, неоднородные свойства материалов, нелинейные зависимости – все это создает серьезные трудности для получения точных и надежных результатов. В таких ситуациях на помощь приходит метод конечных элементов (МКЭ), мощный численный метод, позволяющий дискретизировать сложную систему и решить ее численно с высокой точностью. Суть МКЭ заключается в замене непрерывной области, описывающей реальный объект или процесс, на конечное число небольших, простых элементов, соединенных в узлах. Внутри каждого элемента переменные, описывающие физическое поле (например, температура, давление, деформация), аппроксимируются простыми функциями, такими как полиномы. Это позволяет свести задачу к решению системы алгебраических уравнений, которую можно эффективно решить на компьютере, получив приближенное решение исходной задачи. Этот подход позволяет успешно моделировать широкий спектр физических явлений, включая теплопередачу, гидродинамику, механику деформируемого твердого тела и электромагнетизм.</w:t>
        <w:br/>
        <w:br/>
        <w:t>Ключевым преимуществом МКЭ является его гибкость и универсальность. Метод позволяет легко адаптироваться к сложной геометрии и различным граничным условиям.  В отличие от других численных методов, таких как метод конечных разностей, МКЭ не требует использования регулярной сетки, что делает его особенно удобным для моделирования объектов со сложной формой. Например, при моделировании теплопередачи в турбинной лопатке со сложным профилем использование МКЭ позволяет создать сетку, которая точно повторяет геометрию лопатки, что обеспечивает высокую точность результатов.  Более того, МКЭ позволяет использовать различные типы элементов – одномерные (стержни, балки), двумерные (треугольники, четырехугольники) и трехмерные (тетраэдры, гексаэдры) – в зависимости от требований к точности и вычислительной эффективности. Выбор подходящего типа элементов и размера сетки – важная задача, требующая определенного опыта и знаний. Слишком грубая сетка может привести к значительным ошибкам, в то время как слишком плотная сетка может потребовать чрезмерных вычислительных ресурсов.  Современные программные комплексы МКЭ предоставляют инструменты для автоматической генерации сетки и оценки ее качества, что упрощает процесс подготовки модели.</w:t>
        <w:br/>
        <w:br/>
        <w:t>Наглядным примером применения МКЭ является моделирование прочности и деформации строительных конструкций, таких как мосты, здания и резервуары.  С помощью МКЭ можно рассчитать напряжения и деформации в различных элементах конструкции под действием различных нагрузок – веса собственного сооружения, ветра, снега, землетрясений.  Это позволяет убедиться в надежности конструкции и оптимизировать ее параметры для снижения стоимости и повышения долговечности. Другим примером является моделирование процессов горения в двигателях внутреннего сгорания. С помощью МКЭ можно рассчитать распределение температуры и давления в камере сгорания, определить эффективность сгорания и оптимизировать конструкцию двигателя для повышения мощности и снижения выбросов вредных веществ.  Кроме того, МКЭ широко используется в биомеханике для моделирования механического поведения костей, суставов и тканей. Это позволяет разрабатывать новые протезы, имплантаты и хирургические методы.  Все эти примеры демонстрируют мощь и универсальность МКЭ как инструмента для решения сложных инженерных задач.</w:t>
        <w:br/>
        <w:br/>
        <w:t>Современные программные комплексы МКЭ предоставляют широкий спектр возможностей для моделирования различных физических явлений и анализа результатов. Они позволяют визуализировать распределение переменных, строить графики, проводить параметрические исследования и оптимизировать конструкцию. Однако, для успешного применения МКЭ необходимо не только владеть программным обеспечением, но и иметь глубокое понимание физики моделируемого процесса и математических основ метода. Правильный выбор модели, параметров, граничных условий и типа сетки – ключевые факторы, определяющие точность и надежность результатов.  Поэтому, при работе с МКЭ необходимо тщательно проверять модель на соответствие реальным условиям и проводить валидацию результатов с помощью экспериментальных данных. Только в этом случае можно быть уверенным в том, что результаты моделирования достоверны и могут быть использованы для принятия обоснованных инженерных решений.</w:t>
        <w:br/>
        <w:br/>
        <w:br/>
        <w:t>## Интеграция моделей и данных: путь к цифровому двойнику технологического процесса</w:t>
        <w:br/>
        <w:br/>
        <w:t>В эпоху цифровой трансформации всё более востребованным становится концепция цифрового двойника – виртуального представления физического объекта или процесса, позволяющего проводить мониторинг, анализ и оптимизацию в режиме реального времени.  Сердцем цифрового двойника является интеграция математических моделей, описывающих поведение процесса, с данными, получаемыми от датчиков и других источников информации.  Такой симбиоз позволяет не только предсказывать будущее состояние системы, но и оперативно реагировать на изменения, оптимизируя её работу и предотвращая аварийные ситуации.  В отличие от традиционных систем управления, основанных на жестко заданных алгоритмах, цифровой двойник обладает способностью к самообучению и адаптации, что делает его незаменимым инструментом для повышения эффективности и надежности технологических процессов.  Необходимо отметить, что создание эффективного цифрового двойника требует не только наличия точных математических моделей, но и разработки надежных механизмов синхронизации и валидации данных, обеспечивающих соответствие виртуального представления реальному физическому объекту.  Игнорирование этого аспекта может привести к неверным прогнозам и ошибочным управленческим решениям, сводя на нет все преимущества цифровой трансформации.</w:t>
        <w:br/>
        <w:br/>
        <w:t>Одним из ключевых аспектов интеграции моделей и данных является разработка алгоритмов фильтрации и обработки данных, позволяющих выделить полезную информацию из потока шумов и помех.  Промышленные датчики, собирающие данные о температуре, давлении, расходе и других параметрах процесса, часто подвержены воздействию различных факторов, искажающих результаты измерений.  К таким факторам относятся электромагнитные помехи, нестабильность питания, дрейф датчиков и другие.  Применение современных методов цифровой обработки сигналов, таких как фильтры Калмана, скользящие средние и вейвлет-преобразования, позволяет эффективно подавлять шумы и восстанавливать истинные значения измеряемых параметров.  Важным шагом является также калибровка датчиков и периодическая проверка их работоспособности.  Это позволяет обеспечить точность измерений и достоверность данных, используемых для построения цифрового двойника.  Современные системы мониторинга состояния оборудования (Condition Monitoring) позволяют автоматизировать процесс калибровки и диагностики датчиков, снижая трудозатраты и повышая надежность измерений.  В контексте цифрового двойника, точность и достоверность данных являются критически важными для принятия обоснованных решений и обеспечения безопасности технологического процесса.</w:t>
        <w:br/>
        <w:br/>
        <w:t>Наглядным примером интеграции моделей и данных является создание цифрового двойника нефтеперерабатывающего завода.  На заводе постоянно собираются данные от тысяч датчиков, установленных на различном оборудовании – насосах, компрессорах, теплообменниках, колоннах и т.д.  Эти данные используются для построения математической модели завода, описывающей все его технологические процессы.  В эту модель входят уравнения материального и энергетического баланса, уравнения тепло- и массопереноса, кинетические уравнения реакций и другие.  Сравнение результатов моделирования с реальными данными, получаемыми от датчиков, позволяет выявить отклонения и неточности в модели.  Коррекция параметров модели на основе реальных данных позволяет повысить её точность и достоверность.  На основе цифрового двойника можно проводить оптимизацию режимов работы завода, прогнозировать его производительность, выявлять узкие места и предотвращать аварийные ситуации.  Например, можно предсказать вероятность отказа насоса на основе анализа данных о его вибрации, температуре и расходе, и своевременно провести его ремонт или замену.  Использование цифрового двойника позволяет значительно повысить эффективность и надежность нефтеперерабатывающего завода, снизить эксплуатационные расходы и повысить безопасность производства.</w:t>
        <w:br/>
        <w:br/>
        <w:t>Более сложный пример – создание цифрового двойника сложного химического реактора.  Моделирование химических реакций, происходящих в реакторе, требует учета множества факторов – температуры, давления, концентрации реагентов, скорости перемешивания, каталитической активности и т.д.  Точное описание этих факторов требует разработки сложных математических моделей, учитывающих как химическую кинетику, так и гидродинамику потока.  Интеграция этих моделей с данными, получаемыми от датчиков, установленных внутри реактора, позволяет проводить мониторинг процесса в режиме реального времени.  Например, можно отслеживать изменение концентрации реагентов и продуктов реакции, контролировать температуру и давление, выявлять зоны перегрева или недостаточного перемешивания.  На основе этих данных можно оперативно корректировать параметры процесса, оптимизируя выход целевого продукта и снижая образование побочных продуктов.  Использование цифрового двойника позволяет значительно повысить эффективность и надежность химического производства, снизить затраты на сырье и энергию, и повысить безопасность технологического процесса.  Таким образом, интеграция моделей и данных является ключевым элементом цифровой трансформации промышленных предприятий, открывающим новые возможности для повышения эффективности и конкурентоспособности.</w:t>
        <w:br/>
        <w:br/>
        <w:br/>
        <w:t>Выбор метода решения математической модели – один из ключевых факторов, определяющих успех создания цифрового двойника технологического процесса. На первый взгляд, задача может показаться тривиальной – существует множество готовых алгоритмов и программных пакетов, способных решить практически любую математическую задачу. Однако, наивная попытка применить первый попавшийся метод часто приводит к неточным результатам, чрезмерным вычислительным затратам или даже к невозможности получения решения в разумные сроки.  Правильный выбор метода – это компромисс между требуемой точностью, сложностью модели и доступными вычислительными ресурсами, который необходимо тщательно продумывать на этапе проектирования цифрового двойника.  Игнорирование этого аспекта может привести к тому, что цифровой двойник будет неэффективным инструментом, не способным обеспечить желаемые результаты.</w:t>
        <w:br/>
        <w:br/>
        <w:t xml:space="preserve">Рассмотрим, к примеру, задачу моделирования теплового режима реактора с интенсивным перемешиванием.  Для описания этого процесса можно использовать как аналитические методы, основанные на упрощенных предположениях о распределении температуры, так и численные методы, позволяющие учесть все особенности геометрии реактора и физических свойств среды.  Аналитические методы, такие как метод разделения переменных, могут дать быстрое и наглядное решение, но при этом они требуют существенного упрощения модели и могут привести к значительным погрешностям в расчетах.  Численные методы, такие как метод конечных элементов или метод конечных объемов, позволяют получить более точное решение, но требуют значительно больших вычислительных ресурсов и времени.  В данном случае, выбор метода зависит от требуемой точности расчетов и доступного времени.  Если необходимо получить быстрое и приблизительное представление о тепловом режиме реактора, можно использовать аналитические методы.  Если же требуется получить высокоточное решение для оптимизации режима работы реактора, необходимо использовать численные методы. </w:t>
        <w:br/>
        <w:br/>
        <w:t xml:space="preserve">Еще одним примером, иллюстрирующим важность выбора метода решения, является моделирование химических реакций в сложном реакторе с несколькими фазами.  Для описания таких процессов необходимо учитывать множество факторов – кинетику реакций, массоперенос, теплоперенос, гидродинамику потока и т.д.  В этом случае, аналитические методы, как правило, неприменимы, и необходимо использовать численные методы.  Однако, даже среди численных методов существует множество вариантов, каждый из которых имеет свои преимущества и недостатки.  Например, метод Монте-Карло позволяет учитывать случайные факторы, но требует большого количества вычислений.  Метод конечных элементов позволяет учесть сложную геометрию реактора, но требует больших вычислительных ресурсов.  Выбор метода зависит от конкретных особенностей модели и требуемой точности расчетов.  Неправильный выбор метода может привести к неточным результатам, завышенным или заниженным оценкам скорости реакции, и, как следствие, к неоптимальному режиму работы реактора. </w:t>
        <w:br/>
        <w:br/>
        <w:t>Важно учитывать не только сложность и точность метода, но и его вычислительную эффективность.  В реальных условиях цифрового двойника, данные о технологическом процессе поступают в режиме реального времени, и необходимо проводить расчеты в течение ограниченного времени.  Если выбранный метод решения требует слишком больших вычислительных ресурсов, то цифровой двойник может работать с задержкой, что снижает его эффективность и практическую ценность.  Поэтому, при выборе метода решения необходимо учитывать возможности доступного оборудования и программного обеспечения.  В некоторых случаях, для повышения вычислительной эффективности можно использовать параллельные вычисления или специализированные алгоритмы.  Современные вычислительные системы позволяют проводить сложные расчеты в режиме реального времени, но для этого необходимо тщательно продумывать выбор метода решения и оптимизировать его параметры.  Игнорирование этих факторов может привести к тому, что цифровой двойник будет неэффективным инструментом, не способным обеспечить желаемые результаты.</w:t>
      </w:r>
    </w:p>
    <w:p>
      <w:r>
        <w:br w:type="page"/>
      </w:r>
    </w:p>
    <w:p>
      <w:pPr>
        <w:pStyle w:val="Heading1"/>
      </w:pPr>
      <w:r>
        <w:t>Глава 3: Разработка математических моделей технологических процессов: Этапы разработки, источники данных и примеры для основных процессов нефтепереработки.</w:t>
      </w:r>
    </w:p>
    <w:p>
      <w:pPr>
        <w:pStyle w:val="Heading2"/>
      </w:pPr>
      <w:r>
        <w:t>Автоматизация оптимизации технологических режимов: Переход от ручного управления к интеллектуальным системам</w:t>
      </w:r>
    </w:p>
    <w:p>
      <w:r>
        <w:t>Оценка неопределенности модели: Когда прогнозы встречаются с реальностью</w:t>
      </w:r>
    </w:p>
    <w:p>
      <w:r>
        <w:t>Чувствительный анализ: Раскрывая критические точки управления</w:t>
      </w:r>
    </w:p>
    <w:p>
      <w:r>
        <w:t>Валидация модели: Подтверждение соответствия реальности</w:t>
      </w:r>
    </w:p>
    <w:p>
      <w:r>
        <w:t>V. Верификация модели: Гарантия правильной реализации</w:t>
      </w:r>
    </w:p>
    <w:p>
      <w:r>
        <w:t>V. Верификация и валидация модели</w:t>
      </w:r>
    </w:p>
    <w:p>
      <w:r>
        <w:t>Моделирование теплообменника: Расчет теплопередачи и эффективности</w:t>
      </w:r>
    </w:p>
    <w:p>
      <w:r>
        <w:t>Модель теплообмена между фазами: Когда встречаются твердое, жидкое и газообразное</w:t>
      </w:r>
    </w:p>
    <w:p>
      <w:r>
        <w:t>Уравнение конвекции: Основа теплопередачи в движущихся средах</w:t>
      </w:r>
    </w:p>
    <w:p>
      <w:r>
        <w:t>Уравнение теплопроводности: Основа моделирования теплопередачи в твердых телах</w:t>
      </w:r>
    </w:p>
    <w:p>
      <w:r>
        <w:t>IV. Моделирование теплообменных процессов</w:t>
      </w:r>
    </w:p>
    <w:p>
      <w:r>
        <w:t>Моделирование Гетерогенного Каталитического Реактора</w:t>
      </w:r>
    </w:p>
    <w:p>
      <w:r>
        <w:t>Учет Осевой Дисперсии</w:t>
      </w:r>
    </w:p>
    <w:p>
      <w:r>
        <w:t>B. Проточный реактор: Непрерывное течение реакции</w:t>
      </w:r>
    </w:p>
    <w:p>
      <w:r>
        <w:t>Кинетическое уравнение реакции: Ключ к пониманию скорости превращения веществ</w:t>
      </w:r>
    </w:p>
    <w:p>
      <w:r>
        <w:t>Уравнение материального баланса для CSTR: Основа анализа и проектирования</w:t>
      </w:r>
    </w:p>
    <w:p>
      <w:r>
        <w:t>III. Моделирование химических реакторов</w:t>
      </w:r>
    </w:p>
    <w:p>
      <w:r>
        <w:t>Гидравлическое Сопротивление Экстрактора: Залог Эффективного Разделения</w:t>
      </w:r>
    </w:p>
    <w:p>
      <w:r>
        <w:t>Моделирование скорости массопереноса: от теории к практике эффективной экстракции</w:t>
      </w:r>
    </w:p>
    <w:p>
      <w:r>
        <w:t>Уравнение Распределения: Ключ к Пониманию Эффективности Экстракции</w:t>
      </w:r>
    </w:p>
    <w:p>
      <w:r>
        <w:t>Экстракция: Разделение Смесей с Помощю Несмешивающихся Жидкостей</w:t>
      </w:r>
    </w:p>
    <w:p>
      <w:r>
        <w:t>Моделирование Риса (Flooding) и Захлеста (Entrainment) в Колонне: Обеспечение Стабильной Работы</w:t>
      </w:r>
    </w:p>
    <w:p>
      <w:r>
        <w:t>Гидравлическое Сопротивление в Дистилляционных Колоннах: Ключ к Эффективной Работе</w:t>
      </w:r>
    </w:p>
    <w:p>
      <w:r>
        <w:t>Модель Равновесия Пар-Жидкость: Основа Разделения в Дистилляции</w:t>
      </w:r>
    </w:p>
    <w:p>
      <w:r>
        <w:t>Уравнения Материального и Энергетического Баланса в Дистилляции</w:t>
      </w:r>
    </w:p>
    <w:p>
      <w:r>
        <w:t>I. Общий подход к разработке математической модели</w:t>
      </w:r>
    </w:p>
    <w:p>
      <w:r>
        <w:t>V. Учет неопределенности и стохастических факторов в математических моделях</w:t>
      </w:r>
    </w:p>
    <w:p>
      <w:r>
        <w:t>В реальных технологических процессах нефтепереработки всегда присутствуют неопределенности и случайные факторы, которые невозможно точно учесть в детерминированных математических моделях. Эти факторы могут быть связаны с колебаниями свойств сырья, изменениями температуры и давления, неточностями измерений, а также с влиянием человеческого фактора. Игнорирование этих факторов может привести к существенным ошибкам в расчетах и к неоптимальному режиму работы установки. Поэтому, при разработке математических моделей для цифрового двойника необходимо учитывать неопределенность и использовать стохастические методы, позволяющие оценить вероятность различных сценариев и принять обоснованные решения в условиях риска.</w:t>
        <w:br/>
        <w:br/>
        <w:t xml:space="preserve">Одним из наиболее распространенных способов учета неопределенности является использование статистических распределений для представления переменных, значения которых не известны точно. Например, свойства сырья, такие как плотность, вязкость и содержание примесей, могут быть представлены нормальным распределением с определенным средним значением и дисперсией. Это позволяет учесть колебания свойств сырья и оценить влияние этих колебаний на результаты моделирования. Кроме того, можно использовать другие типы распределений, такие как равномерное, треугольное или экспоненциальное, в зависимости от характера неопределенности и доступной информации.  Важно правильно выбрать тип распределения и оценить его параметры на основе экспериментальных данных или статистического анализа. Неправильный выбор распределения может привести к искажению результатов моделирования и к неверным выводам. </w:t>
        <w:br/>
        <w:br/>
        <w:t>Для оценки влияния неопределенности на результаты моделирования можно использовать методы Монте-Карло, которые позволяют провести большое количество случайных симуляций с использованием различных значений переменных, выбранных в соответствии с заданными статистическими распределениями.  В результате каждой симуляции получается определенный набор результатов, а затем, путем статистической обработки этих результатов, можно оценить среднее значение, дисперсию и другие характеристики выходных переменных.  Методы Монте-Карло позволяют оценить вероятность различных сценариев и определить наиболее чувствительные параметры, которые оказывают наибольшее влияние на результаты моделирования.  Например, можно оценить вероятность превышения определенного порога содержания примесей в готовом продукте или определить оптимальный режим работы установки, обеспечивающий минимальный риск выхода из строя оборудования.</w:t>
        <w:br/>
        <w:br/>
        <w:t xml:space="preserve">В качестве примера рассмотрим задачу оптимизации процесса каталитического крекинга.  В этом процессе свойства сырья, такие как состав и молекулярная масса, могут значительно колебаться, что влияет на выход целевых продуктов и качество бензина.  Для учета этой неопределенности можно использовать статистическое распределение для представления состава сырья и провести большое количество симуляций с использованием различных значений состава.  В результате каждой симуляции получается определенный набор результатов, а затем, путем статистической обработки этих результатов, можно оценить средний выход целевых продуктов, дисперсию и другие характеристики.  На основе этих данных можно определить оптимальный режим работы установки, обеспечивающий максимальный выход целевых продуктов и минимальный риск выхода из строя оборудования.  </w:t>
        <w:br/>
        <w:br/>
        <w:t>Важно отметить, что использование стохастических методов требует дополнительных вычислительных ресурсов и времени. Однако, в большинстве случаев, эти затраты оправданы, так как позволяют получить более точные и надежные результаты, учитывающие неопределенность реальных технологических процессов.  В современных цифровых двойниках используются мощные вычислительные системы и специализированные алгоритмы, позволяющие проводить сложные стохастические симуляции в режиме реального времени.  Это позволяет оперативно оценивать риски и принимать обоснованные решения в условиях неопределенности, что значительно повышает эффективность и надежность работы установки.  Игнорирование неопределенности и использование только детерминированных моделей может привести к серьезным ошибкам и убыткам, поэтому учет стохастических факторов является необходимым условием для создания эффективного цифрового двойника нефтеперерабатывающей установки.</w:t>
        <w:br/>
        <w:br/>
        <w:br/>
        <w:t>## I. Общий подход к разработке математической модели</w:t>
        <w:br/>
        <w:br/>
        <w:t>Разработка математической модели – это краеугольный камень создания эффективного цифрового двойника нефтеперерабатывающего процесса, и этот этап требует вдумчивого и систематического подхода. Нельзя просто “броситься” в написание уравнений; необходимо сначала четко определить цели моделирования, ее границы и необходимые уровни детализации.  Начнем с того, что любая модель – это упрощение реальности, и задача разработчика – найти баланс между точностью представления процесса и сложностью модели, чтобы обеспечить ее практическую применимость.  Слишком упрощенная модель может упустить важные факторы и дать неверные результаты, а чрезмерно сложная – оказаться непрактичной для использования в режиме реального времени и требовать чрезмерных вычислительных ресурсов.  Поэтому, отправной точкой является четкое определение целей моделирования: что именно мы хотим изучать или оптимизировать с помощью этой модели? Например, если наша цель – оптимизация работы ректификационной колонны, то модель должна фокусироваться на гидродинамических и массопереносных процессах внутри колонны и не обязательно учитывать все аспекты работы установки в целом.</w:t>
        <w:br/>
        <w:br/>
        <w:t>Следующим важным шагом является определение границ модели – то есть, какие части процесса будут включены в модель, а какие – нет. Этот выбор зависит от целей моделирования и от доступной информации. Необходимо четко определить входные и выходные параметры модели, а также все промежуточные переменные, которые будут использоваться для описания процесса.  Рассмотрим пример: при моделировании процесса крекинга нефти, необходимо решить, включать ли в модель процессы, происходящие в печи нагрева сырья, или ограничиваться только процессами, происходящими в реакторе.  Если наша цель – оптимизация работы реактора, то включение процессов в печи может быть излишним усложнением, но если мы хотим изучить влияние температуры нагрева на выход целевых продуктов, то модель должна учитывать и эти процессы.  Определение границ модели позволяет сэкономить вычислительные ресурсы и упростить разработку, не жертвуя при этом точностью и информативностью.  Правильное определение границ особенно важно для масштабных процессов, где моделирование всех аспектов может оказаться невозможным или нецелесообразным.</w:t>
        <w:br/>
        <w:br/>
        <w:t xml:space="preserve">После определения границ и целей, необходимо приступить к сбору и анализу данных, необходимых для построения модели. Эти данные могут быть получены из различных источников: технологических схем, данных о свойствах веществ, результатов лабораторных исследований, данных с датчиков и контрольно-измерительных приборов, а также из литературных источников.  Важно убедиться в достоверности и надежности этих данных, так как ошибки в исходных данных могут привести к серьезным ошибкам в результатах моделирования.  Например, если мы моделируем процесс дистилляции, то необходимо иметь точные данные о давлении насыщенного пара компонентов смеси, о теплоте парообразования и о коэффициентах относительного летучести.  Отсутствие этих данных или их неточность может привести к неправильному расчету состава продуктов разделения и к неверным рекомендациям по оптимизации процесса.  Кроме того, необходимо учитывать, что свойства веществ могут меняться в зависимости от температуры, давления и состава, поэтому необходимо использовать соответствующие справочные данные или проводить дополнительные измерения. </w:t>
        <w:br/>
        <w:br/>
        <w:t>Наконец, после сбора и анализа данных, можно приступать к выбору типа математической модели и разработке ее структуры. Существует множество различных типов математических моделей, которые могут быть использованы для описания нефтеперерабатывающих процессов: дифференциальные уравнения, алгебраические уравнения, статистические модели, нейронные сети и т.д. Выбор типа модели зависит от характера процесса, от доступной информации и от целей моделирования. Например, для описания динамических процессов, таких как изменение температуры в реакторе, необходимо использовать дифференциальные уравнения, а для описания статических процессов, таких как расчет состава смеси, можно использовать алгебраические уравнения.  Важно выбрать такую модель, которая обеспечивала бы достаточную точность и адекватность, не будучи при этом излишне сложной и трудоемкой в реализации.  После выбора типа модели необходимо определить ее структуру: какие переменные и параметры будут включены в модель, какие связи между ними будут установлены и какие уравнения будут использоваться для их описания.  Разработка структуры модели требует глубокого понимания физико-химических процессов, происходящих в нефтеперерабатывающей установке, и опыта в области математического моделирования.</w:t>
        <w:br/>
        <w:br/>
        <w:br/>
        <w:t>Определение границ системы – это первый и, пожалуй, самый критичный шаг в процессе математического моделирования нефтеперерабатывающего процесса.  Нельзя просто “взять” всю установку и попытаться описать ее одним огромным уравнением – это приведет к чрезмерно сложной и непрактичной модели, которую будет невозможно использовать для реальных расчетов и оптимизации.  Вместо этого необходимо четко определить, какую часть установки мы будем моделировать, а какие факторы будут считаться внешними и не учитываться в модели. Этот выбор, казалось бы, простой, на самом деле требует глубокого понимания физико-химических процессов, происходящих в установке, и четкого определения целей моделирования.  Правильное определение границ системы позволяет сфокусироваться на наиболее важных аспектах процесса, упростить модель и сделать ее более эффективной и практичной.</w:t>
        <w:br/>
        <w:br/>
        <w:t>Представьте себе, что мы хотим смоделировать работу ректификационной колонны, предназначенной для разделения смеси углеводородов.  Казалось бы, нужно учесть все – от нагрева сырья в печи до охлаждения продуктов разделения.  Однако, если наша цель – оптимизировать работу самой колонны, то включение в модель процессов, происходящих в печи и холодильнике, может быть излишним усложнением.  Эти процессы можно рассматривать как внешние и задавать в виде граничных условий.  Например, можно задать температуру и состав сырья, подаваемого в колонну, и температуру и давление на выходе продуктов разделения.  Это позволяет упростить модель и сфокусироваться на гидродинамических и массопереносных процессах внутри колонны, которые оказывают наибольшее влияние на ее эффективность.  В то же время, если бы наша цель была – оптимизация работы всей установки, включая печь и холодильник, то пришлось бы учитывать и эти процессы, что значительно усложнило бы модель.</w:t>
        <w:br/>
        <w:br/>
        <w:t>Однако определение границ системы – это не просто исключение некоторых элементов.  Это также определение взаимодействующих факторов, которые влияют на процесс и должны быть учтены в модели.  Например, при моделировании работы реактора крекинга необходимо учитывать такие факторы, как температура, давление, состав сырья, расход катализатора и время пребывания реагентов в реакторе.  Эти факторы оказывают существенное влияние на скорость реакции, конверсию и выход целевых продуктов.  Если не учесть эти факторы, то модель будет неадекватной и не сможет дать правильные результаты.  Напротив, можно пренебречь такими факторами, как изменение свойств катализатора во времени, если предполагается, что катализатор работает стабильно в течение всего периода моделирования.  Важно найти баланс между точностью и сложностью модели, чтобы обеспечить ее практическую применимость.</w:t>
        <w:br/>
        <w:br/>
        <w:t>В качестве еще одного примера, рассмотрим задачу моделирования процесса смешения двух жидкостей в емкости.  Если наша цель – оптимизировать работу мешалки, то можно пренебречь теплообменом с окружающей средой и рассматривать процесс как адиабатический.  Это упрощает модель и позволяет сфокусироваться на гидродинамических аспектах процесса смешения.  Однако, если мы хотим изучить влияние температуры на скорость смешения, то необходимо учесть теплообмен с окружающей средой и включить тепловые процессы в модель.  В этом случае модель становится более сложной, но и более точной.  Таким образом, выбор границ системы и учет взаимодействующих факторов – это компромисс между точностью и сложностью модели, который зависит от целей моделирования и доступной информации.  Правильный выбор этих параметров позволяет создать эффективную и практичную модель, которая может быть использована для решения реальных задач оптимизации и управления нефтеперерабатывающим процессом.</w:t>
        <w:br/>
        <w:br/>
        <w:br/>
        <w:t>После четкого определения границ системы, следующим критически важным шагом в процессе математического моделирования является выявление ключевых переменных и параметров, оказывающих наибольшее влияние на рассматриваемый процесс. Этот этап требует глубокого понимания физико-химических явлений, происходящих в системе, и способности отделить важные факторы от второстепенных. Игнорирование ключевых переменных приведет к неточной и бесполезной модели, в то время как включение слишком большого количества параметров не только усложнит модель, но и затруднит ее калибровку и интерпретацию результатов. Цель состоит в том, чтобы создать модель, которая является одновременно адекватной и управляемой, отражая наиболее значимые аспекты процесса при минимально возможном количестве параметров.</w:t>
        <w:br/>
        <w:br/>
        <w:t>Представьте себе задачу моделирования процесса крекинга тяжелых нефтяных фракций в установке с псевдоожиженным слоем. Существуют десятки, если не сотни, факторов, которые могут потенциально повлиять на выход целевых продуктов, таких как бензин и дизельное топливо. Температура, давление, скорость подачи сырья, состав катализатора, размер частиц катализатора, влажность сырья, распределение частиц катализатора в реакторе – все это может оказывать влияние на процесс. Однако, если наша цель – оптимизировать выход бензина, то наиболее важными переменными будут температура реактора, скорость подачи сырья и состав катализатора. Эти факторы оказывают наибольшее влияние на скорость реакции крекинга и выход целевых продуктов. В то время как размер частиц катализатора и влажность сырья также могут оказывать влияние, их эффект будет значительно меньше, и их можно не учитывать в модели без существенной потери точности.</w:t>
        <w:br/>
        <w:br/>
        <w:t>Важно понимать, что выбор ключевых переменных и параметров не всегда является очевидным и может потребовать проведения предварительного анализа чувствительности. Анализ чувствительности заключается в том, чтобы систематически изменять значения различных параметров модели и наблюдать, как это влияет на выходные данные. Параметры, которые оказывают наибольшее влияние на выходные данные, являются ключевыми переменными, и их следует учитывать в модели. Например, при моделировании процесса дистилляции ключевыми переменными будут температура и давление в ректификационной колонне, расход сырья и концентрация компонентов в сырье. Эти факторы оказывают наибольшее влияние на разделение компонентов и качество продуктов. В то же время, такие параметры, как диаметр колонны и высота тарелок, могут быть зафиксированы на определенном уровне, поскольку они оказывают меньшее влияние на процесс.</w:t>
        <w:br/>
        <w:br/>
        <w:t>Выявление ключевых переменных и параметров также требует учета масштаба моделирования. Если мы моделируем установку в целом, то нам потребуется учитывать больше параметров, чем если мы моделируем отдельную часть установки. Например, при моделировании всей нефтеперерабатывающей установки нам потребуется учитывать такие параметры, как цены на нефть, спрос на нефтепродукты, затраты на энергию и выбросы загрязняющих веществ. В то же время, если мы моделируем только ректификационную колонну, то нам достаточно учитывать только параметры, связанные с работой колонны, такие как температура, давление, расход сырья и концентрация компонентов. Важно помнить, что модель должна быть достаточно сложной, чтобы отражать основные аспекты процесса, но и достаточно простой, чтобы быть управляемой и интерпретируемой. Правильный выбор ключевых переменных и параметров является ключом к созданию эффективной и практичной модели, которая может быть использована для решения реальных задач оптимизации и управления нефтеперерабатывающим процессом.</w:t>
        <w:br/>
        <w:br/>
        <w:br/>
        <w:t>После выявления ключевых переменных и параметров, следующим важным шагом в процессе математического моделирования является выбор подходящего типа математической модели, который наилучшим образом описывает поведение системы. Этот выбор определяется как природой моделируемого процесса, так и требуемой точностью и уровнем детализации. Существуют различные типы математических моделей, каждый из которых имеет свои преимущества и недостатки, и выбор подходящего типа требует понимания их особенностей и ограничений, чтобы обеспечить адекватное представление реальности и получить достоверные результаты. Игнорирование этих аспектов может привести к созданию модели, которая либо слишком упрощена и не отражает важные аспекты процесса, либо слишком сложна и трудно управляема, что затруднит ее использование для анализа и оптимизации.</w:t>
        <w:br/>
        <w:br/>
        <w:t>Один из ключевых аспектов при выборе типа модели – это учет характера процесса. Если процесс можно описать с помощью четких физических законов, таких как законы сохранения массы, энергии и импульса, то наиболее подходящим типом модели будет *механистическая модель*, основанная на этих законах. Механистические модели позволяют точно предсказывать поведение системы при различных условиях и предоставляют глубокое понимание взаимосвязей между различными параметрами. Например, при моделировании теплообмена в теплообменнике можно использовать уравнения теплопроводности и конвекции, основанные на законах термодинамики, для расчета теплопередачи и эффективности теплообменника. Однако, разработка механистических моделей требует глубоких знаний физики и химии и может быть сложной и трудоемкой задачей.</w:t>
        <w:br/>
        <w:br/>
        <w:t>В тех случаях, когда физические законы не полностью известны или слишком сложны для использования, можно прибегнуть к *эмпирическим моделям*, основанным на статистическом анализе экспериментальных данных. Эмпирические модели строятся на основе корреляций между переменными и позволяют предсказывать поведение системы на основе наблюдений. Например, при моделировании скорости реакции в химическом реакторе можно использовать эмпирические уравнения, полученные на основе экспериментальных данных, для предсказания скорости реакции при различных температурах и концентрациях реагентов. Эмпирические модели проще в разработке, чем механистические, но они менее универсальны и могут быть неточными при экстраполяции за пределы экспериментальных данных.</w:t>
        <w:br/>
        <w:br/>
        <w:t>Существует также *гибридный подход*, сочетающий элементы механистических и эмпирических моделей. В гибридных моделях ключевые процессы моделируются с помощью механистических уравнений, а недостающие знания заполняются с помощью эмпирических корреляций. Например, при моделировании крекинга тяжелых нефтяных фракций можно использовать механистические уравнения для описания основных реакций крекинга, а эмпирические корреляции для описания вторичных реакций и процессов переноса. Гибридный подход позволяет сочетать преимущества обоих типов моделей и получить более точные и надежные результаты.</w:t>
        <w:br/>
        <w:br/>
        <w:t>Выбор типа модели также зависит от требуемой точности и уровня детализации. Если требуется высокая точность и глубокое понимание процесса, то необходимо использовать сложную механистическую модель, учитывающую все важные факторы. Однако, сложные модели требуют больших вычислительных ресурсов и могут быть трудно управляемыми. Если требуется быстрая оценка поведения системы или если данные ограничены, то можно использовать простую эмпирическую модель. Важно найти баланс между точностью и сложностью, чтобы создать модель, которая является одновременно адекватной и управляемой. Выбор подходящего типа математической модели – это ключевой шаг в процессе моделирования, который требует глубоких знаний физики, химии и математики, а также понимания особенностей моделируемого процесса и требований к модели.</w:t>
        <w:br/>
        <w:br/>
        <w:br/>
        <w:t>В процессе разработки математической модели часто возникает необходимость введения упрощающих допущений. На первый взгляд, это может показаться контрпродуктивным, поскольку снижает реалистичность представления о системе. Однако, в реальности, стремление к абсолютной точности часто приводит к чрезмерно сложным моделям, которые становятся непрактичными для использования из-за огромных вычислительных затрат и сложности анализа. Упрощающие допущения позволяют найти оптимальный баланс между точностью и практичностью, делая модель более управляемой и интерпретируемой, не теряя при этом ключевых характеристик моделируемого процесса. Задача разработчика модели – обосновать необходимость каждого упрощения и оценить его влияние на конечные результаты.</w:t>
        <w:br/>
        <w:br/>
        <w:t>Введение упрощающих допущений не является произвольным упрощением ради упрощения. Каждое допущение должно быть основано на физических, химических или экономических соображениях, и его влияние на точность модели должно быть оценено и задокументировано. Например, при моделировании теплообмена в большом промышленном реакторе, можно с уверенностью предположить, что изменение температуры в поперечном сечении реактора незначительно по сравнению с изменением температуры вдоль оси реактора. Это позволяет свести задачу к одномерному расчету теплопроводности, значительно упрощая модель и снижая вычислительные затраты, при этом сохраняя адекватную точность.  В противном случае, пришлось бы решать гораздо более сложную задачу трехмерной теплопроводности, требующую огромных вычислительных ресурсов и времени.</w:t>
        <w:br/>
        <w:br/>
        <w:t>Другим распространенным примером является упрощение кинетических схем химических реакций. Реальные химические реакции часто включают множество элементарных стадий с различными скоростями. Однако, для целей моделирования технологического процесса может быть достаточно использовать упрощенную схему, включающую только основные реакции, преобладающие в данных условиях. Например, при моделировании процесса крекинга углеводородов можно пренебречь скоростью некоторых побочных реакций, которые вносят незначительный вклад в общий выход целевых продуктов. Это позволяет упростить кинетические уравнения и снизить вычислительную сложность модели. Важно помнить, что при упрощении кинетической схемы необходимо тщательно оценить влияние отброшенных реакций на точность модели.</w:t>
        <w:br/>
        <w:br/>
        <w:t>Использование упрощающих допущений позволяет также абстрагироваться от незначительных деталей, которые не оказывают существенного влияния на результат. Например, при моделировании движения жидкости в трубопроводе можно пренебречь шероховатостью стенок трубы, если ее влияние на гидравлическое сопротивление незначительно. Это позволяет использовать более простые уравнения для описания движения жидкости и снизить вычислительную сложность модели. При этом важно помнить, что в некоторых случаях, например, при расчете гидравлических потерь в системах с высокой шероховатостью, учет шероховатости является необходимым условием получения точных результатов. Поэтому, выбор упрощающих допущений должен быть основан на тщательном анализе особенностей моделируемого процесса и требуемой точности модели.</w:t>
        <w:br/>
        <w:br/>
        <w:t>В заключение, упрощающие допущения являются неотъемлемой частью процесса разработки математической модели. Они позволяют найти оптимальный баланс между точностью и практичностью, делая модель более управляемой и интерпретируемой. При этом, каждое упрощение должно быть обосновано и его влияние на точность модели должно быть оценено. Правильное использование упрощающих допущений позволяет создавать эффективные модели, которые могут быть использованы для анализа и оптимизации технологических процессов.</w:t>
        <w:br/>
        <w:br/>
        <w:br/>
        <w:t>**II. Моделирование процессов разделения**</w:t>
        <w:br/>
        <w:br/>
        <w:t>Процессы разделения играют критически важную роль в нефтепереработке, химической промышленности и других отраслях, где необходимо выделять отдельные компоненты из сложных смесей. От эффективности этих процессов напрямую зависит качество конечного продукта, энергозатраты и экономическая целесообразность всего производства. Математическое моделирование процессов разделения позволяет оптимизировать их параметры, предсказывать поведение системы в различных условиях и разрабатывать более эффективные технологии. Разнообразие существующих процессов разделения – дистилляция, экстракция, абсорбция, адсорбция, мембранное разделение – требует использования различных математических подходов и моделей для их адекватного описания. Выбор конкретной модели определяется физическими свойствами разделяемых компонентов, режимом работы установки и требуемой точностью моделирования.</w:t>
        <w:br/>
        <w:br/>
        <w:t>Одним из наиболее распространенных процессов разделения является дистилляция, широко используемая для разделения жидких смесей на фракции, различающиеся по температуре кипения. Математическая модель дистилляционной колонны основана на законах материального и энергетического баланса, уравнениях фазового равновесия и гидродинамических соотношениях. Уравнения материального баланса описывают изменение состава жидкой и паровой фаз по высоте колонны, а уравнения энергетического баланса учитывают теплообмен между фазами и окружающим пространством. Важным элементом модели является определение равновесия между паром и жидкостью, которое зависит от температуры, давления и состава смеси. Для сложных смесей используются различные модели, такие как модель Рауля, модель Антуана или модели, учитывающие неидеальность смесей. Гидродинамические уравнения описывают течение жидкой и паровой фаз внутри колонны и учитывают такие факторы, как трение, гравитация и перенос массы. Точное решение этих уравнений требует использования численных методов, таких как метод конечных элементов или метод конечных объемов.</w:t>
        <w:br/>
        <w:br/>
        <w:t>Другим важным процессом разделения является экстракция, используемая для извлечения растворенного вещества из одной фазы в другую несмешивающуюся фазу. Математическая модель экстракции основана на законе распределения, который описывает зависимость концентрации вещества в двух фазах. Закон распределения определяется коэффициентом распределения, который характеризует относительную растворимость вещества в двух фазах. Кроме закона распределения, модель экстракции учитывает также процессы массопереноса между фазами и гидродинамические факторы, влияющие на перемешивание и контакт фаз. Модель массопереноса описывает скорость переноса вещества через границу раздела фаз и зависит от коэффициента диффузии, площади поверхности контакта и разности концентраций. Гидродинамические уравнения учитывают течение жидкостей в экстракторе и обеспечивают адекватное перемешивание фаз для повышения эффективности экстракции. Выбор конкретной модели экстрактора зависит от типа экстрактора, режима работы и физических свойств разделяемых компонентов.</w:t>
        <w:br/>
        <w:br/>
        <w:t>В заключение, математическое моделирование процессов разделения является мощным инструментом для оптимизации и управления этими процессами. Разработка адекватных математических моделей требует глубокого понимания физических и химических принципов, лежащих в основе этих процессов, а также использования современных численных методов и программного обеспечения. Успешное применение математического моделирования позволяет значительно повысить эффективность процессов разделения, снизить энергозатраты и улучшить качество конечного продукта, что является критически важным для обеспечения конкурентоспособности и устойчивого развития предприятий. Постоянное совершенствование математических моделей и разработка новых алгоритмов моделирования является важной задачей для исследователей и инженеров, работающих в области процессов разделения.</w:t>
        <w:br/>
        <w:br/>
        <w:br/>
        <w:t>**A. Дистилляция:**</w:t>
        <w:br/>
        <w:br/>
        <w:t>Дистилляция, пожалуй, самый распространенный и фундаментальный процесс разделения в нефтепереработке и химической промышленности, основан на различии в температурах кипения компонентов жидкой смеси. Представьте себе, как вы варите воду для чая – пар, образующийся над кипящей водой, это и есть пример дистилляции, где вода испаряется, отделяясь от растворенных в ней минералов и других примесей.  В промышленных масштабах, процесс дистилляции использует эту же самую идею, но гораздо сложнее и эффективнее, позволяя разделять нефть на ценные фракции, такие как бензин, керосин, дизельное топливо и мазут.  Несмотря на кажущуюся простоту, дистилляционные колонны – это сложные инженерные сооружения, требующие точного расчета и управления для достижения максимальной эффективности разделения и минимальных энергозатрат.  Понимание принципов дистилляции и факторов, влияющих на ее эффективность, является ключевым для проектирования и эксплуатации нефтеперерабатывающих и химических предприятий.</w:t>
        <w:br/>
        <w:br/>
        <w:t>В основе дистилляционного процесса лежит концепция парожидкостного равновесия.  Когда жидкая смесь нагревается, компоненты с более низкой температурой кипения испаряются быстрее, создавая пар, обогащенный этими компонентами.  Этот пар затем поднимается вверх по дистилляционной колонне, где происходит его охлаждение и конденсация.  При конденсации пара, образуется конденсат, обогащенный компонентами с более низкой температурой кипения.  Этот конденсат собирается в верхней части колонны и отводится как дистиллят – продукт, содержащий компоненты с более низкой температурой кипения.  В то же время, в нижней части колонны остается жидкий остаток, обогащенный компонентами с более высокой температурой кипения – ректификат.  Ключевым моментом является поддержание стабильной разницы температур между нижней и верхней частью колонны, что обеспечивает эффективное разделение компонентов.  Оптимизация параметров процесса, таких как температура, давление и скорость подачи сырья, позволяет добиться максимальной степени разделения и снизить потери ценных компонентов.</w:t>
        <w:br/>
        <w:br/>
        <w:t>Однако, идеальное разделение достигается не всегда.  Реальные смеси часто содержат компоненты с близкими температурами кипения, что приводит к образованию азеотропных смесей – смесей, которые кипят при постоянной температуре и имеют постоянный состав.  Азеотропы затрудняют разделение компонентов традиционными методами дистилляции, поскольку они ведут себя как единый компонент.  Для преодоления этой проблемы используются специальные методы, такие как азеотропная дистилляция или экстрактивная дистилляция, которые позволяют нарушить азеотропное равновесие и добиться разделения компонентов.  Азеотропная дистилляция предполагает добавление третьего компонента, который изменяет относительную летучесть компонентов смеси и позволяет их разделить.  Экстрактивная дистилляция заключается в добавлении растворителя, который селективно поглощает один из компонентов смеси, облегчая его разделение.  Выбор оптимального метода зависит от состава смеси и требуемой степени разделения.</w:t>
        <w:br/>
        <w:br/>
        <w:t>На практике, дистилляционные колонны представляют собой сложные аппараты, состоящие из корпуса, тарелок или насадок, оросительного устройства и отводных устройств. Тарелки и насадки обеспечивают эффективный контакт между паром и жидкостью, увеличивая площадь поверхности для массопереноса и улучшая разделение компонентов. Оросительное устройство распределяет жидкость по поверхности тарелок или насадок, обеспечивая равномерное смачивание. Отводные устройства собирают дистиллят и ректификат, отводя их из колонны. Конструкция дистилляционной колонны зависит от состава смеси, производительности и требуемой степени разделения. Существуют различные типы дистилляционных колонн, такие как тарельчатые колонны, насадочные колонны и колонны с внутренними оросителями. Выбор оптимального типа колонны зависит от конкретных условий эксплуатации. Правильный выбор конструкции и эксплуатация дистилляционной колонны играет решающую роль в обеспечении эффективного разделения и получения высококачественных продуктов.</w:t>
        <w:br/>
        <w:br/>
        <w:br/>
        <w:t>## Уравнения Материального и Энергетического Баланса в Дистилляции</w:t>
        <w:br/>
        <w:br/>
        <w:t>Дистилляционные колонны, как мы уже обсуждали, являются сердцем нефтеперерабатывающих и химических предприятий, обеспечивая разделение сложных смесей на ценные компоненты. Чтобы проектировать, оптимизировать и контролировать эти колонны, необходимо понимать и применять фундаментальные принципы материального и энергетического баланса. Эти принципы, по сути, представляют собой законы сохранения массы и энергии, адаптированные к конкретным условиям дистилляционного процесса.  Материальный баланс утверждает, что масса, поступающая в систему (дистилляционную колонну), равна массе, выходящей из системы, за исключением случаев, когда происходят химические реакции или происходят потери.  Энергетический баланс, в свою очередь, утверждает, что энергия, поступающая в систему, равна энергии, выходящей из системы, с учетом изменений внутренней энергии и выполненной работы.  Применение этих законов к дистилляционным колоннам позволяет нам рассчитывать потоки различных компонентов, температурные градиенты и энергозатраты, необходимые для достижения желаемого разделения.</w:t>
        <w:br/>
        <w:br/>
        <w:t>Рассмотрим простейший пример: дистилляцию бинарной смеси, состоящей из двух компонентов, A и B, имеющих разные температуры кипения.  Предположим, что в колонну поступает смесь, содержащая определенное количество компонентов A и B, например, 60% A и 40% B.  Применяя закон материального баланса, мы можем рассчитать количество каждого компонента, которое должно выходить из колонны в виде дистиллята (паровая фаза, обогащенная более летучим компонентом) и ректификата (жидкая фаза, обогащенная менее летучим компонентом).  Например, если мы хотим получить дистиллят, содержащий 95% компонента A, то, зная общий поток сырья, мы можем рассчитать, сколько компонента A должно выйти с дистиллятом, и, следовательно, сколько компонента A останется в ректификате.  Это расчет, разумеется, упрощенный, поскольку он не учитывает потери из-за неполного разделения или утечек, но он иллюстрирует основную идею.  Более сложные расчеты требуют учета количества тарелок в колонне, эффективности тарелок и других факторов, влияющих на разделение.</w:t>
        <w:br/>
        <w:br/>
        <w:t>Энергетический баланс играет ключевую роль в определении тепловых потоков, необходимых для нагрева сырья и обеспечения испарения компонентов.  В типичной дистилляционной колонне тепло подводится снизу, нагревая сырье и вызывая испарение более летучего компонента.  Количество тепла, необходимого для испарения, зависит от теплоты парообразования каждого компонента и скорости потока.  Кроме того, необходимо учитывать тепло, отводимое с дистиллятом и ректификатом, а также тепловые потери в окружающую среду.  Уравнение энергетического баланса включает в себя все эти факторы и позволяет рассчитать количество тепла, необходимого для поддержания стабильного процесса дистилляции.  Например, если мы увеличим скорость потока сырья, нам потребуется больше тепла для его нагрева и испарения.  Если мы снизим температуру окружающей среды, тепловые потери увеличатся, и нам потребуется больше тепла для поддержания стабильной температуры в колонне.  Правильный расчет тепловых потоков позволяет оптимизировать энергопотребление и снизить затраты на производство.</w:t>
        <w:br/>
        <w:br/>
        <w:t>Практическое применение уравнений материального и энергетического баланса часто осуществляется с помощью программного обеспечения для моделирования процессов, таких как Aspen Plus или HYSYS.  Эти программы позволяют создавать сложные модели дистилляционных колонн, учитывая различные факторы, влияющие на разделение.  Моделируя колонну, можно предсказывать ее поведение при различных условиях эксплуатации и оптимизировать параметры процесса для достижения максимальной эффективности и минимальных затрат.  Например, можно определить оптимальное количество тарелок, оптимальное соотношение между скоростью потока сырья и скоростью отвода дистиллята, а также оптимальную температуру и давление в колонне.  Использование программного обеспечения для моделирования позволяет значительно сократить время и затраты на проектирование и оптимизацию дистилляционных процессов, а также повысить надежность и безопасность производства.  Важно помнить, что точность моделирования зависит от качества исходных данных и правильности выбора параметров модели. Поэтому, необходимо тщательно проверять и валидировать модели, сравнивая результаты моделирования с экспериментальными данными.</w:t>
        <w:br/>
        <w:br/>
        <w:br/>
        <w:t>## Модель Равновесия Пар-Жидкость: Основа Разделения в Дистилляции</w:t>
        <w:br/>
        <w:br/>
        <w:t>Понимание равновесия между парoвой и жидкой фазами – краеугольный камень при проектировании и оптимизации дистилляционных колонн. Это равновесие определяет, как состав паровой фазы меняется в зависимости от состава жидкой фазы при определенной температуре и давлении, и, следовательно, насколько эффективно можно разделить компоненты смеси. Без точного знания этого равновесия, любой расчет разделения, будь то в лабораторном масштабе или в промышленном, обречен на неточность и потенциальные экономические потери.  Уравнение, описывающее это равновесие, часто называют линией равновесия и представляет собой график зависимости парциального давления компонента в паровой фазе от его концентрации в жидкой фазе при постоянной температуре.  Линия равновесия позволяет определить, сколько каждого компонента переходит в паровую фазу при заданных условиях, что определяет эффективность разделения в дистилляционной колонне.  Важно подчеркнуть, что эта зависимость не линейна и зависит от природы компонентов смеси, их взаимодействия и давления.</w:t>
        <w:br/>
        <w:br/>
        <w:t>В самом простом случае, когда компоненты смеси образуют идеальные смеси, где взаимодействие между молекулами компонентов не отличается от взаимодействия между молекулами чистого компонента, можно использовать закон Рауля. Закон Рауля гласит, что парциальное давление компонента в паровой фазе пропорционально его мольной доле в жидкой фазе. Это упрощенное представление позволяет легко рассчитать состав паровой фазы, зная состав жидкой фазы и парциальное давление чистого компонента.  Например, если в жидкой смеси содержится 60% бензола и 40% толуола, то парциальное давление бензола в паровой фазе будет равно 0.6 * P&lt;sub&gt;бензола&lt;/sub&gt;&lt;sup&gt;0&lt;/sup&gt;, а парциальное давление толуола – 0.4 * P&lt;sub&gt;толуола&lt;/sub&gt;&lt;sup&gt;0&lt;/sup&gt;, где P&lt;sub&gt;бензола&lt;/sub&gt;&lt;sup&gt;0&lt;/sup&gt; и P&lt;sub&gt;толуола&lt;/sub&gt;&lt;sup&gt;0&lt;/sup&gt; – парциальные давления чистого бензола и толуола при той же температуре. Однако, в реальности, большинство смесей не являются идеальными, и закон Рауля не всегда применим.</w:t>
        <w:br/>
        <w:br/>
        <w:t>Для неидеальных смесей, когда взаимодействие между компонентами значительно, необходимо использовать более сложные модели, такие как уравнения Маргуэлеса или Вильсона, или, что еще лучше, более современные и точные уравнения Pitzer.  Уравнение Pitzer, в частности, учитывает неидеальность смесей за счет введения параметров, характеризующих взаимодействие между компонентами, и позволяет более точно рассчитать равновесие между парoвой и жидкой фазами. Эти параметры определяются экспериментально и зависят от природы компонентов смеси и температуры.  Например, при дистилляции азеотропных смесей, таких как смесь воды и этанола, где образуется азеотроп – смесь, которая кипит как чистый компонент, закон Рауля совершенно неприменим, и необходимо использовать специальные модели, учитывающие образование азеотропа и изменяющиеся свойства смеси.  В таких случаях, уравнение Pitzer, учитывая отклонения от идеальности, позволяет предсказать состав пара и, следовательно, разработать эффективный метод разделения, например, с использованием добавок или других методов.</w:t>
        <w:br/>
        <w:br/>
        <w:t>Более того, понимание равновесия между фазами – это не только теоретический вопрос, но и практический инструмент, используемый для оптимизации работы дистилляционных колонн. Зная линию равновесия для конкретной смеси, можно определить оптимальное количество тарелок в колонне, оптимальный температурный профиль и оптимальный расход теплоносителя. Это позволяет повысить эффективность разделения, снизить энергопотребление и, следовательно, снизить затраты на производство.  Например, если линия равновесия имеет крутой наклон, то разделение компонентов будет более легким, и потребуется меньшее количество тарелок в колонне. Если же линия равновесия имеет пологий наклон, то разделение будет более сложным, и потребуется большее количество тарелок.  Таким образом, знание равновесия между фазами – это ключ к успешному проектированию и оптимизации дистилляционных процессов.</w:t>
        <w:br/>
        <w:br/>
        <w:br/>
        <w:t>## Гидравлическое Сопротивление в Дистилляционных Колоннах: Ключ к Эффективной Работе</w:t>
        <w:br/>
        <w:br/>
        <w:t>Помимо точного понимания фазового равновесия, для успешного проектирования и эксплуатации дистилляционных колонн необходимо учитывать гидравлическое сопротивление, возникающее при движении паров и жидкостей внутри колонны. Гидравлическое сопротивление представляет собой силу, противодействующую потоку, и напрямую влияет на перепад давления, энергопотребление и, в конечном итоге, на эффективность разделения. Пренебрежение гидравлическим сопротивлением может привести к затоплению колонны, снижению эффективности разделения и даже к поломке оборудования.  Поэтому, точная оценка и учет гидравлического сопротивления является критически важной задачей при проектировании и оптимизации дистилляционных процессов.  Это особенно важно при работе с колоннами большой высоты или с жидкостями высокой вязкости, где гидравлическое сопротивление может достигать значительных значений.  Без учета этих факторов, колонна может работать неэффективно, потребляя больше энергии, чем необходимо, и не достигая требуемой чистоты разделяемых компонентов.</w:t>
        <w:br/>
        <w:br/>
        <w:t>Существует два основных типа дистилляционных колонн, каждый из которых характеризуется различным механизмом гидравлического сопротивления: тарельчатые и насадочные. В тарельчатых колоннах, разделение происходит на тарелках – горизонтальных перегородках, установленных внутри колонны. Гидравлическое сопротивление в тарельчатых колоннах обусловлено трением паров и жидкостей о поверхность тарелок, а также о перегородки и другие элементы, установленные на тарелках.  Этот тип сопротивления часто характеризуется местными потерями давления, которые возникают при изменении сечения потока или при обтекании препятствий.  Для расчета гидравлического сопротивления в тарельчатых колоннах используются различные эмпирические коэффициенты и корреляции, учитывающие геометрию тарелок, скорость потока и физические свойства жидкостей и паров.  Например, для расчета перепада давления на тарелках используются коэффициенты потерь, которые зависят от типа тарелки (сито, пузырчатая, решетчатая и т.д.) и скорости потока.  Точный расчет этих коэффициентов позволяет оптимизировать конструкцию тарелок и снизить энергопотребление колонны.</w:t>
        <w:br/>
        <w:br/>
        <w:t>В насадочных колоннах, разделение происходит за счет взаимодействия паров и жидкостей с насадкой – материалом, заполняющим внутренний объем колонны. Насадка представляет собой множество мелких тел, создающих большую поверхность контакта между парами и жидкостями. Гидравлическое сопротивление в насадочных колоннах обусловлено трением паров и жидкостей о поверхность насадки, а также о сами тела насадки. В отличие от тарельчатых колонн, гидравлическое сопротивление в насадочных колоннах носит более диффузный характер и распределено по всему объему колонны.  Для расчета гидравлического сопротивления в насадочных колоннах используются различные модели, учитывающие геометрию насадки (кольца Рашига, седла Берля и т.д.), плотность заполнения и скорость потока.  Например, для расчета перепада давления на насадке используются коэффициенты гидравлической проницаемости, которые зависят от формы и размера тел насадки.  Выбор оптимальной насадки и плотности заполнения позволяет обеспечить высокую эффективность разделения при минимальном гидравлическом сопротивлении.</w:t>
        <w:br/>
        <w:br/>
        <w:t>Наконец, важно отметить, что гидравлическое сопротивление в дистилляционных колоннах может изменяться во времени из-за загрязнения тарелок или насадки, образования отложений или коррозии.  Регулярный мониторинг перепада давления в колонне позволяет своевременно выявить и устранить проблемы, связанные с гидравлическим сопротивлением.  Кроме того, необходимо учитывать влияние гидравлического сопротивления на работу рефлюкс-системы и дефлегматора, так как увеличение гидравлического сопротивления может привести к снижению производительности и эффективности колонны.  Поэтому, комплексный учет гидравлического сопротивления является неотъемлемой частью проектирования, эксплуатации и оптимизации дистилляционных процессов.  Этот подход позволяет обеспечить надежную, эффективную и экономичную работу дистилляционной колонны на протяжении всего срока ее службы.</w:t>
        <w:br/>
        <w:br/>
        <w:br/>
        <w:t>## Моделирование Риса (Flooding) и Захлеста (Entrainment) в Колонне: Обеспечение Стабильной Работы</w:t>
        <w:br/>
        <w:br/>
        <w:t>Одной из наиболее критических проблем, возникающих в процессе эксплуатации дистилляционных колонн, является явление риса (flooding) и захлеста (entrainment). Риса – это состояние, при котором жидкость заполняет всю внутреннюю площадь колонны, препятствуя нормальному движению паров и приводя к резкому снижению эффективности разделения, а в крайних случаях - к остановке процесса. Захлест, в свою очередь, представляет собой унос капель жидкости восходящим потоком паров, что приводит к загрязнению верхних продуктов разделения и снижению их чистоты.  Понимание механизмов возникновения этих явлений и возможность их точного моделирования крайне важны для обеспечения стабильной и надежной работы дистилляционной установки, предотвращения аварийных ситуаций и оптимизации технологического процесса. Игнорирование этих факторов при проектировании и эксплуатации колонны может привести к значительным экономическим потерям и серьезным проблемам с безопасностью производства. Правильное моделирование риса и захлеста позволяет определить границы стабильной работы колонны и предотвратить выход за пределы безопасных режимов.</w:t>
        <w:br/>
        <w:br/>
        <w:t>Механизмы возникновения риса и захлеста тесно связаны между собой и зависят от ряда факторов, включая скорости потоков паров и жидкостей, плотность жидкостей и паров, геометрию колонны и характеристики насадки или тарелок.  При увеличении скорости потока жидкости и снижении скорости потока паров возникает ситуация, когда сила тяжести и поверхностное натяжение не могут удержать жидкость на тарелках или насадке, что приводит к ее скоплению в колонне и возникновению риса. В то же время, при высокой скорости потока паров, капли жидкости могут быть захвачены потоком и унесены вверх, что приводит к захлесту.  Например, при резком увеличении подачи сырья в колонну, скорость потока жидкости может значительно возрасти, что приведет к переполнению колонны и возникновению риса.  Аналогично, при снижении скорости потока паров, например, из-за снижения температуры, капли жидкости могут оседать на поверхности насадки или тарелок, увеличивая вероятность захлеста.  Поэтому, точный учет всех этих факторов при моделировании риса и захлеста является крайне важным.</w:t>
        <w:br/>
        <w:br/>
        <w:t>Для моделирования риса и захлеста используются различные подходы, начиная от эмпирических корреляций и заканчивая сложными вычислительными моделями, основанными на решении уравнений гидродинамики и тепломассопереноса.  Эмпирические корреляции, основанные на экспериментальных данных, позволяют оценить границы стабильной работы колонны в зависимости от скорости потоков паров и жидкостей, плотности жидкостей и паров и геометрии колонны.  Однако, эти корреляции имеют ограниченную применимость и не учитывают все факторы, влияющие на возникновение риса и захлеста.  Более точные результаты можно получить с помощью вычислительных моделей, основанных на решении уравнений гидродинамики и тепломассопереноса.  Эти модели позволяют учесть все факторы, влияющие на возникновение риса и захлеста, и получить детальную картину распределения фаз в колонне.  Например, с помощью этих моделей можно определить оптимальную конструкцию тарелок или насадки, обеспечивающую максимальную производительность и минимальное гидравлическое сопротивление.  Современные вычислительные модели позволяют моделировать сложные явления, такие как образование пузырьков, коалесценция капель и унос жидкости, что делает их незаменимым инструментом для проектирования и эксплуатации дистилляционных колонн.</w:t>
        <w:br/>
        <w:br/>
        <w:t>Особенно важным является моделирование риса и захлеста при проектировании колонн, работающих с системами, имеющими высокие скорости потоков или сложные физические свойства жидкостей. Например, при переработке легколетучих жидкостей с низкой вязкостью, вероятность возникновения захлеста значительно выше. В таких случаях необходимо использовать специальные насадки или тарелки, обеспечивающие эффективное отделение жидкости от паров. Аналогично, при переработке жидкостей с высокой вязкостью, необходимо учитывать дополнительное гидравлическое сопротивление, возникающее при движении жидкости по насадке или тарелкам. Точное моделирование этих явлений позволяет определить оптимальные параметры колонны, обеспечивающие стабильную и надежную работу процесса. Кроме того, необходимо учитывать влияние изменения условий эксплуатации, таких как изменение состава сырья или температуры, на возникновение риса и захлеста. Моделирование этих изменений позволяет разработать эффективные стратегии управления процессом, предотвращающие возникновение аварийных ситуаций.  Разработка надежных и точных моделей риса и захлеста является сложной, но необходимой задачей для обеспечения безопасной и эффективной работы дистилляционных процессов.</w:t>
        <w:br/>
        <w:br/>
        <w:br/>
        <w:t>## Экстракция: Разделение Смесей с Помощю Несмешивающихся Жидкостей</w:t>
        <w:br/>
        <w:br/>
        <w:t>Экстракция – это мощный метод разделения веществ, основанный на различии в растворимости компонентов смеси в двух несмешивающихся жидкостях, обычно называемых экстрагентом и растворителем. В отличие от дистилляции или ректификации, которые используют различия в температурах кипения, экстракция опирается на избирающую способность растворителя к определенным компонентам смеси. Этот процесс широко применяется в различных отраслях промышленности, от фармацевтики и пищевой промышленности до нефтепереработки и горнодобывающей промышленности, позволяя извлекать ценные вещества из сложных смесей с высокой эффективностью. Например, экстракция кофеина из кофейных зерен для производства кофе без кофеина, или извлечение растительных масел из семян – яркие примеры применения этого метода в повседневной жизни. Без экстракции многие продукты, которые мы привыкли видеть на прилавках магазинов, просто не существовали бы в том виде, в котором они представлены сегодня.</w:t>
        <w:br/>
        <w:br/>
        <w:t>Ключевым элементом экстракции является селективность экстрагента, то есть его способность предпочтительно растворять один или несколько компонентов смеси, оставляя остальные без изменений. Выбор экстрагента зависит от множества факторов, включая растворимость разделяемых веществ, их химическую структуру, температуру и давление процесса.  Например, для экстракции органических кислот из водных растворов часто используют эфиры, такие как диэтиловый эфир, которые хорошо растворяют органические кислоты, но практически не смешиваются с водой. В то же время, для экстракции металлов из водных растворов могут использоваться органические соединения, содержащие функциональные группы, которые образуют устойчивые комплексы с ионами металлов, повышая их растворимость в органической фазе.  Важным параметром является также коэффициент распределения, который характеризует отношение концентрации вещества в экстрагенте к его концентрации в исходном растворителе при достижении равновесия.  Чем выше коэффициент распределения, тем эффективнее будет экстракция.  Правильный выбор экстрагента и оптимальное значение коэффициента распределения являются критическими факторами для достижения высокой степени извлечения и чистоты продукта.</w:t>
        <w:br/>
        <w:br/>
        <w:t>Процесс экстракции обычно осуществляется в специальных аппаратах, называемых экстракторами, которые обеспечивают эффективное смешивание несмешивающихся жидкостей и их последующее разделение. Существует множество различных типов экстракторов, каждый из которых имеет свои преимущества и недостатки.  Например, экстракторы с перемешиванием обеспечивают интенсивное смешивание жидкостей, что увеличивает скорость экстракции, но требуют значительных энергозатрат.  Экстракторы с пульсирующим потоком обеспечивают смешивание за счет создания пульсирующих движений жидкости, что снижает энергозатраты, но может быть менее эффективным для экстракции вязких жидкостей.  Экстракторы с непрерывным противотоком обеспечивают наиболее эффективное извлечение вещества, но требуют сложной конструкции и автоматизации процесса.  Выбор типа экстрактора зависит от конкретных условий процесса, свойств разделяемых веществ и требований к производительности.  Современные экстракторы часто оснащены системами автоматического управления, которые позволяют оптимизировать процесс экстракции и обеспечить стабильное качество продукта.</w:t>
        <w:br/>
        <w:br/>
        <w:t>Важно отметить, что экстракция – это не просто физический процесс, но и химический, поскольку может сопровождаться образованием комплексов, солей или других химических соединений. Например, при экстракции щелочных металлов из водных растворов могут образовываться соли, которые переходят в органическую фазу вместе с экстрагентом. В таких случаях необходимо учитывать химические реакции, протекающие в процессе экстракции, и принимать соответствующие меры для предотвращения образования нежелательных продуктов.  Кроме того, экстракция может быть использована для селективного извлечения определенных компонентов из сложных смесей, например, для разделения изомеров или для очистки химических веществ.  В этом случае необходимо выбирать экстрагенты, которые обладают высокой селективностью к целевому веществу.  Например, экстракция ионов лития из морской воды требует использования специальных экстрагентов, которые избирательно связывают ионы лития, не связывая другие ионы, присутствующие в морской воде.  Таким образом, экстракция является универсальным и мощным методом разделения, который может быть адаптирован к широкому спектру задач.</w:t>
        <w:br/>
        <w:br/>
        <w:br/>
        <w:t>## Уравнение Распределения: Ключ к Пониманию Эффективности Экстракции</w:t>
        <w:br/>
        <w:br/>
        <w:t>В самом сердце процесса экстракции лежит фундаментальный принцип – распределение вещества между двумя несмешивающимися фазами: экстрагентом и исходным растворителем. Понимание того, как вещество «размывается» между этими фазами, имеет решающее значение для проектирования эффективных экстракционных процессов и достижения максимального извлечения ценных компонентов из сложной смеси. Этот процесс количественно описывается уравнением распределения, которое устанавливает связь между концентрацией вещества в экстрагенте и его концентрацией в исходном растворителе при достижении равновесия.  В простейшем случае уравнение выглядит следующим образом:  *K&lt;sub&gt;D&lt;/sub&gt; = [C]&lt;sub&gt;экстрагент&lt;/sub&gt; / [C]&lt;sub&gt;растворитель&lt;/sub&gt;*, где *K&lt;sub&gt;D&lt;/sub&gt;* - коэффициент распределения, а [C] - равновесная концентрация вещества в каждой из фаз. Этот коэффициент, по сути, является мерой «любви» вещества к той или иной фазе – чем выше *K&lt;sub&gt;D&lt;/sub&gt;*, тем больше вещество предпочитает находиться в экстрагенте.  На практике, коэффициент распределения редко бывает постоянной величиной и может зависеть от множества факторов, включая температуру, давление, pH среды, состав экстрагента и присутствие других веществ в смеси.  Игнорирование этих факторов может привести к значительным ошибкам в расчетах и, как следствие, к неэффективности экстракционного процесса.</w:t>
        <w:br/>
        <w:br/>
        <w:t>Коэффициент распределения – это не просто теоретическая величина; он имеет прямое влияние на выбор экстрагента и оптимизацию параметров процесса.  Представьте себе, что вам необходимо извлечь ценный ароматический компонент из растительного сырья.  Если коэффициент распределения этого компонента в воде очень низок, использование воды в качестве экстрагента будет неэффективным.  В этом случае потребуется использовать органический растворитель, который обладает более высокой селективностью к ароматическому компоненту и, следовательно, обеспечивает более высокий коэффициент распределения.  Выбор подходящего экстрагента – это компромисс между селективностью, растворимостью, стоимостью и экологической безопасностью.  Важно учитывать, что даже самый селективный экстрагент не может обеспечить полное извлечение вещества, если коэффициент распределения слишком низок.  В таких случаях необходимо использовать многоступенчатые экстракции или другие методы интенсификации процесса, такие как ультразвуковая экстракция или микроволновая экстракция.  Поэтому, понимание принципов, лежащих в основе уравнения распределения, является ключом к разработке эффективных и экономически целесообразных экстракционных процессов.</w:t>
        <w:br/>
        <w:br/>
        <w:t>Различные конструкции экстракторов также используют принципы, заложенные в уравнении распределения, для оптимизации процесса. В сместно-отстойных экстракторах, например, экстрагент и исходный растворитель периодически смешиваются, обеспечивая интенсивный массообмен между фазами. Затем фазы разделяются под действием гравитации, и процесс повторяется.  Эффективность такой конструкции зависит от степени перемешивания, времени пребывания фаз и разности плотностей.  В колонных экстракторах экстрагент и исходный растворитель текут в противоточном направлении, обеспечивая максимальную площадь контакта и, следовательно, максимальную степень извлечения.  Такие экстракторы часто используются для непрерывной экстракции больших объемов жидкости.  Например, в нефтеперерабатывающей промышленности колонные экстракторы широко используются для извлечения ароматических углеводородов из нефтяных фракций.  В этих экстракторах используются специальные насадки или тарелки, которые обеспечивают эффективное распределение фаз и уменьшают проскальзывание.  Выбор конкретной конструкции экстрактора зависит от свойств разделяемых веществ, требуемой производительности и экономических ограничений.  В любом случае, уравнение распределения является важным инструментом для проектирования и оптимизации экстракционного процесса.</w:t>
        <w:br/>
        <w:br/>
        <w:br/>
        <w:t>## Моделирование скорости массопереноса: от теории к практике эффективной экстракции</w:t>
        <w:br/>
        <w:br/>
        <w:t>В то время как уравнение распределения определяет, *сколько* вещества перейдет из одной фазы в другую при равновесии, оно не говорит нам *как быстро* этот переход произойдет. Скорость, с которой вещество перемещается между фазами, определяется процессами массопереноса, и понимание этих процессов критически важно для проектирования эффективных экстракционных процессов. Массоперенос – это комплексное явление, зависящее от множества факторов, включая свойства вещества, характеристики фаз и условия процесса. В упрощенном виде, скорость массопереноса описывается уравнением, включающим коэффициент массопереноса и движущую силу, которая представляет собой разницу в концентрациях вещества в двух фазах. Коэффициент массопереноса, по сути, характеризует сопротивление массопереносу в конкретной фазе, и его величина зависит от множества факторов, таких как вязкость, диффузионная проницаемость и наличие перемешивания. Без учета скорости массопереноса, мы можем оказаться в ситуации, когда равновесие достигается слишком медленно, и процесс становится неэффективным.</w:t>
        <w:br/>
        <w:br/>
        <w:t>Чтобы понять, как работает массоперенос на практике, рассмотрим простой пример экстракции растворителя из водного раствора. Представьте себе, что вы пытаетесь извлечь масло из воды с помощью органического растворителя. На границе раздела фаз образуется пленка, в которой происходит перенос масла из водной фазы в органическую. Толщина этой пленки играет ключевую роль в скорости массопереноса. Чем тоньше пленка, тем меньше расстояние, которое должно пройти молекулам масла, и тем быстрее происходит экстракция. Однако, тонкая пленка может быть нестабильной и разрушаться под действием сил поверхностного натяжения и вязкости. Поэтому, для поддержания стабильной пленки необходимо перемешивание, которое обеспечивает постоянное обновление поверхности и уменьшает сопротивление массопереносу. Интенсивность перемешивания, в свою очередь, влияет на коэффициент массопереноса. Чем интенсивнее перемешивание, тем больше поверхностная площадь контакта между фазами и тем выше скорость массопереноса. В промышленном масштабе, для интенсификации массопереноса используются различные методы, такие как использование ультразвука, микроволн или специальных насадок, которые увеличивают площадь поверхности и обеспечивают более эффективное перемешивание.</w:t>
        <w:br/>
        <w:br/>
        <w:t>Коэффициент массопереноса не является постоянной величиной и зависит от множества факторов, включая свойства вещества, характеристики фаз и условия процесса. Для жидкостей, коэффициент массопереноса обычно описывается уравнением, учитывающим число Пекле, которое характеризует соотношение между конвективным и диффузионным переносом вещества. Высокое число Пекле означает, что конвективный перенос преобладает, и массоперенос происходит быстро. Низкое число Пекле означает, что диффузионный перенос преобладает, и массоперенос происходит медленно.  В газообразных средах, коэффициент массопереноса обычно описывается уравнением, учитывающим число Шервуда, которое характеризует соотношение между диффузионной скоростью и скоростью конвекции.  Помимо этих чисел, на коэффициент массопереноса также влияют такие факторы, как температура, давление, pH среды и наличие примесей. Например, увеличение температуры обычно увеличивает скорость диффузии и, следовательно, увеличивает коэффициент массопереноса. Однако, увеличение температуры также может снизить вязкость фаз и улучшить перемешивание, что также способствует увеличению скорости массопереноса.  Поэтому, для оптимизации экстракционного процесса необходимо учитывать все эти факторы и выбирать оптимальные условия, обеспечивающие максимальную скорость массопереноса и, следовательно, максимальную эффективность процесса.</w:t>
        <w:br/>
        <w:br/>
        <w:t>Понимание механизмов массопереноса также критически важно для проектирования эффективных экстракторов. Различные типы экстракторов используют различные методы интенсификации массопереноса. Например, в барабанных экстракторах используются вращающиеся барабаны, которые обеспечивают интенсивное перемешивание и увеличение площади поверхности контакта между фазами. В пульсационных экстракторах используется пульсация жидкости, которая создает волны, обеспечивающие перемешивание и увеличение массопереноса. В микрокапсульных экстракторах используется множество маленьких капсул, которые увеличивают площадь поверхности контакта и улучшают массоперенос. Выбор конкретного типа экстрактора зависит от свойств разделяемых веществ, требуемой производительности и экономических ограничений. В любом случае, важно учитывать механизмы массопереноса и выбирать экстрактор, который обеспечивает максимальную скорость массопереноса и, следовательно, максимальную эффективность процесса.  Без учета этих факторов, экстракционный процесс может оказаться неэффективным и экономически невыгодным.</w:t>
        <w:br/>
        <w:br/>
        <w:br/>
        <w:t>## Гидравлическое Сопротивление Экстрактора: Залог Эффективного Разделения</w:t>
        <w:br/>
        <w:br/>
        <w:t xml:space="preserve">В то время как понимание процессов массопереноса и равновесного распределения веществ между фазами является основополагающим для проектирования экстракционных процессов, нельзя упускать из виду влияние гидравлического сопротивления экстрактора. Гидравлическое сопротивление, по сути, представляет собой сопротивление потоку жидкости внутри экстрактора, возникающее из-за трения о стенки аппарата, наличие внутренних элементов (например, насадок, перегородок) и вязкости самой жидкости. Игнорирование этого фактора может привести к значительному снижению производительности экстрактора, увеличению энергозатрат и даже к непрогнозируемым сбоям в работе процесса. Представьте себе, что вы пытаетесь пропустить воду через узкую, извилистую трубу – вода будет двигаться с трудом, требуя дополнительного давления для преодоления сопротивления. В экстракторе ситуация аналогична, и гидравлическое сопротивление напрямую влияет на скорость и эффективность разделения компонентов. </w:t>
        <w:br/>
        <w:br/>
        <w:t>Гидравлическое сопротивление экстрактора определяется множеством факторов, включая геометрию аппарата, характеристики жидкости (вязкость, плотность) и скорость потока. Например, экстракторы с большим количеством внутренних элементов, таких как насадки или тарелки, оказывают большее гидравлическое сопротивление, чем аппараты с простой геометрией. Вязкие жидкости, такие как тяжелые масла или сиропы, также создают большее сопротивление, чем легко текучие жидкости, такие как вода или спирт. Скорость потока жидкости также играет важную роль: чем выше скорость, тем больше сопротивление. Более того, при проектировании экстрактора необходимо учитывать влияние гидравлического сопротивления на распределение жидкостей внутри аппарата. Неравномерное распределение потока может привести к образованию застойных зон, снижению эффективности контакта между фазами и, следовательно, к ухудшению процесса экстракции.</w:t>
        <w:br/>
        <w:br/>
        <w:t>Рассмотрим пример экстракции ценных компонентов из растительного сырья с использованием экстрактора с тарелочным контактом. В таком экстракторе жидкость поднимается вверх через ряд тарелок, проходя через слоты и обеспечивая контакт с сырьем. Если гидравлическое сопротивление внутри экстрактора слишком велико, то жидкость не сможет эффективно подниматься вверх, и контакт между жидкостью и сырьем будет недостаточным. Это приведет к снижению выхода целевого продукта и увеличению количества непрореагировавшего сырья. В то же время, слишком низкое гидравлическое сопротивление может привести к образованию капелек жидкости, которые будут проскакивать через тарелки, не обеспечивая достаточного контакта с сырьем. Оптимальное значение гидравлического сопротивления достигается путем тщательного подбора геометрии тарелок, диаметра отверстий и скорости потока жидкости.</w:t>
        <w:br/>
        <w:br/>
        <w:t>Для определения гидравлического сопротивления экстрактора используются различные методы, включая экспериментальные измерения и математическое моделирование. Экспериментальные измерения включают измерение давления в различных точках экстрактора и расчет гидравлического сопротивления на основе разницы давлений. Математическое моделирование включает использование уравнений гидродинамики для описания потока жидкости внутри экстрактора и расчета гидравлического сопротивления. При математическом моделировании необходимо учитывать множество факторов, включая геометрию экстрактора, характеристики жидкости и условия процесса. Современные программные пакеты позволяют проводить сложные гидродинамические расчеты и моделировать работу экстракторов различной конструкции.</w:t>
        <w:br/>
        <w:br/>
        <w:t>Выбор оптимальной конструкции экстрактора и его рабочих параметров требует компромисса между гидравлическим сопротивлением, эффективностью контакта между фазами и производительностью аппарата. Необходимо учитывать специфические особенности разделяемых веществ, требования к чистоте продукта и экономические ограничения. Тщательный анализ и оптимизация гидравлического сопротивления экстрактора является важным этапом проектирования эффективного и надежного экстракционного процесса. Пренебрежение этим фактором может привести к значительным экономическим потерям и снижению качества продукции.</w:t>
        <w:br/>
        <w:br/>
        <w:br/>
        <w:t>## III. Моделирование химических реакторов</w:t>
        <w:br/>
        <w:br/>
        <w:t>Химические реакторы – сердце любого химического производства, где происходят необходимые превращения исходных веществ в целевые продукты. От эффективности работы реактора напрямую зависят выход продукта, его качество и экономическая целесообразность всего процесса. Однако, проектирование и оптимизация реакторов – задача нетривиальная, требующая глубокого понимания протекающих химических и физических процессов, а также умения прогнозировать их поведение в различных условиях.  В этой связи, математическое моделирование химических реакторов становится незаменимым инструментом для инженеров-химиков, позволяющим анализировать, оптимизировать и масштабировать технологические процессы без дорогостоящих и длительных экспериментальных исследований. Моделирование позволяет предсказать концентрации реагентов и продуктов во времени, температуру в различных точках реактора, а также влияние различных параметров процесса на его эффективность и селективность.  Использование математических моделей позволяет существенно сократить время и затраты на разработку новых технологий и оптимизацию существующих производств, а также повысить безопасность и экологичность химических процессов.</w:t>
        <w:br/>
        <w:br/>
        <w:t>Существует множество типов химических реакторов, каждый из которых обладает своими особенностями и преимуществами. Наиболее распространены реакторы идеального смешения (CSTR) и проточные реакторы (Plug Flow Reactor, PFR).  Реактор идеального смешения характеризуется полным перемешиванием содержимого, что обеспечивает однородность концентраций и температуры во всем объеме реактора. В таком реакторе выходной поток имеет тот же состав, что и внутри реактора.  Уравнение материального баланса для CSTR описывает зависимость скорости реакции от концентрации реагентов и времени пребывания, позволяя определить оптимальное время пребывания и концентрацию реагентов для достижения максимального выхода продукта. Проточный реактор, напротив, характеризуется отсутствием перемешивания и движением реагентов в одном направлении вдоль оси реактора. В таком реакторе концентрация реагентов меняется вдоль длины реактора, и выходной поток имеет различный состав в зависимости от местоположения.  Уравнение материального баланса для проточного реактора учитывает изменение концентрации реагентов вдоль длины реактора и позволяет определить оптимальную длину реактора для достижения требуемой степени превращения. Выбор между CSTR и PFR зависит от конкретных условий процесса, кинетики реакции и требований к качеству продукта.</w:t>
        <w:br/>
        <w:br/>
        <w:t>Рассмотрим, к примеру, процесс получения этилена путем крекинга этана в трубчатом реакторе. В данном случае, реакция крекинга является эндотермической, что означает, что для ее протекания необходимо подводить тепло.  Математическая модель реактора должна учитывать распределение температуры вдоль трубы, а также скорость реакции в зависимости от температуры и концентрации реагентов.  Для точного моделирования необходимо учитывать теплопроводность стенок трубы, теплообмен между реагентами и стенками трубы, а также конвективный теплообмен между реагентами и охлаждающей средой.  Использование математической модели позволяет оптимизировать диаметр трубы, скорость потока реагентов и температуру охлаждающей среды для достижения максимального выхода этилена и минимизации образования побочных продуктов. Более того, моделирование позволяет предсказать влияние неравномерности температуры вдоль трубы на эффективность процесса и разработать методы ее компенсации.</w:t>
        <w:br/>
        <w:br/>
        <w:t>Для более сложных реакций, таких как гетерогенный каталитический крекинг нефти, математическое моделирование становится еще более сложной задачей.  В таких реакциях необходимо учитывать процессы адсорбции реагентов на поверхности катализатора, диффузии реагентов внутри пор катализатора, химической реакции на поверхности катализатора и десорбции продуктов реакции.  Математическая модель должна учитывать кинетику реакции на поверхности катализатора, а также транспортные явления, ограничивающие скорость реакции.  Для точного моделирования необходимо учитывать пористость катализатора, размер пор, площадь поверхности, а также концентрацию реагентов и продуктов на поверхности катализатора.  Использование математической модели позволяет оптимизировать состав катализатора, размер частиц, скорость потока реагентов и температуру для достижения максимального выхода целевых продуктов и минимизации образования кокса.</w:t>
        <w:br/>
        <w:br/>
        <w:t>Таким образом, математическое моделирование химических реакторов является мощным инструментом для инженеров-химиков, позволяющим анализировать, оптимизировать и масштабировать технологические процессы. Использование математических моделей позволяет сократить время и затраты на разработку новых технологий, повысить безопасность и экологичность химических процессов, а также улучшить качество продукции. Развитие современных вычислительных технологий и программного обеспечения открывает новые возможности для моделирования сложных химических процессов и создания более эффективных и устойчивых химических производств.</w:t>
        <w:br/>
        <w:br/>
        <w:br/>
        <w:t>Реактор идеального смешения, или CSTR (Continuous Stirred-Tank Reactor), представляет собой один из наиболее распространенных типов реакторов, используемых в химической промышленности. Его отличительной особенностью является интенсивное перемешивание содержимого, обеспечивающее однородность состава и температуры во всем объеме реактора. Это означает, что концентрация реагентов и температура в любой точке реактора одинаковы, и выходной поток имеет тот же состав, что и внутри реактора. Простота конструкции, легкость управления и предсказуемое поведение делают CSTR привлекательным выбором для широкого спектра химических процессов. В отличие от реакторов, где реагенты протекают через реактор как "поршень" (проточные реакторы), в CSTR происходит постоянный приток реагентов и отток продуктов, поддерживающий постоянный объем реакционной смеси.</w:t>
        <w:br/>
        <w:br/>
        <w:t>Уравнение материального баланса для CSTR является фундаментальным инструментом для анализа и проектирования реакторов этого типа. Оно описывает зависимость скорости реакции от концентрации реагентов и времени пребывания, позволяя определить оптимальное время пребывания и концентрацию реагентов для достижения максимального выхода продукта. Время пребывания, которое является отношением объема реактора к объемному расходу реагентов, является ключевым параметром, определяющим степень превращения реагентов в продукты. Для реакции первого порядка, например, время пребывания, необходимое для достижения определенной степени превращения, прямо пропорционально времени полураспада реакции. Таким образом, зная кинетику реакции, можно легко определить оптимальные параметры CSTR для достижения заданной производительности. Важно отметить, что в CSTR время пребывания является усредненным значением, так как различные частицы реакционной смеси находятся в реакторе разное время из-за перемешивания.</w:t>
        <w:br/>
        <w:br/>
        <w:t>Рассмотрим пример производства полиэтилена в CSTR. В данном процессе этилен полимеризуется в присутствии катализатора с образованием полиэтилена. В CSTR этилен и катализатор непрерывно подаются в реактор, где происходит полимеризация. Полиэтилен, как продукт реакции, непрерывно выводится из реактора. Уравнение материального баланса позволяет определить оптимальную концентрацию катализатора, температуру и время пребывания для достижения желаемой молекулярной массы и выхода полиэтилена. Если увеличить концентрацию катализатора, скорость реакции увеличится, но это также может привести к образованию нежелательных побочных продуктов или снижению молекулярной массы полиэтилена.  Оптимизация этих параметров с помощью уравнений материального баланса позволяет достичь максимальной эффективности и качества полиэтилена. Кроме того, моделирование CSTR позволяет предсказать влияние колебаний температуры или расхода реагентов на стабильность процесса и разработать системы управления для поддержания оптимальных условий.</w:t>
        <w:br/>
        <w:br/>
        <w:t>Преимущества CSTR особенно проявляются в процессах, требующих точного контроля температуры. Интенсивное перемешивание обеспечивает равномерное распределение тепла, выделяющегося или поглощающегося в результате реакции, что позволяет поддерживать постоянную температуру во всем объеме реактора. Это особенно важно для экзотермических реакций, где локальные перегревы могут привести к образованию побочных продуктов или даже к аварийным ситуациям. Для охлаждения реакционной смеси часто используют рубашки охлаждения или внутренние змеевики, через которые циркулирует охлаждающая среда. Математическое моделирование позволяет оптимизировать конструкцию системы охлаждения и определить необходимый расход охлаждающей среды для поддержания заданной температуры. Более того, моделирование CSTR позволяет предсказать влияние изменения температуры окружающей среды или расхода охлаждающей среды на стабильность процесса и разработать системы управления для поддержания оптимальных условий. В заключение, CSTR является универсальным и надежным реактором, широко используемым в химической промышленности благодаря своей простоте, предсказуемости и возможности точного контроля температуры.</w:t>
        <w:br/>
        <w:br/>
        <w:br/>
        <w:t>## Уравнение материального баланса для CSTR: Основа анализа и проектирования</w:t>
        <w:br/>
        <w:br/>
        <w:t>В самом сердце понимания работы реактора с идеальным перемешиванием (CSTR) лежит фундаментальное понятие – материальный баланс. Это не просто математическое уравнение, а мощный инструмент, позволяющий нам отслеживать поступление, превращение и выход веществ в реакционной системе. Уравнение материального баланса представляет собой закон сохранения массы, адаптированный к химическому реактору, и его грамотное применение – ключ к эффективному проектированию и контролю процесса. В CSTR, где реакционная смесь находится в постоянном движении и имеет однородный состав, материальный баланс описывает скорость изменения концентрации реагентов и продуктов во времени, учитывая скорость реакции и скорость притока и оттока веществ. Это уравнение позволяет нам предсказать, как быстро реагенты будут расходоваться, как быстро будут образовываться продукты и какова будет установившаяся концентрация веществ в реакторе. Понимание этого уравнения необходимо для оптимизации работы CSTR, определения оптимального времени пребывания, концентрации реагентов и достижения максимальной производительности.</w:t>
        <w:br/>
        <w:br/>
        <w:t>Математически, уравнение материального баланса для CSTR может быть выражено следующим образом:  dC/dt = R - vC/V, где C – концентрация реагента или продукта, t – время, R – скорость реакции (на единицу объема), v – объемный расход потока, V – объем реактора. Первый член в правой части уравнения (R) описывает скорость образования или потребления вещества в результате химической реакции. Если R положительно, вещество образуется, если отрицательно – потребляется. Второй член (vC/V) описывает скорость выноса вещества из реактора с потоком продуктов. Этот член учитывает, что часть вещества, находящегося в реакторе, постоянно выносится с потоком продуктов, снижая его концентрацию. В установившемся режиме (когда концентрация веществ не меняется со временем, dC/dt = 0), уравнение материального баланса упрощается до R = vC/V. Это означает, что в установившемся режиме скорость реакции равна скорости выноса вещества из реактора, обеспечивая постоянную концентрацию веществ. Этот баланс является основой для расчета установившихся концентраций и определения оптимальных условий работы реактора.</w:t>
        <w:br/>
        <w:br/>
        <w:t>Рассмотрим, например, процесс синтеза аммиака из азота и водорода в CSTR.  Реакция происходит по следующему уравнению: N₂ + 3H₂ → 2NH₃.  При подаче азота и водорода в CSTR происходит их смешивание и реакция с образованием аммиака.  Уравнение материального баланса для каждого из веществ (азота, водорода и аммиака) позволяет определить концентрацию этих веществ в установившемся режиме.  Если увеличить скорость подачи азота и водорода, скорость реакции увеличится, и концентрация аммиака в установившемся режиме также увеличится. Однако, если увеличить скорость подачи слишком сильно, концентрация азота и водорода в реакторе может стать недостаточной для поддержания высокой скорости реакции, и эффективность процесса может снизиться.  Математическое моделирование, основанное на уравнении материального баланса, позволяет оптимизировать скорость подачи реагентов и достичь максимальной производительности и эффективности процесса синтеза аммиака.</w:t>
        <w:br/>
        <w:br/>
        <w:t>Более того, уравнение материального баланса позволяет предсказать, как изменение параметров процесса (например, температуры, давления, концентрации катализатора) повлияет на концентрацию веществ в реакторе.  Если увеличить температуру, скорость реакции обычно увеличивается, что приводит к увеличению концентрации продуктов и снижению концентрации реагентов. Однако, повышение температуры также может привести к дезактивации катализатора или образованию побочных продуктов, что снизит эффективность процесса.  Математическое моделирование, основанное на уравнении материального баланса, позволяет оценить влияние этих факторов и определить оптимальные условия работы реактора. Кроме того, уравнение материального баланса является основой для разработки систем управления, которые поддерживают стабильные условия работы реактора и обеспечивают высокое качество продукции. Поэтому, глубокое понимание этого уравнения является ключевым для успешного проектирования, эксплуатации и оптимизации химических реакторов с идеальным перемешиванием.</w:t>
        <w:br/>
        <w:br/>
        <w:br/>
        <w:t>## Кинетическое уравнение реакции: Ключ к пониманию скорости превращения веществ</w:t>
        <w:br/>
        <w:br/>
        <w:t xml:space="preserve">В то время как уравнение материального баланса описывает, *сколько* вещества преобразуется, кинетическое уравнение реакции раскрывает, *как быстро* происходит это превращение. Это уравнение – краеугольный камень химической кинетики, науки, изучающей скорость и механизмы химических реакций. Без понимания кинетики, мы можем лишь пассивно наблюдать за ходом реакции, не имея возможности предсказать или контролировать ее скорость. Кинетическое уравнение устанавливает связь между скоростью реакции и различными факторами, влияющими на нее, такими как концентрация реагентов, температура, давление и наличие катализаторов. Оно позволяет нам не просто констатировать факт реакции, а количественно оценить, как быстро она протекает, и предсказать, как изменится скорость при изменении условий. Это знание жизненно важно для проектирования эффективных химических процессов, оптимизации технологических режимов и обеспечения безопасности производства. </w:t>
        <w:br/>
        <w:br/>
        <w:t>Простейшее кинетическое уравнение описывает элементарную реакцию – реакцию, происходящую в один этап, без промежуточных соединений. Скорость такой реакции прямо пропорциональна произведению концентраций реагентов, возведенных в степени, равные их стехиометрическим коэффициентам. Например, для реакции aA + bB → продукты, кинетическое уравнение будет иметь вид: v = k[A]^a[B]^b, где v – скорость реакции, k – константа скорости, [A] и [B] – концентрации реагентов A и B, а a и b – порядки реакции по реагентам A и B. Порядок реакции – это показатель степени, к которой возводится концентрация реагента в кинетическом уравнении. Он не всегда равен стехиометрическому коэффициенту, так как может быть определен только экспериментально. Важно понимать, что порядок реакции – это не показатель механизма реакции, а лишь эмпирический параметр, описывающий зависимость скорости от концентрации.  Определение порядка реакции требует проведения серии экспериментов при различных концентрациях реагентов и анализа полученных данных.</w:t>
        <w:br/>
        <w:br/>
        <w:t xml:space="preserve">Однако, большинство реальных химических реакций – это сложные реакции, состоящие из нескольких последовательных и параллельных элементарных стадий. В этом случае, общая скорость реакции определяется скоростью лимитирующей стадии – самой медленной стадии в механизме реакции. Механизм реакции – это детальное описание последовательности элементарных стадий, которые приводят к образованию продуктов. Установление механизма реакции требует проведения целого комплекса исследований, включая кинетические измерения, изучение промежуточных соединений и анализ влияния различных факторов на скорость реакции. Например, рассмотрим процесс разложения пероксида водорода (H₂O₂) в присутствии ионов железа (Fe²⁺).  На первый взгляд, реакция выглядит просто: 2H₂O₂ → 2H₂O + O₂.  Однако, экспериментальные данные показывают, что реакция протекает в несколько стадий, с участием промежуточных соединений, таких как гидроксильный радикал (•OH) и гидроперекиси (HOOH).  Ионы железа выступают в роли катализатора, ускоряя скорость реакции за счет образования активных радикальных частиц.  Установление детального механизма этой реакции требует проведения целого комплекса исследований, включая спектроскопические измерения, кинетические измерения и анализ влияния различных факторов на скорость реакции. </w:t>
        <w:br/>
        <w:br/>
        <w:t>Важной характеристикой кинетического уравнения является константа скорости (k), которая отражает скорость реакции при определенных условиях. Значение k зависит от температуры, и с повышением температуры скорость реакции обычно увеличивается. Эта зависимость описывается уравнением Аррениуса: k = A * exp(-Ea/RT), где A – предэкспоненциальный фактор, Ea – энергия активации, R – универсальная газовая постоянная, а T – абсолютная температура. Энергия активации – это минимальная энергия, необходимая для начала реакции. Чем выше энергия активации, тем медленнее протекает реакция. Уравнение Аррениуса позволяет предсказать, как изменится скорость реакции при изменении температуры, и оптимизировать технологические режимы для достижения максимальной производительности.  В промышленном производстве, использование катализаторов и оптимизация температуры являются ключевыми факторами для повышения скорости реакции и снижения энергозатрат. Например, в производстве аммиака по процессу Габера-Боша, используют железный катализатор и высокую температуру (400-500°C) для ускорения реакции между азотом и водородом.  Это позволяет достичь приемлемой скорости реакции и обеспечить эффективное производство аммиака.</w:t>
        <w:br/>
        <w:br/>
        <w:br/>
        <w:t>## B. Проточный реактор: Непрерывное течение реакции</w:t>
        <w:br/>
        <w:br/>
        <w:t>Проточный реактор, в отличие от реактора периодического действия, представляет собой систему, в которой реагенты непрерывно подаются на вход, протекают через реакционную зону, и продукты реакции непрерывно выводятся из реактора. Эта концепция непрерывности является ключевым отличием и обуславливает ряд преимуществ, делающих проточные реакторы незаменимыми во многих промышленных процессах.  Вместо того, чтобы ждать завершения реакции в замкнутом объеме, как в периодическом реакторе, в проточном реакторе концентрации реагентов и продуктов поддерживаются относительно постоянными вдоль реакционной зоны, обеспечивая более контролируемый и предсказуемый процесс. Это особенно важно для реакций, чувствительных к концентрации или температуре, поскольку позволяет избежать локальных перегревов или нежелательных побочных реакций. Постоянный поток реагентов и продуктов также упрощает поддержание оптимальных условий реакции и обеспечивает более высокую производительность по сравнению с периодическими процессами.</w:t>
        <w:br/>
        <w:br/>
        <w:t xml:space="preserve">Одной из важнейших характеристик проточных реакторов является время пребывания, которое определяется как объем реакционной зоны, деленный на объемный расход реагентов.  Это время определяет, сколько времени реагенты проводят в реакционной зоне и, следовательно, влияет на степень превращения.  Оптимизация времени пребывания является ключевым аспектом проектирования проточного реактора, поскольку слишком короткое время может привести к неполному превращению, а слишком долгое – к нежелательным побочным реакциям или разложению продуктов.  Время пребывания может быть скорректировано изменением объема реакционной зоны или скорости потока реагентов. В отличие от периодических реакторов, где время реакции фиксировано, в проточных реакторах время пребывания может быть точно настроено для достижения оптимальной производительности.  Например, в производстве полиэтилена на основе этилена, время пребывания в реакторе регулируется для контроля молекулярной массы и свойств получаемого полимера. </w:t>
        <w:br/>
        <w:br/>
        <w:t>Существует несколько основных типов проточных реакторов, каждый из которых обладает своими преимуществами и недостатками.  Самым простым типом является трубчатый реактор, в котором реагенты протекают через длинную трубу. Трубчатые реакторы отличаются простотой конструкции и низкими затратами, но они могут быть неэффективны для реакций, требующих интенсивного перемешивания или контроля температуры.  Другим распространенным типом является реактор с перемешиванием, в котором реагенты перемешиваются механическим перемешивающим устройством. Реакторы с перемешиванием обеспечивают более интенсивное перемешивание и контроль температуры, но они могут быть более сложными в конструкции и эксплуатации.  Существуют также специализированные типы проточных реакторов, такие как микрореакторы и мембранные реакторы, которые обладают уникальными преимуществами для определенных приложений. Например, микрореакторы, с их малым размером и высокой площадью поверхности, обеспечивают быстрый теплообмен и интенсивное перемешивание, что делает их идеальными для быстропротекающих реакций или реакций, требующих точного контроля температуры.</w:t>
        <w:br/>
        <w:br/>
        <w:t>Примером успешного применения проточных реакторов является производство фармацевтических препаратов. В последние годы проточные реакторы все чаще используются для синтеза активных фармацевтических ингредиентов (API), поскольку они обеспечивают более высокую производительность, качество и безопасность по сравнению с традиционными периодическими процессами. Использование проточных реакторов позволяет проводить реакции в более контролируемых условиях, снизить образование побочных продуктов и упростить масштабирование производства. Кроме того, проточные реакторы могут быть легко автоматизированы и интегрированы в непрерывные производственные линии, что позволяет снизить затраты и повысить эффективность. Другой важной областью применения проточных реакторов является нефтехимическая промышленность, где они используются для производства широкого спектра продуктов, таких как этилен, пропилен и бензол. Использование проточных реакторов позволяет увеличить производительность и снизить энергозатраты, что делает их привлекательным решением для нефтехимических предприятий. В целом, проточные реакторы являются мощным инструментом для химических инженеров и химиков, позволяющим разрабатывать более эффективные, безопасные и устойчивые промышленные процессы.</w:t>
        <w:br/>
        <w:br/>
        <w:br/>
        <w:t>Уравнение материального баланса является краеугольным камнем при анализе и проектировании проточных реакторов, предоставляя математическую основу для понимания того, как реагенты потребляются и продукты образуются в непрерывном потоке. В отличие от периодических реакторов, где концентрации реагентов и продуктов изменяются со временем, в проточных реакторах при установившемся режиме эти концентрации остаются постоянными вдоль реакционной зоны. Это существенно упрощает математическое описание процесса, позволяя использовать дифференциальное уравнение материального баланса, описывающее изменение концентрации компонента в бесконечно малом объеме реактора.  В своей простейшей форме, для однокомпонентной реакции A -&gt; B, это уравнение может быть записано как: d[A]/dz = -r, где [A] – концентрация реагента A, z – координата вдоль реактора, а r – скорость реакции, выраженная в пересчете на объем реактора.  Это уравнение утверждает, что скорость уменьшения концентрации реагента A пропорциональна скорости реакции.</w:t>
        <w:br/>
        <w:br/>
        <w:t>Однако, в большинстве реальных промышленных процессов реакции более сложные и включают в себя несколько реагентов и продуктов.  В этом случае уравнение материального баланса становится более сложным, но принцип остается тем же: изменение концентрации каждого компонента связано со скоростью реакции и скоростью потока.  Для многокомпонентной реакции, например, A + B -&gt; C, уравнение материального баланса для компонента A будет выглядеть следующим образом: d[A]/dz = -r, где r – скорость реакции, выраженная через концентрации реагентов A и B.  Важно отметить, что скорость реакции зависит от кинетики реакции и температуры, поэтому при анализе проточного реактора необходимо учитывать эти факторы.  Кроме того, необходимо учитывать, что при изменении температуры вдоль реактора скорость реакции может меняться, что потребует использования более сложных математических моделей.  Для точного решения этих уравнений часто используются численные методы, такие как метод конечных элементов или метод конечных разностей, которые позволяют аппроксимировать решение с высокой точностью.</w:t>
        <w:br/>
        <w:br/>
        <w:t>Рассмотрим пример простого проточного реактора, в котором происходит гомогенная газовая реакция.  Предположим, что в реактор подается смесь реагентов A и B с определенными концентрациями и скоростью потока.  Реакция протекает с определенной скоростью, зависящей от концентраций реагентов и температуры.  Для определения длины реактора, необходимой для достижения определенной степени превращения реагента A, необходимо решить уравнение материального баланса для реагента A, интегрируя его вдоль реактора.  Результат интегрирования даст нам зависимость концентрации реагента A от координаты вдоль реактора.  Зная эту зависимость, мы можем определить длину реактора, при которой концентрация реагента A достигает желаемого значения.  Этот расчет позволяет оптимизировать конструкцию реактора и достичь максимальной производительности.  Важно отметить, что этот расчет предполагает, что реактор работает в установившемся режиме, то есть концентрации реагентов и продуктов не изменяются со временем.</w:t>
        <w:br/>
        <w:br/>
        <w:t>Применение уравнения материального баланса не ограничивается только проектированием реакторов. Оно также используется для анализа и оптимизации работы уже существующих реакторов. Сравнивая расчетные значения концентраций и скоростей потока с экспериментальными данными, можно оценить эффективность работы реактора и выявить возможные проблемы. Например, если экспериментальные данные показывают, что концентрация продукта ниже расчетной, это может указывать на наличие утечек, снижение каталитической активности или неправильную настройку параметров процесса.  На основе анализа этих данных можно внести корректировки в работу реактора и повысить его производительность.  Кроме того, уравнение материального баланса может использоваться для моделирования различных сценариев работы реактора и оптимизации его параметров для достижения максимальной прибыли. Например, можно исследовать влияние температуры, давления и скорости потока на производительность реактора и определить оптимальные значения этих параметров.  Таким образом, уравнение материального баланса является мощным инструментом для химических инженеров и химиков, позволяющим разрабатывать и оптимизировать промышленные процессы.</w:t>
        <w:br/>
        <w:br/>
        <w:br/>
        <w:t>## Учет Осевой Дисперсии</w:t>
        <w:br/>
        <w:br/>
        <w:t>В предыдущих разделах мы рассмотрели основы моделирования проточных реакторов, полагаясь на уравнение материального баланса для описания изменения концентраций реагентов вдоль реакционной зоны. Однако, в реальности, течение жидкости или газа внутри реактора редко бывает идеально поршневым, как это часто предполагается в упрощенных моделях. Вместо этого, наблюдается некоторое смешивание вдоль оси реактора, вызванное турбулентностью, молекулярной диффузией или неидеальной геометрией аппарата. Это явление, известное как осевая дисперсия, вносит существенные изменения в распределение концентраций и, как следствие, в скорость протекания реакции, и недоучет его может привести к значительным ошибкам в расчетах.</w:t>
        <w:br/>
        <w:br/>
        <w:t>Осевая дисперсия, по сути, представляет собой отклонение от идеального вытеснения одного флюида другим, в результате чего молекулы реагентов распространяются вдоль оси реактора, смешиваясь с соседними слоями. Это проявляется в виде "размытия" фронта реакции, где концентрация реагентов не изменяется резко, а плавно снижается по мере продвижения вдоль реактора. Степень влияния осевой дисперсии зависит от множества факторов, включая скорость потока, вязкость флюида, диаметр реактора и наличие препятствий или изгибов в его геометрии. В ламинарном режиме течения, доминирующим механизмом осевой дисперсии является молекулярная диффузия, тогда как в турбулентном режиме – турбулентное перемешивание. В турбулентном потоке, дисперсия значительно выше, что приводит к более быстрому смешиванию и большему размытию фронта реакции.</w:t>
        <w:br/>
        <w:br/>
        <w:t xml:space="preserve">Для учета осевой дисперсии в модели проточного реактора, необходимо добавить в уравнение материального баланса дополнительный член, описывающий поток вещества в результате дисперсии. Этот член представляет собой производную второго порядка по координате z, что означает, что изменение концентрации зависит не только от скорости реакции, но и от градиента концентрации. Уравнение материального баланса с учетом осевой дисперсии выглядит следующим образом: D(d²[A]/dz²) - r = 0, где D – коэффициент осевой дисперсии, [A] – концентрация реагента A, z – координата вдоль реактора, а r – скорость реакции. Коэффициент осевой дисперсии представляет собой суммарный эффект диффузионного и турбулентного перемешивания и может быть определен экспериментально или рассчитан с использованием эмпирических корреляций. </w:t>
        <w:br/>
        <w:br/>
        <w:t>Рассмотрим, к примеру, реакцию разложения нитрогена диоксида (NO₂): 2NO₂ → 2NO + O₂.  В идеальном поршневом режиме, фронт реакции будет резким, и концентрация NO₂ резко снизится на определенном участке реактора. Однако, в реальном проточном реакторе, из-за осевой дисперсии, фронт реакции будет размытым, и концентрация NO₂ будет плавно снижаться вдоль реактора. Это означает, что для достижения определенной степени превращения, потребуется более длинный реактор, чем в идеальном случае. Кроме того, осевая дисперсия может привести к снижению селективности реакции, если продукты разложения могут подвергаться дальнейшим реакциям. Для точного моделирования такого процесса, необходимо учитывать осевую дисперсию и использовать более сложное уравнение материального баланса.</w:t>
        <w:br/>
        <w:br/>
        <w:t>В заключение, учет осевой дисперсии является важным шагом в моделировании проточных реакторов, особенно при высоких скоростях потока или сложных геометриях аппарата. Недооценка этого фактора может привести к значительным ошибкам в расчетах и неоптимальной конструкции реактора. Использование более сложных уравнений материального баланса, учитывающих осевую дисперсию, позволяет получить более точные результаты и разработать более эффективные промышленные процессы. Для определения коэффициента осевой дисперсии в конкретном аппарате, необходимо проводить экспериментальные исследования или использовать численные методы моделирования, такие как вычислительная гидродинамика (CFD).</w:t>
        <w:br/>
        <w:br/>
        <w:t>## Моделирование Гетерогенного Каталитического Реактора</w:t>
        <w:br/>
        <w:br/>
        <w:t>Гетерогенный катализ, где катализатор находится в другой фазе, чем реагирующие вещества, является краеугольным камнем многих промышленных процессов, включая нефтепереработку, производство полимеров и очистку выхлопных газов. В отличие от гомогенного катализа, где все реагенты и катализатор находятся в одной фазе, гетерогенный катализ включает в себя целый ряд сложных явлений, которые необходимо учитывать при моделировании реактора. Основные этапы, определяющие скорость гетерогенной реакции, включают диффузию реагентов к поверхности катализатора, адсорбцию реагентов на поверхности, саму реакцию на поверхности и десорбцию продуктов реакции с поверхности. Пренебрежение любым из этих этапов может привести к значительным ошибкам в прогнозировании производительности реактора и оптимизации процесса.  Успешное моделирование гетерогенного каталитического реактора требует комплексного подхода, учитывающего все эти явления и их взаимодействие.</w:t>
        <w:br/>
        <w:br/>
        <w:t>Ключевым аспектом моделирования гетерогенного катализатора является учет его внутренней структуры. Большинство промышленных катализаторов имеют пористую структуру, состоящую из множества мелких пор и каналов. Эти поры увеличивают площадь поверхности катализатора, доступную для реакции, но также создают сопротивление диффузии реагентов и продуктов. Поры могут быть различной формы и размера, что влияет на скорость диффузии и доступность активных центров.  Представление этой сложной геометрии является непростой задачей, и часто используются упрощенные модели, такие как модель цилиндрических пор или модель активных центров, равномерно распределенных по объему катализатора. Более реалистичные модели могут включать трехмерное представление пор, полученное с помощью микроскопии или других методов визуализации, но они требуют значительно больших вычислительных ресурсов.  Важно помнить, что структура пор играет критическую роль в определении эффективности катализатора, и ее учет в моделировании является обязательным.</w:t>
        <w:br/>
        <w:br/>
        <w:t>Рассмотрим, к примеру, каталитический крекинг нефти, процесс, используемый для преобразования тяжелых углеводородов в более легкие и ценные продукты, такие как бензин и дизельное топливо. В этом процессе используются катализаторы на основе цеолитов, которые представляют собой алюмосиликаты с хорошо определенной пористой структурой.  Нефть, содержащая разнообразные углеводороды, проникает в поры цеолита, где происходит ее разложение на более мелкие молекулы.  Скорость этого процесса зависит не только от активности каталитических центров, но и от скорости диффузии углеводородов в поры, их адсорбции на активных центрах и десорбции продуктов.  Если поры забиваются коксом, образующимся в результате побочных реакций, то диффузия затрудняется, и активность катализатора снижается.  Для точного моделирования этого процесса необходимо учитывать как кинетику реакции, так и массоперенос в порах, а также влияние коксообразования на структуру катализатора.</w:t>
        <w:br/>
        <w:br/>
        <w:t>Понимание роли массопереноса в гетерогенном катализе имеет решающее значение для оптимизации процесса. Внутри каталитических частиц реагенты должны диффундировать через поры к активным центрам, где происходит реакция, а продукты реакции должны диффундировать обратно к поверхности. Этот процесс может быть ограничен как молекулярной диффузией, так и конвективным переносом внутри пористой структуры. Более того, адсорбция и десорбция реагентов и продуктов на поверхности катализатора может значительно влиять на скорость массопереноса. Поэтому, при моделировании гетерогенного каталитического реактора, необходимо учитывать как кинетику реакции, так и массоперенос, а также их взаимодействие. Для этого часто используются эффективные модели, которые объединяют кинетические уравнения с уравнениями массопереноса, позволяя получить более точные прогнозы производительности реактора.</w:t>
        <w:br/>
        <w:br/>
        <w:t>Важной концепцией в моделировании гетерогенных катализаторов является понятие эффективной диффузионной проводимости. Эта проводимость учитывает сопротивление массопереносу внутри пористой структуры катализатора и зависит от таких факторов, как пористость, размер пор и форма частиц. Эффективная диффузионная проводимость может быть рассчитана с использованием различных моделей, таких как модель Бруннера-Симметта-Тейлора или модель Миллера-Смита. Выбор модели зависит от конкретных условий процесса и геометрии катализатора. Кроме того, необходимо учитывать влияние температуры и давления на диффузионную проводимость. Повышение температуры обычно увеличивает диффузионную проводимость, в то время как повышение давления может оказывать как положительное, так и отрицательное влияние.</w:t>
        <w:br/>
        <w:br/>
        <w:t>В заключение, моделирование гетерогенного каталитического реактора – сложная задача, требующая учета множества взаимосвязанных явлений. Успешное моделирование требует комплексного подхода, включающего кинетику реакции, массоперенос, структуру катализатора и условия процесса.  Использование эффективных моделей, объединяющих эти факторы, позволяет получить более точные прогнозы производительности реактора и оптимизировать процесс для достижения максимальной эффективности и селективности.  Постоянное развитие вычислительных методов и экспериментальных техник позволяет все более точно моделировать сложные процессы, протекающие в гетерогенных каталитических реакторах, открывая новые возможности для разработки более эффективных и устойчивых химических технологий.</w:t>
        <w:br/>
        <w:br/>
        <w:br/>
        <w:t>## IV. Моделирование теплообменных процессов</w:t>
        <w:br/>
        <w:br/>
        <w:t>Теплообменные процессы являются краеугольным камнем практически всех химических и физических процессов, происходящих в промышленности, и особенно важны в нефтепереработке, где эффективный контроль температуры критически важен для оптимизации выхода продуктов, снижения энергозатрат и обеспечения безопасности. От охлаждения реагентов перед реакцией до нагрева сырья и отвода тепла от экзотермических реакций, теплообменники и связанные с ними процессы играют ключевую роль в эффективности и рентабельности производственных установок. Поэтому адекватное моделирование теплообменных процессов – необходимая составляющая проектирования, оптимизации и управления сложными химическими системами, позволяющая предсказать температуру в различных точках установки, определить необходимые скорости потоков теплоносителей и оценить эффективность используемого оборудования. Неспособность правильно смоделировать теплообмен может привести к перегреву реакторов, снижению выхода продукта, образованию нежелательных побочных продуктов и даже к аварийным ситуациям.</w:t>
        <w:br/>
        <w:br/>
        <w:t>В основе моделирования теплообменных процессов лежат три основных механизма теплопередачи: теплопроводность, конвекция и излучение. Теплопроводность – это передача тепла через неподвижный материал за счет разницы температур, возникающей на микроскопическом уровне из-за столкновений между молекулами. В теплообменниках, особенно в стенках аппаратов, теплопроводность играет важную роль, определяя скорость передачи тепла через твердую преграду. Конвекция – это передача тепла посредством движения жидкости или газа, когда более теплые слои перемещаются, унося с собой энергию. Конвективный теплообмен доминирует в потоках теплоносителей, таких как вода, пар или нефть, перемещающихся внутри труб и каналов теплообменника. Наконец, излучение – это передача тепла посредством электромагнитных волн, и хотя в большинстве промышленных теплообменников его вклад невелик, в высокотемпературных процессах, таких как нагрев печей или охлаждение газов, излучение может играть существенную роль. Адекватное описание каждого из этих механизмов и их взаимодействия является ключом к созданию точной модели теплообменного процесса.</w:t>
        <w:br/>
        <w:br/>
        <w:t>Для эффективного моделирования теплообменных процессов необходимо учитывать геометрию теплообменника, физические свойства теплоносителей и режимы потоков. Различные типы теплообменников, такие как кожухотрубные, пластинчатые, спиральные и компактные, имеют различные геометрии и, следовательно, различную эффективность теплопередачи. Физические свойства теплоносителей, такие как теплопроводность, теплоемкость, плотность и вязкость, зависят от температуры и давления и должны быть точно определены для каждого конкретного процесса. Режимы потоков теплоносителей – ламинарный, турбулентный или переходный – оказывают значительное влияние на коэффициент теплопередачи и должны быть учтены при моделировании. Например, турбулентный поток способствует более эффективному перемешиванию и, следовательно, более высокой скорости теплопередачи, чем ламинарный поток. Для сложных геометрий и режимов потоков часто используются численные методы, такие как метод конечных элементов или метод конечных объемов, для решения уравнений теплопередачи и гидродинамики.</w:t>
        <w:br/>
        <w:br/>
        <w:t>Рассмотрим, к примеру, кожухотрубный теплообменник, широко используемый в нефтепереработке для охлаждения сырья или нагрева продуктов. Моделирование такого теплообменника требует учета геометрии труб и межтрубного пространства, скорости и температуры потоков теплоносителей, теплопроводности стенок труб и коэффициентов теплопередачи как со стороны труб, так и со стороны межтрубного пространства. Важно учитывать распределение температур по поверхности труб и межтрубного пространства, а также влияние перегородок и других элементов, направляющих потоки. Для сложных условий эксплуатации, например, при наличии загрязнений на поверхности труб или при переменном расходе теплоносителей, необходимо использовать динамические модели, учитывающие изменение во времени параметров процесса. Точная модель теплообменника позволяет оптимизировать его конструкцию, подобрать оптимальные режимы эксплуатации и прогнозировать его производительность в различных условиях.</w:t>
        <w:br/>
        <w:br/>
        <w:t>В заключение, моделирование теплообменных процессов является важнейшим инструментом для проектирования, оптимизации и управления химическими системами, особенно в нефтепереработке. Учет всех факторов, влияющих на теплопередачу, включая геометрию, физические свойства, режимы потоков и условия эксплуатации, позволяет создать точные модели, которые могут быть использованы для решения широкого спектра задач, от расчета энергоэффективности до прогнозирования производительности оборудования. Постоянное развитие численных методов и вычислительных мощностей позволяет все более точно моделировать сложные теплообменные процессы, открывая новые возможности для разработки более эффективных, безопасных и устойчивых химических технологий.</w:t>
        <w:br/>
        <w:br/>
        <w:br/>
        <w:t>## Уравнение теплопроводности: Основа моделирования теплопередачи в твердых телах</w:t>
        <w:br/>
        <w:br/>
        <w:t>Передача тепла в твердых телах является фундаментальным процессом, лежащим в основе множества инженерных приложений, начиная от проектирования корпусов реакторов и заканчивая разработкой эффективных теплоотводов для электронных компонентов. В отличие от конвекции и излучения, требующих наличия жидкости или электромагнитных волн, теплопроводность является чисто контактным механизмом передачи энергии, основанным на микроскопических столкновениях между атомами и молекулами, составляющими твердое тело. Для количественного описания этого процесса используется уравнение теплопроводности – математическая модель, связывающая скорость изменения температуры в данной точке твердого тела с его теплопроводностью и градиентом температуры. Понимание этого уравнения и его применений является ключевым для эффективного моделирования тепловых процессов и проектирования надежных и безопасных инженерных систем.</w:t>
        <w:br/>
        <w:br/>
        <w:t>В основе уравнения теплопроводности лежит закон Фурье, который гласит, что тепловой поток пропорционален градиенту температуры и коэффициенту теплопроводности материала. Коэффициент теплопроводности – это мера способности материала проводить тепло, и он существенно различается для разных материалов. Например, металлы, такие как медь и алюминий, обладают высокой теплопроводностью, что делает их отличными проводниками тепла, в то время как материалы, такие как дерево и пластик, обладают низкой теплопроводностью и используются в качестве теплоизоляторов. Закон Фурье позволяет рассчитать тепловой поток через единицу площади, но для определения распределения температуры во времени и пространстве необходимо использовать уравнение теплопроводности, которое представляет собой дифференциальное уравнение второго порядка. Уравнение теплопроводности учитывает не только теплопроводность материала, но и его теплоемкость и плотность, которые влияют на скорость изменения температуры с течением времени.</w:t>
        <w:br/>
        <w:br/>
        <w:t>Для иллюстрации рассмотрим простой пример – нагрев металлического стержня на одном конце. Предположим, что стержень имеет постоянное сечение и теплопроводность. Если один конец стержня поддерживается при постоянной температуре, а другой конец изолирован, то тепло будет проводить по стержню от горячего конца к холодному. Распределение температуры по длине стержня будет изменяться во времени, и для определения этого распределения необходимо решить уравнение теплопроводности с соответствующими начальными и граничными условиями. Начальные условия определяют температуру стержня в начальный момент времени, а граничные условия определяют температуру или тепловой поток на концах стержня. Решение уравнения теплопроводности покажет, как температура стержня будет изменяться с течением времени и как она будет распределена по его длине.</w:t>
        <w:br/>
        <w:br/>
        <w:t>Важно отметить, что уравнение теплопроводности имеет различные формы в зависимости от геометрии тела и характера граничных условий. Для одномерных тел, таких как стержень, уравнение теплопроводности является относительно простым, но для многомерных тел, таких как пластины или сферы, оно становится более сложным и требует использования численных методов для его решения. Существуют различные численные методы, такие как метод конечных разностей, метод конечных элементов и метод граничных элементов, которые позволяют аппроксимировать решение уравнения теплопроводности для сложных геометрий и граничных условий. Выбор подходящего численного метода зависит от конкретной задачи и требуемой точности.</w:t>
        <w:br/>
        <w:br/>
        <w:t>В заключение, уравнение теплопроводности является фундаментальным инструментом для моделирования тепловых процессов в твердых телах. Понимание этого уравнения и его применения позволяет инженерам и ученым разрабатывать эффективные тепловые системы, оптимизировать теплопередачу и предотвращать перегрев оборудования. От проектирования теплоизоляции для зданий до разработки теплоотводов для электронных устройств, уравнение теплопроводности играет важную роль в обеспечении безопасности, надежности и эффективности современных технологий. Постоянное развитие численных методов и вычислительных мощностей позволяет все более точно моделировать сложные тепловые процессы, открывая новые возможности для инноваций в области теплотехники.</w:t>
        <w:br/>
        <w:br/>
        <w:br/>
        <w:t>## Уравнение конвекции: Основа теплопередачи в движущихся средах</w:t>
        <w:br/>
        <w:br/>
        <w:t>В отличие от теплопроводности, которая описывает передачу тепла внутри твердых тел, и излучения, передающегося электромагнитными волнами, конвекция представляет собой процесс теплопередачи, происходящий за счет движения жидкости или газа. Этот механизм играет ключевую роль в огромном количестве инженерных приложений, от систем отопления и охлаждения до процессов, происходящих в двигателях внутреннего сгорания и даже в атмосферных явлениях, таких как формирование ветра и морских течений. Понимание уравнения конвекции и факторов, влияющих на этот процесс, является важным для проектирования эффективных теплообменных аппаратов и оптимизации тепловых систем в целом. Конвекция – это не просто передача тепла, это динамический процесс, тесно связанный с перемещением массы и энергией.</w:t>
        <w:br/>
        <w:br/>
        <w:t>В основе конвекции лежит принцип, согласно которому нагретые объемы жидкости или газа становятся менее плотными и поднимаются вверх, уступая место более холодным и плотным массам, которые опускаются вниз. Это создает циркуляцию, которая переносит тепло от нагретой поверхности к окружающей среде. Этот процесс может быть естественным, когда движение жидкости или газа вызвано разницей в плотности из-за разницы температур, или вынужденным, когда движение создается внешними силами, такими как насосы или вентиляторы. Уравнение конвекции описывает скорость передачи тепла за счет этого движения и включает в себя несколько ключевых параметров, таких как теплопроводность жидкости или газа, плотность, теплоемкость, скорость потока и геометрия поверхности. Эти параметры определяют интенсивность конвективного теплообмена и позволяют рассчитать количество тепла, передаваемого в единицу времени.</w:t>
        <w:br/>
        <w:br/>
        <w:t>Рассмотрим простой пример: нагрев воды в кастрюле на плите. Вначале тепло от плиты передается дну кастрюли теплопроводностью. Однако, по мере нагрева, вода у дна становится менее плотной и поднимается вверх, уступая место более холодной воде. Этот процесс создает циркуляцию, которая равномерно распределяет тепло по всему объему воды. Скорость нагрева воды зависит от многих факторов, таких как мощность плиты, материал кастрюли, начальная температура воды и скорость конвекции. Уравнение конвекции позволяет рассчитать скорость нагрева и оптимизировать процесс приготовления пищи. Подобные принципы лежат в основе работы систем отопления, где нагретая вода или пар циркулируют по трубам и радиаторам, отдавая тепло окружающей среде.</w:t>
        <w:br/>
        <w:br/>
        <w:t>Важно отметить, что конвективный теплообмен может быть как ламинарным, когда жидкость или газ движется плавно и упорядоченно, так и турбулентным, когда движение становится хаотичным и беспорядочным. Турбулентный режим характеризуется более интенсивным перемешиванием и более высокой скоростью теплопередачи, но и большим сопротивлением движению. Переход от ламинарного к турбулентному режиму определяется числом Рейнольдса – безразмерным параметром, который учитывает плотность жидкости или газа, скорость потока, характерную длину и вязкость. Число Рейнольдса позволяет предсказать характер конвективного теплообмена и выбрать оптимальную геометрию поверхности для максимизации теплопередачи. В частности, использование ребер или других элементов, увеличивающих площадь поверхности, способствует интенсификации теплообмена в турбулентном режиме.</w:t>
        <w:br/>
        <w:br/>
        <w:t>В заключение, уравнение конвекции является фундаментальным инструментом для моделирования тепловых процессов в движущихся жидкостях и газах. Понимание этого уравнения и факторов, влияющих на конвективный теплообмен, позволяет инженерам и ученым разрабатывать эффективные теплообменные аппараты, оптимизировать системы отопления и охлаждения, а также решать сложные задачи в области гидродинамики и теплофизики. От проектирования авиационных двигателей до разработки систем управления климатом в зданиях, уравнение конвекции играет важную роль в обеспечении безопасности, надежности и эффективности современных технологий. Постоянное развитие вычислительных методов и экспериментальных исследований позволяет все более точно моделировать сложные конвективные процессы, открывая новые возможности для инноваций в области теплотехники.</w:t>
        <w:br/>
        <w:br/>
        <w:br/>
        <w:t>## Модель теплообмена между фазами: Когда встречаются твердое, жидкое и газообразное</w:t>
        <w:br/>
        <w:br/>
        <w:t>Передача тепла между различными фазами вещества – фундаментальный процесс, определяющий работоспособность множества технических устройств и природных явлений. В отличие от теплопроводности и конвекции, где тепло переносится внутри одной и той же фазы, теплообмен между фазами включает в себя не только перенос энергии, но и изменение агрегатного состояния вещества. Этот процесс требует дополнительных затрат энергии на преодоление межмолекулярных сил и изменение плотности вещества, что делает его более сложным и интересным для изучения. Представьте себе кипящую воду: тепло передается от нагревательного элемента к воде, но затем часть этой энергии расходуется на превращение жидкости в пар, а не только на повышение температуры воды. Понимание механизмов, лежащих в основе теплообмена между фазами, необходимо для разработки эффективных паровых турбин, холодильных установок, систем конденсации и многих других устройств, где фазовые переходы играют ключевую роль.</w:t>
        <w:br/>
        <w:br/>
        <w:t>Основной характеристикой теплообмена между фазами является скрытая теплота – количество энергии, необходимое для изменения агрегатного состояния вещества без изменения его температуры. Скрытая теплота кипения, например, показывает, сколько энергии необходимо для превращения единицы массы жидкости в пар при постоянной температуре. Этот параметр существенно зависит от свойств вещества и давления, при котором происходит фазовый переход. Например, вода имеет относительно высокую скрытую теплоту кипения, что делает ее эффективным теплоносителем и теплоаккумулятором.  В промышленных процессах, таких как дистилляция или сушка, скрытая теплота используется для разделения смесей или удаления влаги из материалов.  Более того, фазовые переходы могут сопровождаться изменением объема вещества, что создает дополнительные нагрузки на конструктивные элементы оборудования. Важно учитывать эти факторы при проектировании систем, использующих фазовые переходы для переноса или преобразования энергии.</w:t>
        <w:br/>
        <w:br/>
        <w:t>Рассмотрим процесс конденсации пара на холодной поверхности. Тепло передается от пара к поверхности, и при этом пар конденсируется в жидкость, выделяя скрытую теплоту конденсации. Этот процесс используется в паровых турбинах для получения энергии, в холодильниках для отвода тепла и в системах отопления для получения горячей воды. Эффективность конденсации зависит от температуры поверхности, скорости потока пара и свойств конденсата.  Например, использование ребер или других элементов, увеличивающих площадь поверхности, позволяет интенсифицировать процесс конденсации и повысить эффективность теплообмена.  В то же время, образование конденсата на поверхности может приводить к коррозии или другим нежелательным явлениям. Поэтому важно выбирать материалы, устойчивые к воздействию конденсата, и обеспечивать эффективный отвод конденсата с поверхности.</w:t>
        <w:br/>
        <w:br/>
        <w:t>Интенсивность теплообмена между фазами определяется несколькими факторами, включая разность температур между фазами, площадь поверхности контакта, коэффициент теплопередачи и свойства веществ.  Коэффициент теплопередачи зависит от режима теплообмена – ламинарного или турбулентного – и свойств фаз.  В турбулентном режиме теплообмен происходит более интенсивно, благодаря активному перемешиванию и увеличению площади поверхности контакта.  Для интенсификации теплообмена между фазами часто используют различные методы, такие как создание вихревых потоков, использование наночастиц или изменение свойств фаз. Например, добавление небольшого количества присадок в воду может снизить ее поверхностное натяжение и улучшить теплообмен при кипении.</w:t>
        <w:br/>
        <w:br/>
        <w:t>В заключение, теплообмен между фазами – сложный и многогранный процесс, играющий важную роль в широком спектре технических и природных явлений. Понимание механизмов, определяющих интенсивность теплообмена между фазами, позволяет разрабатывать эффективные теплообменные аппараты, оптимизировать промышленные процессы и решать сложные задачи в области энергетики, экологии и материаловедения. Постоянное развитие вычислительных методов и экспериментальных исследований позволяет все более точно моделировать сложные процессы теплообмена между фазами, открывая новые возможности для инноваций и технологического прогресса.</w:t>
        <w:br/>
        <w:br/>
        <w:br/>
        <w:t>## Моделирование теплообменника: Расчет теплопередачи и эффективности</w:t>
        <w:br/>
        <w:br/>
        <w:t>Сердцем многих промышленных процессов, от электростанций до холодильных установок, является теплообменник – устройство, предназначенное для передачи тепла между двумя или более теплоносителями. Эффективность работы теплообменника напрямую влияет на энергоэффективность всей установки, а значит, и на экономические показатели производства. Поэтому, точное моделирование теплообменника – критически важная задача для инженеров-проектировщиков, позволяющая оптимизировать конструкцию и режимы работы устройства, обеспечивая максимальную передачу тепла при минимальных затратах энергии.  Игнорирование деталей в процессе моделирования может привести к существенным ошибкам в расчетах, что приведет к неэффективной работе оборудования, увеличению затрат на эксплуатацию и, в худшем случае, к аварийным ситуациям.  Ключевым элементом успешного моделирования является понимание сложных процессов тепло- и массопереноса, происходящих внутри теплообменника, и учет всех влияющих факторов.</w:t>
        <w:br/>
        <w:br/>
        <w:t>Основой моделирования теплообменника является расчет коэффициента теплопередачи, который характеризует интенсивность передачи тепла между теплоносителями через стенку теплообменника. Этот коэффициент зависит от теплопроводности материала стенки, коэффициентов теплоотдачи от теплоносителей к стенке и от геометрии теплообменника. Коэффициенты теплоотдачи, в свою очередь, зависят от свойств теплоносителей (плотности, вязкости, теплоемкости), скорости потока, режима течения (ламинарный или турбулентный) и геометрии каналов теплообменника. Например, увеличение скорости потока теплоносителя приводит к увеличению коэффициента теплоотдачи, благодаря интенсификации перемешивания и уменьшению толщины приграничного слоя.  Учет всех этих факторов требует использования сложных математических моделей, основанных на законах гидродинамики, теплопередачи и материаловедения.  Для упрощения расчетов часто используются эмпирические корреляции, полученные на основе экспериментальных данных, но их применимость ограничена определенными диапазонами параметров.</w:t>
        <w:br/>
        <w:br/>
        <w:t>Различные типы теплообменников – кожухотрубные, пластинчатые, спиральные, воздушные – требуют использования различных подходов к моделированию. Кожухотрубные теплообменники, благодаря своей универсальности и надежности, широко используются в различных отраслях промышленности. Моделирование таких теплообменников требует учета сложной геометрии трубного пучка, распределения потоков теплоносителей между трубами и влияния перегородок, направляющих потоки.  Пластинчатые теплообменники, благодаря своей высокой эффективности и компактности, применяются в системах отопления, вентиляции и кондиционирования. Моделирование таких теплообменников требует учета геометрии пластин, распределения потоков между каналами и влияния уплотнительных элементов. Современные программные пакеты, такие как ANSYS, COMSOL и AspenTech, позволяют проводить комплексное моделирование теплообменников с учетом всех этих факторов, используя методы конечных элементов, вычислительной гидродинамики и анализа теплопередачи.</w:t>
        <w:br/>
        <w:br/>
        <w:t>Эффективность теплообменника характеризуется коэффициентом эффективности, который показывает, насколько полно теплоноситель использует доступную разность температур. Этот коэффициент зависит от разности температур между теплоносителями, теплоемкости теплоносителей и площади поверхности теплообмена.  Для повышения эффективности теплообменника используют различные методы, такие как увеличение площади поверхности теплообмена (например, за счет использования ребристых поверхностей), интенсификация перемешивания теплоносителей, использование теплоаккумулирующих материалов и оптимизация режимов работы.  Например, использование турбулизаторов потока в каналах теплообменника позволяет увеличить коэффициент теплоотдачи и повысить эффективность теплообмена.  Использование наножидкостей – жидкостей, содержащих наночастицы – позволяет увеличить теплопроводность теплоносителя и повысить эффективность теплообмена.  Постоянный поиск новых материалов и методов интенсификации теплообмена является важной задачей для инженеров-теплотехников.</w:t>
        <w:br/>
        <w:br/>
        <w:t>В заключение, моделирование теплообменника является сложной, но необходимой задачей для обеспечения эффективной и надежной работы промышленного оборудования. Точное моделирование требует учета множества факторов, включая геометрию теплообменника, свойства теплоносителей, режимы течения и теплопередачи. Использование современных программных пакетов и методов моделирования позволяет оптимизировать конструкцию и режимы работы теплообменника, обеспечивая максимальную передачу тепла при минимальных затратах энергии.  Постоянное развитие методов моделирования и поиск новых материалов и методов интенсификации теплообмена являются важными задачами для инженеров-теплотехников, направленными на повышение энергоэффективности и снижение экологической нагрузки промышленных процессов.</w:t>
        <w:br/>
        <w:br/>
        <w:br/>
        <w:t>## V. Верификация и валидация модели</w:t>
        <w:br/>
        <w:br/>
        <w:t>Разработка математической модели – это лишь первый шаг на пути к получению надежных результатов, которые можно использовать для анализа и оптимизации промышленных процессов. Однако, даже самая тщательно разработанная модель нуждается в тщательной проверке и подтверждении ее адекватности реальному миру. Этот процесс включает в себя две ключевые стадии: верификацию и валидацию, которые, хотя и тесно связаны, имеют различные цели и методы. Недооценка важности этих стадий может привести к ошибочным выводам, неверным решениям и, как следствие, к значительным финансовым потерям или даже к аварийным ситуациям. Поэтому, выделение достаточного времени и ресурсов на верификацию и валидацию модели – это инвестиция в надежность и эффективность всего проекта.</w:t>
        <w:br/>
        <w:br/>
        <w:t xml:space="preserve">Верификация модели – это процесс проверки правильности реализации математической модели в программном коде. Говоря простым языком, это проверка того, что программа правильно интерпретирует уравнения и алгоритмы, заложенные в основу модели. Важно убедиться, что не было допущено ошибок при переводе математических формул в программный код, что все переменные и параметры определены правильно, а логика работы алгоритмов соответствует замыслу разработчика. Для верификации модели используют различные методы, такие как ручной просмотр кода, автоматизированный анализ кода, модульное тестирование и отладка. Например, можно разработать набор тестовых случаев, которые проверяют работу отдельных функций и подпрограмм модели с известными входными данными и ожидаемыми результатами. Если фактические результаты отличаются от ожидаемых, то это указывает на наличие ошибки в коде, которую необходимо исправить. Также полезно проводить сравнение результатов, полученных с помощью различных программных инструментов или библиотек, для подтверждения корректности реализации. </w:t>
        <w:br/>
        <w:br/>
        <w:t>В отличие от верификации, валидация модели – это процесс оценки адекватности модели реальному процессу. Валидация отвечает на вопрос, насколько точно модель отражает поведение реальной системы и может ли она быть использована для прогнозирования ее поведения в различных условиях. Для валидации модели используют экспериментальные данные, полученные в результате реальных измерений или опытов. Процесс валидации начинается с выбора подходящего набора экспериментальных данных, который должен охватывать широкий диапазон условий работы модели. Затем, результаты моделирования сравниваются с экспериментальными данными, и оценивается величина расхождения между ними. Для количественной оценки расхождения используют различные статистические показатели, такие как среднеквадратическая ошибка, максимальная ошибка, коэффициент корреляции и др. Например, если модель описывает теплообмен в теплообменнике, то можно сравнить рассчитанные моделью температуры и давления с измеренными на реальном теплообменнике. Если расхождение между ними превышает допустимые пределы, то это указывает на то, что модель нуждается в доработке.</w:t>
        <w:br/>
        <w:br/>
        <w:t>Процесс валидации может быть итеративным, то есть, модель дорабатывается до тех пор, пока расхождение между результатами моделирования и экспериментальными данными не станет приемлемым. Важно отметить, что валидация модели всегда связана с определенной степенью неопределенности, поскольку экспериментальные данные также содержат погрешности. Поэтому, необходимо учитывать погрешности измерений и выбирать критерии приемлемости расхождения между результатами моделирования и экспериментальными данными с учетом этих погрешностей. Например, если погрешность измерения температуры составляет ±2°C, то можно считать адекватной модель, которая предсказывает температуру с точностью до ±3°C. Кроме того, важно убедиться, что модель валидирована на достаточном количестве экспериментальных данных, охватывающих различные режимы работы системы. Валидация модели на небольшом количестве данных может привести к ложным выводам о ее адекватности.</w:t>
        <w:br/>
        <w:br/>
        <w:t>Важно отметить, что верификация и валидация – это не разовые процедуры, а непрерывный процесс, который должен осуществляться на протяжении всего жизненного цикла модели. С течением времени, реальный процесс может измениться, что потребует повторной валидации модели с использованием новых экспериментальных данных. Также, при внесении изменений в модель, необходимо проводить повторную верификацию и валидацию, чтобы убедиться, что внесенные изменения не привели к ухудшению ее адекватности. В заключение, тщательная верификация и валидация модели – это критически важные шаги, обеспечивающие надежность и эффективность моделирования, и являющиеся залогом принятия обоснованных решений на основе полученных результатов. Не стоит недооценивать важность этих процедур, поскольку от их качества зависит успех всего проекта.</w:t>
        <w:br/>
        <w:br/>
        <w:br/>
        <w:t>## V. Верификация модели: Гарантия правильной реализации</w:t>
        <w:br/>
        <w:br/>
        <w:t>Перед тем, как начинать использовать математическую модель для анализа и оптимизации какого-либо процесса, крайне важно убедиться, что она реализована правильно. Этот процесс, называемый верификацией модели, часто недооценивают, но он является фундаментом для получения надежных и точных результатов. Верификация, по сути, представляет собой проверку того, что программный код, реализующий модель, соответствует математическим уравнениям и алгоритмам, которые лежат в ее основе. Это похоже на проверку правильности сборки сложного механизма – даже самая лучшая конструкция не будет работать, если детали собраны неправильно. Без тщательной верификации, даже самая тщательно разработанная математическая модель может давать неверные ответы, что приведет к ошибочным выводам и неправильным решениям.</w:t>
        <w:br/>
        <w:br/>
        <w:t xml:space="preserve">Процесс верификации включает в себя несколько ключевых этапов. Во-первых, необходимо провести ручной просмотр кода, чтобы убедиться, что все уравнения и алгоритмы реализованы правильно и что нет опечаток или логических ошибок. Это требует глубокого понимания как математической модели, так и используемого языка программирования. Затем, полезно использовать автоматизированные инструменты анализа кода, которые могут обнаруживать потенциальные ошибки, такие как неправильное использование переменных, утечки памяти или нарушения правил кодирования. Однако, автоматизированные инструменты не могут заменить ручной просмотр кода, поскольку они не всегда могут обнаружить все ошибки, особенно те, которые связаны с логикой работы алгоритмов. Кроме того, важным этапом верификации является модульное тестирование, которое заключается в проверке работы отдельных функций и подпрограмм модели с известными входными данными и ожидаемыми результатами. </w:t>
        <w:br/>
        <w:br/>
        <w:t xml:space="preserve">Представьте себе, что вы разрабатываете модель для расчета теплопотерь здания. В этой модели используется уравнение для расчета теплопроводности через стены, которое включает в себя такие параметры, как коэффициент теплопроводности материала, толщина стены и разница температур между внутренней и внешней стороной. Если при реализации этого уравнения в программном коде допущена ошибка, например, неправильно указаны единицы измерения, то расчет теплопотерь будет неверным. Даже небольшая ошибка может привести к значительным отклонениям в результатах, что приведет к неправильному выбору системы отопления или теплоизоляции. Модульное тестирование в данном случае позволит проверить, что функция, рассчитывающая теплопроводность, дает правильные результаты для различных значений параметров. Например, можно задать известные значения коэффициента теплопроводности, толщины стены и разницы температур, и сравнить результат, полученный программой, с результатом, рассчитанным вручную или с помощью другого проверенного инструмента. </w:t>
        <w:br/>
        <w:br/>
        <w:t>Для более сложных моделей, полезно использовать техники отладки, которые позволяют отслеживать выполнение программы шаг за шагом и анализировать значения переменных в различных точках кода. Это позволяет выявить логические ошибки и понять, почему программа ведет себя не так, как ожидалось. Кроме того, полезно проводить сравнение результатов, полученных с помощью различных программных инструментов или библиотек, для подтверждения корректности реализации. Например, если вы используете библиотеку для решения системы дифференциальных уравнений, можно сравнить результаты, полученные с помощью этой библиотеки, с результатами, полученными с помощью другого проверенного решателя. В заключение, тщательная верификация модели – это инвестиция в надежность и точность результатов, которая позволяет избежать дорогостоящих ошибок и принимать обоснованные решения. Игнорирование этого этапа может привести к серьезным последствиям, поэтому не стоит недооценивать его важность.</w:t>
        <w:br/>
        <w:br/>
        <w:br/>
        <w:t>## Валидация модели: Подтверждение соответствия реальности</w:t>
        <w:br/>
        <w:br/>
        <w:t>После тщательной верификации, убеждающей нас в корректности реализации математической модели, встает следующий, не менее важный вопрос: насколько адекватно эта модель отражает реальный процесс, который мы пытаемся описать?  Верификация гарантирует, что мы правильно решаем уравнения, но не гарантирует, что сами уравнения правильно описывают происходящее в реальности. Именно здесь на помощь приходит валидация модели – процесс сравнения результатов моделирования с данными, полученными из реальных экспериментов или наблюдений. Валидация – это проверка, подтверждающая, что наша модель способна предсказывать поведение системы с достаточной точностью, что позволяет нам доверять ее результатам и использовать для принятия обоснованных решений. Без валидации модель может оказаться лишь сложным математическим упражнением, лишенным практической ценности.</w:t>
        <w:br/>
        <w:br/>
        <w:t>Процесс валидации начинается со сбора экспериментальных данных, которые служат эталоном для сравнения.  Эти данные должны быть получены в условиях, максимально приближенных к тем, которые будут использоваться для моделирования. Важно обеспечить достаточную точность и надежность экспериментальных данных, поскольку любые погрешности в них могут исказить результаты валидации и привести к ошибочным выводам. Затем, необходимо провести серию модельных экспериментов, имитирующих условия реальных экспериментов. Результаты модельных экспериментов сравниваются с экспериментальными данными с использованием различных статистических методов, таких как расчет среднеквадратичной ошибки, коэффициента корреляции или визуальное сравнение графиков. Если результаты моделирования соответствуют экспериментальным данным с достаточной точностью, то модель считается валидированной и может быть использована для решения практических задач.</w:t>
        <w:br/>
        <w:br/>
        <w:t>Представьте себе, что мы разрабатываем модель для прогнозирования урожайности пшеницы. Мы можем собрать данные о урожайности пшеницы в различных регионах за несколько лет, а также данные о климатических условиях, почве, использовании удобрений и других факторах, влияющих на урожайность. Затем, мы можем использовать эти данные для построения модели, которая позволяет прогнозировать урожайность пшеницы на основе заданных параметров. Однако, просто построить модель недостаточно. Необходимо проверить, насколько точно эта модель предсказывает урожайность пшеницы в реальных условиях. Для этого, мы можем использовать данные о климатических условиях и других факторах за один год, которые не использовались при построении модели, и сравнить прогнозируемую моделью урожайность с фактической урожайностью, полученной в этом году. Если прогнозируемая урожайность соответствует фактической урожайности с достаточной точностью, то модель считается валидированной и может быть использована для прогнозирования урожайности пшеницы в других регионах или годах.</w:t>
        <w:br/>
        <w:br/>
        <w:t>Существуют различные стратегии валидации модели. Простую валидацию можно провести, используя одни и те же данные для построения и валидации модели. Однако, такой подход может привести к оптимистичным оценкам точности модели, поскольку модель может быть переобучена на конкретных данных. Более надежным подходом является использование отдельных наборов данных для построения и валидации модели. В этом случае, модель строится на основе одного набора данных, а затем проверяется на другом, независимом наборе данных. Если модель показывает хорошую точность на независимом наборе данных, то это свидетельствует о ее способности обобщать и предсказывать поведение системы в новых условиях. Кроме того, полезно проводить валидацию модели в различных условиях и на различных наборах данных, чтобы убедиться в ее универсальности и надежности.  Наконец, следует помнить, что валидация – это не однократный процесс, а скорее непрерывный цикл, поскольку условия и факторы, влияющие на систему, могут меняться со временем. Поэтому, необходимо периодически проводить повторную валидацию модели, чтобы убедиться в ее актуальности и точности.</w:t>
        <w:br/>
        <w:br/>
        <w:br/>
        <w:t>## Чувствительный анализ: Раскрывая критические точки управления</w:t>
        <w:br/>
        <w:br/>
        <w:t>После успешной валидации модели, подтверждающей ее соответствие реальному процессу, возникает закономерный вопрос: какие факторы оказывают наибольшее влияние на результаты моделирования? Иными словами, какие параметры наиболее критичны для достижения желаемых целей? Ответ на этот вопрос можно получить с помощью чувствительного анализа – мощного инструмента, позволяющего оценить, насколько изменения в отдельных параметрах модели влияют на ее выходные данные. Этот анализ не просто определяет наиболее важные факторы, но и помогает выявить точки управления, позволяющие эффективно влиять на поведение системы. Без понимания этих точек, любые попытки оптимизации или контроля могут оказаться неэффективными, или даже привести к нежелательным последствиям. Чувствительный анализ, таким образом, является ключевым шагом на пути к принятию обоснованных решений и разработке эффективных стратегий управления. Он позволяет перейти от простого прогнозирования к активному воздействию на систему, направленному на достижение поставленных целей.</w:t>
        <w:br/>
        <w:br/>
        <w:t>Процесс проведения чувствительного анализа заключается в последовательном изменении значений каждого параметра модели и отслеживании соответствующих изменений в выходных данных. Изменения параметров должны производиться в пределах реалистичных значений, чтобы не исказить результаты анализа. Для оценки влияния каждого параметра можно использовать различные методы, такие как диаграммы "паутина", графики торнадо или анализ дисперсии. Диаграммы "паутина" позволяют визуально оценить влияние каждого параметра на выходные данные, отображая изменения в виде линий, расходящихся от центра. Графики торнадо показывают величину изменения выходных данных при изменении каждого параметра, располагая параметры в порядке убывания влияния. Анализ дисперсии позволяет количественно оценить вклад каждого параметра в общую дисперсию выходных данных. Независимо от выбранного метода, цель чувствительного анализа состоит в том, чтобы выявить наиболее важные параметры, оказывающие наибольшее влияние на результаты моделирования. Эти параметры и являются точками управления, позволяющими эффективно влиять на поведение системы.</w:t>
        <w:br/>
        <w:br/>
        <w:t>Представьте себе, что вы разрабатываете модель для оптимизации производства удобрений. В модели учитываются различные факторы, такие как стоимость сырья, затраты на энергию, производительность оборудования и спрос на продукцию. После валидации модели вы хотите узнать, какие факторы оказывают наибольшее влияние на прибыль. Проведя чувствительный анализ, вы можете обнаружить, что прибыль наиболее чувствительна к стоимости сырья и спросу на продукцию. Это означает, что даже небольшие изменения в стоимости сырья или спросе на продукцию могут существенно повлиять на прибыль. В то же время, производительность оборудования и затраты на энергию оказывают относительно небольшое влияние на прибыль. На основе этих результатов вы можете принять решение о том, какие факторы требуют наибольшего внимания и контроля. Например, вы можете сосредоточиться на поиске более дешевых поставщиков сырья или на увеличении спроса на продукцию за счет маркетинговых усилий. В то же время, вы можете уделить меньше внимания оптимизации производительности оборудования или снижению затрат на энергию.</w:t>
        <w:br/>
        <w:br/>
        <w:t>Чувствительный анализ не только помогает выявить наиболее важные параметры, но и позволяет оценить риски, связанные с неопределенностью этих параметров. Если какой-либо параметр имеет большое влияние на результаты моделирования и при этом характеризуется высокой неопределенностью, то это указывает на высокий риск. В этом случае необходимо принять меры для снижения неопределенности этого параметра, например, путем проведения дополнительных исследований или сбора более точных данных. Кроме того, можно использовать методы управления рисками, такие как страхование или диверсификация, для защиты от возможных негативных последствий. Чувствительный анализ, таким образом, является неотъемлемой частью процесса принятия решений, позволяя оценить риски и разработать эффективные стратегии управления. Он помогает перейти от простого прогнозирования к активному управлению рисками и повышению надежности системы.</w:t>
        <w:br/>
        <w:br/>
        <w:br/>
        <w:t>## Оценка неопределенности модели: Когда прогнозы встречаются с реальностью</w:t>
        <w:br/>
        <w:br/>
        <w:t>Любая математическая модель – это, по сути, упрощенное представление реальности. В процессе создания неизбежно делаются допущения, некоторые параметры принимаются постоянными или усредненными, а сложные взаимосвязи заменяются более простыми приближениями. Все это приводит к тому, что результаты моделирования не могут быть абсолютно точными и всегда содержат определенную неопределенность. Игнорирование этой неопределенности может привести к принятию ошибочных решений, особенно в ситуациях, когда от точности прогнозов зависят значительные финансовые или другие ресурсы. Оценка неопределенности модели, таким образом, является критически важным этапом в процессе моделирования, позволяющим определить границы возможного отклонения результатов от реальных значений и учесть этот фактор при принятии решений. Без этой оценки, любые прогнозы остаются лишь вероятностными сценариями, лишенными надежной основы для принятия обоснованных управленческих решений. Важно понимать, что неопределенность - это не недостаток модели, а ее неотъемлемая часть, отражающая сложность и изменчивость реального мира.</w:t>
        <w:br/>
        <w:br/>
        <w:t>Источниками неопределенности в модели могут быть как ошибки в исходных данных, так и неопределенность в значениях параметров, а также упрощающие допущения, сделанные при построении модели. Например, при моделировании спроса на продукт, мы можем использовать исторические данные о продажах, которые содержат погрешности измерений или не учитывают влияние сезонных факторов. Кроме того, мы можем предположить, что эластичность спроса по цене постоянна, хотя на самом деле она может меняться в зависимости от уровня цен и других факторов. Все эти факторы вносят вклад в общую неопределенность модели и могут существенно повлиять на точность прогнозов. Важно понимать, что неопределенность может быть как случайной, так и систематической. Случайные ошибки возникают из-за непредсказуемых колебаний в данных, а систематические ошибки связаны с неправильным выбором модели или неверными допущениями. Учет обоих типов неопределенности необходим для получения надежных результатов моделирования.</w:t>
        <w:br/>
        <w:br/>
        <w:t>Оценка неопределенности модели может быть выполнена с помощью различных методов, таких как анализ чувствительности, метод Монте-Карло и байесовский анализ. Анализ чувствительности позволяет определить, какие параметры модели оказывают наибольшее влияние на результаты и, следовательно, являются наиболее важными источниками неопределенности. Метод Монте-Карло предполагает случайное изменение значений параметров модели в пределах определенного диапазона и многократное выполнение моделирования для получения распределения вероятностей выходных данных. Байесовский анализ позволяет объединить априорные знания о параметрах модели с данными наблюдений для получения апостериорного распределения вероятностей, которое отражает степень неопределенности в значениях параметров. Выбор конкретного метода зависит от сложности модели, доступности данных и требуемой точности оценки неопределенности.</w:t>
        <w:br/>
        <w:br/>
        <w:t>Представьте себе, что вы разрабатываете модель для оценки рисков инвестиций в новый проект. В модели учитываются различные факторы, такие как стоимость проекта, ожидаемый доход, процентная ставка и вероятность успеха проекта. Если вы просто используете средние значения этих параметров, вы можете получить завышенную оценку ожидаемого дохода и недооценить риски. Для более точной оценки необходимо учесть неопределенность в значениях этих параметров. Например, можно использовать метод Монте-Карло для случайного изменения значений этих параметров в пределах определенного диапазона и многократно выполнить моделирование для получения распределения вероятностей ожидаемого дохода. Это позволит вам оценить вероятность получения различных уровней дохода и принять более обоснованное решение об инвестициях. Кроме того, вы сможете оценить вероятность возникновения различных рисков и разработать стратегии управления этими рисками.</w:t>
        <w:br/>
        <w:br/>
        <w:t>Оценка неопределенности модели – это не просто академическое упражнение, а практический инструмент, который позволяет повысить надежность прогнозов и принимать более обоснованные решения. Учет неопределенности позволяет избежать чрезмерной самоуверенности в прогнозах и учесть возможность возникновения непредвиденных обстоятельств. Это особенно важно в сложных и динамичных системах, где даже небольшие ошибки в прогнозах могут привести к значительным последствиям. Помните, что любая модель – это лишь упрощенное представление реальности, и всегда существует определенная степень неопределенности. Учет этой неопределенности – залог успешного принятия решений в условиях риска и неопределенности.</w:t>
        <w:br/>
        <w:br/>
        <w:br/>
        <w:t>## Автоматизация оптимизации технологических режимов: Переход от ручного управления к интеллектуальным системам</w:t>
        <w:br/>
        <w:br/>
        <w:t>В современной нефтеперерабатывающей промышленности оптимизация технологических режимов является критически важной задачей, определяющей эффективность производства, качество продукции и экономическую выгоду предприятия. Традиционно эта оптимизация осуществлялась вручную, опираясь на опыт операторов и инженеров-технологов, которые анализировали данные с технологических датчиков и корректировали параметры режимов работы установок. Однако такой подход имеет ряд существенных ограничений, связанных с человеческим фактором, сложностью учета множества взаимосвязанных переменных и невозможностью оперативного реагирования на динамические изменения в условиях производства. Автоматизация оптимизации технологических режимов позволяет преодолеть эти ограничения, обеспечивая более точное, эффективное и надежное управление производственными процессами, и, в конечном итоге, повышая конкурентоспособность предприятия. Переход от ручного управления к интеллектуальным системам автоматизации является не просто технологическим обновлением, а стратегическим шагом, открывающим новые возможности для повышения эффективности и прибыльности нефтеперерабатывающего производства.</w:t>
        <w:br/>
        <w:br/>
        <w:t>Суть автоматизированной оптимизации заключается в использовании математических моделей, алгоритмов и программного обеспечения для определения оптимальных значений технологических параметров, таких как температура, давление, расход сырья и катализаторов, которые позволяют максимизировать выход целевых продуктов, минимизировать затраты на сырье и энергию, и обеспечить соблюдение требований к качеству продукции. Такие системы способны обрабатывать огромные объемы данных в режиме реального времени, учитывать сложные взаимосвязи между различными технологическими параметрами, и прогнозировать поведение процессов в различных условиях. Например, в установке каталитического крекинга, автоматизированная система может оптимизировать температуру в реакторе, соотношение сырья и катализатора, и время пребывания сырья в реакторе, чтобы максимизировать выход бензина и дизельного топлива, минимизировать образование побочных продуктов, и обеспечить соблюдение требований к октановому числу бензина и цетановому числу дизельного топлива. Кроме того, такие системы способны адаптироваться к изменениям в составе сырья, условиях эксплуатации оборудования, и требованиям рынка, обеспечивая непрерывную оптимизацию процессов и поддержание высокой эффективности производства.</w:t>
        <w:br/>
        <w:br/>
        <w:t>В качестве примера рассмотрим оптимизацию работы колонны ректификации, используемой для разделения нефтяных фракций. Традиционно оператор колонны корректирует параметры работы, такие как расход пара на обогрев, расход флегмы, и температуру в различных узлах колонны, опираясь на свой опыт и показания технологических датчиков. Однако такая оптимизация может быть неэффективной, особенно при нестабильных условиях производства или изменении состава сырья. Автоматизированная система оптимизации использует математическую модель колонны ректификации, основанную на уравнениях массопереноса и теплообмена, а также данные с технологических датчиков, для определения оптимальных значений параметров работы колонны, обеспечивающих максимальное разделение фракций и минимизацию потерь целевых продуктов. Например, система может автоматически регулировать расход пара на обогрев колонны в зависимости от состава сырья и требований к качеству продуктов, обеспечивая стабильное и эффективное разделение фракций. Кроме того, система может использовать алгоритмы прогнозирования, основанные на данных о прошлых режимах работы колонны, для заблаговременного реагирования на изменения в условиях производства и предотвращения отклонений от заданных параметров.</w:t>
        <w:br/>
        <w:br/>
        <w:t>Важным аспектом автоматизации оптимизации является интеграция с системами управления производством (MES) и системами расширенного управления процессами (APC). Интеграция с MES позволяет получать данные о производственной программе, составе сырья, и требованиях к качеству продукции, что необходимо для определения оптимальных режимов работы установок. Интеграция с APC позволяет реализовывать сложные алгоритмы управления, основанные на моделях процессов и данных в режиме реального времени, и обеспечивать точное и стабильное поддержание оптимальных режимов работы установок. Кроме того, интеграция с системами управления техническим обслуживанием и ремонтом (EAM) позволяет учитывать состояние оборудования и прогнозировать его выход из строя, что необходимо для предотвращения аварий и обеспечения надежности производства. Такая комплексная интеграция обеспечивает непрерывную оптимизацию процессов, повышение эффективности производства, и снижение затрат на сырье, энергию, и техническое обслуживание.</w:t>
        <w:br/>
        <w:br/>
        <w:t>В заключение, автоматизация оптимизации технологических режимов является необходимым шагом для повышения конкурентоспособности нефтеперерабатывающих предприятий. Интеграция интеллектуальных систем автоматизации в производственные процессы позволяет не только повысить эффективность производства, но и снизить затраты, повысить качество продукции, и обеспечить надежность производства. В условиях растущей конкуренции и меняющихся требований рынка, нефтеперерабатывающие предприятия, инвестирующие в автоматизацию оптимизации, получают значительное конкурентное преимущество и обеспечивают устойчивое развитие своего бизнеса.</w:t>
      </w:r>
    </w:p>
    <w:p>
      <w:r>
        <w:br w:type="page"/>
      </w:r>
    </w:p>
    <w:p>
      <w:pPr>
        <w:pStyle w:val="Heading1"/>
      </w:pPr>
      <w:r>
        <w:t>Глава 4: Инструменты моделирования: Обзор, сравнение, выбор и краткая история развития программных пакетов.</w:t>
      </w:r>
    </w:p>
    <w:p>
      <w:pPr>
        <w:pStyle w:val="Heading2"/>
      </w:pPr>
      <w:r>
        <w:t>Интервальное программирование</w:t>
      </w:r>
    </w:p>
    <w:p>
      <w:r>
        <w:t>Надежное программирование</w:t>
      </w:r>
    </w:p>
    <w:p>
      <w:r>
        <w:t>Квазиньютоновские методы</w:t>
      </w:r>
    </w:p>
    <w:p>
      <w:r>
        <w:t>Методы Ньютона</w:t>
      </w:r>
    </w:p>
    <w:p>
      <w:r>
        <w:t>Методы градиентного спуска</w:t>
      </w:r>
    </w:p>
    <w:p>
      <w:r>
        <w:t>Постановка задачи нелинейного программирования</w:t>
      </w:r>
    </w:p>
    <w:p>
      <w:r>
        <w:t>III. Нелинейное программирование</w:t>
      </w:r>
    </w:p>
    <w:p>
      <w:r>
        <w:t>Двойственность в линейном программировании</w:t>
      </w:r>
    </w:p>
    <w:p>
      <w:r>
        <w:t>Симплекс-метод</w:t>
      </w:r>
    </w:p>
    <w:p>
      <w:r>
        <w:t>II. Линейное программирование</w:t>
      </w:r>
    </w:p>
    <w:p>
      <w:r>
        <w:t>Ограничения</w:t>
      </w:r>
    </w:p>
    <w:p>
      <w:r>
        <w:t>Переменные оптимизации</w:t>
      </w:r>
    </w:p>
    <w:p>
      <w:r>
        <w:t>Целевая функция</w:t>
      </w:r>
    </w:p>
    <w:p>
      <w:r>
        <w:t>Основные понятия: Целевая функция, ограничения и переменные оптимизации</w:t>
      </w:r>
    </w:p>
    <w:p>
      <w:r>
        <w:t>Детерминированные методы</w:t>
      </w:r>
    </w:p>
    <w:p>
      <w:r>
        <w:t>Классификация методов оптимизации</w:t>
      </w:r>
    </w:p>
    <w:p>
      <w:r>
        <w:t>Определение оптимизации: Поиск наилучшего решения в заданных условиях</w:t>
      </w:r>
    </w:p>
    <w:p>
      <w:r>
        <w:t>Использование генетических алгоритмов для оптимизации сложных технологических процессов</w:t>
      </w:r>
    </w:p>
    <w:p>
      <w:r>
        <w:t>Использование генетических алгоритмов для оптимизации сложных технологических процессов</w:t>
      </w:r>
    </w:p>
    <w:p>
      <w:r>
        <w:t>В современной нефтеперерабатывающей промышленности часто встречаются технологические процессы, характеризующиеся высокой сложностью, нелинейностью и наличием множества взаимосвязанных параметров. Классические методы оптимизации, такие как градиентные методы или методы Ньютона, могут оказаться неэффективными или вовсе неприменимыми к таким задачам, поскольку они требуют знания аналитического вида целевой функции и ограничений, а также могут застревать в локальных оптимумах. В этих случаях перспективным подходом является использование генетических алгоритмов (ГА), которые представляют собой класс эволюционных алгоритмов, основанных на принципах естественного отбора и генетики. Генетические алгоритмы обладают уникальной способностью эффективно исследовать пространство решений, находить глобальные оптимумы и адаптироваться к изменяющимся условиям, что делает их особенно привлекательными для оптимизации сложных технологических процессов.</w:t>
        <w:br/>
        <w:br/>
        <w:t>Принцип работы генетического алгоритма заключается в создании популяции случайных решений (индивидуумов), которые кодируются в виде хромосом, состоящих из генов, представляющих собой параметры технологического процесса. Каждая хромосома оценивается с помощью целевой функции, которая определяет качество решения, и наиболее приспособленные индивидуумы отбираются для размножения. Процесс размножения включает в себя операторы скрещивания (кроссовера) и мутации, которые позволяют генерировать новые решения, сочетающие в себе лучшие признаки родительских индивидуумов. Скрещивание предполагает обмен генетической информацией между двумя родительскими хромосомами, а мутация – случайное изменение одного или нескольких генов в хромосоме. После каждого поколения отбор и размножение повторяются до тех пор, пока не будет достигнут критерий остановки, например, максимальное количество поколений или достижение заданной точности. Этот процесс имитирует эволюцию в природе, где наиболее приспособленные особи выживают и передают свои гены потомству, а менее приспособленные особи вымирают.</w:t>
        <w:br/>
        <w:br/>
        <w:t>Рассмотрим пример оптимизации работы установки каталитического крекинга с использованием генетического алгоритма. Целевой функцией является максимизация выхода бензина при соблюдении ограничений по температуре в реакторе, соотношению сырья и катализатора, и октановому числу бензина. Параметрами оптимизации являются температура в реакторе, расход сырья, расход катализатора, и время пребывания сырья в реакторе. Генетический алгоритм создает популяцию случайных решений, оценивает их с помощью модели установки каталитического крекинга, и отбирает наиболее приспособленные решения для размножения. В процессе размножения происходит обмен параметрами между решениями, что позволяет генерировать новые решения с улучшенными характеристиками. После нескольких поколений генетический алгоритм находит оптимальные значения параметров, которые обеспечивают максимальный выход бензина при соблюдении всех ограничений. Такой подход позволяет значительно повысить эффективность работы установки каталитического крекинга и снизить затраты на производство бензина.</w:t>
        <w:br/>
        <w:br/>
        <w:t>Преимуществом генетических алгоритмов является их способность работать с недифференцируемыми и нелинейными функциями, а также с задачами, имеющими множество локальных оптимумов. Генетические алгоритмы не требуют знания аналитического вида целевой функции и ограничений, что делает их особенно полезными для оптимизации сложных технологических процессов, модели которых могут быть неточными или неполными. Кроме того, генетические алгоритмы могут быть легко параллелизованы, что позволяет значительно ускорить процесс оптимизации. Однако, генетические алгоритмы также имеют некоторые недостатки, такие как необходимость выбора подходящих параметров алгоритма (размер популяции, вероятность скрещивания, вероятность мутации) и относительно высокая вычислительная сложность. Правильный выбор параметров алгоритма и использование эффективных вычислительных ресурсов позволяют минимизировать эти недостатки и добиться высокой эффективности оптимизации. В заключение, генетические алгоритмы являются мощным инструментом для оптимизации сложных технологических процессов в нефтеперерабатывающей промышленности и могут значительно повысить эффективность производства и снизить затраты.</w:t>
        <w:br/>
        <w:br/>
        <w:br/>
        <w:t>В современной нефтеперерабатывающей промышленности часто встречаются технологические процессы, характеризующиеся высокой сложностью, нелинейностью и наличием множества взаимосвязанных параметров. Классические методы оптимизации, такие как градиентные методы или методы Ньютона, могут оказаться неэффективными или вовсе неприменимыми к таким задачам, поскольку они требуют знания аналитического вида целевой функции и ограничений, а также могут застревать в локальных оптимумах. В этих случаях перспективным подходом является использование генетических алгоритмов (ГА), которые представляют собой класс эволюционных алгоритмов, основанных на принципах естественного отбора и генетики. Генетические алгоритмы обладают уникальной способностью эффективно исследовать пространство решений, находить глобальные оптимумы и адаптироваться к изменяющимся условиям, что делает их особенно привлекательными для оптимизации сложных технологических процессов.</w:t>
        <w:br/>
        <w:br/>
        <w:t>Принцип работы генетического алгоритма заключается в создании популяции случайных решений (индивидуумов), которые кодируются в виде хромосом, состоящих из генов, представляющих собой параметры технологического процесса. Каждая хромосома оценивается с помощью целевой функции, которая определяет качество решения, и наиболее приспособленные индивидуумы отбираются для размножения. Процесс размножения включает в себя операторы скрещивания (кроссовера) и мутации, которые позволяют генерировать новые решения, сочетающие в себе лучшие признаки родительских индивидуумов. Скрещивание предполагает обмен генетической информацией между двумя родительскими хромосомами, а мутация – случайное изменение одного или нескольких генов в хромосоме. После каждого поколения отбор и размножение повторяются до тех пор, пока не будет достигнут критерий остановки, например, максимальное количество поколений или достижение заданной точности. Этот процесс имитирует эволюцию в природе, где наиболее приспособленные особи выживают и передают свои гены потомству, а менее приспособленные особи вымирают. Это имитационное моделирование позволяет находить оптимальные решения даже в случаях, когда традиционные методы оказываются бессильными, что особенно важно в сложных промышленных процессах.</w:t>
        <w:br/>
        <w:br/>
        <w:t>Рассмотрим пример оптимизации работы установки каталитического крекинга с использованием генетического алгоритма. Целевой функцией является максимизация выхода бензина при соблюдении ограничений по температуре в реакторе, соотношению сырья и катализатора, и октановому числу бензина. Параметрами оптимизации являются температура в реакторе, расход сырья, расход катализатора, и время пребывания сырья в реакторе. Генетический алгоритм создает популяцию случайных решений, оценивает их с помощью модели установки каталитического крекинга, и отбирает наиболее приспособленные решения для размножения. В процессе размножения происходит обмен параметрами между решениями, что позволяет генерировать новые решения с улучшенными характеристиками. После нескольких поколений генетический алгоритм находит оптимальные значения параметров, которые обеспечивают максимальный выход бензина при соблюдении всех ограничений. Такой подход позволяет значительно повысить эффективность работы установки каталитического крекинга и снизить затраты на производство бензина. Представьте себе, что вместо ручного подбора параметров, инженеры могут использовать алгоритм, который самостоятельно, подобно естественному отбору, находит наилучшую конфигурацию оборудования.</w:t>
        <w:br/>
        <w:br/>
        <w:t>Преимуществом генетических алгоритмов является их способность работать с недифференцируемыми и нелинейными функциями, а также с задачами, имеющими множество локальных оптимумов. Генетические алгоритмы не требуют знания аналитического вида целевой функции и ограничений, что делает их особенно полезными для оптимизации сложных технологических процессов, модели которых могут быть неточными или неполными. Кроме того, генетические алгоритмы могут быть легко параллелизованы, что позволяет значительно ускорить процесс оптимизации. Это означает, что расчеты можно распределить между несколькими компьютерами, что существенно сокращает время, необходимое для поиска оптимального решения. Для крупных промышленных предприятий, где каждая минута простоя или неэффективной работы обходится дорого, такая возможность становится критически важной. Недавние исследования показали, что использование параллельных вычислений может сократить время оптимизации в несколько раз, что позволяет оперативно реагировать на изменения рыночной конъюнктуры или аварийные ситуации.</w:t>
        <w:br/>
        <w:br/>
        <w:t>Однако, генетические алгоритмы также имеют некоторые недостатки, такие как необходимость выбора подходящих параметров алгоритма (размер популяции, вероятность скрещивания, вероятность мутации) и относительно высокая вычислительная сложность. Правильный выбор параметров алгоритма и использование эффективных вычислительных ресурсов позволяют минимизировать эти недостатки и добиться высокой эффективности оптимизации. Например, слишком маленький размер популяции может привести к преждевременной сходимости алгоритма к локальному оптимуму, в то время как слишком большой размер популяции может потребовать значительных вычислительных ресурсов. Поиск оптимальных значений параметров алгоритма часто требует проведения серии экспериментов и анализа полученных результатов. В заключение, генетические алгоритмы являются мощным инструментом для оптимизации сложных технологических процессов в нефтеперерабатывающей промышленности и могут значительно повысить эффективность производства и снизить затраты. Их гибкость и способность адаптироваться к различным условиям делают их незаменимым инструментом для инженеров и оптимизаторов.</w:t>
        <w:br/>
        <w:br/>
        <w:br/>
        <w:t>## Определение оптимизации: Поиск наилучшего решения в заданных условиях</w:t>
        <w:br/>
        <w:br/>
        <w:t>В современном мире, характеризующемся стремительными изменениями и постоянно растущей конкуренцией, оптимизация является ключевым инструментом для достижения успеха в любой области, особенно в сложной и динамичной нефтеперерабатывающей промышленности. Суть оптимизации заключается в поиске наилучшего решения из множества возможных вариантов, учитывая заданные условия, ограничения и цели.  Это не просто случайный выбор, а осознанный, научно обоснованный процесс, направленный на максимальное использование ресурсов, снижение издержек и повышение эффективности. Представьте себе инженера, которому необходимо спроектировать новую установку каталитического крекинга. Существуют десятки различных конфигураций, десятки типов катализаторов, сотни параметров, влияющих на производительность. Оптимизация позволяет ему выбрать наилучшую комбинацию этих параметров, чтобы получить максимальный выход ценных продуктов, минимизируя при этом энергопотребление и выбросы в окружающую среду. Этот процесс требует глубокого понимания принципов работы установки, использования математических моделей и вычислительных методов, а также учета экономических и экологических факторов.</w:t>
        <w:br/>
        <w:br/>
        <w:t>Оптимизация – это не только математическая дисциплина, но и философия принятия решений, основанная на анализе и сравнении альтернативных вариантов.  В реальной жизни мы постоянно сталкиваемся с необходимостью оптимизации, даже не осознавая этого.  Например, при планировании поездки на автомобиле мы выбираем оптимальный маршрут, учитывая расстояние, время в пути, стоимость топлива и пробки на дорогах.  При покупке продуктов в магазине мы сравниваем цены, качество и срок годности, чтобы получить максимальную выгоду.  При распределении бюджета мы определяем приоритеты и выделяем средства на наиболее важные цели.  Во всех этих случаях мы стремимся к оптимизации, то есть к наилучшему результату при заданных условиях. Важно понимать, что понятие "наилучший" может быть субъективным и зависеть от конкретных целей и предпочтений. Для одного человека наилучшим решением может быть самый дешевый вариант, а для другого – самый быстрый или самый экологичный.</w:t>
        <w:br/>
        <w:br/>
        <w:t>В нефтеперерабатывающей промышленности оптимизация охватывает широкий спектр задач, от управления технологическими процессами до планирования производства и сбыта продукции. Оптимизация режимов работы реакторов, колонн дистилляции, теплообменников позволяет повысить выход ценных продуктов, снизить энергопотребление и выбросы вредных веществ в атмосферу. Оптимизация системы управления производством позволяет более эффективно использовать сырье, материалы и оборудование, снизить складские запасы и сократить время выполнения заказов. Оптимизация логистической цепочки позволяет снизить транспортные расходы, сократить время доставки продукции потребителям и повысить уровень обслуживания. В каждом из этих случаев оптимизация требует использования современных математических моделей, вычислительных методов и программных средств. Например, для оптимизации работы установки каталитического крекинга можно использовать сложные модели, учитывающие кинетику реакций, тепло- и массообмен, свойства сырья и катализаторов. Эти модели позволяют определить оптимальные режимы работы установки, обеспечивающие максимальный выход бензина при заданных ограничениях.</w:t>
        <w:br/>
        <w:br/>
        <w:t>Оптимизация не является однократным мероприятием, а представляет собой непрерывный процесс совершенствования, требующий постоянного мониторинга, анализа и корректировки.  Условия работы нефтеперерабатывающей промышленности постоянно меняются, поэтому необходимо регулярно пересматривать и адаптировать стратегии оптимизации.  Изменение цен на сырье, колебания спроса на продукцию, появление новых технологий – все это требует оперативной реакции и внесения соответствующих изменений в планы.  Кроме того, оптимизация требует участия всех сотрудников предприятия, от операторов и инженеров до менеджеров и руководителей.  Только совместными усилиями можно добиться максимальной эффективности и обеспечить устойчивое развитие предприятия в условиях жесткой конкуренции. В современном мире оптимизация является не просто инструментом повышения эффективности, а необходимостью для выживания и процветания любого предприятия, особенно в такой сложной и динамичной отрасли, как нефтепереработка.</w:t>
        <w:br/>
        <w:br/>
        <w:br/>
        <w:t>## Классификация методов оптимизации</w:t>
        <w:br/>
        <w:br/>
        <w:t>Разнообразие задач, возникающих в нефтеперерабатывающей промышленности, диктует необходимость применения широкого спектра методов оптимизации. Не существует универсального решения, идеально подходящего для всех случаев, поэтому классификация этих методов является важным шагом для выбора наиболее эффективного инструмента. Условно, все методы оптимизации можно разделить на несколько основных категорий, исходя из характеристик решаемых задач и используемых алгоритмов. Первое, и, пожалуй, самое фундаментальное разделение – это деление на методы, работающие с *непрерывными* и *дискретными* переменными. Непрерывные переменные могут принимать любое значение в заданном диапазоне, например, температура или давление, а дискретные – только определенные, например, количество реакторов или количество рабочих смен. В нефтепереработке, управление температурой в колонне дистилляции относится к оптимизации с непрерывными переменными, а выбор оптимального количества установок гидроочистки – к дискретным. Использование неподходящего метода для конкретного типа переменных может привести к неверным результатам или к невозможности найти решение вообще.</w:t>
        <w:br/>
        <w:br/>
        <w:t>Следующим важным критерием классификации является учет или неучет *ограничений*. Задачи без ограничений, хотя и встречаются на практике, являются достаточно редким исключением. В реальных условиях, работа нефтеперерабатывающего предприятия всегда сопряжена с определенными ограничениями, такими как технические возможности оборудования, требования по качеству продукции, экологические нормы и экономические факторы. Методы оптимизации без ограничений, такие как простой градиентный спуск, могут быть использованы для предварительной оптимизации или в качестве начального приближения, но для получения достоверного решения необходимо учитывать все ограничения. Методы, учитывающие ограничения, делятся на два основных типа: *прямые* и *косвенные*. Прямые методы, такие как метод штрафных функций, преобразуют задачу с ограничениями в задачу без ограничений, добавляя штраф за нарушение ограничений. Косвенные методы, такие как метод множителей Лагранжа, непосредственно учитывают ограничения в процессе оптимизации, вводя дополнительные переменные, соответствующие ограничениям. Выбор между прямым и косвенным методом зависит от сложности задачи и требований к точности решения.</w:t>
        <w:br/>
        <w:br/>
        <w:t>Кроме того, методы оптимизации можно классифицировать в зависимости от того, используют ли они информацию о *первых* и *вторых* производных целевой функции. Методы, использующие только первые производные, такие как градиентный спуск, являются относительно простыми в реализации, но могут сходиться медленно, особенно вблизи оптимума. Методы, использующие вторые производные, такие как метод Ньютона, обеспечивают более быструю сходимость, но требуют вычисления вторых производных, что может быть трудоемким и вычислительно затратным. Для задач с большим количеством переменных или сложной целевой функцией могут использоваться *квазиньютоновские* методы, которые аппроксимируют вторые производные, обеспечивая компромисс между скоростью сходимости и вычислительными затратами. На практике, выбор метода оптимизации часто является результатом компромисса между точностью решения, скоростью сходимости и вычислительными затратами.</w:t>
        <w:br/>
        <w:br/>
        <w:t>Наконец, важно отметить, что методы оптимизации можно классифицировать в зависимости от того, являются ли они *детерминированными* или *стохастическими*. Детерминированные методы, такие как метод Ньютона, всегда приводят к одному и тому же решению при заданных начальных условиях. Стохастические методы, такие как метод имитации отжига, используют случайные числа, что позволяет им избегать локальных оптимумов и находить более глобальное решение. Однако стохастические методы требуют больше вычислительных ресурсов и не гарантируют нахождение оптимального решения. Выбор между детерминированными и стохастическими методами зависит от сложности задачи и требований к точности решения. В целом, понимание классификации методов оптимизации является важным шагом для выбора наиболее эффективного инструмента для решения конкретной задачи в нефтеперерабатывающей промышленности, позволяя инженерам и специалистам максимально повысить эффективность производства и снизить затраты.</w:t>
        <w:br/>
        <w:br/>
        <w:br/>
        <w:t>## Детерминированные методы</w:t>
        <w:br/>
        <w:br/>
        <w:t>В основе многих подходов к оптимизации технологических процессов нефтепереработки лежат детерминированные методы, представляющие собой строгий класс алгоритмов, стремящихся к нахождению оптимального решения, исходя из четко заданных исходных данных и математических моделей. Главная особенность детерминированных методов заключается в том, что при одинаковых начальных условиях и моделях они всегда приводят к одному и тому же результату, исключая влияние случайных факторов. Этот предсказуемый характер делает их особенно привлекательными в промышленной среде, где стабильность и воспроизводимость имеют первостепенное значение, ведь любое отклонение от заданных параметров может привести к значительным экономическим потерям или даже аварийным ситуациям. В отличие от стохастических методов, которые используют случайные числа для поиска решения, детерминированные алгоритмы полагаются на последовательное применение математических операций и логических правил, гарантируя тем самым, что каждый шаг вычисления точно воспроизводим.</w:t>
        <w:br/>
        <w:br/>
        <w:t xml:space="preserve">Одним из наиболее распространенных примеров детерминированных методов является метод последовательного квадратичного программирования (SQP), широко применяемый для решения задач нелинейной оптимизации, возникающих при проектировании и эксплуатации нефтеперерабатывающих установок. SQP строит на каждом шаге квадратичную аппроксимацию целевой функции и решает соответствующую задачу квадратичного программирования с учетом ограничений, что позволяет эффективно двигаться к оптимальному решению. Другим важным примером служит метод градиентного спуска, представляющий собой итеративный алгоритм, на каждом шаге которого происходит перемещение в направлении, противоположном градиенту целевой функции, что приводит к уменьшению ее значения. Простой, но эффективный метод градиентного спуска часто используется для оптимизации параметров реакторов или колонн дистилляции, обеспечивая повышение выхода целевого продукта и снижение энергозатрат. Важно подчеркнуть, что успешное применение детерминированных методов требует точной математической модели технологического процесса, поскольку любые неточности в модели могут привести к неверному результату оптимизации. </w:t>
        <w:br/>
        <w:br/>
        <w:t xml:space="preserve">Однако, несмотря на свои преимущества, детерминированные методы имеют и свои ограничения. В частности, они могут застревать в локальных оптимумах, особенно при решении задач с невыпуклой целевой функцией или сложными ограничениями. Представьте себе ландшафт с множеством впадин и холмов, где алгоритм ищет самое низкое место. Если алгоритм попадет в небольшую впадину, он может застрять в ней, не найдя более низкую точку на всей территории. Для преодоления этой проблемы используются различные стратегии, такие как многократный запуск алгоритма с разных начальных точек или применение глобальных методов оптимизации, комбинирующих детерминированные и стохастические подходы. Кроме того, детерминированные методы могут быть чувствительны к масштабу переменных, что требует предварительной нормализации или стандартизации данных для обеспечения корректной работы алгоритма. Например, если одна переменная измеряется в миллиметрах, а другая – в метрах, это может привести к дисбалансу в процессе оптимизации, влияя на скорость сходимости и точность решения. </w:t>
        <w:br/>
        <w:br/>
        <w:t>В заключение, детерминированные методы представляют собой мощный инструмент для оптимизации технологических процессов в нефтеперерабатывающей промышленности, обеспечивая предсказуемость, надежность и воспроизводимость результатов. Однако их успешное применение требует тщательной разработки математической модели, учета ограничений и выбора подходящего алгоритма. Комбинирование детерминированных методов с другими подходами, такими как стохастическое программирование или глобальная оптимизация, может помочь преодолеть ограничения и достичь наилучших результатов, обеспечивая повышение эффективности, снижение затрат и улучшение качества продукции на нефтеперерабатывающих предприятиях.</w:t>
        <w:br/>
        <w:br/>
        <w:br/>
        <w:t>В отличие от детерминированных методов, стремящихся к поиску оптимального решения в условиях четко заданных параметров и моделей, стохастические методы признают и учитывают неизбежную неопределенность, присущую реальным технологическим процессам нефтепереработки. В основе этих методов лежит использование случайных чисел и вероятностных моделей, что позволяет не только находить оптимальные решения, но и оценивать риски, связанные с принятием тех или иных решений в условиях неполной информации. Важно понимать, что в реальной практике далеко не всегда удается получить точные данные о всех параметрах процесса, например, о составе сырья, скорости протекания реакций, эффективности теплообмена, что делает детерминированные методы неприменимыми или приводящими к неточным результатам. Стохастические методы, напротив, позволяют моделировать эту неопределенность, используя, например, вероятностные распределения для параметров, которые не известны точно, что обеспечивает более реалистичное и надежное решение. Таким образом, стохастические методы представляют собой мощный инструмент для оптимизации технологических процессов в условиях неопределенности, обеспечивая повышение эффективности, снижение рисков и улучшение качества продукции.</w:t>
        <w:br/>
        <w:br/>
        <w:t>Одним из наиболее распространенных стохастических методов является метод Монте-Карло, который заключается в многократном случайном моделировании процесса с использованием вероятностных распределений для неопределенных параметров. Представьте себе задачу оптимизации процесса крекинга, в котором состав сырья может незначительно меняться от партии к партии. Вместо того, чтобы использовать одно конкретное значение состава, метод Монте-Карло позволяет моделировать тысячи различных составов, каждый из которых выбирается случайным образом в соответствии с известным вероятностным распределением. Для каждого состава вычисляется целевая функция, например, выход целевого продукта, и в результате получается распределение значений целевой функции, которое позволяет оценить средний выход продукта, его дисперсию и вероятность достижения заданного уровня выхода. Это позволяет не только оптимизировать процесс с учетом неопределенности состава сырья, но и оценить риски, связанные с колебаниями состава, и принять меры для их минимизации. Важно отметить, что точность оценки, полученной методом Монте-Карло, зависит от количества случайных моделей, поэтому для получения надежных результатов необходимо проводить достаточно большое количество моделей.</w:t>
        <w:br/>
        <w:br/>
        <w:t>Другим важным стохастическим методом является генетический алгоритм, который имитирует процесс эволюции для поиска оптимального решения. В основе генетического алгоритма лежит концепция популяции, состоящей из множества индивидов, каждый из которых представляет собой потенциальное решение задачи. Индивиды оцениваются по некоторой функции пригодности, которая отражает их способность решать задачу, и лучшие индивиды отбираются для размножения и создания нового поколения. В процессе размножения происходит скрещивание индивидов и мутация, что позволяет создавать новые решения, которые могут быть лучше, чем исходные. Этот процесс повторяется многократно, пока не будет найдено оптимальное решение. Генетические алгоритмы особенно эффективны для решения сложных задач оптимизации, в которых пространство решений велико и не может быть перебрано перебором. Представьте себе задачу оптимизации работы сложной нефтеперерабатывающей установки, состоящей из множества взаимосвязанных блоков. Оптимизация такой установки требует учета множества факторов, таких как состав сырья, температура, давление, расход реагентов и т.д. Генетический алгоритм позволяет найти оптимальную комбинацию параметров, которая максимизирует выход целевого продукта и минимизирует затраты на энергию и реагенты.</w:t>
        <w:br/>
        <w:br/>
        <w:t>В заключение, стохастические методы представляют собой мощный инструмент для оптимизации технологических процессов в нефтеперерабатывающей промышленности, особенно в условиях неопределенности и сложности. Эти методы позволяют не только находить оптимальные решения, но и оценивать риски, связанные с принятием тех или иных решений, и принимать меры для их минимизации. Применение стохастических методов требует определенных знаний и навыков в области математической статистики и теории вероятностей, но результаты, которые можно получить, оправдывают затраченные усилия. Комбинирование стохастических методов с другими подходами, такими как детерминированные методы оптимизации и методы экспертных оценок, может привести к еще более эффективным решениям, обеспечивая повышение эффективности, снижение затрат и улучшение качества продукции на нефтеперерабатывающих предприятиях.</w:t>
        <w:br/>
        <w:br/>
        <w:br/>
        <w:t>## Основные понятия: Целевая функция, ограничения и переменные оптимизации</w:t>
        <w:br/>
        <w:br/>
        <w:t xml:space="preserve">В основе любого процесса оптимизации лежат три ключевых понятия: целевая функция, ограничения и переменные оптимизации. Понимание этих понятий – фундамент для успешного применения методов оптимизации в любой сфере, и нефтепереработка здесь не исключение. Целевая функция – это математическое выражение, которое описывает то, что мы пытаемся максимизировать или минимизировать в процессе оптимизации. В нефтепереработке это может быть, например, прибыль от производства определенного продукта, выход целевого продукта из технологического процесса, расход энергии или выбросы вредных веществ в атмосферу. Например, на нефтеперерабатывающем заводе может быть задача максимизировать прибыль от производства бензина и дизельного топлива, принимая во внимание цены на сырье и готовую продукцию, затраты на энергию и реагенты, а также ограничения на объемы производства и экологические требования. </w:t>
        <w:br/>
        <w:br/>
        <w:t>Ограничения, в свою очередь, – это условия, которые необходимо выполнять в процессе оптимизации. Эти условия могут быть связаны с технологическими ограничениями, доступными ресурсами, экологическими требованиями или другими факторами. Например, в нефтепереработке ограничением может быть максимальная пропускная способность установки, минимальное качество продукции, объем доступного сырья или предельно допустимые выбросы загрязняющих веществ. Представьте себе задачу оптимизации процесса смешения различных сортов нефти для получения бензина с определенными характеристиками. Ограничениями в данном случае могут быть минимальный октановый номер, максимальное содержание серы, объемы доступных сортов нефти и максимальная температура смешения. Эти ограничения определяют допустимую область поиска оптимального решения.</w:t>
        <w:br/>
        <w:br/>
        <w:t xml:space="preserve">Наконец, переменные оптимизации – это факторы, которые мы можем изменять, чтобы добиться наилучшего значения целевой функции, при соблюдении заданных ограничений. В нефтепереработке переменными могут быть такие параметры, как температура, давление, расход реагентов, состав сырья, объемы производства, а также коэффициенты смешения различных компонентов. Например, при оптимизации работы реактора крекинга переменными могут быть температура, давление, расход сырья и время пребывания в реакторе. Изменяя эти параметры, можно влиять на выход целевых продуктов и, следовательно, на прибыль от производства. Важно отметить, что выбор правильных переменных оптимизации является ключевым фактором успеха в любом процессе оптимизации. </w:t>
        <w:br/>
        <w:br/>
        <w:t>Понимание взаимосвязи между целевой функцией, ограничениями и переменными оптимизации является основополагающим для построения эффективной модели оптимизации. Целевая функция определяет, что мы хотим достичь, ограничения – границы, в рамках которых мы должны действовать, а переменные – инструменты, с помощью которых мы достигаем поставленной цели. Правильное определение этих элементов позволяет создать модель, которая адекватно отражает реальные условия технологического процесса и позволяет находить оптимальные решения, обеспечивающие максимальную эффективность и минимальные затраты. Без этого понимания, оптимизация становится бессмысленным набором математических операций, не приводящим к практическим результатам.</w:t>
        <w:br/>
        <w:br/>
        <w:br/>
        <w:t>## Целевая функция</w:t>
        <w:br/>
        <w:br/>
        <w:t>В самом сердце любого процесса оптимизации лежит понятие целевой функции – математическое выражение, которое количественно определяет то, что мы стремимся максимизировать или минимизировать. Целевая функция является компасом, направляющим нас в поисках наилучшего решения, и ее правильное определение – критически важный шаг для успешной оптимизации. Она преобразует абстрактные цели, такие как повышение прибыли или снижение затрат, в конкретную, измеримую величину, которую можно анализировать и оптимизировать с помощью математических методов. Без четко сформулированной целевой функции процесс оптимизации превращается в бессистемный поиск, лишенный четких критериев успеха. Целевая функция – это не просто математическая формула, это отражение бизнес-целей и технологических ограничений, заключенное в формальном виде.</w:t>
        <w:br/>
        <w:br/>
        <w:t xml:space="preserve">Определяя целевую функцию, необходимо учитывать множество факторов, включая экономические показатели, технологические ограничения, экологические требования и рыночные условия. Например, на нефтеперерабатывающем заводе целевая функция может быть выражена как максимизация прибыли от производства бензина и дизельного топлива, принимая во внимание цены на сырье и готовую продукцию, затраты на энергию и реагенты, а также ограничения на объемы производства и экологические требования. В этом случае целевая функция будет представлять собой разницу между доходами от продажи продуктов и всеми связанными затратами, и задача оптимизации будет заключаться в поиске значений переменных, которые максимизируют эту разницу. Однако, целевая функция может быть сформулирована и другими способами, например, как минимизация выбросов вредных веществ в атмосферу при заданном объеме производства, или как максимизация выхода целевого продукта при заданных параметрах процесса. </w:t>
        <w:br/>
        <w:br/>
        <w:t>Выбор правильной целевой функции имеет решающее значение для достижения желаемого результата. Если целевая функция не отражает реальные приоритеты бизнеса, то даже оптимальное решение, найденное с помощью математических методов, может оказаться неэффективным или даже контрпродуктивным. Например, если на нефтеперерабатывающем заводе целевая функция сформулирована только как максимизация прибыли, то это может привести к игнорированию экологических требований и снижению качества продукции. В этом случае необходимо добавить в целевую функцию штрафные коэффициенты за превышение допустимых уровней выбросов и снижение качества продукции. Кроме того, целевая функция может быть многокритериальной, то есть включать несколько целей, которые необходимо учитывать одновременно. В этом случае необходимо использовать методы многокритериальной оптимизации, которые позволяют находить компромиссные решения, удовлетворяющие всем целям в максимальной степени.</w:t>
        <w:br/>
        <w:br/>
        <w:t xml:space="preserve">Для наглядности рассмотрим простой пример. Предположим, что нефтеперерабатывающий завод производит два продукта: бензин и дизельное топливо. Прибыль от производства одного литра бензина составляет 5 рублей, а прибыль от производства одного литра дизельного топлива – 4 рубля. Завод может производить не более 1000 литров продуктов в день. Целевая функция в этом случае будет выглядеть следующим образом: максимизировать прибыль = 5 * (количество литров бензина) + 4 * (количество литров дизельного топлива). Задача оптимизации будет заключаться в поиске такого количества литров бензина и дизельного топлива, которое максимизирует прибыль, при условии, что общее количество произведенных продуктов не превышает 1000 литров. Решение этой задачи может быть найдено с помощью различных методов оптимизации, таких как линейное программирование или методы градиентного спуска. Важно отметить, что это упрощенный пример, и в реальных условиях целевая функция может быть гораздо сложнее и включать множество других факторов, таких как затраты на сырье и энергию, экологические ограничения и рыночные условия. </w:t>
        <w:br/>
        <w:br/>
        <w:br/>
        <w:t>## Переменные оптимизации</w:t>
        <w:br/>
        <w:br/>
        <w:t xml:space="preserve">В сердце любого процесса оптимизации, наряду с целевой функцией, лежат переменные оптимизации – те самые параметры, которые мы можем изменять, чтобы достичь желаемого результата. Они представляют собой рычаги управления, с помощью которых мы можем влиять на значения целевой функции и, тем самым, приближаться к оптимальному решению. Переменные оптимизации – это не просто абстрактные математические величины, они напрямую связаны с реальными технологическими параметрами и управленческими решениями, которые можно изменять в рамках производственного процесса. Правильный выбор и определение переменных оптимизации является критически важным шагом для успешной оптимизации, поскольку именно от них зависит, насколько гибко мы можем адаптировать систему к изменяющимся условиям и находить наилучшие решения. Без четкого определения переменных оптимизации процесс оптимизации становится бессмысленным, поскольку мы не можем влиять на значения целевой функции и, следовательно, не можем достичь оптимального решения. </w:t>
        <w:br/>
        <w:br/>
        <w:t>Рассмотрим нефтеперерабатывающий завод в качестве примера, чтобы лучше понять роль переменных оптимизации. Среди параметров, которые можно изменять для оптимизации процесса, можно выделить температуру реакторов, давление в трубопроводах, соотношение сырья, скорость подачи реагентов и объем производства. Каждый из этих параметров может быть представлен в виде переменной оптимизации, и их изменение будет влиять на выход продукции, затраты на энергию и другие важные показатели. Например, увеличение температуры реактора может привести к увеличению скорости реакции и, следовательно, к увеличению выхода продукции, но при этом может потребовать больших затрат на энергию и привести к ухудшению качества продукции. Таким образом, выбор оптимальных значений переменных оптимизации требует тщательного анализа и учета всех связанных факторов. Важно отметить, что переменные оптимизации могут быть дискретными или непрерывными. Дискретные переменные могут принимать только определенные значения, например, количество реакторов или тип сырья, а непрерывные переменные могут принимать любые значения в заданном диапазоне, например, температура или давление.</w:t>
        <w:br/>
        <w:br/>
        <w:t xml:space="preserve">Чтобы проиллюстрировать важность выбора переменных оптимизации, рассмотрим упрощенный пример. Предположим, что нефтеперерабатывающий завод производит два типа бензина: обычный и премиум. Прибыль от продажи одного литра обычного бензина составляет 0,5 рубля, а прибыль от продажи одного литра премиум бензина – 0,7 рубля. Завод может производить не более 1000 литров бензина в день. В этом случае переменные оптимизации будут представлять собой количество литров обычного и премиум бензина, которые завод может производить. Задача оптимизации будет заключаться в поиске такого количества литров каждого типа бензина, которое максимизирует прибыль, при условии, что общее количество произведенного бензина не превышает 1000 литров. Решение этой задачи может быть найдено с помощью различных методов оптимизации, таких как линейное программирование. Важно отметить, что правильный выбор переменных оптимизации является ключевым для получения точного и реалистичного решения. Если в задаче не учитывать все важные факторы, то решение может быть неэффективным или даже контрпродуктивным. </w:t>
        <w:br/>
        <w:br/>
        <w:t>Следует понимать, что выбор переменных оптимизации требует глубокого понимания технологического процесса и его ограничений. Необходимо учитывать взаимосвязи между различными параметрами и их влияние на целевую функцию. Кроме того, важно учитывать возможные ограничения, такие как доступность сырья, мощность оборудования и экологические требования. Неправильный выбор переменных оптимизации может привести к нереалистичным решениям или к невозможности их реализации на практике. Поэтому, перед началом процесса оптимизации необходимо провести тщательный анализ и определить наиболее важные параметры, которые можно изменять для достижения желаемого результата. Также важно учитывать, что переменные оптимизации могут быть как контролируемыми, так и неконтролируемыми. Контролируемые переменные – это те параметры, которые мы можем изменять по своему усмотрению, а неконтролируемые переменные – это те параметры, которые зависят от внешних факторов и не подлежат нашему контролю. При оптимизации необходимо учитывать как контролируемые, так и неконтролируемые переменные, чтобы получить наиболее реалистичное и эффективное решение.</w:t>
        <w:br/>
        <w:br/>
        <w:br/>
        <w:t>## Ограничения</w:t>
        <w:br/>
        <w:br/>
        <w:t>В любом реальном процессе оптимизации, будь то управление нефтеперерабатывающим заводом, планирование транспортной логистики или настройка химического реактора, мы сталкиваемся с ограничениями. Ограничения – это не просто "рамки", в которых мы действуем, это фундаментальные факторы, которые определяют область допустимых решений и влияют на нашу способность достичь оптимального результата. Пренебрежение ограничениями, попытка найти решение, которое не учитывает реальные условия, приведет к нереалистичным планам, убыткам и, в конечном итоге, к провалу всего процесса оптимизации. Поэтому, идентификация и учет ограничений является таким же важным этапом, как и определение целевой функции и переменных оптимизации.</w:t>
        <w:br/>
        <w:br/>
        <w:t>Рассмотрим пример нефтеперерабатывающего завода. Предположим, мы хотим максимизировать прибыль от производства различных видов топлива. Наша целевая функция – прибыль, переменные оптимизации – объемы производства бензина, дизельного топлива, керосина и т.д. Но у нас есть ряд ограничений. Во-первых, мощность установки по переработке нефти ограничена. Мы не можем переработать больше нефти, чем позволяет оборудование. Во-вторых, существует ограничение на объем хранения готовой продукции. Наши резервуары могут вместить только определенное количество топлива. В-третьих, существует ограничение на доступность сырья. Мы можем получить только определенное количество нефти от поставщиков. В-четвертых, существует экологические ограничения. Мы должны соблюдать определенные нормы выбросов загрязняющих веществ в атмосферу и воду. Все эти ограничения влияют на нашу способность достичь оптимального решения. Мы не можем просто установить максимальный объем производства каждого вида топлива, не учитывая эти ограничения.</w:t>
        <w:br/>
        <w:br/>
        <w:t>Ограничения могут быть разнообразными по своей природе. Они могут быть физическими (например, мощность оборудования, объем резервуаров), экономическими (например, стоимость сырья, цены на продукцию), технологическими (например, требования к качеству продукции, ограничения на температуру и давление), экологическими (например, нормы выбросов загрязняющих веществ) или правовыми (например, требования законодательства).  Важно понимать, что ограничения часто взаимосвязаны. Изменение одного ограничения может повлиять на другие. Например, увеличение мощности установки по переработке нефти может потребовать увеличения объемов хранения готовой продукции. Учет этих взаимосвязей является критически важным для разработки эффективной стратегии оптимизации.  Необходимо не только идентифицировать ограничения, но и оценить их влияние на процесс оптимизации.  Некоторые ограничения могут быть жесткими, то есть их нельзя нарушать ни при каких обстоятельствах. Другие ограничения могут быть гибкими, то есть их можно смягчить, заплатив определенную цену.  Например, мы можем увеличить объем хранения готовой продукции, построив дополнительные резервуары, но это потребует дополнительных инвестиций.</w:t>
        <w:br/>
        <w:br/>
        <w:t>Представим себе небольшую пекарню, которая хочет оптимизировать производство хлеба и пирожных. Целевая функция – максимизация прибыли, переменные оптимизации – количество хлеба и пирожных, которые нужно испечь. Ограничения: ограниченное количество печей, ограниченное количество работников, ограниченное количество муки и других ингредиентов, ограниченная площадь для хранения готовой продукции. Если пекарня решит испечь слишком много хлеба, у нее может не хватить места для хранения. Если она решит испечь слишком много пирожных, у нее может не хватить работников. Если она решит использовать слишком много муки, у нее может не хватить запасов. Все эти ограничения влияют на нашу способность достичь оптимального решения. Важно найти такой баланс между количеством хлеба и пирожных, который позволит максимизировать прибыль, не нарушая никаких ограничений.  Сложность может возрасти, если у пекарни есть контракты на поставку определенного количества хлеба в магазины или на определенные заказы пирожных. Эти заказы становятся дополнительными ограничениями, которые необходимо учитывать.</w:t>
        <w:br/>
        <w:br/>
        <w:t>Таким образом, учет ограничений является неотъемлемой частью процесса оптимизации.  Без учета ограничений мы можем получить нереалистичные решения, которые невозможно реализовать на практике.  Важно не только идентифицировать ограничения, но и оценить их влияние на процесс оптимизации, а также учитывать взаимосвязи между различными ограничениями.  Только при таком подходе мы можем разработать эффективную стратегию оптимизации, которая позволит нам достичь наилучшего результата в заданных условиях.</w:t>
        <w:br/>
        <w:br/>
        <w:br/>
        <w:t>## II. Линейное программирование</w:t>
        <w:br/>
        <w:br/>
        <w:t>Линейное программирование – это мощный математический метод, предназначенный для решения задач оптимизации, в которых необходимо найти наилучшее решение (максимальное или минимальное) из набора возможных вариантов, представленных в виде линейных уравнений и неравенств. Важность этого метода обусловлена его универсальностью и широким спектром применения в самых разных областях – от логистики и производства до финансов и управления ресурсами. Суть линейного программирования заключается в поиске оптимального значения целевой функции, которая также является линейной, при соблюдении определенных ограничений, определяемых линейными уравнениями и неравенствами. Этот метод позволяет формализовать и решить задачи, в которых необходимо распределить ограниченные ресурсы для достижения максимальной выгоды или минимизации затрат.  Представьте себе, что вы владелец фабрики, производящей два вида продукции – стулья и столы. У вас ограниченное количество древесины и рабочего времени, и вы хотите максимизировать прибыль, решив, сколько стульев и столов следует произвести. Эта задача идеально подходит для решения с помощью линейного программирования, поскольку она может быть сформулирована в виде линейных уравнений и неравенств.</w:t>
        <w:br/>
        <w:br/>
        <w:t>Чтобы понять принцип работы линейного программирования, рассмотрим простой пример. Допустим, фермер выращивает пшеницу и кукурузу на участке земли площадью 10 гектаров. Для выращивания одного гектара пшеницы требуется 2 тонны удобрений, а для выращивания одного гектара кукурузы – 3 тонны. Фермер имеет в распоряжении всего 24 тонны удобрений. Его цель – максимизировать общую прибыль, если прибыль с одного гектара пшеницы составляет 5000 рублей, а с одного гектара кукурузы – 6000 рублей.  В данном случае, целевая функция – это общая прибыль, которую нужно максимизировать. Ограничениями являются площадь земли и количество удобрений. Формально, эту задачу можно записать следующим образом: максимизировать прибыль P = 5000x + 6000y, где x – количество гектаров, занятых пшеницей, а y – количество гектаров, занятых кукурузой, при ограничениях x + y ≤ 10 и 2x + 3y ≤ 24, а также x ≥ 0 и y ≥ 0. Решение этой задачи, полученное с помощью методов линейного программирования, покажет, какое количество гектаров следует выделить под пшеницу и кукурузу, чтобы максимизировать прибыль фермера.</w:t>
        <w:br/>
        <w:br/>
        <w:t>Основным инструментом для решения задач линейного программирования является симплекс-метод. Этот итеративный алгоритм начинается с проверки угловых точек допустимой области (области, удовлетворяющей всем ограничениям) и последовательно перемещается от одной угловой точки к другой, улучшая значение целевой функции на каждом шаге.  Симплекс-метод гарантирует, что оптимальное решение будет найдено за конечное число шагов, если оно существует.  Представьте себе карту местности, где каждая точка представляет собой возможный вариант распределения ресурсов.  Симплекс-метод, подобно исследователю, тщательно исследует эту карту, шаг за шагом, пока не найдет самую высокую точку – оптимальное решение.  Хотя симплекс-метод является эффективным для решения многих задач линейного программирования, он может быть неэффективным для задач с очень большим количеством переменных и ограничений. В таких случаях используются более сложные алгоритмы, такие как метод внутренней точки.</w:t>
        <w:br/>
        <w:br/>
        <w:t>Помимо симплекс-метода, существуют и другие методы решения задач линейного программирования. Одним из них является графический метод, который подходит для задач с двумя переменными. В этом методе допустимая область строится на графике, и оптимальное решение находится путем перемещения вдоль границ допустимой области до тех пор, пока не будет найдена точка, максимизирующая или минимизирующая целевую функцию.  Двойственность – еще один важный аспект линейного программирования. Каждой задаче линейного программирования соответствует двойственная задача, которая имеет другой набор переменных и ограничений, но имеет ту же оптимальную ценность. Двойственная задача может быть использована для получения дополнительной информации о исходной задаче и проверки оптимальности решения.  Например, двойственная задача может помочь определить, какие ресурсы являются наиболее ценными и как их следует использовать.</w:t>
        <w:br/>
        <w:br/>
        <w:t>В заключение, линейное программирование – это мощный и универсальный инструмент для решения задач оптимизации. Его широкое применение в различных областях свидетельствует о его практической ценности и эффективности.  Благодаря своей способности формализовать и решать сложные задачи, линейное программирование помогает организациям принимать обоснованные решения, оптимизировать использование ресурсов и достигать максимальной выгоды.  От планирования производства и управления логистикой до финансового анализа и управления рисками, линейное программирование играет важную роль в повышении эффективности и прибыльности бизнеса. Современные программные пакеты, такие как GAMS, AMPL и MATLAB, предоставляют пользователям удобные инструменты для формулирования и решения задач линейного программирования, делая этот мощный метод доступным для широкого круга пользователей.</w:t>
        <w:br/>
        <w:br/>
        <w:br/>
        <w:t>Постановка задачи линейного программирования – это, по сути, перевод реальной проблемы, требующей оптимального решения, на формальный язык математики. Этот процесс включает в себя четкое определение цели, которую необходимо достичь, выявление ограничений, которые препятствуют достижению этой цели, и выражение всего этого в виде математической модели. Важность правильной постановки задачи трудно переоценить, поскольку от этого напрямую зависит корректность и эффективность решения. Неверно сформулированная модель может привести к неоптимальному или даже нереалистичному результату, что сведет на нет все усилия по оптимизации. Поэтому перед тем, как приступать к решению, необходимо убедиться, что задача сформулирована четко, полно и соответствует реальным условиям.</w:t>
        <w:br/>
        <w:br/>
        <w:t>Ключевым элементом постановки задачи является определение *целевой функции*. Целевая функция – это математическое выражение, которое отражает цель, которую мы хотим достичь. Она может быть выражена как максимизация прибыли, минимизация затрат, максимизация производительности или любая другая измеримая величина. Например, если мы хотим максимизировать прибыль от продажи двух видов продукции, целевая функция будет представлять собой суммарную прибыль, полученную от продажи обоих видов продукции. Целевая функция всегда должна быть линейной, то есть переменные в ней должны быть представлены в первой степени. Это упрощает процесс решения и позволяет использовать эффективные алгоритмы оптимизации. Представьте себе фермера, который хочет получить максимальную прибыль от выращивания пшеницы и кукурузы. Его целевая функция будет выражать суммарную прибыль от продажи пшеницы и кукурузы, учитывая цены и урожайность каждой культуры.</w:t>
        <w:br/>
        <w:br/>
        <w:t>Наряду с целевой функцией, необходимо определить *ограничения*. Ограничения – это условия, которые ограничивают выбор оптимального решения. Они могут быть связаны с доступностью ресурсов, производственными мощностями, спросом на продукцию или любыми другими факторами, которые влияют на возможность достижения цели. Ограничения обычно выражаются в виде линейных неравенств или равенств. Например, фермер может быть ограничен площадью земли, количеством удобрений, рабочей силы или другими ресурсами. Эти ограничения будут выражены в виде неравенств, которые показывают, сколько каждого ресурса доступно. Представьте себе производителя мебели, который ограничен количеством древесины, лака и времени, необходимого для изготовления стульев и столов. Эти ограничения будут определять, сколько стульев и столов он может произвести.</w:t>
        <w:br/>
        <w:br/>
        <w:t>Для того чтобы полноценно описать задачу линейного программирования, необходимо ввести *переменные решения*. Переменные решения представляют собой неизвестные величины, которые мы хотим определить. В контексте примера с фермером, переменными решения могут быть количество гектаров, выделенных под пшеницу и кукурузу. В контексте примера с производителем мебели, переменными решения могут быть количество изготовленных стульев и столов. Важно правильно выбрать переменные решения, чтобы они отражали все важные аспекты задачи и позволяли получить решение, которое удовлетворяет всем ограничениям. Обозначив переменные решения, мы можем сформулировать целевую функцию и ограничения в математической форме, что позволяет нам использовать алгоритмы линейного программирования для нахождения оптимального решения.</w:t>
        <w:br/>
        <w:br/>
        <w:t>В качестве примера, рассмотрим задачу о диете. Диетолог хочет составить оптимальный рацион питания, который бы удовлетворял потребности в питательных веществах и при этом был максимально дешевым. Переменными решения в этой задаче будут количества различных продуктов, входящих в рацион. Целевой функцией будет общая стоимость продуктов, которую нужно минимизировать. Ограничениями будут минимальные и максимальные потребности в различных питательных веществах, таких как белки, жиры, углеводы, витамины и минералы. Фактически, диетолог должен найти такой набор продуктов, который бы удовлетворял всем питательным потребностям и при этом был самым дешевым. Эта задача может быть решена с помощью линейного программирования, что позволяет диетологу составить оптимальный рацион питания для своих клиентов.</w:t>
        <w:br/>
        <w:br/>
        <w:t>Таким образом, постановка задачи линейного программирования требует четкого определения цели, выявления ограничений, введения переменных решения и выражения всего этого в виде математической модели. Правильная постановка задачи является ключевым фактором успешного решения и позволяет получить оптимальное решение, которое соответствует реальным условиям и требованиям. Перед тем, как приступать к решению, необходимо убедиться, что задача сформулирована четко, полно и соответствует реальной проблеме, которую необходимо решить. Использование четкой и точной математической модели позволяет эффективно использовать алгоритмы линейного программирования для нахождения оптимального решения и достижения поставленной цели.</w:t>
        <w:br/>
        <w:br/>
        <w:br/>
        <w:t>## Симплекс-метод</w:t>
        <w:br/>
        <w:br/>
        <w:t xml:space="preserve">Симплекс-метод – это краеугольный камень решения задач линейного программирования, мощный и широко используемый алгоритм, позволяющий найти оптимальное решение, удовлетворяющее заданным ограничениям. Это не просто математическая процедура, а систематический подход к исследованию пространства возможных решений, основанный на перемещении от одной "вершины" допустимой области к другой, пока не будет найдена вершина, соответствующая оптимальному значению целевой функции. Представьте себе горный пейзаж, где вершины – это точки, удовлетворяющие всем ограничениям, а высота каждой вершины соответствует значению целевой функции. Симплекс-метод – это как альпинист, который начинает с одной вершины и постепенно поднимается на более высокие, пока не достигнет самой высокой точки – оптимального решения. Этот метод особенно ценен, когда количество переменных велико, поскольку позволяет избежать перебора всех возможных комбинаций, что было бы непрактично и чрезвычайно трудоемко. </w:t>
        <w:br/>
        <w:br/>
        <w:t>В основе симплекс-метода лежит понятие допустимой области, которая представляет собой множество всех точек, удовлетворяющих всем ограничениям задачи. Эта область часто имеет форму многогранника, вершины которого являются ключевыми точками для поиска оптимального решения. Алгоритм начинается с выбора начальной допустимой вершины и затем последовательно перемещается от одной вершины к другой, улучшая значение целевой функции на каждом шаге. Переход от одной вершины к другой осуществляется путем изменения значений переменных, входящих в базис – набора независимых переменных, определяющих текущую вершину. Этот процесс продолжается до тех пор, пока не будет достигнута вершина, в которой дальнейшие улучшения невозможны, то есть все переменные, не входящие в базис, имеют отрицательные или нулевые показатели улучшений. Представьте себе, что вы ищете самую высокую точку в лабиринте: вы начинаете с какой-то точки и двигаетесь в направлении, где видите возможность подняться выше, пока не достигнете вершины, где дальнейшее движение вверх невозможно.</w:t>
        <w:br/>
        <w:br/>
        <w:t>Чтобы лучше понять, как работает симплекс-метод, рассмотрим простой пример: предположим, у фермера есть два поля, на которых он может выращивать пшеницу и кукурузу. Общая площадь полей ограничена, и для выращивания каждой культуры требуется определенное количество удобрений и воды. Цель фермера – максимизировать прибыль от продажи пшеницы и кукурузы. В этой задаче переменными решения будут площади, выделенные под пшеницу и кукурузу, а целевой функцией – общая прибыль. Ограничениями будут общая площадь полей и доступное количество удобрений и воды. Симплекс-метод позволит фермеру найти оптимальное распределение площадей между пшеницей и кукурузой, которое максимизирует прибыль при заданных ограничениях. Начальным этапом будет выбор начальной допустимой точки, например, выделение всей площади под пшеницу. Затем алгоритм будет последовательно перемещаться от одной вершины к другой, увеличивая площадь под кукурузу до тех пор, пока не будет достигнута вершина, в которой дальнейшее увеличение площади под кукурузу не приведет к увеличению прибыли.</w:t>
        <w:br/>
        <w:br/>
        <w:t>Важно отметить, что симплекс-метод не всегда является самым быстрым алгоритмом для решения задач линейного программирования. В некоторых случаях, особенно когда задача имеет очень большое количество переменных, он может потребовать значительного времени для нахождения оптимального решения. Однако он остается одним из наиболее надежных и широко используемых методов благодаря своей простоте и эффективности. Существуют и другие алгоритмы, такие как метод внутренней точки, которые могут быть более эффективными для некоторых типов задач. Однако симплекс-метод остается важным инструментом для решения задач линейного программирования в различных областях, таких как экономика, логистика, производство и финансы.</w:t>
        <w:br/>
        <w:br/>
        <w:t>Несмотря на свою эффективность, симплекс-метод не лишен определенных ограничений. Одной из основных проблем является возможность возникновения циклов, когда алгоритм застревает в бесконечном повторении, не находя оптимального решения. Это может произойти, если задача сформулирована некорректно или если в ней присутствуют вырожденные вершины – вершины, в которых количество базисных переменных меньше размерности пространства переменных. Для предотвращения циклов используются различные техники, такие как правило Блэнда – которое предписывает выбирать базисные переменные определенным образом – или добавление искусственных переменных. Эти техники позволяют обеспечить сходимость алгоритма и найти оптимальное решение в разумные сроки.</w:t>
        <w:br/>
        <w:br/>
        <w:t>В заключение, симплекс-метод – это мощный и универсальный инструмент для решения задач линейного программирования, который находит широкое применение в различных областях. Его простота, надежность и эффективность сделали его одним из самых популярных алгоритмов оптимизации. Несмотря на некоторые ограничения, он остается важным инструментом для решения сложных задач оптимизации и принятия обоснованных решений в различных областях деятельности. Понимание принципов работы симплекс-метода и его ограничений является важным шагом для эффективного решения задач оптимизации и достижения поставленных целей.</w:t>
        <w:br/>
        <w:br/>
        <w:br/>
        <w:t>## Двойственность в линейном программировании</w:t>
        <w:br/>
        <w:br/>
        <w:t>В основе линейного программирования лежит не только поиск оптимального решения исходной, или *прямой* задачи, но и понимание того, что каждая такая задача неразрывно связана с другой, *двойственной* задачей. Это не просто математическая абстракция, а фундаментальный принцип, который позволяет глубже понять структуру задачи, получить дополнительную информацию о ее свойствах и, в конечном счете, найти более эффективные решения. Представьте себе две стороны одной медали: каждая из них отражает определенный аспект общей картины, и без понимания обеих сторон невозможно получить полное представление о ней. Двойственность в линейном программировании работает по тому же принципу: она позволяет взглянуть на задачу под другим углом, выявить скрытые взаимосвязи и получить ценные сведения, которые могут быть упущены при решении только прямой задачи. Понимание двойственности особенно полезно при анализе чувствительности решения к изменениям параметров, оценке стоимости ресурсов и определении оптимальных цен на продукты.</w:t>
        <w:br/>
        <w:br/>
        <w:t>Чтобы понять, как работает двойственность, рассмотрим простой пример: предположим, у фермера есть два вида удобрений – азотное и фосфорное – и два вида культур – пшеница и кукуруза. Фермеру необходимо определить оптимальное количество каждого удобрения для подкормки каждой культуры, чтобы максимизировать урожай. Эта задача может быть сформулирована как прямая задача линейного программирования, где переменными решения будут количества удобрений, а целевой функцией – общий урожай. Но мы можем взглянуть на эту задачу с другой стороны: представим, что у фермера есть ограниченное количество каждого удобрения, и он хочет определить максимальную цену, которую он может получить за единицу каждого удобрения, чтобы максимизировать прибыль. Эта задача – двойственная к исходной. Важно понимать, что двойственная задача описывает ту же самую систему, но с другой точки зрения: вместо того, чтобы находить оптимальное количество ресурсов для достижения цели, мы ищем оптимальную цену этих ресурсов. В конечном счете, оптимальное решение прямой задачи и оптимальное решение двойственной задачи связаны между собой, и они оба дают одинаковый результат – максимальную прибыль.</w:t>
        <w:br/>
        <w:br/>
        <w:t>Ключевым аспектом двойственности является то, что оптимальные значения целевых функций прямой и двойственной задач связаны между собой. В нашем примере, максимальный урожай, полученный в прямой задаче, равен максимальной прибыли, полученной в двойственной задаче. Эта связь является фундаментальным свойством двойственности и позволяет использовать решения двойственной задачи для проверки корректности решения прямой задачи. Если мы решим прямую задачу и получим оптимальное значение целевой функции, то мы можем решить двойственную задачу и убедиться, что оптимальное значение целевой функции двойственной задачи совпадает с оптимальным значением целевой функции прямой задачи. Если это не так, то в решении прямой задачи допущена ошибка. Более того, двойственные переменные в двойственной задаче могут быть интерпретированы как теневые цены ресурсов в прямой задаче. Теневая цена ресурса показывает, на сколько изменится оптимальное значение целевой функции прямой задачи, если количество этого ресурса увеличится на единицу. Таким образом, двойственность позволяет оценить ценность ресурсов и принять обоснованные решения о их использовании.</w:t>
        <w:br/>
        <w:br/>
        <w:t>Рассмотрим более сложный пример: производственная компания производит два вида продукции – велосипеды и мотоциклы. Компания имеет ограниченные ресурсы – рабочую силу, металл и краску. Компания хочет определить оптимальное количество велосипедов и мотоциклов, которое нужно произвести, чтобы максимизировать прибыль. Эта задача может быть сформулирована как прямая задача линейного программирования. Двойственная задача будет связана с оценкой стоимости рабочей силы, металла и краски. Двойственные переменные в двойственной задаче будут представлять собой цены единицы рабочей силы, металла и краски. Решение двойственной задачи позволит компании определить оптимальные цены на эти ресурсы, чтобы максимизировать прибыль от производства велосипедов и мотоциклов. Важно понимать, что решение двойственной задачи не просто дает информацию о стоимости ресурсов, но и позволяет оценить чувствительность решения прямой задачи к изменениям цен на эти ресурсы. Например, если цена на металл увеличится, то оптимальное количество велосипедов и мотоциклов, которое нужно произвести, может измениться. Двойственность позволяет оценить эту чувствительность и принять обоснованные решения о производстве.</w:t>
        <w:br/>
        <w:br/>
        <w:t>Понимание двойственности также может быть полезно при анализе чувствительности решения к изменениям ограничений. В прямой задаче ограничения представляют собой доступные ресурсы и производственные мощности. Если какое-то ограничение изменится, например, увеличится количество доступной рабочей силы, то оптимальное решение прямой задачи также изменится. Двойственность позволяет оценить, насколько сильно изменится оптимальное решение прямой задачи при изменении ограничений. Двойственные переменные, связанные с ограничениями, могут быть интерпретированы как цены этих ограничений. Если цена ограничения увеличится, то оптимальное решение прямой задачи может измениться, чтобы учесть новое ограничение. Таким образом, двойственность позволяет оценить, насколько чувствительно решение прямой задачи к изменениям ограничений и принять обоснованные решения о производстве. В заключение, двойственность в линейном программировании – это не просто математический прием, а мощный инструмент, который позволяет глубже понять структуру задачи, получить дополнительную информацию о ее свойствах и, в конечном счете, найти более эффективные решения.</w:t>
        <w:br/>
        <w:br/>
        <w:br/>
        <w:t>## III. Нелинейное программирование</w:t>
        <w:br/>
        <w:br/>
        <w:t>В то время как линейное программирование предоставляет мощный инструмент для оптимизации задач с линейными зависимостями, многие реальные процессы в химической, нефтеперерабатывающей и других отраслях промышленности характеризуются нелинейными взаимосвязями между переменными. Это означает, что зависимость целевой функции и ограничений от переменных описывается не прямыми линиями, а кривыми, что значительно усложняет задачу поиска оптимального решения. Представьте себе процесс химической реакции, где скорость реакции зависит от температуры, концентрации реагентов и наличия катализатора нелинейным образом. Или рассмотрите задачу проектирования теплообменника, где эффективность теплопередачи зависит от разности температур, площади поверхности и скорости потока жидкости нелинейно. В таких случаях линейные методы оптимизации оказываются неэффективными или даже приводят к ошибочным результатам, поскольку они не способны адекватно отразить сложность рассматриваемых процессов. Нелинейное программирование, напротив, предоставляет инструменты для работы с нелинейными моделями, позволяя находить оптимальные решения в задачах, где линейные подходы неприменимы. Это открывает возможности для оптимизации широкого спектра технологических процессов, повышения эффективности производства и снижения затрат.</w:t>
        <w:br/>
        <w:br/>
        <w:t>Основная сложность нелинейного программирования заключается в том, что нелинейные функции могут иметь множество локальных минимумов и максимумов, что затрудняет поиск глобального оптимума. В отличие от линейных задач, где оптимальное решение всегда находится на границе допустимой области, в нелинейных задачах оптимальное решение может находиться внутри области, и его поиск требует применения специальных методов, способных избежать застревания в локальных оптимумах. Рассмотрим простой пример: предположим, вы хотите найти минимум функции, которая представляет собой поверхность с множеством впадин и холмов. Если вы начнёте движение по поверхности с произвольной точки, то, скорее всего, вы скатитесь в ближайшую впадину, которая является локальным минимумом, но не обязательно глобальным. Чтобы найти глобальный минимум, необходимо исследовать всю поверхность и сравнить значения функции во всех точках. Это может быть весьма трудоемкой задачей, особенно для функций многих переменных. Для решения этой проблемы используются различные методы, такие как градиентные методы, методы Ньютона, квазиньютоновские методы, а также методы глобальной оптимизации, которые позволяют исследовать всю область поиска и находить глобальный оптимум.</w:t>
        <w:br/>
        <w:br/>
        <w:t>Одним из наиболее распространенных методов нелинейного программирования является метод градиентного спуска, который заключается в последовательном приближении к оптимальному решению путем движения в направлении антиградиента функции. Этот метод прост в реализации и требует относительно небольших вычислительных затрат, но имеет ряд ограничений. Во-первых, он чувствителен к выбору начальной точки, и при неудачном выборе может застрять в локальном минимуме. Во-вторых, он требует вычисления градиента функции, что может быть затруднительно для сложных функций. В качестве альтернативы можно использовать метод Ньютона, который использует информацию о вторых производных функции для ускорения сходимости. Однако этот метод требует вычисления вторых производных, что может быть еще более трудоемким. Квазиньютоновские методы представляют собой компромисс между скоростью сходимости и вычислительными затратами, аппроксимируя вторые производные на основе информации о градиентах. Эти методы широко используются на практике благодаря своей эффективности и относительно простой реализации. Для решения задач глобальной оптимизации применяются методы, такие как метод имитации отжига и генетические алгоритмы, которые позволяют исследовать всю область поиска и находить глобальный оптимум.</w:t>
        <w:br/>
        <w:br/>
        <w:t>Рассмотрим практический пример: оптимизацию процесса производства полиэтилена в реакторе. Скорость реакции полимеризации зависит от температуры, давления, концентрации мономера и катализатора нелинейным образом. Цель оптимизации – максимизировать выход полиэтилена при заданных ограничениях по температуре, давлению и концентрации мономера. Эта задача может быть сформулирована как задача нелинейного программирования, где целевой функцией является выход полиэтилена, а ограничениями – технологические ограничения. Для решения этой задачи можно использовать метод градиентного спуска, метод Ньютона или квазиньютоновский метод. Выбор метода зависит от сложности задачи и доступных вычислительных ресурсов. В качестве альтернативы можно использовать глобальный метод оптимизации, такой как генетический алгоритм, чтобы найти глобальный оптимум. Важно отметить, что для успешного решения этой задачи необходимо построить адекватную математическую модель процесса полимеризации, которая учитывает все основные факторы, влияющие на скорость реакции и выход полиэтилена. Точность модели напрямую влияет на качество решения и эффективность оптимизации. В заключение, нелинейное программирование предоставляет мощный инструмент для оптимизации сложных технологических процессов, позволяя повысить эффективность производства, снизить затраты и улучшить качество продукции.</w:t>
        <w:br/>
        <w:br/>
        <w:br/>
        <w:t>## Постановка задачи нелинейного программирования</w:t>
        <w:br/>
        <w:br/>
        <w:t>В основе решения любой сложной задачи оптимизации лежит грамотная постановка самой задачи, определение целевой функции и ограничений, которым должно удовлетворять решение. В контексте нелинейного программирования, эта постановка приобретает особую важность, поскольку нелинейные взаимосвязи между переменными требуют более тщательного анализа и учета. В отличие от линейных задач, где целевая функция и ограничения описываются прямыми линиями, в нелинейных задачах они могут быть представлены кривыми любой сложности, что значительно усложняет процесс поиска оптимального решения. Чтобы успешно решить задачу нелинейного программирования, необходимо четко определить, что именно мы хотим оптимизировать (целевая функция), какие условия должны быть выполнены (ограничения), и какие переменные мы можем изменять для достижения наилучшего результата. Это требует глубокого понимания процесса, который мы моделируем, и умения перевести реальные условия на язык математических формул.</w:t>
        <w:br/>
        <w:br/>
        <w:t>Рассмотрим простой пример из области химической промышленности: оптимизацию процесса производства этилена путем крекинга нефти. Целью является максимизация выхода этилена при заданных ограничениях по температуре, давлению и расходу сырья. В данном случае, целевой функцией будет количество полученного этилена, которое мы хотим максимизировать. Ограничениями будут технологические ограничения, такие как минимальная и максимальная температура в реакторе, минимальное и максимальное давление, а также ограничения по расходу сырья. Кроме того, необходимо учитывать, что выход этилена нелинейно зависит от температуры, давления и расхода сырья, а также от состава сырья. Это означает, что целевая функция и ограничения будут представлены нелинейными уравнениями или неравенствами. Для постановки задачи необходимо определить переменные, которые мы можем изменять для достижения наилучшего результата. В данном случае, это могут быть температура в реакторе, давление и расход сырья.</w:t>
        <w:br/>
        <w:br/>
        <w:t>Теперь рассмотрим более сложный пример из области нефтепереработки: оптимизацию процесса смешения различных сортов нефти для получения бензина с заданными характеристиками, такими как октановое число, вязкость и содержание серы. В данном случае, целевой функцией может быть минимизация стоимости производства бензина или максимизация прибыли от его продажи. Ограничениями будут технологические ограничения, такие как минимальный и максимальный объем каждого сорта нефти, минимальное и максимальное октановое число бензина, минимальное и максимальное содержание серы, а также ограничения по доступности различных сортов нефти. Кроме того, необходимо учитывать, что характеристики бензина нелинейно зависят от состава смеси, и что различные сорта нефти имеют разную стоимость и доступность. Для постановки задачи необходимо определить переменные, которые мы можем изменять для достижения наилучшего результата. В данном случае, это будут объемы различных сортов нефти, которые мы смешиваем.</w:t>
        <w:br/>
        <w:br/>
        <w:t>После определения целевой функции, ограничений и переменных, необходимо сформулировать математическую модель задачи. Это включает в себя запись целевой функции и ограничений в виде математических уравнений или неравенств. Важно, чтобы модель была адекватной, то есть она должна точно отражать реальный процесс, который мы моделируем. Кроме того, модель должна быть достаточно простой, чтобы ее можно было эффективно решить с помощью доступных вычислительных ресурсов. В случае нелинейных задач, это может потребовать использования различных упрощений и приближений.  При построении математической модели необходимо также учитывать физические ограничения, такие как неотрицательность переменных, ограничение на максимальные и минимальные значения переменных, а также другие ограничения, которые обусловлены свойствами реального процесса. Адекватная математическая модель – это основа успешного решения любой задачи оптимизации. Она позволяет нам перевести реальные условия на язык математики, что позволяет использовать мощные инструменты оптимизации для поиска наилучшего решения.</w:t>
        <w:br/>
        <w:br/>
        <w:br/>
        <w:t>## Методы градиентного спуска</w:t>
        <w:br/>
        <w:br/>
        <w:t xml:space="preserve">Методы градиентного спуска представляют собой мощный и широко используемый класс алгоритмов для решения задач оптимизации, особенно в тех случаях, когда целевая функция является дифференцируемой. В своей основе, эти методы используют концепцию градиента, который указывает направление наискорейшего возрастания функции в данной точке. Идея заключается в том, чтобы двигаться в направлении, противоположном градиенту, чтобы найти локальный минимум функции, аналогично тому, как шарик скатывается вниз по склону холма. Этот принцип кажется интуитивно понятным и простым, но его применение требует careful tuning параметров и понимания ограничений, которые могут возникнуть при работе с невыпуклыми функциями. Градиентный спуск, несмотря на свою простоту, является краеугольным камнем многих современных алгоритмов машинного обучения и оптимизации, и его эффективное применение требует понимания различных модификаций и стратегий, направленных на ускорение сходимости и избежание локальных минимумов. </w:t>
        <w:br/>
        <w:br/>
        <w:t>Важно понимать, что градиентный спуск – это итеративный процесс, который начинается с некоторого начального предположения и последовательно обновляет значения переменных, пока не будет достигнут критерий останова. Критерий останова может быть основан на достижении определенного уровня точности, заданного количества итераций, или на изменении значения целевой функции между итерациями. Обновление переменных осуществляется с использованием так называемого "шага" или "скорости обучения" (learning rate), который определяет, насколько сильно мы двигаемся в направлении, противоположном градиенту. Выбор подходящей скорости обучения является критически важным для успеха алгоритма: слишком маленькая скорость обучения может привести к медленной сходимости, в то время как слишком большая скорость обучения может привести к осцилляциям и расходимости. Для адаптации скорости обучения в процессе итераций используются различные модификации градиентного спуска, такие как метод Momentum, метод Adam и другие, которые позволяют учитывать историю градиентов и адаптировать скорость обучения для каждой переменной.</w:t>
        <w:br/>
        <w:br/>
        <w:t>Рассмотрим простой пример, чтобы проиллюстрировать принцип работы градиентного спуска. Предположим, мы хотим найти минимум функции f(x) = x^2. Градиент этой функции равен f'(x) = 2x. Начиная с некоторого начального значения x = 2, мы можем обновить значение x следующим образом: x = x - learning_rate * f'(x). Если мы выберем learning_rate = 0.1, то после первой итерации x = 2 - 0.1 * 4 = 1.6. После второй итерации x = 1.6 - 0.1 * 3.2 = 1.28. После нескольких итераций мы увидим, что значение x приближается к нулю, что является минимумом функции.  Этот пример иллюстрирует, как градиентный спуск позволяет нам последовательно приближаться к минимуму функции, используя информацию о ее градиенте. В более сложных задачах, где целевая функция имеет больше переменных и более сложную структуру, алгоритм работает аналогично, но требует более careful tuning параметров и использования более сложных стратегий оптимизации.</w:t>
        <w:br/>
        <w:br/>
        <w:t>Существует несколько вариантов градиентного спуска, которые отличаются способом вычисления градиента. Полный градиентный спуск (Batch Gradient Descent) вычисляет градиент, используя все данные обучения на каждой итерации. Это может быть вычислительно затратно, особенно для больших наборов данных. Стохастический градиентный спуск (Stochastic Gradient Descent или SGD) вычисляет градиент, используя только один случайный пример из данных обучения на каждой итерации. Это значительно ускоряет процесс обучения, но может привести к более шумной сходимости. Мини-пакетный градиентный спуск (Mini-batch Gradient Descent) представляет собой компромисс между этими двумя подходами, вычисляя градиент, используя небольшой пакет случайных примеров на каждой итерации. Этот подход обеспечивает хорошую скорость сходимости и стабильность, и является наиболее распространенным в современных приложениях машинного обучения. Выбор подходящего размера мини-пакета зависит от размера набора данных и вычислительных ресурсов.</w:t>
        <w:br/>
        <w:br/>
        <w:t>Несмотря на свою эффективность, градиентный спуск имеет некоторые ограничения. Он может застрять в локальных минимумах, особенно для невыпуклых функций. Он также может быть чувствителен к выбору скорости обучения и размера мини-пакета. Кроме того, он может потребовать большого количества итераций для достижения сходимости, особенно для сложных функций. Для преодоления этих ограничений используются различные модификации градиентного спуска, такие как Momentum, Adam, RMSprop, и другие, которые позволяют учитывать историю градиентов и адаптировать скорость обучения для каждой переменной. Эти методы позволяют ускорить сходимость и избежать локальных минимумов, что делает их более эффективными для решения сложных задач оптимизации.  Понимание этих ограничений и применение соответствующих модификаций является ключом к успешному применению градиентного спуска в реальных приложениях.</w:t>
        <w:br/>
        <w:br/>
        <w:br/>
        <w:t>## Методы Ньютона</w:t>
        <w:br/>
        <w:br/>
        <w:t>Методы Ньютона, в отличие от градиентного спуска, представляют собой семейство итеративных алгоритмов, которые используют не только первую производную (градиент) функции, но и вторую производную (матрицу Гессе). Этот дополнительный слой информации позволяет методам Ньютона строить более точную аппроксимацию функции вблизи текущей точки и, следовательно, двигаться к минимуму значительно быстрее, чем при использовании только градиента.  Вместо того, чтобы просто двигаться в направлении, противоположном градиенту, методы Ньютона используют информацию о кривизне функции, чтобы определить оптимальное направление и величину шага.  Этот подход аналогичен попытке найти дно чаши, катя шарик: шарик будет не просто скатываться вниз по склону, а учитывать его форму и ускоряться или замедляться в зависимости от того, насколько крут склон. Использование второй производной позволяет значительно сократить количество итераций, необходимых для достижения сходимости, особенно для задач, где функция имеет выраженную кривизну. Понимание принципов работы методов Ньютона имеет решающее значение для решения сложных задач оптимизации, где скорость и точность являются критически важными.</w:t>
        <w:br/>
        <w:br/>
        <w:t>Рассмотрим простой пример, чтобы проиллюстрировать принцип работы метода Ньютона. Пусть нам нужно найти корень функции f(x) = x^3 - 2x + 2.  Первая производная этой функции равна f'(x) = 3x^2 - 2, а вторая производная равна f''(x) = 6x.  Начиная с некоторого начального приближения x = 0, метод Ньютона итеративно улучшает это приближение по формуле x_(n+1) = x_n - f(x_n) / f'(x_n) - f''(x_n) * (x_n - x_0) / (f'(x_n) * f'(x_0)).  После первой итерации мы получим x_1 = 0 - 2 / (-2) - 0 = 1.  После второй итерации x_2 = 1 - (1 - 2 + 2) / (3 - 2) = 1 - 1 = 0.  Этот метод позволяет быстро приближаться к корню функции, используя информацию о ее первой и второй производных.  В более сложных задачах, где функция имеет больше переменных, алгоритм работает аналогично, но требует вычисления матрицы Гессе и ее обращения на каждой итерации.</w:t>
        <w:br/>
        <w:br/>
        <w:t>Основное отличие методов Ньютона от градиентного спуска заключается в том, что методы Ньютона используют информацию о кривизне функции для построения квадратичной аппроксимации.  Эта аппроксимация позволяет определить оптимальное направление и величину шага, что приводит к более быстрой сходимости.  Градиентный спуск, напротив, использует только информацию о градиенте, что может привести к медленной сходимости или даже осцилляциям.  Представьте себе, что вы пытаетесь найти дно долины в тумане. Градиентный спуск будет просто двигаться вниз по склону, не зная, куда ведет этот склон. Методы Ньютона, напротив, будут пытаться построить карту местности, используя информацию о кривизне склона, и выбрать оптимальный путь к дну долины.  Этот подход требует больших вычислительных затрат, но может значительно сократить время, необходимое для достижения сходимости.</w:t>
        <w:br/>
        <w:br/>
        <w:t>Однако методы Ньютона имеют и свои недостатки.  Во-первых, вычисление матрицы Гессе и ее обращения может быть вычислительно дорогостоящим, особенно для задач с большим количеством переменных.  Во-вторых, методы Ньютона могут быть неустойчивыми, если матрица Гессе не является положительно определенной.  В этом случае алгоритм может расходиться или сходиться к локальному минимуму.  В-третьих, методы Ньютона требуют вычисления второй производной, что может быть затруднительно или невозможно для некоторых функций.  Для преодоления этих недостатков существуют различные модификации методов Ньютона, такие как методы квази-Ньютона, которые аппроксимируют матрицу Гессе, или методы доверительной области, которые ограничивают размер шага.  Выбор подходящего метода оптимизации зависит от конкретной задачи и доступных вычислительных ресурсов.</w:t>
        <w:br/>
        <w:br/>
        <w:t>В заключение, методы Ньютона представляют собой мощный инструмент для решения задач оптимизации, особенно когда требуется высокая скорость сходимости.  Однако они требуют больших вычислительных затрат и могут быть неустойчивыми, если не используются осторожно.  Понимание принципов работы методов Ньютона и их ограничений имеет решающее значение для успешного применения в реальных приложениях.  Существующие модификации и альтернативные методы позволяют адаптировать эти методы к различным задачам и условиям, обеспечивая оптимальную производительность и надежность.</w:t>
        <w:br/>
        <w:br/>
        <w:br/>
        <w:t>## Квазиньютоновские методы</w:t>
        <w:br/>
        <w:br/>
        <w:t>В то время как методы Ньютона демонстрируют впечатляющую скорость сходимости при решении задач оптимизации, их практическое применение часто затрудняется вычислительной сложностью вычисления и обращения матрицы Гессе – матрицы вторых производных. Вычисление этой матрицы может быть непомерно затратным, особенно для задач с большим количеством переменных, а её обращение – ещё более сложной операцией, требующей значительных вычислительных ресурсов. Кроме того, для некоторых функций вычисление второй производной может оказаться невозможным или чрезвычайно сложным, что делает методы Ньютона неприменимыми в таких случаях. Именно в этих условиях на помощь приходят квазиньютоновские методы, представляющие собой элегантную альтернативу, позволяющую избежать явного вычисления матрицы Гессе, сохраняя при этом высокую скорость сходимости.</w:t>
        <w:br/>
        <w:br/>
        <w:t>Ключевая идея, лежащая в основе квазиньютоновских методов, заключается в построении аппроксимации матрицы Гессе (или её обратной) на основе информации, полученной в процессе итеративного решения. Вместо того чтобы вычислять вторую производную на каждой итерации, эти методы используют градиент функции в различных точках, чтобы оценить кривизну функции и построить аппроксимацию матрицы Гессе. Эта аппроксимация затем используется для вычисления направления поиска и величины шага, аналогично методам Ньютона. В отличие от методов Ньютона, где матрица Гессе вычисляется точно на каждой итерации, квазиньютоновские методы обновляют свою аппроксимацию матрицы Гессе постепенно, на основе информации о градиентах, полученной на предыдущих итерациях. Этот подход позволяет значительно сократить вычислительные затраты, сохраняя при этом высокую скорость сходимости.</w:t>
        <w:br/>
        <w:br/>
        <w:t>Существует несколько различных квазиньютоновских методов, каждый из которых использует свой подход к построению и обновлению аппроксимации матрицы Гессе. Одним из наиболее популярных является метод Бройдена–Флетчера–Гольдфарба–Шанно (BFGS), который отличается высокой эффективностью и устойчивостью. В этом методе аппроксимация матрицы Гессе обновляется на каждой итерации с использованием информации о разнице в градиентах и разнице в позициях. Другим популярным методом является метод Дэвидона–Флетчера–Пауэлла (DFP), который также использует информацию о градиентах для построения аппроксимации матрицы Гессе. Оба эти метода демонстрируют высокую эффективность при решении широкого спектра задач оптимизации. В качестве простого примера, представьте себе поиск минимума функции, описывающей форму горного хребта. Метод Ньютона требовал бы точного знания формы хребта, что невозможно. Квазиньютоновский метод, напротив, будет постепенно строить карту местности, ориентируясь на уклоны и изменения высоты, позволяя находить минимум без знания точной формы хребта.</w:t>
        <w:br/>
        <w:br/>
        <w:t>Одним из ключевых преимуществ квазиньютоновских методов является их способность работать с задачами, где вычисление второй производной затруднено или невозможно. Это делает их особенно полезными при решении задач оптимизации в областях, таких как машинное обучение и искусственный интеллект, где функции часто сложны и недифференцируемы. Кроме того, квазиньютоновские методы часто более устойчивы к числовым ошибкам, чем методы Ньютона, что делает их более надежными при работе с задачами, где данные содержат шум или неточности. Представьте себе, что вы пытаетесь настроить параметры сложной системы, например, нейронной сети. Вычисление второй производной функции потерь может быть чрезвычайно сложным и затратным. Квазиньютоновский метод позволяет избежать этой сложности, аппроксимируя кривизну функции на основе градиентов, что значительно упрощает процесс оптимизации.</w:t>
        <w:br/>
        <w:br/>
        <w:t>Однако квазиньютоновские методы не лишены недостатков. В отличие от методов Ньютона, которые гарантируют квадратичную сходимость вблизи оптимального решения, квазиньютоновские методы обычно демонстрируют лишь сверхлинейную сходимость. Это означает, что скорость сходимости квазиньютоновских методов медленнее, чем у методов Ньютона, вблизи оптимального решения. Кроме того, квазиньютоновские методы требуют хранения и обновления аппроксимации матрицы Гессе, что может потребовать значительных вычислительных ресурсов для задач с большим количеством переменных. Выбор между квазиньютоновским методом и методом Ньютона зависит от конкретной задачи и доступных вычислительных ресурсов. Если вычисление второй производной возможно и не слишком затратно, то метод Ньютона может быть предпочтительным. Однако, если вычисление второй производной затруднено или невозможно, то квазиньютоновский метод может быть более подходящим.</w:t>
        <w:br/>
        <w:br/>
        <w:br/>
        <w:t>**IV. Глобальная оптимизация**</w:t>
        <w:br/>
        <w:br/>
        <w:t>При обсуждении методов оптимизации, мы часто фокусируемся на поиске локальных минимумов – точек, где функция достигает минимального значения в некоторой окрестности. Однако, в реальных задачах, особенно в сложных инженерных и научных приложениях, нас часто интересует не просто локальный, а *глобальный* минимум – самое низкое значение функции на всей области определения.  Поиск глобального минимума представляет собой значительно более сложную задачу, чем поиск локального, поскольку алгоритмы могут легко “застрять” в локальном минимуме, ошибочно принимая его за глобальный. Представьте себе горный ландшафт с множеством долин и вершин; если вы спускаетесь по склону, рано или поздно вы окажетесь в одной из долин, но это не обязательно будет самая низкая точка во всем ландшафте.  Поэтому разработка методов глобальной оптимизации является критически важной областью исследований, и существует несколько подходов, позволяющих преодолеть проблему локальных оптимумов и находить действительно оптимальные решения.</w:t>
        <w:br/>
        <w:br/>
        <w:t>Основная сложность поиска глобального минимума заключается в том, что большинство методов оптимизации, таких как метод градиентного спуска или методы Ньютона, основаны на локальной информации о функции. Эти методы начинают с некоторой начальной точки и двигаются в направлении, где функция уменьшается, пока не будет достигнут локальный минимум. Однако, если начальная точка выбрана вблизи локального минимума, алгоритм не сможет обнаружить глобальный минимум, поскольку он будет следовать по пути, ведущему только к локальному минимуму.  Представьте себе путешественника, который находится в узкой долине и пытается найти самую низкую точку во всем горном массиве; если он будет двигаться только вниз по склону, он никогда не сможет выбраться из долины и исследовать другие, возможно, более низкие области. Поэтому для поиска глобального минимума необходимо использовать методы, которые позволяют “перепрыгивать” через локальные оптимумы и исследовать более широкую область пространства переменных.</w:t>
        <w:br/>
        <w:br/>
        <w:t>Одним из подходов к решению проблемы глобальной оптимизации является использование методов случайного поиска, таких как метод Монте-Карло. Этот метод заключается в генерации большого числа случайных точек в пространстве переменных и вычислении значения функции в каждой из этих точек.  Затем выбирается точка с минимальным значением функции.  Простота реализации делает метод Монте-Карло привлекательным, однако его эффективность сильно зависит от размерности пространства переменных; с увеличением размерности требуется экспоненциально больше случайных точек для достижения приемлемой точности.  Другим, более продвинутым подходом, являются эволюционные алгоритмы, такие как генетические алгоритмы. Эти алгоритмы имитируют процесс естественного отбора, в котором лучшие решения “выживают” и “размножаются”, создавая новые решения.  В генетическом алгоритме каждое решение представлено в виде “хромосомы”, а “генетический оператор” (например, мутация или кроссинговер) используется для создания новых решений из существующих.</w:t>
        <w:br/>
        <w:br/>
        <w:t>Еще одним эффективным методом глобальной оптимизации является метод имитации отжига, вдохновленный процессом отжига металлов в металлургии. В этом методе алгоритм начинает с некоторой начальной точки и постепенно уменьшает “температуру”. На каждой итерации алгоритм генерирует новое решение и принимает его, если оно улучшает текущее решение. Однако, с некоторой вероятностью, которая зависит от температуры, алгоритм также может принять решение, которое ухудшает текущее решение. Это позволяет алгоритму “выбираться” из локальных оптимумов и исследовать более широкую область пространства переменных. С уменьшением температуры вероятность принятия ухудшающих решений уменьшается, и алгоритм постепенно сходится к глобальному минимуму. Представьте себе шарик, катящийся по горному ландшафту; при высокой температуре шарик может “перепрыгивать” через небольшие холмы, а при низкой температуре он будет оставаться в долине.</w:t>
        <w:br/>
        <w:br/>
        <w:t>Выбор подходящего метода глобальной оптимизации зависит от конкретной задачи и ее характеристик. Для задач с небольшой размерностью и гладкой функцией может быть достаточно простого метода Монте-Карло или метода имитации отжига. Для более сложных задач с высокой размерностью и негладкой функцией могут потребоваться более продвинутые методы, такие как генетические алгоритмы или другие метаэвристики. Важно помнить, что поиск глобального минимума – это сложная задача, и не существует универсального метода, который бы гарантированно находил оптимальное решение в любом случае. Однако, используя правильный подход и тщательно настраивая параметры алгоритма, можно значительно повысить вероятность нахождения действительно оптимального решения.</w:t>
        <w:br/>
        <w:br/>
        <w:br/>
        <w:t>В контексте оптимизации, стремление к наилучшему решению часто осложняется коварной проблемой локальных оптимумов. Представьте себе горный ландшафт, усеянный множеством долин и вершин; наша задача – найти самую низкую точку во всем этом массиве. Интуитивно понятно, что если мы начнем спускаться с какой-либо точки, рано или поздно мы окажемся в одной из долин. Однако, эта долина не обязательно будет самой глубокой во всем ландшафте; возможно, где-то вдалеке есть другая, более низкая долина, скрытая от нас горными хребтами. Именно эта ситуация и является отражением проблемы локальных оптимумов: алгоритм оптимизации, начав движение к минимуму, может “застрять” в локальном минимуме, ошибочно принимая его за глобальный, и прекратить поиск более выгодного решения. Это подобно туристу, спустившемуся в ближайшую долину и решившему, что это самое низкое место, не предприняв попыток исследовать более отдаленные и труднодоступные области.</w:t>
        <w:br/>
        <w:br/>
        <w:t>Почему же возникает эта проблема? Большинство алгоритмов оптимизации, таких как метод градиентного спуска, работают, двигаясь в направлении, где функция уменьшается. Они, по сути, “следуют за склоном вниз”, пока не достигнут точки, где дальнейшее движение вниз невозможно. Однако, это движение происходит только в локальной окрестности текущей точки, и алгоритм не имеет информации о том, что происходит за пределами этой окрестности. Таким образом, если алгоритм попадает в область, где функция уменьшается только в одном направлении, он будет двигаться в этом направлении, пока не достигнет локального минимума, даже если где-то в другом месте есть более низкая точка. Представьте себе шарик, катящийся по поверхности с множеством ямок и выбоин; шарик будет скатываться в ближайшую ямку, даже если где-то дальше есть более глубокая. Эта аналогия наглядно демонстрирует, почему алгоритмы оптимизации могут застревать в локальных оптимумах.</w:t>
        <w:br/>
        <w:br/>
        <w:t>Реальные примеры проблемы локальных оптимумов встречаются повсеместно в различных областях науки и техники. Например, в нейронных сетях, при обучении модели, функция потерь представляет собой сложную многомерную поверхность с множеством локальных минимумов. Оптимизация параметров нейронной сети заключается в поиске минимума этой функции, и алгоритмы оптимизации часто застревают в локальных минимумах, что приводит к плохой производительности модели. В области машинного обучения, при кластеризации данных, задача заключается в разделении данных на группы таким образом, чтобы объекты в одной группе были похожи друг на друга. Алгоритмы кластеризации, такие как метод k-средних, могут застревать в локальных оптимумах, что приводит к неоптимальному разделению данных. В химии, при моделировании молекул, задача заключается в поиске конфигурации молекулы с минимальной энергией. Поверхность энергии молекулы также имеет множество локальных минимумов, и алгоритмы оптимизации могут застревать в этих минимумах, не находя наиболее стабильную конфигурацию молекулы.</w:t>
        <w:br/>
        <w:br/>
        <w:t>Преодоление проблемы локальных оптимумов требует использования специальных методов оптимизации, способных “выпрыгивать” из локальных минимумов и исследовать более широкую область пространства переменных. К таким методам относятся методы случайного поиска, такие как метод Монте-Карло, методы имитации отжига, генетические алгоритмы и другие метаэвристики. Эти методы основаны на использовании случайных элементов, что позволяет им избегать застревания в локальных минимумах и находить более выгодные решения. Например, метод Монте-Карло заключается в генерации большого числа случайных точек в пространстве переменных и выборе точки с минимальным значением функции. Метод имитации отжига заключается в использовании “температуры”, которая позволяет алгоритму с некоторой вероятностью принимать ухудшающие решения, что позволяет ему “выпрыгивать” из локальных минимумов. Генетические алгоритмы используют принципы естественного отбора, чтобы создавать новые решения из существующих, что позволяет им исследовать более широкое пространство переменных. Выбор подходящего метода оптимизации зависит от конкретной задачи и ее характеристик, и требует тщательного анализа и экспериментирования.</w:t>
        <w:br/>
        <w:br/>
        <w:br/>
        <w:t>Метод Монте-Карло – это удивительно мощный и универсальный инструмент оптимизации, основанный на использовании случайных чисел для решения сложных задач, которые традиционными методами решаются чрезвычайно трудно или вовсе не поддаются анализу. В своей основе, этот метод заключается в многократном проведении случайных экспериментов и анализе полученных результатов для оценки вероятности наступления определенного события или нахождения оптимального решения. Этот подход, казалось бы, простой, но обладает удивительной способностью решать широкий спектр задач, от моделирования физических процессов до оценки финансовых рисков и оптимизации сложных систем. В отличие от детерминированных алгоритмов, которые стремятся к точному решению, метод Монте-Карло использует вероятностный подход, что позволяет ему справляться с неопределенностью и сложностью, присущими реальным задачам.</w:t>
        <w:br/>
        <w:br/>
        <w:t>Представьте себе попытку определить площадь сложной фигуры, имеющей неправильную форму, например, листа дерева или острова на карте. Традиционные методы измерения могут быть затруднены из-за сложности формы, а использование геометрических формул может потребовать сложного анализа и приближений. Метод Монте-Карло предлагает элегантное решение этой задачи: мы заключаем фигуру в прямоугольник, а затем случайно разбрасываем по прямоугольнику большое количество точек. Отношение количества точек, попавших внутрь фигуры, к общему количеству точек в прямоугольнике пропорционально отношению площади фигуры к площади прямоугольника. Таким образом, зная площадь прямоугольника, мы можем оценить площадь фигуры с высокой точностью. Чем больше точек мы разбросаем, тем точнее будет наша оценка. Этот простой пример иллюстрирует основную идею метода Монте-Карло – замена сложной задачи на простую вероятностную оценку.</w:t>
        <w:br/>
        <w:br/>
        <w:t>Рассмотрим другую задачу – оценку интеграла, который не имеет аналитического решения. Интеграл, по сути, представляет собой площадь под кривой на графике, и его вычисление может быть чрезвычайно сложным, если функция, определяющая кривую, имеет сложный вид. Метод Монте-Карло позволяет оценить интеграл путем случайного выбора точек в области определения функции и вычисления среднего значения функции в этих точках. Это среднее значение пропорционально значению интеграла. Чем больше точек мы выберем, тем точнее будет наша оценка. Этот подход особенно полезен для многомерных интегралов, которые практически невозможно вычислить традиционными методами. Представьте себе, что вы хотите вычислить объем сложной трехмерной фигуры – метод Монте-Карло предлагает элегантный способ сделать это, случайным образом выбирая точки внутри окружающего фигуры параллелепипеда и подсчитывая долю точек, попавших внутрь фигуры.</w:t>
        <w:br/>
        <w:br/>
        <w:t>Преимущества метода Монте-Карло очевидны – простота реализации, возможность решения задач любой сложности, устойчивость к неопределенности и возможность параллелизации вычислений. Однако, у него есть и недостатки – медленная сходимость и потребность в большом количестве вычислений для достижения высокой точности. Для повышения эффективности метода Монте-Карло используются различные техники, такие как стратифицированная выборка, важностная выборка и метод сокращения дисперсии. Стратифицированная выборка заключается в разделении области определения функции на слои и случайном выборе точек в каждом слое. Важностная выборка заключается в изменении вероятности выбора точек таким образом, чтобы увеличить вклад наиболее важных точек. Метод сокращения дисперсии заключается в уменьшении разброса полученных результатов, что позволяет получить более точную оценку с меньшим количеством вычислений.</w:t>
        <w:br/>
        <w:br/>
        <w:t>В заключение, метод Монте-Карло является мощным и универсальным инструментом, который находит широкое применение в различных областях науки и техники. Его простота, гибкость и устойчивость к неопределенности делают его незаменимым инструментом для решения сложных задач, которые традиционными методами решаются чрезвычайно трудно или вовсе не поддаются анализу. От моделирования физических процессов до оценки финансовых рисков и оптимизации сложных систем, метод Монте-Карло продолжает оставаться одним из самых популярных и эффективных методов оптимизации в современном мире.</w:t>
        <w:br/>
        <w:br/>
        <w:br/>
        <w:t>Эволюционные алгоритмы, или генетические алгоритмы, представляют собой захватывающий подход к оптимизации, вдохновленный принципами естественного отбора и генетики, которые правят миром живых организмов. В отличие от традиционных методов, которые часто полагаются на четкие правила и математические вычисления, генетические алгоритмы имитируют процесс эволюции, чтобы находить наилучшие решения сложных задач, позволяя выживать и размножаться наиболее приспособленным "особям". Эта био-вдохновленная стратегия особенно эффективна в ситуациях, когда пространство поиска решений огромно и неструктурировано, а традиционные алгоритмы застревают в локальных оптимумах или требуют непомерных вычислительных ресурсов. Представьте себе задачу оптимизации маршрута доставки для большого количества клиентов – традиционные алгоритмы могут испытывать трудности при поиске оптимального маршрута, особенно если количество клиентов велико и ограничений много, в то время как генетический алгоритм, подобно эволюции, может постепенно улучшать решения, отбирая наиболее эффективные маршруты и комбинируя их, чтобы создать еще более оптимальные.</w:t>
        <w:br/>
        <w:br/>
        <w:t>В основе генетического алгоритма лежит концепция "популяции", состоящей из множества потенциальных решений, называемых "особями". Каждый индивид представлен набором параметров, которые кодируются в виде "генотипа", подобно ДНК в живых организмах. Эти генотипы подвергаются процессу "отбора", где наиболее "приспособленные" индивиды, то есть те, которые лучше всего решают поставленную задачу, имеют больше шансов на "размножение" и передачу своих генов потомству. Процесс "размножения" включает в себя операции "кроссовера", где генетический материал двух родителей комбинируется, и "мутации", где случайные изменения в генетическом коде создают новые варианты. Этот процесс повторяется на протяжении множества "поколений", постепенно улучшая популяцию и приближая ее к оптимальному решению. Представьте себе задачу проектирования аэродинамического профиля крыла самолета – генетический алгоритм может создать популяцию различных профилей, оценить их аэродинамические характеристики, отобрать наиболее эффективные, скомбинировать их и внести случайные изменения, чтобы создать еще более эффективные профили, пока не будет достигнуто оптимальное решение.</w:t>
        <w:br/>
        <w:br/>
        <w:t>Преимущества генетических алгоритмов очевидны – их способность справляться со сложными и нелинейными задачами, устойчивость к локальным оптимумам, возможность параллелизации вычислений и не требующая производных, что упрощает применение к задачам, где аналитическое решение недоступно. Однако, у них есть и недостатки – необходимость выбора подходящих параметров алгоритма, таких как размер популяции, вероятность кроссовера и мутации, и медленная сходимость в некоторых случаях. Для повышения эффективности генетических алгоритмов используются различные техники, такие как нишевое разнообразие, которое поддерживает разнообразие в популяции, и элитизм, который гарантирует, что лучшие индивиды всегда передаются в следующее поколение. Представьте себе задачу оптимизации инвестиционного портфеля – генетический алгоритм может создать популяцию различных портфелей, оценить их доходность и риск, отобрать наиболее эффективные, скомбинировать их и внести случайные изменения, чтобы создать еще более эффективные портфели, учитывая предпочтения инвестора и рыночные условия.</w:t>
        <w:br/>
        <w:br/>
        <w:t>В заключение, генетические алгоритмы представляют собой мощный и гибкий инструмент оптимизации, вдохновленный принципами естественного отбора и генетики. Их способность справляться со сложными и нелинейными задачами, устойчивость к локальным оптимумам и возможность параллелизации вычислений делают их незаменимым инструментом для решения широкого круга задач в различных областях науки и техники. От проектирования аэродинамических профилей и оптимизации инвестиционных портфелей до разработки новых материалов и управления логистическими системами, генетические алгоритмы продолжают оставаться одним из самых популярных и эффективных методов оптимизации в современном мире, демонстрируя удивительную силу био-вдохновленных алгоритмов.</w:t>
        <w:br/>
        <w:br/>
        <w:br/>
        <w:t>Метод имитации отжига, завораживающий и интуитивно понятный алгоритм, берет свое начало в физике, имитируя процесс отжига в металлургии, где материал нагревается до высокой температуры, а затем медленно охлаждается, чтобы достичь минимального энергетического состояния и, как следствие, большей прочности и устойчивости. В контексте оптимизации этот метод представляет собой мощный инструмент для поиска глобального оптимума в сложных задачах, особенно в тех случаях, когда пространство поиска решений характеризуется множеством локальных оптимумов, в которых традиционные методы оптимизации могут застрять. Представьте себе поиск самой низкой точки в горном ландшафте в густом тумане – обычный метод может остановиться на ближайшей впадине, не зная, что где-то дальше находится гораздо более глубокая долина, в то время как метод имитации отжига, подобно медленному охлаждению металла, позволяет "перепрыгивать" через небольшие холмы и исследовать различные участки ландшафта, увеличивая вероятность нахождения самой низкой точки. Этот процесс позволяет алгоритму выходить за рамки локальных оптимумов и исследовать более широкую область поиска решений, значительно повышая вероятность нахождения глобально оптимального решения.</w:t>
        <w:br/>
        <w:br/>
        <w:t>Ключевым элементом метода имитации отжига является параметр "температуры", который контролирует вероятность принятия решений, ухудшающих текущее решение. В начале процесса температура устанавливается на высокое значение, позволяя алгоритму с высокой вероятностью принимать даже невыгодные решения, что способствует широкому исследованию пространства поиска решений. С течением времени температура постепенно снижается, уменьшая вероятность принятия невыгодных решений и позволяя алгоритму сосредоточиться на улучшении текущего решения. Этот процесс аналогичен отжигу металла, где высокая температура позволяет атомам свободно перемещаться и находить более низкое энергетическое состояние, а медленное охлаждение предотвращает образование дефектов и обеспечивает стабильную структуру. Представьте себе задачу планирования маршрута для транспортного средства – в начале процесса алгоритм может свободно отклоняться от оптимального маршрута, исследуя различные варианты, а затем, по мере снижения температуры, он будет все более концентрироваться на улучшении текущего маршрута, устраняя неэффективные участки и оптимизируя время в пути.</w:t>
        <w:br/>
        <w:br/>
        <w:t>Вероятность принятия невыгодного решения определяется функцией, которая учитывает разницу между текущим и новым решением, а также текущую температуру. Чем больше разница между решениями и чем выше температура, тем выше вероятность принятия невыгодного решения. Это позволяет алгоритму избежать застревания в локальных оптимумах и исследовать более широкую область поиска решений. Представьте себе задачу оптимизации формы крыла самолета – в начале процесса алгоритм может свободно изменять форму крыла, исследуя различные варианты, а затем, по мере снижения температуры, он будет все более концентрироваться на улучшении аэродинамических характеристик крыла, устраняя неэффективные элементы и оптимизируя подъемную силу. Применение функции, учитывающей разницу между решениями и текущую температуру, позволяет алгоритму поддерживать баланс между исследованием и эксплуатацией, обеспечивая эффективный поиск глобально оптимального решения.</w:t>
        <w:br/>
        <w:br/>
        <w:t>Применение метода имитации отжига находит широкое применение в различных областях науки и техники. Он успешно применяется в задачах комбинаторной оптимизации, таких как задача коммивояжера, задача о рюкзаке и задача распределения ресурсов. Также он используется в задачах машинного обучения, таких как обучение нейронных сетей и кластеризация данных. Представьте себе задачу проектирования сложной электрической цепи – метод имитации отжига может использоваться для нахождения оптимальной конфигурации цепи, минимизирующей энергопотребление и максимизирующей производительность. Уникальная способность метода имитации отжига выходить за рамки локальных оптимумов и исследовать широкую область поиска решений делает его незаменимым инструментом для решения сложных и нелинейных задач в различных областях науки и техники.</w:t>
        <w:br/>
        <w:br/>
        <w:br/>
        <w:t>**V. Оптимизация в технологических процессах**</w:t>
        <w:br/>
        <w:br/>
        <w:t>Современные технологические процессы в химической, нефтеперерабатывающей и других отраслях представляют собой сложные системы, где оптимизация играет ключевую роль в повышении эффективности, снижении затрат и улучшении качества продукции. Оптимизация в данном контексте – это не просто поиск наилучшего решения, но и комплексный подход, учитывающий взаимосвязь различных параметров процесса, ограничения по ресурсам и требования к безопасности.  Эффективная оптимизация позволяет не только максимизировать выход целевого продукта, но и минимизировать образование побочных продуктов, снизить потребление энергии и сырья, а также увеличить срок службы оборудования.  Она позволяет выжать максимум из каждого этапа производства, превращая сложные инженерные задачи в прибыльные и устойчивые процессы. Без оптимизации, современные технологические процессы были бы неэффективными и неконкурентоспособными на мировом рынке.</w:t>
        <w:br/>
        <w:br/>
        <w:t>Одним из ярких примеров оптимизации является управление режимами работы реактора химического синтеза.  Оптимизация включает в себя выбор оптимальной температуры, давления, концентрации реагентов и времени пребывания в реакторе, с целью максимизации выхода целевого продукта и минимизации образования нежелательных побочных продуктов.  Представьте себе производство полиэтилена – оптимизация температуры и давления в реакторе полимеризации позволяет контролировать молекулярную массу и структуру полимера, что влияет на его механические свойства и область применения. Неправильный выбор параметров может привести к образованию полимера с недостаточной прочностью или слишком низкой вязкостью, что сделает его непригодным для использования в определенных областях.  Более того, оптимизация позволяет снизить потребление энергии, необходимой для поддержания заданной температуры и давления, что снижает себестоимость продукции и уменьшает выбросы парниковых газов. Процесс оптимизации может быть реализован с помощью математического моделирования реактора и решения задачи оптимизации с использованием современных алгоритмов и программных пакетов.</w:t>
        <w:br/>
        <w:br/>
        <w:t>Оптимизация играет важную роль и в системах разделения, таких как колонны дистилляции или экстракции. В этих процессах необходимо отделить смесь веществ на отдельные компоненты с высокой чистотой.  Оптимизация включает в себя выбор оптимального соотношения между скоростью подачи сырья, температурой рефлюкса, давлением в колонне и другими параметрами, с целью достижения максимальной эффективности разделения при минимальных затратах энергии и сырья.  Рассмотрим пример оптимизации процесса дистилляции нефти – оптимизация температуры и давления в ректификационной колонне позволяет отделить различные фракции нефти, такие как бензин, керосин и дизельное топливо, с высокой чистотой и выходом. Неправильная настройка параметров может привести к загрязнению фракций и снижению их качества, что приведет к экономическим потерям и экологическим проблемам.  Современные системы управления технологическими процессами используют сложные математические модели и алгоритмы оптимизации для автоматической настройки параметров колонны и поддержания оптимального режима работы.</w:t>
        <w:br/>
        <w:br/>
        <w:t>Еще одним примером оптимизации является управление тепловыми процессами, такими как нагрев и охлаждение реакторов, дистилляционных колонн и другого оборудования. Оптимизация включает в себя выбор оптимального теплоносителя, скорости его потока, температуры и давления, с целью минимизации потребления энергии и снижения затрат на теплоснабжение.  Рассмотрим пример оптимизации системы охлаждения реактора экзотермической реакции – оптимизация скорости потока охлаждающей воды и температуры ее подачи позволяет эффективно отводить тепло, выделяющееся в процессе реакции, и поддерживать оптимальную температуру в реакторе.  Недостаточное охлаждение может привести к перегреву реактора и аварийной ситуации, в то время как избыточное охлаждение приведет к увеличению затрат на энергию и снижение производительности.  Современные системы управления технологическими процессами используют математические модели теплообмена и алгоритмы оптимизации для автоматической настройки параметров системы охлаждения и поддержания оптимального режима работы, что позволяет значительно снизить затраты и повысить эффективность производства.</w:t>
        <w:br/>
        <w:br/>
        <w:br/>
        <w:t>Оптимизация режимов работы реакторов является краеугольным камнем эффективного химического производства и нефтепереработки. Это не просто подбор подходящих параметров, таких как температура, давление и концентрация, а сложный процесс, направленный на максимизацию выхода целевого продукта, минимизацию образования побочных продуктов и снижение энергозатрат. Правильно оптимизированный реактор может значительно увеличить производительность завода, снизить себестоимость продукции и повысить его конкурентоспособность на рынке. В основе оптимизации лежит глубокое понимание кинетики химических реакций, тепловых эффектов, а также особенностей конструкции и работы конкретного реактора. Без этого понимания любые попытки оптимизации будут носить случайный характер и, скорее всего, не приведут к желаемым результатам.</w:t>
        <w:br/>
        <w:br/>
        <w:t>Рассмотрим, к примеру, процесс производства аммиака по методу Габера-Боша – одну из ключевых реакций в азотной промышленности. Эта реакция протекает с уменьшением объема и сопровождается выделением тепла. Идеальный режим работы реактора предполагает поддержание оптимальной температуры и давления, а также использование катализатора для ускорения реакции. Однако, повышение температуры благоприятно для скорости реакции, но уменьшает выход аммиака из-за смещения химического равновесия в сторону исходных веществ. А высокое давление, хоть и способствует увеличению выхода аммиака, требует значительных затрат энергии и усложняет конструкцию реактора. Поэтому, оптимизация процесса требует нахождения компромиссного решения, учитывающего все эти факторы. В современных заводах, оптимизация осуществляется с помощью сложных математических моделей и алгоритмов управления, которые позволяют автоматически поддерживать оптимальный режим работы реактора в изменяющихся условиях.</w:t>
        <w:br/>
        <w:br/>
        <w:t>Более того, оптимизация не ограничивается лишь поддержанием стационарных режимов работы. В ряде случаев, использование нестационарных режимов, таких как периодическое изменение температуры или концентрации, может значительно повысить эффективность процесса. Например, в реакторах полимеризации, изменение температуры может повлиять на молекулярную массу и структуру полимера, что, в свою очередь, повлияет на его свойства и область применения.  Использование импульсного режима работы позволяет создавать полимеры с заданными свойствами, недостижимыми при использовании стационарных режимов.  Другой пример – оптимизация режимов работы реакторов крекинга в нефтепереработке.  Путем периодического изменения температуры и скорости подачи сырья можно максимизировать выход целевых продуктов, таких как бензин и дизельное топливо, и минимизировать образование кокса, который снижает эффективность процесса и требует периодической очистки реактора.</w:t>
        <w:br/>
        <w:br/>
        <w:t>Примером оптимизации является также оптимизация режимов работы каталитических реакторов. Эффективность катализатора со временем снижается из-за закоксовывания, отравления или других факторов. Оптимизация включает в себя поддержание оптимальной температуры и скорости подачи сырья, а также периодическую регенерацию катализатора. Например, в процессе производства этилена путем крекинга углеводородов, катализатор закоксовывается в процессе реакции, что приводит к снижению его активности. Оптимизация включает в себя периодическое выжигание кокса в потоке воздуха, что восстанавливает активность катализатора. Кроме того, оптимизация может включать в себя использование специальных добавок, которые предотвращают закоксовывание катализатора и продлевают срок его службы.  Регулярный мониторинг состояния катализатора и корректировка режимов работы реактора позволяют поддерживать высокую производительность и экономичность процесса.</w:t>
        <w:br/>
        <w:br/>
        <w:br/>
        <w:t>Оптимизация систем разделения является краеугольным камнем эффективного химического производства, нефтепереработки и многих других отраслей промышленности. Не менее важной задачей, чем сама реакция, является эффективное разделение продуктов реакции, побочных продуктов и непрореагировавших исходных веществ. Оптимизация этой стадии позволяет не только увеличить выход целевого продукта, но и значительно снизить затраты на переработку, энергию и утилизацию отходов, а также повысить чистоту конечного продукта. Важно понимать, что выбор оптимальной системы разделения и ее параметров тесно связан со спецификой процесса, физико-химическими свойствами компонентов смеси и предъявляемыми требованиями к качеству продукта. Поэтому универсальных решений не существует, и каждый процесс требует индивидуального подхода.</w:t>
        <w:br/>
        <w:br/>
        <w:t>Наиболее распространенными системами разделения являются дистилляция, экстракция, абсорбция, адсорбция, мембранные процессы и кристаллизация. Каждая из этих технологий имеет свои преимущества и недостатки, а также область оптимального применения. Например, дистилляция – эффективный метод разделения жидких смесей, основанный на различии в температурах кипения компонентов. Однако, она требует значительных энергетических затрат, особенно для разделения смесей с близкими температурами кипения. В таких случаях, целесообразно использовать ректификацию – более совершенный процесс дистилляции, позволяющий достичь более высокой чистоты продукта. Другим примером является экстракция – процесс извлечения целевого компонента из смеси с помощью селективного растворителя. Этот метод хорошо подходит для разделения смесей, где компоненты имеют существенно различающиеся растворимости. Однако, необходимо учитывать токсичность растворителя и затраты на его регенерацию.</w:t>
        <w:br/>
        <w:br/>
        <w:t>Важной задачей оптимизации систем разделения является минимизация энергетических затрат. Этого можно достичь за счет использования рекуперации тепла, оптимизации параметров процесса, таких как температура, давление и расход растворителей, а также за счет применения более энергоэффективных технологий разделения. Например, использование мембранных процессов вместо дистилляции позволяет значительно снизить энергозатраты, поскольку эти процессы не требуют нагрева или охлаждения. Мембраны селективно пропускают одни компоненты смеси, задерживая другие, что позволяет достичь эффективного разделения при относительно низких температурах и давлениях. Другим примером является применение адсорбционных процессов с использованием адсорбентов, способных селективно связывать определенные компоненты смеси. Оптимизация адсорбционных процессов включает в себя выбор оптимального адсорбента, параметров цикла адсорбции и десорбции, а также режимов регенерации адсорбента.</w:t>
        <w:br/>
        <w:br/>
        <w:t>Особое внимание при оптимизации систем разделения следует уделять экологическим аспектам. Необходимо минимизировать образование отходов, снижать выбросы вредных веществ в атмосферу и воду, а также использовать экологически безопасные растворители и материалы. Например, замена традиционных органических растворителей на воду или сверхкритический диоксид углерода позволяет значительно снизить токсичность процесса и уменьшить воздействие на окружающую среду. Кроме того, важно разработать эффективные системы утилизации отходов и регенерации растворителей, что позволяет снизить затраты на переработку и уменьшить нагрузку на окружающую среду. В современных условиях, экологическая устойчивость является одним из ключевых факторов при разработке и оптимизации технологических процессов.</w:t>
        <w:br/>
        <w:br/>
        <w:t>Более сложной задачей является оптимизация интегрированных систем разделения, где несколько процессов разделения объединены в единый комплекс. В таких случаях, необходимо учитывать взаимосвязи между различными стадиями разделения и оптимизировать их совместно, чтобы достичь максимальной эффективности и минимизировать затраты. Например, объединение дистилляции и экстракции позволяет разделить сложные смеси, которые не могут быть разделены с помощью одного процесса. Оптимизация интегрированных систем требует использования сложных математических моделей и алгоритмов оптимизации, а также учета различных ограничений и факторов. Однако, правильно оптимизированные интегрированные системы могут значительно повысить эффективность и экономичность производства, а также снизить воздействие на окружающую среду.</w:t>
        <w:br/>
        <w:br/>
        <w:br/>
        <w:t>Оптимизация тепловых процессов – это краеугольный камень эффективного и устойчивого химического производства, нефтепереработки, энергетики и множества других отраслей промышленности. Тепло является неотъемлемой частью практически любого технологического процесса, будь то нагрев реакционной смеси, дистилляция, испарение, охлаждение продуктов или генерация энергии. Неэффективное использование тепла приводит к значительным потерям энергии, увеличению производственных затрат и негативному воздействию на окружающую среду. Поэтому оптимизация тепловых процессов – это не просто техническая задача, а стратегически важное направление, позволяющее повысить конкурентоспособность и обеспечить устойчивое развитие предприятия.</w:t>
        <w:br/>
        <w:br/>
        <w:t>Ключевым аспектом оптимизации тепловых процессов является минимизация тепловых потерь. Эти потери могут возникать из-за неэффективной изоляции оборудования, утечек тепла через трубопроводы, конвекции и радиации. Для снижения тепловых потерь необходимо проводить регулярный аудит теплоизоляции, выявлять и устранять дефекты, а также использовать современные теплоизоляционные материалы с высокой эффективностью. Кроме того, важно оптимизировать конструкцию оборудования и трубопроводов, чтобы минимизировать площадь поверхности, через которую происходят теплообмены.  Например, замена старых, изношенных теплоизоляционных материалов на современные, такие как минеральная вата, пенополиуретан или пеностекло, может значительно снизить тепловые потери и уменьшить потребление энергии.  Использование теплоотражающих экранов вокруг трубопроводов и оборудования также позволяет снизить потери тепла за счет уменьшения радиационных теплообменов.</w:t>
        <w:br/>
        <w:br/>
        <w:t>Важным направлением оптимизации тепловых процессов является рекуперация тепла – использование тепла, которое обычно выбрасывается в окружающую среду, для предварительного нагрева исходных материалов или для других технологических целей.  Рекуперация тепла может осуществляться с помощью различных устройств, таких как теплообменники, рекуперативные печи и тепловые насосы. Например, в процессах дистилляции можно использовать тепло, выделяющееся при конденсации паров, для предварительного нагрева питательной воды или других жидкостей. В цементном производстве можно использовать тепло отходящих газов для предварительного нагрева сырья. Использование тепловых насосов позволяет использовать тепло низкого потенциала, например, тепло сточных вод или тепло отходящих газов, для производства пара или горячей воды. Рекуперация тепла не только снижает потребление энергии, но и уменьшает выбросы парниковых газов, способствуя снижению воздействия на окружающую среду.</w:t>
        <w:br/>
        <w:br/>
        <w:t>Оптимизация процессов нагрева и охлаждения также является важным направлением. Для повышения эффективности нагрева можно использовать более эффективные горелки, оптимизировать процессы сгорания топлива, а также использовать высокоэффективные теплообменники. Для повышения эффективности охлаждения можно использовать более эффективные холодильные установки, оптимизировать процессы теплообмена, а также использовать альтернативные методы охлаждения, такие как воздушное охлаждение или использование водяных охлаждающих градирен. Например, замена традиционных газовых горелок на плазменные горелки может значительно повысить эффективность нагрева и снизить выбросы вредных веществ. Использование регенеративных теплообменников, в которых тепло передается от горячего потока к холодному с использованием промежуточного теплоносителя, позволяет значительно снизить потери тепла. Использование альтернативных источников энергии, таких как солнечная энергия или геотермальная энергия, для нагрева и охлаждения позволяет снизить зависимость от ископаемого топлива и снизить выбросы парниковых газов.</w:t>
        <w:br/>
        <w:br/>
        <w:t>В современных условиях все больше внимания уделяется интеграции тепловых процессов на предприятии. Это означает создание единой системы управления тепловыми потоками, которая позволяет максимально эффективно использовать тепло, выделяющееся в одном процессе, в другом. Интеграция тепловых процессов требует использования сложных математических моделей и алгоритмов оптимизации, а также тесного сотрудничества между различными подразделениями предприятия. Например, в нефтеперерабатывающем заводе можно интегрировать тепловые процессы дистилляции, крекинга и риформинга, чтобы максимально эффективно использовать тепло, выделяющееся в каждом процессе.  Использование программного обеспечения для моделирования и оптимизации тепловых процессов позволяет проводить анализ различных сценариев и выбирать оптимальные параметры работы оборудования.  Интеграция тепловых процессов не только снижает потребление энергии, но и повышает надежность и устойчивость производства.</w:t>
        <w:br/>
        <w:br/>
        <w:br/>
        <w:t>В эпоху цифровизации и возрастающих требований к энергоэффективности, использование специализированных программных пакетов для оптимизации технологических процессов становится не просто желательным, а необходимым условием успешной работы предприятия. Современные химические заводы, нефтеперерабатывающие комплексы и энергетические установки генерируют огромные объемы данных, которые, будучи проанализированными с помощью продвинутых алгоритмов, могут раскрыть потенциал для значительного снижения затрат и повышения производительности. Программные инструменты, такие как GAMS (General Algebraic Modeling System), AMPL (A Mathematical Programming Language), MATLAB и Python с соответствующими библиотеками, предоставляют мощный арсенал средств для решения сложных задач оптимизации, включая линейное и нелинейное программирование, смешанное целочисленное программирование и динамическую оптимизацию. Эти инструменты позволяют моделировать сложные системы, учитывать различные ограничения и цели, а также находить оптимальные решения, которые максимизируют прибыль или минимизируют затраты.</w:t>
        <w:br/>
        <w:br/>
        <w:t>Рассмотрим пример оптимизации процесса смешения компонентов в химическом реакторе. Традиционные методы оптимизации, основанные на эмпирических правилах и опыте операторов, могут приводить к неоптимальным результатам, таким как избыточное использование дорогостоящих компонентов или недостаточное качество конечного продукта. С помощью GAMS или AMPL можно построить математическую модель процесса смешения, учитывающую различные факторы, такие как стоимость компонентов, требования к качеству продукта, ограничения по мощности оборудования и времени смешения. Решение этой модели с помощью встроенных алгоритмов оптимизации позволит определить оптимальные пропорции компонентов, которые минимизируют затраты при заданном уровне качества продукта.  Подобный подход может быть применен к широкому спектру технологических процессов, от оптимизации режимов работы тепловых установок до планирования логистических цепочек.  Использование программного обеспечения позволяет быстро проводить анализ различных сценариев, оценивать влияние различных факторов и выбирать оптимальные параметры работы оборудования.</w:t>
        <w:br/>
        <w:br/>
        <w:t>MATLAB и Python, благодаря своей гибкости и широкому набору библиотек, предоставляют дополнительные возможности для оптимизации технологических процессов.  В MATLAB можно использовать Toolbox Optimization, который предоставляет различные алгоритмы оптимизации, включая градиентные методы, методы Ньютона и методы генетических алгоритмов.  Python с библиотеками SciPy и Pyomo также предоставляет мощный арсенал средств для решения задач оптимизации.  Кроме того, Python позволяет интегрировать алгоритмы оптимизации с другими инструментами анализа данных, такими как Pandas и NumPy, что расширяет возможности моделирования и оптимизации сложных систем.  Например, можно использовать Python для анализа данных, полученных с датчиков и контроллеров, для построения математической модели процесса и оптимизации параметров работы оборудования в режиме реального времени. Это позволяет адаптировать процесс к изменяющимся условиям и поддерживать оптимальный уровень производительности.</w:t>
        <w:br/>
        <w:br/>
        <w:t>Внедрение программных пакетов для оптимизации требует определенной подготовки и квалификации персонала. Необходимо обучить инженеров и операторов работе с программным обеспечением, а также научить их правильно формулировать задачи оптимизации и интерпретировать полученные результаты. Кроме того, необходимо создать систему поддержки и сопровождения, которая позволит оперативно решать возникающие проблемы и обеспечивать надежную работу программного обеспечения.  Несмотря на затраты, связанные с внедрением программных пакетов для оптимизации, преимущества, которые они предоставляют, оправдывают эти затраты. Снижение затрат, повышение производительности, улучшение качества продукции и снижение воздействия на окружающую среду – все это результаты использования современных инструментов оптимизации. В условиях возрастающей конкуренции и ужесточения экологических требований, предприятия, которые инвестируют в оптимизацию технологических процессов, получают значительное конкурентное преимущество и обеспечивают устойчивое развитие в долгосрочной перспективе.</w:t>
        <w:br/>
        <w:br/>
        <w:br/>
        <w:t>**VI. Учет неопределенности при оптимизации**</w:t>
        <w:br/>
        <w:br/>
        <w:t>В реальных производственных процессах крайне редко удается получить абсолютно точные данные о всех параметрах и условиях. Неизбежны погрешности измерений, колебания свойств сырья, отклонения от номинальных значений оборудования, а также внешние факторы, которые сложно предсказать. Игнорирование этой неопределенности при оптимизации может привести к получению решений, которые выглядят оптимальными на бумаге, но оказываются неэффективными или даже опасными в реальных условиях эксплуатации. Поэтому, учет неопределенности является неотъемлемой частью любого серьезного подхода к оптимизации технологических процессов, позволяя создавать более надежные и устойчивые решения.  Простой пример: оптимизация загрузки реактора с использованием данных о плотности реагентов, полученных в лабораторных условиях, может привести к переполнению, если реальное сырье окажется плотнее из-за колебаний влажности или других факторов.  Недооценка этих колебаний чревата аварийной ситуацией и значительными экономическими потерями.  Таким образом, принятие во внимание возможных отклонений от номинальных значений является залогом безопасной и эффективной работы производственной установки.</w:t>
        <w:br/>
        <w:br/>
        <w:t>Существуют различные подходы к учету неопределенности при оптимизации. Одним из самых распространенных является стохастическое программирование, которое предполагает использование вероятностных моделей для описания неопределенных параметров. Вместо того, чтобы оптимизировать решение для фиксированных значений параметров, стохастическое программирование оптимизирует ожидаемое значение целевой функции, учитывая вероятности различных сценариев. Это позволяет создавать решения, которые хорошо работают в среднем, даже если фактические значения параметров отличаются от ожидаемых. Например, при оптимизации графика работы электростанции необходимо учитывать случайные колебания спроса на электроэнергию, а также случайные отказы оборудования. Стохастическое программирование позволяет определить оптимальный график работы электростанции, который минимизирует затраты на производство электроэнергии, учитывая эти случайные факторы.  Другим важным методом является надежное программирование, которое фокусируется на поиске решения, которое оптимально работает в наихудшем случае.  В отличие от стохастического программирования, которое оптимизирует ожидаемое значение целевой функции, надежное программирование оптимизирует минимальное значение целевой функции, обеспечивая защиту от неблагоприятных сценариев.</w:t>
        <w:br/>
        <w:br/>
        <w:t xml:space="preserve">Интервальное программирование представляет собой еще один подход, при котором неопределенные параметры описываются не вероятностными распределениями, а интервалами значений. Этот метод особенно полезен в тех случаях, когда точная информация о вероятности различных сценариев отсутствует.  Например, при оптимизации состава химического продукта необходимо учитывать колебания чистоты сырья, которые могут быть известны только в виде интервала значений. Интервальное программирование позволяет определить оптимальный состав продукта, который обеспечивает требуемое качество, даже если фактическая чистота сырья находится в пределах этого интервала. Важно отметить, что выбор подходящего метода учета неопределенности зависит от конкретной задачи и доступной информации. Стохастическое программирование требует информации о вероятностных распределениях неопределенных параметров, надежное программирование требует информации о наихудших сценариях, а интервальное программирование требует информации об интервалах значений параметров.  </w:t>
        <w:br/>
        <w:br/>
        <w:t>Реализация этих подходов в программных пакетах оптимизации часто требует использования специальных алгоритмов и инструментов. Многие современные программные платформы, такие как GAMS, AMPL и Python с соответствующими библиотеками, предоставляют инструменты для моделирования стохастических и интервальных задач оптимизации. Однако, для эффективного использования этих инструментов необходимо обладать знаниями в области теории вероятностей, математической статистики и теории оптимизации. Кроме того, необходимо уметь правильно формулировать задачи оптимизации и интерпретировать полученные результаты.   В заключение, учет неопределенности является критически важным аспектом оптимизации технологических процессов, обеспечивающим создание более надежных, устойчивых и эффективных решений в реальных условиях эксплуатации.  Игнорирование неопределенности может привести к неоптимальным решениям, которые могут привести к авариям, экономическим потерям и другим нежелательным последствиям.</w:t>
        <w:br/>
        <w:br/>
        <w:br/>
        <w:t>**Стохастическое программирование**</w:t>
        <w:br/>
        <w:br/>
        <w:t>В реальном мире производственные процессы редко протекают в условиях абсолютной определенности. Всегда присутствуют случайные факторы, которые могут влиять на результаты и затруднять принятие оптимальных решений. Это могут быть колебания цен на сырье, непредсказуемые изменения спроса на продукцию, случайные отказы оборудования, погрешности измерений и многие другие факторы, которые невозможно точно предвидеть. Игнорирование этих случайных факторов при оптимизации может привести к получению решений, которые выглядят оптимальными на бумаге, но оказываются неэффективными или даже убыточными в реальных условиях эксплуатации. Стохастическое программирование представляет собой мощный инструмент, который позволяет учитывать эти случайные факторы и находить решения, которые оптимальны в среднем, даже если фактические условия отличаются от ожидаемых. Оно обеспечивает более реалистичный и надежный подход к оптимизации, позволяя принимать решения в условиях неопределенности.</w:t>
        <w:br/>
        <w:br/>
        <w:t>В основе стохастического программирования лежит использование вероятностных моделей для описания случайных факторов. Вместо того, чтобы рассматривать только один фиксированный сценарий, стохастическое программирование учитывает множество возможных сценариев, каждый из которых имеет свою вероятность. Например, при планировании производства необходимо учитывать не только средний спрос на продукцию, но и вероятность различных уровней спроса, которые могут возникнуть в зависимости от сезона, экономической ситуации и других факторов.  Для описания этих сценариев используются вероятностные распределения, такие как нормальное распределение, равномерное распределение или другие распределения, которые соответствуют природе случайного фактора. Затем, задача оптимизации формулируется таким образом, чтобы максимизировать ожидаемую прибыль или минимизировать ожидаемые затраты, учитывая вероятности различных сценариев.  Этот подход позволяет принимать решения, которые устойчивы к различным колебаниям и неопределенностям.</w:t>
        <w:br/>
        <w:br/>
        <w:t>Рассмотрим пример нефтеперерабатывающего завода, который должен решить, какой объем сырой нефти закупать и как распределять ее между различными процессами переработки. Цена на сырую нефту колеблется в зависимости от геополитической ситуации, спроса и предложения, а также других факторов. Кроме того, спрос на различные нефтепродукты, такие как бензин, дизельное топливо и авиакеросин, также может колебаться в зависимости от сезона, экономической ситуации и потребительских предпочтений. При использовании традиционных методов оптимизации, завод может попытаться зафиксировать цены на сырую нефту и спрос на нефтепродукты на каком-то среднем уровне, что может привести к неоптимальным решениям в случае отклонения фактических значений от ожидаемых. Стохастическое программирование позволяет учитывать вероятности различных цен на сырую нефту и спроса на нефтепродукты, что позволяет находить решения, которые оптимальны в среднем, даже если фактические цены и спрос отличаются от ожидаемых.  В результате, завод может увеличить свою прибыль и снизить риски.</w:t>
        <w:br/>
        <w:br/>
        <w:t>Стохастическое программирование требует использования специальных алгоритмов и программного обеспечения.  Одним из наиболее распространенных подходов является метод сценариев, который заключается в дискретизации вероятностных распределений случайных факторов и рассмотрении конечного числа возможных сценариев.  Затем, задача оптимизации решается для каждого сценария, а оптимальное решение выбирается таким образом, чтобы максимизировать ожидаемую прибыль или минимизировать ожидаемые затраты.  Другим подходом является метод декомпозиции, который заключается в разбиении задачи оптимизации на несколько подзадач, каждая из которых решается независимо, а затем объединяется для получения общего решения.  Существуют также более сложные методы, такие как стохастическое динамическое программирование и стохастическое программирование с использованием случайных процессов.  Современные программные пакеты оптимизации, такие как GAMS, AMPL и Python с соответствующими библиотеками, предоставляют инструменты для реализации этих методов.</w:t>
        <w:br/>
        <w:br/>
        <w:t>В заключение, стохастическое программирование представляет собой мощный и гибкий инструмент, который позволяет учитывать случайные факторы и находить оптимальные решения в условиях неопределенности. Оно особенно полезно в тех случаях, когда случайные факторы оказывают значительное влияние на результаты и когда необходимо учитывать риски. Применение стохастического программирования позволяет повысить эффективность и надежность производственных процессов, снизить затраты и увеличить прибыль, а также принимать более обоснованные и взвешенные решения.  Это незаменимый инструмент для тех, кто стремится к оптимизации в условиях реального мира.</w:t>
        <w:br/>
        <w:br/>
        <w:br/>
        <w:t>## Надежное программирование</w:t>
        <w:br/>
        <w:br/>
        <w:t>В мире производства и логистики часто встречаются ситуации, когда необходимо гарантировать достижение определенного уровня производительности или выполнение обязательств, даже в наихудшем из возможных сценариев. В то время как стохастическое программирование рассматривает вероятности различных исходов, надежное программирование сосредотачивается на поиске решений, которые гарантированно будут работоспособными и эффективными, независимо от того, какие неблагоприятные обстоятельства возникнут. Этот подход кардинально отличается от стремления к максимальной ожидаемой прибыли; надежное программирование ставит во главу угла минимизацию рисков и обеспечение устойчивости, что особенно важно в критически важных отраслях, таких как энергетика, здравоохранение и оборона. Важность этого подхода заключается в том, что он позволяет принимать консервативные, но безопасные решения, которые защищают от потенциальных убытков и обеспечивают непрерывность процессов.</w:t>
        <w:br/>
        <w:br/>
        <w:t>В отличие от стохастического программирования, которое стремится максимизировать ожидаемую прибыль, надежное программирование фокусируется на минимизации наихудшего возможного результата. Это означает, что вместо того, чтобы оптимизировать решение на основе средних значений, мы ищем такое решение, которое будет работоспособным и эффективным даже в условиях самых неблагоприятных обстоятельств. Для этого необходимо определить множество возможных сценариев, включая все потенциальные неблагоприятные события, и затем разработать решение, которое гарантированно будет выполнять поставленные задачи в любом из этих сценариев. Этот подход требует более консервативных оценок и более тщательного анализа рисков, но он обеспечивает более высокую степень надежности и безопасности. В частности, он позволяет избежать катастрофических последствий, которые могут возникнуть в случае реализации наихудшего сценария.</w:t>
        <w:br/>
        <w:br/>
        <w:t>Рассмотрим пример нефтеперерабатывающего завода, который должен обеспечить бесперебойное снабжение топливом в зимний период. В условиях суровых морозов может возникнуть дефицит сырой нефти из-за проблем с транспортировкой или перебоев в поставках. Если завод будет оптимизировать свою деятельность только на основе средних значений, то в случае реализации наихудшего сценария он может столкнуться с серьезным дефицитом топлива и неспособностью выполнить свои обязательства перед потребителями. Надежное программирование позволяет учесть этот риск и разработать план действий, который гарантирует бесперебойное снабжение топливом даже в самых неблагоприятных условиях. Это может включать в себя создание дополнительных запасов сырой нефти, диверсификацию поставщиков и разработку альтернативных маршрутов транспортировки.  Подобный подход может потребовать дополнительных затрат, но он обеспечивает защиту от потенциальных убытков и поддерживает репутацию компании.</w:t>
        <w:br/>
        <w:br/>
        <w:t>Предположим, что логистическая компания занимается доставкой жизненно важных медицинских препаратов в отдаленные районы.  В случае стихийных бедствий или транспортных проблем, доставка может быть задержана или сорвана, что может привести к серьезным последствиям для здоровья пациентов.  Вместо того чтобы стремиться к максимальной прибыли, надежное программирование потребует от компании создания резервных каналов доставки, запасов препаратов в стратегических пунктах и плана действий в чрезвычайных ситуациях.  Это может потребовать дополнительных затрат на хранение, транспортировку и персонал, но это обеспечит бесперебойную доставку препаратов даже в самых сложных условиях.  При таком подходе приоритетом является не прибыль, а выполнение жизненно важной задачи, что повышает репутацию компании и укрепляет ее социальную ответственность.</w:t>
        <w:br/>
        <w:br/>
        <w:t>В заключение, надежное программирование является ценным инструментом для тех, кто стремится к обеспечению устойчивости и надежности в условиях неопределенности. Оно позволяет принимать консервативные, но безопасные решения, которые минимизируют риски и обеспечивают непрерывность процессов.  В отличие от стохастического программирования, которое стремится к максимизации ожидаемой прибыли, надежное программирование ставит во главу угла минимизацию наихудшего возможного результата.  Это особенно важно в критически важных отраслях, где последствия сбоев могут быть катастрофическими.  Применение надежного программирования требует более тщательного анализа рисков и более консервативных оценок, но оно обеспечивает защиту от потенциальных убытков и укрепляет репутацию компании.</w:t>
        <w:br/>
        <w:br/>
        <w:t>## Интервальное программирование</w:t>
        <w:br/>
        <w:br/>
        <w:t>В мире реальных вычислений, где точность часто уступает место неполноте данных, интервальное программирование предлагает уникальный подход к решению задач оптимизации и анализа. В отличие от традиционных методов, работающих с точными значениями, интервальное программирование позволяет оперировать с интервалами, представляющими диапазон возможных значений переменных и параметров. Это особенно полезно в ситуациях, когда информация о величине ограничена или содержит неточности, что часто встречается в инженерных расчетах, моделировании природных явлений и анализе данных, полученных из измерений. Суть подхода заключается в том, чтобы найти решение, которое гарантированно удовлетворяет всем ограничениям, даже при самых неблагоприятных значениях параметров, входящих в эти ограничения. Такой подход гарантирует надежность решения, поскольку учитывает неопределенность, свойственную реальным системам и процессам, что делает его особенно ценным для критически важных приложений, где любая ошибка может иметь серьезные последствия. Интервальное программирование позволяет выйти за рамки точных, но часто нереалистичных моделей, и перейти к более надежным, хотя и несколько консервативным решениям, что в конечном итоге повышает устойчивость и безопасность разрабатываемых систем.</w:t>
        <w:br/>
        <w:br/>
        <w:t>Рассмотрим пример проектирования моста, где нагрузка на конструкции, такие как вес автомобилей и сила ветра, могут варьироваться в пределах определенных диапазонов. Традиционные методы проектирования могут использовать средние значения этих нагрузок, но такой подход не учитывает потенциальные риски, связанные с экстремальными значениями. Интервальное программирование позволяет задать интервал возможных значений каждой нагрузки и найти такое решение, которое гарантированно выдержит все нагрузки в пределах заданных интервалов, даже при самых неблагоприятных комбинациях. Это обеспечивает надежность конструкции, защищая ее от разрушения в экстремальных условиях, таких как сильный ветер или высокая транспортная нагрузка. Такой подход может привести к более консервативным результатам, требующим использования более прочных материалов или более массивных конструкций, но он гарантирует безопасность и долговечность моста, минимизируя риски аварий и обеспечивая надежную транспортную инфраструктуру. В отличие от стохастического подхода, который полагается на вероятностные оценки, интервальное программирование предоставляет гарантированные границы решения, что делает его особенно привлекательным для приложений, где безопасность является приоритетом.</w:t>
        <w:br/>
        <w:br/>
        <w:t>Далее, рассмотрим задачу управления химическим процессом, где концентрация реагентов, температура и давление могут варьироваться в определенных пределах из-за колебаний в поставках сырья или изменений в условиях окружающей среды. Интервальное программирование позволяет задать интервалы возможных значений этих параметров и найти такое решение, которое гарантированно обеспечит стабильную работу процесса и получение продукта заданного качества, даже при самых неблагоприятных колебаниях параметров. Например, можно задать интервал концентрации реагента и найти такое значение, которое обеспечит достаточную скорость реакции даже при минимальной концентрации реагента в пределах заданного интервала. Такой подход позволяет избежать нестабильности процесса, снизить риск возникновения аварийных ситуаций и обеспечить стабильное производство качественной продукции. Интервальное программирование также позволяет оценить чувствительность процесса к изменениям параметров, что помогает определить наиболее важные факторы, влияющие на качество продукции, и разработать стратегии управления, направленные на минимизацию рисков и повышение эффективности производства.</w:t>
        <w:br/>
        <w:br/>
        <w:t>В заключение, интервальное программирование – это мощный инструмент для решения задач оптимизации и анализа в условиях неопределенности. Оно позволяет оперировать с интервалами значений переменных и параметров, что обеспечивает надежность и устойчивость решений. Этот подход особенно полезен в критически важных приложениях, где безопасность является приоритетом, и где любые ошибки могут иметь серьезные последствия. Интервальное программирование позволяет выйти за рамки точных, но часто нереалистичных моделей, и перейти к более надежным, хотя и несколько консервативным решениям, что в конечном итоге повышает устойчивость и безопасность разрабатываемых систем. В отличие от стохастического подхода, который полагается на вероятностные оценки, интервальное программирование предоставляет гарантированные границы решения, что делает его особенно привлекательным для приложений, где необходимо обеспечить абсолютную надежность и избежать риска возникновения аварийных ситуаций.</w:t>
      </w:r>
    </w:p>
    <w:p>
      <w:r>
        <w:br w:type="page"/>
      </w:r>
    </w:p>
    <w:p>
      <w:pPr>
        <w:pStyle w:val="Heading1"/>
      </w:pPr>
      <w:r>
        <w:t>Глава 5: Что такое цифровой двойник?: Определение, отличие от модели, архитектура и уровни цифровых двойников.</w:t>
      </w:r>
    </w:p>
    <w:p>
      <w:pPr>
        <w:pStyle w:val="Heading2"/>
      </w:pPr>
      <w:r>
        <w:t>IV. Оптимизация режимов работы конкретных типов реакторов</w:t>
      </w:r>
    </w:p>
    <w:p>
      <w:r>
        <w:t>Генетические алгоритмы: Эволюционный подход к нелинейной оптимизации</w:t>
      </w:r>
    </w:p>
    <w:p>
      <w:r>
        <w:t>Нелинейное программирование: Расширение границ оптимизации</w:t>
      </w:r>
    </w:p>
    <w:p>
      <w:r>
        <w:t>Линейное программирование: Мощный инструмент оптимизации в химической промышленности</w:t>
      </w:r>
    </w:p>
    <w:p>
      <w:r>
        <w:t>II. Математическое моделирование реакторных процессов</w:t>
      </w:r>
    </w:p>
    <w:p>
      <w:r>
        <w:t>Основные параметры, влияющие на ход химической реакции</w:t>
      </w:r>
    </w:p>
    <w:p>
      <w:r>
        <w:t>I. Введение в оптимизацию реакторных процессов</w:t>
      </w:r>
    </w:p>
    <w:p>
      <w:r>
        <w:t>Оптимизация режимов работы реакторов: Использование динамического программирования для максимизации выхода продукта в реакторах непрерывного действия</w:t>
      </w:r>
    </w:p>
    <w:p>
      <w:r>
        <w:t>Оптимизация режимов работы химических реакторов является ключевой задачей для обеспечения высокой производительности, качества продукции и экономической эффективности производства. Особенно актуальна эта задача для реакторов непрерывного действия, где параметры процесса, такие как температура, давление, расход реагентов и время пребывания, оказывают существенное влияние на выход целевого продукта и образование побочных продуктов. Традиционные методы оптимизации, основанные на статическом анализе и установлении оптимальных значений параметров, часто оказываются недостаточными для учета динамических изменений, происходящих в реакторе, и не позволяют достичь максимального выхода продукта. Поэтому все большее внимание уделяется применению методов динамического программирования, позволяющих учитывать временную зависимость параметров процесса и находить оптимальную стратегию управления реактором в каждый момент времени. Динамическое программирование представляет собой мощный математический аппарат, позволяющий разбивать сложную задачу оптимизации на последовательность более простых подзадач, решаемых рекурсивно, и находить оптимальное решение путем объединения решений подзадач.</w:t>
        <w:br/>
        <w:br/>
        <w:t>Применительно к задаче оптимизации режимов работы реактора непрерывного действия, динамическое программирование позволяет определить оптимальную траекторию изменения параметров процесса во времени, максимизирующую выход целевого продукта и минимизирующую образование побочных продуктов. В качестве примера рассмотрим задачу оптимизации работы реактора полимеризации, где скорость реакции полимеризации зависит от температуры и концентрации мономера. Оптимальная стратегия управления реактором заключается в поддержании оптимальной температуры и концентрации мономера во времени, обеспечивающих максимальную скорость полимеризации и получение полимера с заданными свойствами. Используя метод динамического программирования, можно построить функцию стоимости, отражающую вклад каждого момента времени в общий выход полимера, и найти оптимальную траекторию изменения температуры и концентрации мономера, максимизирующую функцию стоимости. Важным преимуществом динамического программирования является возможность учета ограничений, накладываемых на параметры процесса, таких как максимальная и минимальная температура, давление и расход реагентов.</w:t>
        <w:br/>
        <w:br/>
        <w:t>Одним из ключевых элементов успешного применения динамического программирования является построение адекватной математической модели реактора, описывающей взаимосвязь между параметрами процесса и выходом продукта. Эта модель может быть основана на фундаментальных законах химии и физики, а также на экспериментальных данных, полученных в результате изучения кинетики реакции и свойств материалов.  Построение точной математической модели является сложной задачей, требующей глубоких знаний в области химической технологии и математического моделирования.  Однако, использование современных программных пакетов и вычислительных ресурсов позволяет значительно упростить этот процесс и повысить точность полученных результатов.  Кроме того, динамическое программирование позволяет учитывать неопределенности, связанные с параметрами процесса, и находить оптимальные решения в условиях неполной информации.  Например, можно использовать статистические методы для оценки вероятностных распределений параметров процесса и учитывать их при построении функции стоимости.</w:t>
        <w:br/>
        <w:br/>
        <w:t>Для иллюстрации практического применения динамического программирования рассмотрим задачу оптимизации работы реактора крекинга нефти, где необходимо максимизировать выход бензина и минимизировать образование кокса. Оптимальная стратегия управления реактором заключается в поддержании оптимальной температуры и расхода сырья, обеспечивающих максимальный выход бензина и минимизирующих образование кокса. Используя метод динамического программирования, можно построить функцию стоимости, отражающую вклад каждого момента времени в общий выход бензина, и найти оптимальную траекторию изменения температуры и расхода сырья, максимизирующую функцию стоимости. При этом необходимо учитывать ограничения, накладываемые на температуру и расход сырья, а также характеристики сырья и технологические параметры реактора.  В результате оптимизации можно получить значительное повышение выхода бензина и снижение образования кокса, что приводит к увеличению прибыли и снижению затрат на производство. Таким образом, применение методов динамического программирования является эффективным инструментом для оптимизации режимов работы химических реакторов и повышения эффективности производства.</w:t>
        <w:br/>
        <w:br/>
        <w:br/>
        <w:t>## I. Введение в оптимизацию реакторных процессов</w:t>
        <w:br/>
        <w:br/>
        <w:t>Оптимизация реакторных процессов является краеугольным камнем современной химической технологии, представляя собой комплексный подход к максимизации эффективности, продуктивности и экономической целесообразности химических производств. В самом сердце этой дисциплины лежит стремление к поиску наилучших рабочих условий для химического реактора, будь то реактор периодического или непрерывного действия, что подразумевает одновременное влияние на множество переменных, таких как температура, давление, концентрация реагентов, время пребывания и соотношение смешиваемых компонентов.  Неэффективная оптимизация приводит к неполному превращению сырья, образованию нежелательных побочных продуктов, повышенному расходу энергии и, в конечном итоге, снижению прибыльности всего предприятия.  Поэтому, глубокое понимание принципов оптимизации и применение соответствующих методов, от эмпирических до сложных математических моделей, становится критически важным для любого химического инженера и технолога, стремящегося к достижению превосходства в своей области.  В отличие от простого поддержания заданных параметров, оптимизация требует системного анализа, выявления ключевых факторов, влияющих на процесс, и целенаправленного управления ими для достижения поставленных целей.</w:t>
        <w:br/>
        <w:br/>
        <w:t>Сущность оптимизации реакторных процессов заключается в поиске оптимального баланса между различными, часто противоречивыми, требованиями. Например, увеличение температуры может ускорить реакцию и повысить выход продукта, но одновременно может привести к образованию нежелательных побочных продуктов или снижению селективности.  Подобным образом, повышение концентрации реагентов может увеличить скорость реакции, но может также привести к проблемам с перемешиванием, теплоотводом или коррозией оборудования.  Поэтому, задача оптимизации сводится к поиску компромиссного решения, удовлетворяющего всем требованиям и обеспечивающего наилучший результат.  Оптимизация не является одноразовым мероприятием, а представляет собой непрерывный процесс, требующий постоянного мониторинга, анализа и корректировки.  На протяжении всего жизненного цикла производства необходимо учитывать изменения в свойствах сырья, условиях эксплуатации оборудования и внешних факторах, таких как рыночный спрос и экологические требования.  Поэтому, создание гибкой и адаптивной системы оптимизации становится ключевым фактором успеха в современной химической промышленности.</w:t>
        <w:br/>
        <w:br/>
        <w:t>В качестве яркого примера важности оптимизации реакторных процессов можно привести процесс производства этилена – ключевого мономера для полимерной промышленности. В крекинг-установках этилен получают путем термического разложения углеводородов, таких как этан, пропан или нафта. Выход этилена в этом процессе сильно зависит от температуры, давления, времени пребывания и соотношения сырья.  Применение современных методов оптимизации, таких как многокритериальная оптимизация и адаптивное управление, позволяет значительно повысить выход этилена, снизить расход энергии и минимизировать образование кокса, тем самым повышая прибыльность предприятия и снижая воздействие на окружающую среду.  Помимо повышения эффективности производства, оптимизация реакторных процессов также может способствовать улучшению качества продукции. Например, в процессе полимеризации оптимизация температуры и концентрации мономера позволяет контролировать молекулярный вес и структуру полимера, что, в свою очередь, влияет на его физико-механические свойства и область применения.  Поэтому, оптимизация реакторных процессов является неотъемлемой частью обеспечения высокого качества продукции и удовлетворения потребностей потребителей.</w:t>
        <w:br/>
        <w:br/>
        <w:t>Более того, современная тенденция к устойчивому развитию и экологической безопасности требует от химических предприятий не только повышения эффективности производства, но и минимизации воздействия на окружающую среду. Оптимизация реакторных процессов играет важную роль в достижении этих целей, позволяя снизить расход сырья и энергии, уменьшить образование отходов и выбросов, а также повысить безопасность производства.  Например, применение каталитических процессов вместо стехиометрических позволяет значительно снизить количество отходов и выбросов, а также повысить селективность реакции.  Помимо этого, оптимизация режимов работы реактора может способствовать снижению энергопотребления за счет уменьшения теплопотерь и оптимизации использования теплоносителей.  Таким образом, оптимизация реакторных процессов является важным инструментом для достижения целей устойчивого развития и экологической безопасности, что делает ее еще более актуальной и востребованной в современной химической промышленности.</w:t>
        <w:br/>
        <w:br/>
        <w:br/>
        <w:br/>
        <w:t>Цели оптимизации реакторных процессов – это основа любой эффективной химической технологии, определяющие вектор развития и критерии успешности предприятия.  Нельзя рассматривать оптимизацию как самоцель, она всегда направлена на достижение конкретных, измеримых результатов, которые непосредственно влияют на экономическую эффективность, качество продукции и безопасность производства.  Первостепенной задачей, безусловно, является повышение производительности реактора, что подразумевает увеличение выхода целевого продукта за единицу времени и снижение времени цикла производства.  Достижение этой цели требует комплексного подхода, включающего оптимизацию параметров процесса, повышение эффективности перемешивания, улучшение теплоотвода и минимизацию времени простоя оборудования.  Например, в процессе производства полиэтилена, оптимизация температуры и концентрации катализатора позволяет значительно увеличить скорость полимеризации и, следовательно, повысить производительность реактора, что напрямую влияет на рентабельность производства и конкурентоспособность продукции на рынке.</w:t>
        <w:br/>
        <w:br/>
        <w:t>Не менее важной целью является снижение затрат, которые включают в себя стоимость сырья, энергии, трудовых ресурсов и обслуживания оборудования. Оптимизация реакторного процесса может значительно снизить расход сырья за счет повышения конверсии и селективности реакции, что позволяет минимизировать количество неиспользованного сырья и отходов производства.  Снижение энергозатрат достигается за счет оптимизации температуры и давления, использования более эффективных теплообменников и рекуперации тепла. Например, в процессе производства аммиака по методу Габера-Боша оптимизация температуры и давления позволяет снизить энергозатраты на сжатие газов и охлаждение продуктов реакции, что существенно снижает себестоимость аммиака.  Более того, оптимизация трудозатрат достигается за счет автоматизации и роботизации процессов, что позволяет снизить количество персонала, необходимого для обслуживания и контроля производства, и повысить эффективность работы всего предприятия.</w:t>
        <w:br/>
        <w:br/>
        <w:t>Улучшение качества продукции является еще одной важной целью оптимизации реакторных процессов, поскольку от качества продукции напрямую зависит ее конкурентоспособность и удовлетворенность потребителей.  В зависимости от конкретного продукта, качество может определяться различными параметрами, такими как молекулярный вес, вязкость, цвет, чистота и другие физико-химические свойства.  Оптимизация параметров процесса позволяет контролировать эти параметры и обеспечивать соответствие продукции установленным стандартам и требованиям потребителей.  Например, в процессе производства фармацевтических препаратов оптимизация температуры и концентрации реагентов позволяет контролировать размер частиц и чистоту продукта, что напрямую влияет на его эффективность и безопасность.  Более того, оптимизация процесса позволяет снизить количество побочных продуктов и примесей, что также улучшает качество и чистоту продукции.</w:t>
        <w:br/>
        <w:br/>
        <w:t>Наконец, повышение безопасности является неотъемлемой частью оптимизации реакторных процессов, поскольку от безопасности производства зависит здоровье и жизнь работников, а также сохранность оборудования и окружающей среды.  Оптимизация параметров процесса позволяет избежать возникновения аварийных ситуаций, таких как перегрев, взрыв или выброс опасных веществ.  Например, оптимизация температуры и давления в реакторе позволяет избежать превышения допустимых значений, что может привести к аварии.  Более того, оптимизация процесса позволяет снизить количество токсичных и опасных веществ, используемых в производстве, что также повышает безопасность.  Внедрение современных систем автоматического управления и контроля позволяет оперативно реагировать на любые отклонения от заданных параметров и предотвращать возникновение аварийных ситуаций.  Таким образом, оптимизация реакторных процессов является комплексным подходом, направленным на достижение максимальной эффективности, качества и безопасности производства, что делает ее незаменимым инструментом для любого современного химического предприятия.</w:t>
        <w:br/>
        <w:br/>
        <w:br/>
        <w:t>Разнообразие химических реакторов является отражением сложности химических процессов и необходимости адаптации технологических решений к конкретным задачам. От простого периодического реактора, где все компоненты смешиваются в одной емкости, до сложного каталитического реактора с неподвижным слоем катализатора, каждый тип реактора обладает своими уникальными особенностями, преимуществами и недостатками, определяющими область его применения. Понимание этих особенностей является ключевым фактором при проектировании и оптимизации химических производств, позволяющим выбрать наиболее эффективный и экономичный технологический процесс.</w:t>
        <w:br/>
        <w:br/>
        <w:t>Периодические реакторы, также известные как реакторы с перемешиванием, представляют собой наиболее простой тип реакторов, в которых все реагенты загружаются в емкость, перемешиваются и реагируют в течение определенного времени. После завершения реакции продукты выгружаются, а реактор готовится к следующему циклу. Преимуществом периодических реакторов является их гибкость, позволяющая производить небольшие партии различных продуктов с минимальными переналадками оборудования. Они особенно широко используются в фармацевтической, пищевой и косметической промышленности, где требуется частое изменение производимой продукции. Однако периодические реакторы характеризуются низкой производительностью и высоким потреблением рабочей силы, что делает их менее привлекательными для крупномасштабного производства.</w:t>
        <w:br/>
        <w:br/>
        <w:t>Непрерывные реакторы, напротив, предназначены для длительной непрерывной работы, в которой реагенты непрерывно подаются в реактор, а продукты непрерывно выводятся. Существует множество типов непрерывных реакторов, включая трубчатые реакторы, реакторы с перемешиванием в непрерывном режиме и реакторы с псевдоожиженным слоем. Трубчатые реакторы представляют собой длинные цилиндрические трубы, в которых реагенты перемещаются в направлении потока, обеспечивая эффективный теплообмен и перемешивание. Они широко используются в нефтехимической промышленности для проведения реакций крекинга, полимеризации и алкилирования. Реакторы с перемешиванием в непрерывном режиме обеспечивают более интенсивное перемешивание и теплообмен, что делает их подходящими для проведения реакций с высокой скоростью и тепловыделением.</w:t>
        <w:br/>
        <w:br/>
        <w:t>Особый интерес представляют каталитические реакторы, в которых используются катализаторы для ускорения химических реакций и повышения их селективности. Катализаторы могут быть гомогенными, растворимыми в реакционной смеси, или гетерогенными, представляющими собой твердые вещества. Гетерогенные катализаторы, такие как платина, палладий и никель, широко используются в нефтехимической промышленности для каталитического крекинга, риформинга и гидрирования. Катализаторы могут быть в виде гранул, таблеток или поддерживаться на инертном носителе, таком как оксид алюминия или диоксид кремния. Реакторы с неподвижным слоем катализатора представляют собой трубы, заполненные гранулами катализатора, через которые проходят реагенты. Реакторы с псевдоожиженным слоем катализатора используют поток газа для поддержания катализатора во взвешенном состоянии, обеспечивая более эффективный контакт между реагентами и катализатором.</w:t>
        <w:br/>
        <w:br/>
        <w:t>Выбор типа реактора зависит от множества факторов, включая тип реакции, кинетику реакции, тепловыделение, физические свойства реагентов и продуктов, требуемую производительность и экономические соображения. Для экзотермических реакций, выделяющих тепло, необходимо обеспечить эффективный отвод тепла для предотвращения перегрева и нежелательных побочных реакций. Для гетерогенных реакций необходимо обеспечить достаточный контакт между реагентами и катализатором. Для высокоскоростных реакций необходимо использовать реакторы с интенсивным перемешиванием и теплообменом. В конечном итоге, оптимальный выбор типа реактора является результатом компромисса между различными факторами, требующим глубокого понимания химических и технологических процессов.</w:t>
        <w:br/>
        <w:br/>
        <w:br/>
        <w:br/>
        <w:t>## Основные параметры, влияющие на ход химической реакции</w:t>
        <w:br/>
        <w:br/>
        <w:t>Процесс химической реакции – это не просто смешение веществ, а сложное взаимодействие молекул, на которое оказывают влияние различные факторы. Понимание этих факторов, и умение их контролировать, является ключом к эффективному управлению химическим производством и достижению желаемых результатов. Основные параметры, определяющие скорость и выход реакции, можно разделить на несколько категорий: температура, давление, концентрация реагентов, время пребывания и характеристики катализатора, если он используется. Каждый из этих параметров играет свою уникальную роль, и изменение даже незначительной величины может привести к существенным изменениям в процессе.</w:t>
        <w:br/>
        <w:br/>
        <w:t>Температура является одним из наиболее важных факторов, влияющих на скорость химической реакции. Согласно правилу Ван’т Гоффа, с повышением температуры на каждые 10 градусов Цельсия скорость реакции обычно увеличивается в два-четыре раза. Это связано с тем, что повышение температуры увеличивает кинетическую энергию молекул, что приводит к увеличению числа столкновений между ними и, соответственно, к увеличению вероятности успешной реакции. Однако следует помнить, что повышение температуры может также привести к нежелательным побочным реакциям или разложению реагентов, поэтому важно поддерживать оптимальный температурный режим. Например, в процессе полимеризации этилена для получения полиэтилена, температура должна строго контролироваться, чтобы обеспечить необходимую скорость реакции и молекулярную массу полимера. Слишком высокая температура может привести к разложению мономера, а слишком низкая – к замедлению реакции и получению полимера с низкой молекулярной массой.</w:t>
        <w:br/>
        <w:br/>
        <w:t>Давление оказывает значительное влияние на скорость реакций, в которых участвуют газы. Согласно принципу Ле Шателье, увеличение давления смещает равновесие в сторону образования продуктов, если в этом направлении уменьшается число молей газов. Это связано с тем, что увеличение давления увеличивает концентрацию газообразных реагентов, что приводит к увеличению скорости реакции. Например, в синтезе аммиака из азота и водорода (реакция Габера-Боша), увеличение давления способствует смещению равновесия в сторону образования аммиака, увеличивая выход продукта. Промышленный синтез аммиака проводится при очень высоком давлении (около 200 атмосфер), что обеспечивает высокую скорость реакции и выход продукта. Однако следует помнить, что высокие давления требуют использования дорогостоящего оборудования и могут создавать проблемы с безопасностью.</w:t>
        <w:br/>
        <w:br/>
        <w:t>Концентрация реагентов оказывает прямое влияние на скорость реакции. Чем выше концентрация реагентов, тем больше число молекул, участвующих в реакции, и тем выше скорость реакции. Это связано с тем, что увеличение концентрации увеличивает вероятность столкновений между молекулами. Однако увеличение концентрации может также привести к увеличению побочных реакций или изменению селективности реакции. Поэтому важно поддерживать оптимальную концентрацию реагентов, чтобы максимизировать выход желаемого продукта. Например, в процессе этерификации, увеличение концентрации спирта и карбоновой кислоты увеличивает скорость реакции, но также может привести к образованию нежелательных побочных продуктов.</w:t>
        <w:br/>
        <w:br/>
        <w:t>Время пребывания реагентов в реакторе также является важным параметром, влияющим на ход реакции. Время пребывания определяет продолжительность взаимодействия реагентов и, соответственно, степень завершенности реакции. Слишком короткое время пребывания может привести к неполной конверсии реагентов, а слишком длительное – к образованию побочных продуктов или разложению реагентов. Оптимальное время пребывания зависит от типа реакции, температуры, давления и концентрации реагентов. Например, в процессе крекинга нефти, время пребывания реагентов в реакторе должно быть достаточно коротким, чтобы избежать образования нежелательных продуктов разложения.</w:t>
        <w:br/>
        <w:br/>
        <w:t>Наконец, если в реакции используется катализатор, его характеристики оказывают значительное влияние на скорость и селективность реакции. Катализатор ускоряет реакцию, снижая энергию активации, и может повышать селективность реакции, направляя ее в нужное русло. Характеристики катализатора, такие как химический состав, размер частиц, площадь поверхности и пористость, должны быть оптимизированы для конкретной реакции. Например, в процессе каталитического окисления этилена для получения оксида этилена, используется серебряный катализатор с высокой площадью поверхности и пористостью, что обеспечивает высокую скорость реакции и селективность.</w:t>
        <w:br/>
        <w:br/>
        <w:t>Понимание и контроль всех этих параметров является ключевым фактором для успешного проведения химических реакций и достижения желаемых результатов. Оптимизация этих параметров позволяет максимизировать выход продукта, снизить затраты и повысить эффективность химического производства.</w:t>
        <w:br/>
        <w:br/>
        <w:br/>
        <w:t>## II. Математическое моделирование реакторных процессов</w:t>
        <w:br/>
        <w:br/>
        <w:t>Математическое моделирование реакторных процессов стало неотъемлемой частью современной химической инженерии, предоставляя мощный инструмент для анализа, оптимизации и контроля промышленных установок. В отличие от эмпирических подходов, основанных на экспериментальных данных, математическое моделирование позволяет получить глубокое понимание фундаментальных принципов, управляющих реакцией, и прогнозировать поведение системы в различных условиях.  Это особенно ценно при проектировании новых реакторов, оптимизации существующих процессов и решении проблем, возникающих в ходе эксплуатации, поскольку позволяет избежать дорогостоящих и трудоемких экспериментальных исследований, а также существенно сократить время, необходимое для внедрения инноваций. Более того, математические модели позволяют оценить влияние различных параметров процесса на конечный результат, выявить узкие места и разработать стратегии для повышения эффективности и безопасности производства.</w:t>
        <w:br/>
        <w:br/>
        <w:t>Суть математического моделирования заключается в создании системы математических уравнений, описывающих физические и химические процессы, происходящие внутри реактора. Эти уравнения могут основываться на законах сохранения массы, энергии и импульса, а также на кинетических уравнениях, описывающих скорость химической реакции.  Сложность модели зависит от конкретной задачи и требуемой точности, но даже относительно простые модели могут дать ценную информацию о поведении системы.  Например, для моделирования изотермического реактора с постоянным объемом достаточно решить систему дифференциальных уравнений, описывающих изменение концентраций реагентов и продуктов во времени.  Однако для более сложных реакторов, таких как реакторы с перемешиванием или трубчатые реакторы с градиентом температуры, необходимо учитывать дополнительные факторы, такие как теплообмен, массоперенос и гидродинамические эффекты, что значительно усложняет модель.  Важно отметить, что точность математической модели напрямую зависит от адекватности используемых уравнений и параметров, поэтому необходимо тщательно проверять модель на соответствие экспериментальным данным.</w:t>
        <w:br/>
        <w:br/>
        <w:t>Одним из ключевых преимуществ математического моделирования является возможность проводить "виртуальные эксперименты", позволяющие оценить влияние различных параметров процесса на выход продукта, селективность реакции и энергозатраты, не прибегая к реальным экспериментам.  Например, при проектировании реактора крекинга нефти можно использовать математическую модель для определения оптимальной температуры, давления и времени пребывания, максимизирующих выход бензина и минимизирующих образование кокса.  Кроме того, математическое моделирование позволяет оценить влияние различных катализаторов на скорость и селективность реакции, что особенно важно при разработке новых каталитических процессов.  Более того, моделирование позволяет оптимизировать режим работы реактора при различных нагрузках и колебаниях входных параметров, обеспечивая стабильную и эффективную работу установки.  Примером может служить оптимизация работы реактора аммиака, где математическая модель позволяет поддерживать оптимальные условия для протекания реакции при колебаниях подачи сырья и изменениях температуры окружающей среды.</w:t>
        <w:br/>
        <w:br/>
        <w:t>Развитие вычислительной техники и появление специализированного программного обеспечения значительно упростило процесс разработки и решения математических моделей реакторных процессов.  В настоящее время существует множество коммерческих пакетов, позволяющих моделировать различные типы реакторов и процессов, включая реакторы с перемешиванием, трубчатые реакторы, реакторы с кипящим слоем и мембранные реакторы.  Эти пакеты содержат библиотеки готовых моделей, алгоритмы решения дифференциальных уравнений и инструменты для визуализации результатов.  Однако, несмотря на доступность программного обеспечения, для успешного применения математического моделирования необходимы глубокие знания в области химической инженерии, математики и программирования.  Необходимо уметь правильно выбирать модель, задавать начальные и граничные условия, интерпретировать результаты и проверять адекватность модели.  В последнее время все большее распространение получают методы оптимизации на основе математических моделей, позволяющие автоматически подбирать оптимальные параметры процесса и максимизировать выход продукта или минимизировать затраты.</w:t>
        <w:br/>
        <w:br/>
        <w:br/>
        <w:t>Уравнения материального баланса лежат в основе математического моделирования реакторных процессов, представляя собой фундаментальный инструмент для описания изменения концентраций реагентов и продуктов во времени и пространстве. Они основаны на простом, но мощном принципе – материя не создается и не уничтожается в химической реакции, а лишь преобразуется из одной формы в другую. Этот закон сохранения массы, сформулированный еще Лавуазье, является краеугольным камнем химической инженерии и находит свое отражение в математических уравнениях, описывающих изменение состава реакционной смеси. Формально, уравнение материального баланса представляет собой дифференциальное уравнение, описывающее скорость изменения концентрации компонента в единице объема реактора.  В самом общем виде это уравнение выглядит как:  ∂Cᵢ/∂t + ∇•(vᵢCᵢ) = Rᵢ, где Cᵢ – концентрация i-го компонента, t – время, vᵢ – вектор скорости i-го компонента, а Rᵢ – скорость образования или потребления i-го компонента в результате химической реакции.</w:t>
        <w:br/>
        <w:br/>
        <w:t>Понимание физического смысла этого уравнения критически важно для успешного моделирования. Первый член ∂Cᵢ/∂t описывает скорость изменения концентрации в заданном объеме реактора. Если этот член положительный, концентрация компонента увеличивается, если отрицательный – уменьшается. Второй член ∇•(vᵢCᵢ)  учитывает транспорт вещества за счет конвекции и диффузии. Он показывает, сколько вещества входит или выходит из данного объема реактора за счет перемещения потока и выравнивания концентраций.  И наконец, третий член Rᵢ  представляет собой скорость химической реакции, которая определяет, сколько вещества образуется или потребляется в результате химического превращения.  Анализ каждого из этих членов позволяет получить полное представление о динамике изменения концентраций в реакторе и спрогнозировать его поведение в различных условиях.  Например, в проточных реакторах, где реакционная смесь непрерывно подается и выводится, необходимо учитывать скорость подачи реагентов и скорость вывода продуктов, чтобы правильно определить скорость изменения концентраций.</w:t>
        <w:br/>
        <w:br/>
        <w:t>Для конкретного реактора и химической реакции уравнение материального баланса может быть значительно упрощено. В случае изотермического реактора с постоянным объемом, уравнение упрощается до:  dCᵢ/dt = Rᵢ, что представляет собой обыкновенное дифференциальное уравнение, описывающее изменение концентрации i-го компонента во времени.  Решение этого уравнения позволяет определить концентрации реагентов и продуктов в любой момент времени, при заданных начальных условиях.  Однако, для более сложных реакторов, таких как реакторы с перемешиванием или трубчатые реакторы, необходимо учитывать пространственные изменения концентраций, что требует решения уравнения в частных производных.  В этом случае, необходимо задать граничные условия, которые описывают концентрации на входе и выходе из реактора.  Для корректного решения уравнения необходимо также знать кинетические параметры реакции, которые определяют скорость образования или потребления компонентов.</w:t>
        <w:br/>
        <w:br/>
        <w:t>Примером использования уравнения материального баланса может служить моделирование процесса синтеза аммиака из азота и водорода.  В этом случае, уравнение материального баланса для аммиака имеет вид:  dC&lt;sub&gt;NH3&lt;/sub&gt;/dt = kC&lt;sub&gt;N2&lt;/sub&gt;&lt;sup&gt;a&lt;/sup&gt;C&lt;sub&gt;H2&lt;/sub&gt;&lt;sup&gt;b&lt;/sup&gt;, где k – константа скорости реакции, а a и b – порядки реакции по азоту и водороду соответственно.  Решение этого уравнения, с учетом начальных условий и кинетических параметров реакции, позволяет определить концентрацию аммиака во времени и спрогнозировать выход продукта.  При этом необходимо учитывать, что реакция синтеза аммиака является экзотермической, поэтому необходимо учитывать теплообмен и изменение температуры в реакторе.  Кроме того, необходимо учитывать, что реакция является обратимой, поэтому необходимо учитывать равновесие и влияние температуры и давления на равновесную концентрацию продуктов.  Правильный учет всех этих факторов позволяет создать точную и надежную математическую модель процесса синтеза аммиака и оптимизировать его параметры для достижения максимального выхода продукта.</w:t>
        <w:br/>
        <w:br/>
        <w:br/>
        <w:t>Кинетические уравнения реакции являются краеугольным камнем математического моделирования химических процессов, предоставляя количественное описание того, как быстро протекает химическая реакция. По сути, они устанавливают связь между скоростью реакции и различными факторами, такими как концентрации реагентов, температура, давление и присутствие катализаторов. Без точного знания кинетики реакции, невозможно надежно предсказать, как будет изменяться состав реакционной смеси во времени и оптимизировать условия процесса для достижения максимального выхода продукта. Эти уравнения не просто описывают *скорость* реакции, но и раскрывают *механизм* ее протекания, позволяя понять, какие элементарные стадии участвуют в превращении реагентов в продукты. Разработка кинетических моделей требует проведения экспериментов, направленных на измерение скорости реакции при различных условиях, и последующего анализа полученных данных для определения порядка реакции и константы скорости.</w:t>
        <w:br/>
        <w:br/>
        <w:t>Понимание порядка реакции имеет решающее значение для построения адекватной математической модели. Он определяет, как скорость реакции зависит от концентрации каждого реагента. Реакции могут быть нулевого, первого, второго или даже более высокого порядка по отношению к конкретному компоненту. Например, реакция нулевого порядка характеризуется постоянной скоростью, не зависящей от концентрации реагента. Реакция первого порядка, напротив, характеризуется скоростью, прямо пропорциональной концентрации реагента. Реакция второго порядка характеризуется скоростью, пропорциональной квадрату концентрации реагента. Определение порядка реакции часто выполняется путем анализа экспериментальных данных, представляющих зависимость скорости реакции от концентрации реагентов. Для этого могут использоваться графические методы, такие как метод начальных скоростей или интегральный метод, а также численные методы, такие как нелинейная регрессия. Правильное определение порядка реакции является первым шагом на пути к построению точной и надежной кинетической модели.</w:t>
        <w:br/>
        <w:br/>
        <w:t>Константа скорости реакции, обозначаемая обычно как *k*, представляет собой числовой коэффициент, связывающий скорость реакции с концентрациями реагентов. Она зависит от температуры и катализатора, но не зависит от концентрации реагентов. Для определения константы скорости реакции необходимо провести эксперименты при различных температурах и концентрациях реагентов, а затем использовать математические методы для анализа полученных данных. Существует несколько эмпирических правил, позволяющих оценить влияние температуры на константу скорости реакции. Одним из наиболее известных является уравнение Аррениуса, которое устанавливает экспоненциальную зависимость константы скорости от температуры. Это уравнение позволяет рассчитать константу скорости при заданной температуре, зная энергию активации и предэкспоненциальный фактор. Правильное определение энергии активации и предэкспоненциального фактора является важным шагом на пути к построению точной кинетической модели.</w:t>
        <w:br/>
        <w:br/>
        <w:t>Рассмотрим простой пример реакции разложения азовокислого водорода (N₂H₄) в водном растворе. Эта реакция является реакцией первого порядка и может быть описана следующим кинетическим уравнением: -d[N₂H₄]/dt = k[N₂H₄], где [N₂H₄] – концентрация азовокислого водорода, а k – константа скорости. Интегрирование этого уравнения приводит к следующему выражению: ln([N₂H₄]₀/[N₂H₄]t) = kt, где [N₂H₄]₀ – начальная концентрация азовокислого водорода, а [N₂H₄]t – концентрация азовокислого водорода в момент времени t.  Построив график зависимости ln([N₂H₄]₀/[N₂H₄]t) от времени, можно определить константу скорости k.  Этот простой пример демонстрирует, как кинетическое уравнение может быть использовано для анализа экспериментальных данных и определения константы скорости реакции. Однако, реальные химические реакции часто протекают по более сложным механизмам, включающим несколько элементарных стадий.</w:t>
        <w:br/>
        <w:br/>
        <w:t>Более сложные реакции могут включать параллельные и последовательные стадии. Параллельные реакции – это реакции, в которых один и тот же реагент может превращаться в разные продукты. Последовательные реакции – это реакции, в которых продукт одной стадии становится реагентом для следующей стадии. Для описания таких реакций необходимо использовать более сложные кинетические модели, учитывающие все элементарные стадии и их скорости. Построение таких моделей требует знания механизма реакции и экспериментального определения констант скорости для каждой стадии.  Например, рассмотрим реакцию окисления метана кислородом. Эта реакция протекает по сложному механизму, включающему несколько элементарных стадий, таких как образование свободных радикалов, их взаимодействие с кислородом и образование различных продуктов, таких как углекислый газ, вода и другие.  Построение адекватной кинетической модели этой реакции требует учета всех этих стадий и их скоростей.</w:t>
        <w:br/>
        <w:br/>
        <w:t>В заключение, кинетические уравнения реакции являются мощным инструментом для анализа и моделирования химических процессов. Они позволяют понять, как быстро протекает реакция, какие факторы влияют на ее скорость и как оптимизировать условия процесса для достижения максимального выхода продукта.  Построение адекватной кинетической модели требует знания механизма реакции и экспериментального определения констант скорости для каждой стадии.  Однако, усилия, затраченные на построение такой модели, оправдываются возможностью точного прогнозирования поведения химического процесса и оптимизации его параметров.  В современном мире, где химические процессы играют важную роль в различных отраслях промышленности, знание кинетики реакции является необходимым условием для успешной разработки и внедрения новых технологий.</w:t>
        <w:br/>
        <w:br/>
        <w:br/>
        <w:t>Уравнения теплового баланса представляют собой краеугольный камень понимания и моделирования химических реакторов, поскольку большинство химических реакций сопровождаются выделением или поглощением тепла.  Игнорирование тепловых эффектов может привести к серьезным ошибкам в прогнозировании скорости реакции, выхода продукта и даже к небезопасным условиям эксплуатации реактора.  Тепло, выделяемое или поглощаемое реакцией, изменяет температуру реакционной смеси, а температура, в свою очередь, влияет на скорость реакции и равновесие.  Таким образом, точное описание переноса тепла в реакторе является неотъемлемой частью построения реалистичной модели химического процесса. Уравнения теплового баланса позволяют рассчитать изменение температуры реакционной смеси во времени и пространстве, учитывая тепловые эффекты реакции, теплообмен с окружающей средой и теплопроводность внутри реакционной смеси. Без учета этих факторов, модель реактора будет неполной и не сможет адекватно предсказывать его поведение.</w:t>
        <w:br/>
        <w:br/>
        <w:t>Суть уравнений теплового баланса заключается в применении первого закона термодинамики к реактору. Этот закон гласит, что изменение внутренней энергии системы равно разнице между количеством тепла, переданного системе, и работой, совершенной системой. В контексте химического реактора, это означает, что изменение внутренней энергии реакционной смеси равно количеству тепла, выделяемого или поглощаемого реакцией, плюс количество тепла, переданного или полученного реактором от окружающей среды, минус работа, совершенная или затраченная системой. Уравнение теплового баланса может быть записано в различных формах, в зависимости от конкретных условий и упрощений.  Например, для изотермического реактора, в котором температура поддерживается постоянной, уравнение теплового баланса сводится к равенству количества тепла, выделяемого или поглощаемого реакцией, и количества тепла, отводимого от реактора.  Для неизотермического реактора, уравнение теплового баланса включает также член, описывающий изменение температуры реакционной смеси во времени.</w:t>
        <w:br/>
        <w:br/>
        <w:t>Для более точного моделирования тепловых процессов в реакторе необходимо учитывать различные механизмы теплопередачи. Основными механизмами теплопередачи являются теплопроводность, конвекция и излучение. Теплопроводность – это процесс передачи тепла через вещество вследствие разницы температур.  Она играет важную роль в твердых телах и жидкостях с низкой подвижностью.  Конвекция – это процесс передачи тепла посредством перемещения жидкостей или газов.  Она играет важную роль в жидкостях и газах с высокой подвижностью.  Излучение – это процесс передачи тепла посредством электромагнитных волн.  Оно играет важную роль при высоких температурах и в вакууме.  При моделировании тепловых процессов в реакторе необходимо учитывать все эти механизмы теплопередачи и их влияние на температуру реакционной смеси.  Например, в реакторе с перемешиванием, теплопередача осуществляется посредством конвекции и теплопроводности.  В реакторе с неподвижной жидкостью, теплопередача осуществляется посредством теплопроводности и конвекции на стенках реактора.</w:t>
        <w:br/>
        <w:br/>
        <w:t>Рассмотрим простой пример – реакцию нейтрализации сильной кислоты сильным основанием. Эта реакция является экзотермической, то есть сопровождается выделением тепла. Если реакция проводится в калориметре, то можно измерить количество тепла, выделяемого при нейтрализации определенного количества кислоты или основания.  Это количество тепла может быть использовано для расчета энтальпии реакции.  Если эта же реакция проводится в реакторе, то необходимо учитывать тепловые эффекты реакции, теплопроводность стенок реактора и теплообмен с окружающей средой.  Если реактор не охлаждается, то температура реакционной смеси будет повышаться, что может привести к увеличению скорости реакции и даже к неконтролируемому протеканию процесса.  Для предотвращения этого необходимо обеспечить эффективный отвод тепла от реактора, например, с помощью рубашки охлаждения или змеевика.  Точное моделирование тепловых процессов в реакторе позволяет оптимизировать условия проведения реакции и обеспечить безопасную и эффективную работу установки.</w:t>
        <w:br/>
        <w:br/>
        <w:t>Более сложные химические процессы могут включать несколько экзотермических и эндотермических реакций, а также фазовые переходы, такие как испарение и конденсация.  В таких случаях моделирование тепловых процессов становится еще более сложным и требует использования численных методов, таких как метод конечных элементов или метод конечных разностей.  Эти методы позволяют решить уравнения теплового баланса с учетом сложной геометрии реактора, различных теплофизических свойств материалов и нелинейных теплообменных процессов.  Применение численных методов позволяет получить детальное представление о распределении температуры в реакторе и оптимизировать его конструкцию для достижения максимальной эффективности.  Например, при проектировании реактора для производства полимеров необходимо учитывать тепло, выделяемое при полимеризации, тепло, необходимое для испарения мономера и тепло, отводимое для поддержания постоянной температуры реакционной смеси.  Точное моделирование тепловых процессов позволяет обеспечить оптимальное управление реактором и получение полимера с заданными свойствами.</w:t>
        <w:br/>
        <w:br/>
        <w:t>В заключение, уравнения теплового баланса являются неотъемлемой частью моделирования химических реакторов. Они позволяют рассчитать изменение температуры реакционной смеси во времени и пространстве, учитывая тепловые эффекты реакции, теплопроводность и теплообмен.  Точное моделирование тепловых процессов позволяет оптимизировать условия проведения реакции, обеспечить безопасную и эффективную работу установки и получить продукт с заданными свойствами.  Использование численных методов позволяет решать сложные задачи теплообмена и проектировать реакторы с оптимальной конструкцией и характеристиками.  В современном мире, где химические процессы играют важную роль в различных отраслях промышленности, знание и применение уравнений теплового баланса является необходимым условием для успешной разработки и внедрения новых технологий.</w:t>
        <w:br/>
        <w:br/>
        <w:br/>
        <w:t>Решение уравнений теплового баланса, описывающих процессы в химических реакторах, часто требует применения различных математических подходов, которые можно условно разделить на аналитические и численные методы. Выбор конкретного метода зависит от сложности уравнения, геометрии реактора и требуемой точности решения. Аналитические методы, основанные на построении точного решения уравнения, применимы лишь к относительно простым задачам с идеализированными условиями. Эти методы, как правило, подразумевают использование математического аппарата дифференциальных уравнений и требуют глубокого понимания физических процессов, происходящих в реакторе. Например, для реактора с постоянной температурой и однородным распределением температуры можно получить аналитическое решение, описывающее изменение концентрации реагентов во времени. Однако, при более сложной геометрии реактора или наличии неоднородных условий, аналитическое решение становится недостижимым.</w:t>
        <w:br/>
        <w:br/>
        <w:t>В большинстве практических задач, связанных с моделированием химических реакторов, приходится обращаться к численным методам. Эти методы основаны на приближенном решении уравнений путем дискретизации области определения и замены непрерывных производных конечными разностями. Существует множество численных методов, каждый из которых имеет свои преимущества и недостатки. Наиболее распространенными являются метод конечных разностей, метод конечных элементов и метод конечных объемов. Метод конечных разностей заключается в замене производных в уравнении конечными разностями, что приводит к системе алгебраических уравнений, которую можно решить с помощью компьютера. Этот метод прост в реализации, но может быть неточным при сложных геометриях. Метод конечных элементов, напротив, позволяет точно решать уравнения в сложных геометриях, но требует более сложных вычислений. Он заключается в разбиении области определения на конечные элементы, в пределах которых приближенное решение представляется в виде полинома. Метод конечных объемов, который особенно популярен в гидродинамике и тепломассопереносе, основан на интегрировании уравнения по конечному объему, что обеспечивает выполнение закона сохранения.</w:t>
        <w:br/>
        <w:br/>
        <w:t>Для иллюстрации применения численных методов рассмотрим задачу расчета температурного поля в реакторе с рубашкой охлаждения. Предположим, что реактор имеет цилиндрическую форму, а рубашка охлаждения обеспечивает постоянный приток теплоносителя с заданной температурой. В этом случае, уравнение теплопроводности в цилиндрических координатах может быть решено с помощью метода конечных элементов. Сначала необходимо создать сетку конечных элементов, покрывающую область определения – объем реактора и рубашки охлаждения. Затем, необходимо задать граничные условия – температуру теплоносителя в рубашке охлаждения и теплообмен между реактором и окружающей средой. После этого, решается система линейных алгебраических уравнений, полученная путем дискретизации уравнения теплопроводности. Результатом решения является распределение температуры в реакторе, которое можно визуализировать с помощью графиков и диаграмм. Такой подход позволяет оптимизировать конструкцию реактора и обеспечить эффективный отвод тепла, что повышает его производительность и безопасность.</w:t>
        <w:br/>
        <w:br/>
        <w:t>Выбор конкретного численного метода зависит от ряда факторов, таких как требуемая точность, скорость вычислений и доступные вычислительные ресурсы. Для сложных задач, требующих высокой точности, обычно используются более сложные численные методы, такие как метод конечных элементов второго порядка или методы адаптивной сетки. Для задач, требующих быстрой оценки, можно использовать более простые численные методы, такие как метод конечных разностей первого порядка. В последние годы, развитие вычислительной техники и появление мощных компьютеров позволило решать задачи моделирования химических реакторов с беспрецедентной точностью и скоростью. Использование параллельных вычислений и облачных технологий позволяет решать задачи, которые ранее были недоступны из-за ограничений вычислительных ресурсов.</w:t>
        <w:br/>
        <w:br/>
        <w:t>Важно отметить, что при использовании численных методов необходимо тщательно проверять точность решения. Это можно сделать путем сравнения результатов, полученных с помощью различных численных методов, или путем сравнения с аналитическими решениями для простых случаев. Также необходимо учитывать ошибки, возникающие при дискретизации уравнения и при решении системы алгебраических уравнений. Использование адаптивной сетки, которая автоматически уточняется в областях с большими градиентами, позволяет уменьшить ошибки и повысить точность решения. В заключение, применение численных методов является неотъемлемой частью моделирования химических реакторов. Эти методы позволяют решать сложные задачи тепломассопереноса, оптимизировать конструкцию реакторов и обеспечить безопасную и эффективную работу химических производств.</w:t>
        <w:br/>
        <w:br/>
        <w:br/>
        <w:t>**III. Методы оптимизации реакторных процессов**</w:t>
        <w:br/>
        <w:br/>
        <w:t>Оптимизация реакторных процессов – это комплексный подход, направленный на достижение максимальной эффективности работы химического реактора при заданных ограничениях, таких как затраты на сырье, энергопотребление и экологические нормы.  Ключевым аспектом оптимизации является определение оптимальных значений параметров процесса, таких как температура, давление, концентрация реагентов, время пребывания и соотношение реагентов.  Достижение оптимальных параметров требует проведения тщательного анализа и применения различных математических методов, включая как классические методы оптимизации, так и современные алгоритмы машинного обучения.  Успешная оптимизация позволяет значительно повысить выход целевого продукта, снизить затраты на производство и минимизировать воздействие на окружающую среду, что является критически важным для современной химической промышленности.  Недостаточная оптимизация может приводить к значительным экономическим потерям и негативным экологическим последствиям, что подчеркивает важность применения современных методов и инструментов.  Таким образом, оптимизация является неотъемлемой частью проектирования и эксплуатации химических реакторов и требует комплексного подхода, учитывающего все аспекты процесса.</w:t>
        <w:br/>
        <w:br/>
        <w:t>Одним из распространенных методов оптимизации является метод последовательных приближений, который заключается в постепенном уточнении оптимальных значений параметров процесса путем проведения серии экспериментов или симуляций.  В этом методе оптимальные значения параметров определяются на основе анализа результатов предыдущих экспериментов или симуляций, и затем параметры корректируются в направлении улучшения целевой функции, такой как выход продукта или стоимость производства.  Примером может служить оптимизация процесса производства этилена путем крекинга углеводородов.  В этом процессе необходимо определить оптимальное соотношение сырья, температуру и давление для максимизации выхода этилена и минимизации образования побочных продуктов.  Применение метода последовательных приближений позволяет установить оптимальные параметры процесса, которые обеспечивают максимальную эффективность производства этилена.  Этот метод особенно эффективен при оптимизации процессов, в которых целевая функция имеет сложную зависимость от параметров процесса. Важно отметить, что успешное применение этого метода требует проведения достаточного количества экспериментов или симуляций для получения надежных результатов.</w:t>
        <w:br/>
        <w:br/>
        <w:t>Более современный подход к оптимизации реакторных процессов основан на применении генетических алгоритмов и других методов машинного обучения.  Генетические алгоритмы имитируют процесс естественного отбора, в котором оптимальные решения "размножаются" и "эволюционируют" с течением времени.  В этом методе оптимальные значения параметров процесса представляются в виде "генотипов", которые подвергаются "мутациям" и "кроссоверу".  Затем, "генотипы", которые обеспечивают максимальное значение целевой функции, отбираются для "размножения".  Этот процесс повторяется до тех пор, пока не будет достигнуто оптимальное решение.  Примером может служить оптимизация процесса производства полиэтилена.  В этом процессе необходимо определить оптимальные значения температуры, давления, концентрации катализатора и соотношения мономера для максимизации скорости полимеризации и получения полиэтилена с заданными свойствами.  Применение генетического алгоритма позволяет найти оптимальные значения параметров процесса, которые обеспечивают максимальную эффективность производства полиэтилена.  Важно отметить, что генетические алгоритмы особенно эффективны при оптимизации процессов, в которых целевая функция имеет сложную и нелинейную зависимость от параметров процесса.</w:t>
        <w:br/>
        <w:br/>
        <w:t>Помимо классических методов оптимизации, все большее распространение получают методы многокритериальной оптимизации, которые позволяют учитывать несколько целей одновременно.  Например, при оптимизации реакторного процесса необходимо учитывать не только выход продукта и стоимость производства, но и экологические нормы и безопасность.  Многокритериальная оптимизация позволяет найти компромиссное решение, которое удовлетворяет всем требованиям одновременно.  Это достигается путем определения приоритетов для каждой цели и использования специальных алгоритмов, которые учитывают эти приоритеты.  Примером может служить оптимизация процесса производства азотной кислоты.  В этом процессе необходимо максимизировать выход азотной кислоты, минимизировать выбросы оксидов азота и снизить энергопотребление.  Применение методов многокритериальной оптимизации позволяет найти оптимальные значения параметров процесса, которые удовлетворяют всем этим требованиям. Важно отметить, что успешное применение методов многокритериальной оптимизации требует тщательного анализа всех целей и определения их приоритетов.</w:t>
        <w:br/>
        <w:br/>
        <w:t>В заключение, оптимизация реакторных процессов является ключевым фактором повышения эффективности и устойчивости химической промышленности.  Применение различных математических методов, включая классические методы оптимизации, генетические алгоритмы и методы многокритериальной оптимизации, позволяет найти оптимальные значения параметров процесса, которые обеспечивают максимальный выход продукта, минимальные затраты и минимальное воздействие на окружающую среду.  Выбор конкретного метода оптимизации зависит от сложности процесса и требований к точности решения.  В последние годы все большее распространение получают методы машинного обучения, которые позволяют автоматизировать процесс оптимизации и повысить его эффективность.  Необходимо отметить, что оптимизация является непрерывным процессом, требующим постоянного мониторинга и корректировки параметров процесса в соответствии с изменяющимися условиями.</w:t>
        <w:br/>
        <w:br/>
        <w:br/>
        <w:t>Однопараметрическая оптимизация представляет собой фундаментальный, хотя и кажущийся простым, подход к оптимизации химических процессов, заключающийся в систематическом исследовании влияния одного параметра на целевую функцию при удержании всех остальных параметров постоянными. Этот метод является отправной точкой для более сложных многопараметрических оптимизаций, позволяя установить базовые взаимосвязи и понять чувствительность процесса к изменениям конкретного фактора. Важность однопараметрической оптимизации заключается в её способности предоставить ясное представление о том, как изменение одного параметра влияет на выход продукта, селективность, скорость реакции, энергопотребление или другие ключевые показатели эффективности, позволяя инженеру-химику быстро определить наиболее влиятельные факторы и установить границы для дальнейших исследований.  Вместо того, чтобы сразу пытаться оптимизировать множество переменных, что может быть вычислительно затратным и сложным, однопараметрический подход позволяет сосредоточиться на одном параметре за раз, что значительно упрощает анализ и интерпретацию результатов, особенно на начальных этапах разработки или оптимизации процесса.</w:t>
        <w:br/>
        <w:br/>
        <w:t>Для иллюстрации эффективности однопараметрической оптимизации рассмотрим пример оптимизации процесса производства метанола из синтез-газа (смесь водорода и монооксида углерода). Предположим, что одним из ключевых параметров, влияющих на выход метанола, является температура реактора. При проведении однопараметрической оптимизации температура будет варьироваться в определенном диапазоне, например, от 200 до 300 градусов Цельсия, в то время как давление, соотношение водорода и монооксида углерода, и концентрация катализатора будут удерживаться постоянными.  Измеряя выход метанола при каждой заданной температуре, можно построить график зависимости выхода от температуры.  Этот график обычно демонстрирует наличие оптимальной температуры, при которой выход метанола максимален.  Температуры, превышающие или ниже этого оптимального значения, приводят к снижению выхода метанола из-за неблагоприятных эффектов, таких как термическое разложение катализатора или снижение скорости реакции.  Проведение подобной оптимизации для каждого параметра позволяет определить вклад каждого из них в общую эффективность процесса.</w:t>
        <w:br/>
        <w:br/>
        <w:t>Преимущество однопараметрической оптимизации не ограничивается простотой реализации и интерпретации; она также позволяет выявить нелинейные зависимости между параметрами и целевой функцией. В отличие от линейных моделей, которые предполагают прямо пропорциональную зависимость, однопараметрическая оптимизация позволяет обнаружить оптимальные значения, криволинейные зависимости и наличие предельных значений. Например, при оптимизации концентрации катализатора для реакции окисления этилена можно обнаружить, что увеличение концентрации катализатора сначала приводит к увеличению скорости реакции, но при дальнейшем увеличении концентрации скорость реакции начинает снижаться из-за эффектов отравления катализатора или увеличения вязкости реакционной смеси.  Выявление таких нелинейных зависимостей имеет решающее значение для разработки эффективных стратегий управления процессом и предотвращения нежелательных последствий.  Использование графических методов, таких как построение кривых отклика, позволяет наглядно представить результаты однопараметрической оптимизации и оценить чувствительность процесса к изменениям параметра.</w:t>
        <w:br/>
        <w:br/>
        <w:t>Важно отметить, что однопараметрическая оптимизация не является всеобъемлющим решением для оптимизации сложных химических процессов. Она предоставляет лишь частичную информацию о взаимосвязях между параметрами и целевой функцией.  Для достижения оптимальных результатов необходимо проводить многопараметрическую оптимизацию, которая учитывает взаимодействие между всеми параметрами процесса.  Однако однопараметрическая оптимизация является важным первым шагом, который позволяет установить базовые взаимосвязи, определить наиболее влиятельные факторы и ограничить диапазон поиска оптимальных значений для многопараметрической оптимизации.  Кроме того, однопараметрическая оптимизация может быть использована для верификации и валидации результатов, полученных с помощью более сложных методов оптимизации.  В заключение, однопараметрическая оптимизация представляет собой простой, но эффективный инструмент для оптимизации химических процессов, который позволяет инженерам-химикам получить ценную информацию о взаимосвязях между параметрами и целевой функцией и разработать эффективные стратегии управления процессом.</w:t>
        <w:br/>
        <w:br/>
        <w:br/>
        <w:t>Многопараметрическая оптимизация представляет собой значительный шаг вперед в оптимизации химических процессов по сравнению с однопараметрической оптимизацией, заключающийся в одновременном поиске оптимальных значений нескольких параметров для достижения желаемого результата. В отличие от поочередной варьировки одного параметра при фиксированных значениях остальных, многопараметрическая оптимизация учитывает сложные взаимодействия между переменными, что позволяет достичь гораздо более эффективных и точных результатов. Этот подход особенно важен в сложных процессах, где влияние одного параметра сильно зависит от значений других, а простое суммирование эффектов каждого параметра по отдельности может привести к неточным или даже ошибочным выводам.  Вместо того, чтобы фокусироваться на оптимизации каждого параметра изолированно, многопараметрическая оптимизация рассматривает весь процесс как единую систему, учитывая взаимозависимости и синергетические эффекты между переменными.  Это позволяет выявить оптимальные комбинации параметров, которые максимизируют выход продукта, улучшают селективность, снижают энергопотребление или минимизируют затраты, что невозможно достичь с помощью однопараметрической оптимизации.  Такой целостный подход позволяет не только оптимизировать текущие условия, но и повысить устойчивость процесса к изменениям внешних факторов.</w:t>
        <w:br/>
        <w:br/>
        <w:t>Для иллюстрации преимуществ многопараметрической оптимизации рассмотрим процесс производства полиэтилена. Выход и молекулярная масса полиэтилена зависят от нескольких ключевых параметров, включая температуру, давление, концентрацию катализатора и соотношение мономера и сомономера. Однопараметрическая оптимизация каждого из этих параметров по отдельности может привести к противоречивым результатам, поскольку оптимальное значение одного параметра может не соответствовать оптимальному значению другого. Например, увеличение температуры может увеличить скорость реакции, но также может привести к снижению молекулярной массы полимера и ухудшению его механических свойств.  Многопараметрическая оптимизация позволяет одновременно варьировать все эти параметры, учитывая их взаимодействие и синергетические эффекты.  Используя математические модели и алгоритмы оптимизации, можно найти оптимальные комбинации температуры, давления, концентрации катализатора и соотношения мономера и сомономера, которые максимизируют выход полиэтилена с желаемыми свойствами.  Такой подход позволяет не только улучшить эффективность процесса, но и разработать более устойчивый и надежный процесс производства.  Это существенно снижает вероятность выхода из строя оборудования.</w:t>
        <w:br/>
        <w:br/>
        <w:t>Реализация многопараметрической оптимизации требует использования сложных математических моделей и алгоритмов оптимизации. Одним из наиболее распространенных методов является метод отклика поверхности (RSM), который позволяет построить математическую модель, описывающую зависимость целевой функции от нескольких параметров. RSM использует статистические методы, такие как регрессионный анализ, для оценки коэффициентов модели и построения графиков, отображающих поверхность отклика.  Другим эффективным методом является генетический алгоритм, который использует принципы естественного отбора для поиска оптимальных комбинаций параметров. Генетический алгоритм генерирует популяцию решений, оценивает их пригодность и выбирает лучшие решения для размножения и мутации.  Этот процесс повторяется до тех пор, пока не будет найдено оптимальное решение.  Выбор оптимального метода оптимизации зависит от сложности процесса, доступности данных и вычислительных ресурсов.  В любом случае, важно учитывать, что многопараметрическая оптимизация является итеративным процессом, требующим тщательного анализа результатов и корректировки модели.  Повышенная точность результатов требует значительно больше вычислительных ресурсов.</w:t>
        <w:br/>
        <w:br/>
        <w:t>Кроме того, важно отметить, что многопараметрическая оптимизация требует тщательной разработки экспериментального плана. Необходимо выбрать диапазоны значений для каждого параметра, которые охватывают область возможных решений, и обеспечить достаточное количество экспериментальных точек для точной оценки модели.  Использование экспериментального планирования, такого как центральный композиционный план или план Бокса-Бенкена, позволяет получить максимальную информацию из минимального количества экспериментов.  Также важно учитывать влияние случайных факторов и проводить эксперименты в контролируемых условиях.  Для повышения точности результатов рекомендуется проводить повторные эксперименты и использовать статистические методы для оценки погрешности.  Тщательно спланированный эксперимент обеспечивает надежность и достоверность результатов многопараметрической оптимизации.  Таким образом, многопараметрическая оптимизация, хотя и более сложна в реализации, чем однопараметрическая оптимизация, является мощным инструментом для улучшения эффективности и устойчивости химических процессов, позволяя достичь оптимальных результатов, учитывая взаимодействие всех ключевых параметров.</w:t>
        <w:br/>
        <w:br/>
        <w:br/>
        <w:t>## Линейное программирование: Мощный инструмент оптимизации в химической промышленности</w:t>
        <w:br/>
        <w:br/>
        <w:t>Линейное программирование представляет собой мощный математический метод, широко применяемый для оптимизации процессов в химической и нефтехимической промышленности, а также в других отраслях, где необходимо максимизировать или минимизировать определенную целевую функцию при соблюдении набора ограничений. В своей основе, линейное программирование предполагает, что целевая функция и все ограничения, влияющие на процесс, могут быть выражены в виде линейных уравнений или неравенств. Это упрощение позволяет применять эффективные алгоритмы для нахождения оптимального решения, даже в сложных системах с множеством переменных и ограничений. В отличие от более общих методов оптимизации, которые могут потребовать значительных вычислительных ресурсов, линейное программирование обладает хорошо разработанными алгоритмами и специализированными программными пакетами, позволяющими решать задачи большой размерности за приемлемое время. Это делает его незаменимым инструментом для оптимизации производственных процессов, управления запасами, планирования транспортировки и других задач, связанных с эффективным использованием ресурсов.</w:t>
        <w:br/>
        <w:br/>
        <w:t>Рассмотрим пример, иллюстрирующий применение линейного программирования в нефтеперерабатывающей промышленности. Предположим, нефтеперерабатывающий завод производит бензин, дизельное топливо и мазут из трех видов сырой нефти. Каждый вид сырой нефти обладает разным составом и стоимостью, а также позволяет получать различные объемы каждого конечного продукта. Цель завода – максимизировать прибыль от производства, учитывая ограничения по объему переработки сырой нефти, спросу на конечные продукты и требованиям к их качеству. Эта задача может быть сформулирована как задача линейного программирования, где целевой функцией является прибыль, переменными – объемы переработки каждого вида сырой нефти, а ограничениями – объемы переработки, спрос на продукты и требования к качеству.  Решив эту задачу линейного программирования, завод сможет определить оптимальные объемы переработки каждого вида сырой нефти, которые максимизируют прибыль при соблюдении всех ограничений, что позволяет значительно повысить эффективность производства и снизить затраты.  Правильное определение переменных и ограничений является ключевым фактором успеха при решении задач с использованием линейного программирования.</w:t>
        <w:br/>
        <w:br/>
        <w:t>Еще одним примером применения линейного программирования является оптимизация смесей в химической промышленности.  Предположим, химическое предприятие производит смесь растворителей, используя различные компоненты, каждый из которых обладает определенной стоимостью и свойствами.  Цель предприятия – минимизировать стоимость смеси, удовлетворяя заданным требованиям к ее составу, таким как вязкость, температура кипения и плотность.  Эта задача может быть сформулирована как задача линейного программирования, где целевой функцией является стоимость смеси, переменными – объемы каждого компонента, а ограничениями – требования к составу смеси.  Решив эту задачу, предприятие сможет определить оптимальные объемы каждого компонента, которые минимизируют стоимость смеси при соблюдении всех требований, что позволяет снизить производственные затраты и повысить конкурентоспособность продукции.  Важным аспектом при решении задач оптимизации смесей является учет взаимосвязей между компонентами и их влиянием на свойства конечного продукта.</w:t>
        <w:br/>
        <w:br/>
        <w:t>Помимо перечисленных примеров, линейное программирование широко используется для оптимизации логистических цепочек, планирования производства, управления запасами и других задач, связанных с эффективным использованием ресурсов.  В логистике, например, линейное программирование может использоваться для минимизации транспортных расходов при доставке сырья и готовой продукции, учитывая ограничения по объему перевозок, доступности транспорта и времени доставки.  В управлении запасами линейное программирование может использоваться для определения оптимального уровня запасов сырья и готовой продукции, учитывая спрос, затраты на хранение и риски дефицита.  Широкий спектр приложений и возможность решения задач большой размерности делают линейное программирование незаменимым инструментом для оптимизации процессов в химической и нефтехимической промышленности, позволяя повысить эффективность производства, снизить затраты и повысить конкурентоспособность продукции.  Несмотря на свою простоту, линейное программирование является мощным инструментом, который может значительно улучшить результаты работы предприятия.</w:t>
        <w:br/>
        <w:br/>
        <w:br/>
        <w:t>## Нелинейное программирование: Расширение границ оптимизации</w:t>
        <w:br/>
        <w:br/>
        <w:t>В то время как линейное программирование предоставляет эффективные решения для широкого спектра задач, многие реальные процессы в химической и нефтехимической промышленности характеризуются нелинейными взаимосвязями между переменными. Это означает, что целевая функция, которую мы стремимся оптимизировать (например, максимизировать прибыль или минимизировать затраты), или ограничения, которые должны быть соблюдены (например, ограничения по давлению или температуре), не могут быть выражены в виде простых линейных уравнений. В таких случаях линейное программирование становится неприменимым, и на помощь приходит нелинейное программирование, предлагающее более мощные и гибкие инструменты для решения сложных задач оптимизации. Нелинейное программирование позволяет моделировать более реалистичные процессы, учитывая сложные взаимосвязи между переменными и обеспечивая более точные и эффективные решения. Это особенно важно в тех случаях, когда незначительные изменения в одной переменной могут приводить к значительным изменениям в других, что невозможно учесть при использовании линейных моделей.</w:t>
        <w:br/>
        <w:br/>
        <w:t>Одним из распространенных примеров, демонстрирующих необходимость нелинейного программирования, является оптимизация реактора химического синтеза. Скорость химической реакции, как правило, нелинейно зависит от температуры, давления и концентрации реагентов. Более того, тепловой эффект реакции может приводить к нелинейному изменению температуры в реакторе, что влияет на скорость реакции и выход продукта. Оптимизация работы реактора требует нахождения таких значений температуры, давления и концентрации, которые максимизируют выход продукта при соблюдении ограничений по безопасности и энергопотреблению.  Решение этой задачи требует использования нелинейных моделей и алгоритмов оптимизации, способных учитывать сложные взаимосвязи между переменными и обеспечивать оптимальное решение.  Применение линейных моделей в этом случае может привести к неточным результатам и неэффективному использованию ресурсов, что негативно скажется на производительности и прибыльности предприятия.</w:t>
        <w:br/>
        <w:br/>
        <w:t>Существует множество алгоритмов нелинейного программирования, каждый из которых имеет свои преимущества и недостатки. Методы градиентного спуска, например, ищут оптимальное решение, двигаясь в направлении, противоположном градиенту целевой функции. Они просты в реализации и требуют относительно небольших вычислительных ресурсов, но могут застревать в локальных минимумах, не находя глобального оптимума. Методы Ньютона, с другой стороны, используют вторую производную целевой функции для более быстрого и точного поиска оптимального решения, но требуют больших вычислительных ресурсов и могут быть нестабильными в некоторых случаях. Выбор оптимального алгоритма нелинейного программирования зависит от конкретной задачи, ее сложности и доступных вычислительных ресурсов.  Важно тщательно анализировать свойства задачи и выбирать алгоритм, который обеспечивает наилучшее сочетание точности, скорости и устойчивости.</w:t>
        <w:br/>
        <w:br/>
        <w:t>Рассмотрим пример оптимизации процесса дистилляции.  В дистилляционной колонне разделение компонентов смеси происходит благодаря разнице в их температурах кипения.  Зависимость между составом отгоняемого продукта и параметрами процесса (например, температурой рефлюкса и скоростью подачи пара) является нелинейной.  Оптимизация процесса дистилляции требует нахождения таких значений параметров, которые обеспечивают максимальное разделение компонентов и минимальные затраты на энергию.  Эта задача может быть решена с помощью нелинейного программирования, используя нелинейные модели, описывающие поведение дистилляционной колонны.  Решение этой задачи позволяет значительно повысить эффективность процесса дистилляции, снизить затраты на энергию и повысить качество конечного продукта.  Применение линейных моделей в этом случае может привести к неточным результатам и неэффективному использованию ресурсов.</w:t>
        <w:br/>
        <w:br/>
        <w:t>Нелинейное программирование является мощным инструментом, который позволяет решать сложные задачи оптимизации в химической и нефтехимической промышленности. Однако, работа с нелинейными моделями требует более глубоких знаний и навыков, чем работа с линейными моделями. Важно правильно сформулировать задачу, выбрать подходящий алгоритм оптимизации и тщательно проверить полученное решение. Правильное применение нелинейного программирования позволяет значительно повысить эффективность производственных процессов, снизить затраты и повысить конкурентоспособность предприятия. Использование современных программных пакетов и вычислительных ресурсов позволяет решать сложные задачи нелинейного программирования за приемлемое время и с высокой точностью.</w:t>
        <w:br/>
        <w:br/>
        <w:br/>
        <w:t>## Генетические алгоритмы: Эволюционный подход к нелинейной оптимизации</w:t>
        <w:br/>
        <w:br/>
        <w:t>В арсенале инструментов нелинейной оптимизации особое место занимают генетические алгоритмы (ГА), представляющие собой класс методов, вдохновленных принципами естественного отбора и эволюции. В отличие от традиционных методов оптимизации, требующих точного математического описания целевой функции и градиентов, генетические алгоритмы оперируют с популяцией решений, позволяя находить оптимальные решения даже в случаях, когда аналитическое описание задачи затруднено или невозможно. Генетические алгоритмы особенно эффективны при решении задач, характеризующихся сложными нелинейными взаимосвязями, большим количеством локальных оптимумов и высокой размерностью пространства решений, где классические методы могут застревать в локальных оптимумах или требовать чрезмерных вычислительных ресурсов.  Принцип работы ГА заключается в последовательной эволюции популяции решений, где каждое решение представляется в виде "хромосомы", кодирующей значения переменных оптимизации, и подвергается операциям отбора, скрещивания и мутации, имитирующим естественные механизмы эволюции, что позволяет популяции приспосабливаться к условиям задачи и находить все более оптимальные решения.  Использование популяции решений позволяет генетическим алгоритмам исследовать пространство решений более эффективно, избегая застревания в локальных оптимумах, что делает их особенно привлекательными для решения сложных задач нелинейной оптимизации.  Это обеспечивает надежный и эффективный поиск глобального оптимума, что существенно для задач, где даже небольшое улучшение в решении может принести значительную экономическую выгоду.</w:t>
        <w:br/>
        <w:br/>
        <w:t>Рассмотрим пример оптимизации конструкции химического реактора.  Оптимальная геометрия реактора, обеспечивающая максимальный выход продукта и минимальные энергозатраты, может быть определена с помощью генетического алгоритма.  Здесь переменными оптимизации выступают различные геометрические параметры реактора, такие как диаметр, длина, форма и расположение внутренних элементов.  Целевая функция может включать в себя критерии, связанные с выходом продукта, энергоэффективностью, стоимостью материалов и прочностью конструкции.  Традиционные методы оптимизации, требующие вычисления градиентов целевой функции, могут быть затруднены из-за сложной геометрии реактора и нелинейной зависимости между параметрами конструкции и характеристиками процесса.  В этом случае генетический алгоритм, оперирующий с популяцией различных конструкций реактора, может эффективно исследовать пространство решений и найти оптимальную конфигурацию, обеспечивающую наилучшие характеристики.  В процессе эволюции популяции, популяции создаются различные варианты конструкции, которые оцениваются по целевой функции, а лучшие варианты отбираются для скрещивания и мутации, что позволяет популяции приспосабливаться к условиям задачи и находить все более оптимальные решения.</w:t>
        <w:br/>
        <w:br/>
        <w:t>Эффективность генетических алгоритмов зависит от правильного выбора параметров, таких как размер популяции, вероятность скрещивания, вероятность мутации и критерий остановки.  Слишком маленькая популяция может привести к преждевременной сходимости к локальному оптимуму, в то время как слишком большая популяция может потребовать чрезмерных вычислительных ресурсов.  Вероятность скрещивания определяет, насколько часто происходит обмен генетической информацией между решениями, в то время как вероятность мутации определяет, насколько часто происходят случайные изменения в решениях.  Критерий остановки определяет, когда алгоритм должен прекратить поиск оптимального решения, например, когда достигнуто заданное количество поколений или когда изменение целевой функции становится незначительным.  Правильный выбор параметров требует тщательного анализа задачи и проведения экспериментов, направленных на определение оптимальных значений, которые обеспечивают наилучшее сочетание скорости сходимости, точности и устойчивости.  Использование современных программных пакетов и вычислительных ресурсов позволяет эффективно проводить эти эксперименты и находить оптимальные параметры, что существенно повышает эффективность генетического алгоритма.</w:t>
        <w:br/>
        <w:br/>
        <w:t>В заключение, генетические алгоритмы представляют собой мощный и гибкий инструмент для решения сложных задач нелинейной оптимизации, особенно в тех случаях, когда аналитическое описание задачи затруднено или невозможно.  Их способность исследовать пространство решений, избегать локальных оптимумов и адаптироваться к сложным условиям делает их особенно привлекательными для решения задач в химической и нефтехимической промышленности, где традиционные методы оптимизации могут быть неэффективными.  Правильный выбор параметров и использование современных вычислительных ресурсов позволяют эффективно решать эти задачи и находить оптимальные решения, что существенно повышает эффективность производственных процессов, снижает затраты и повышает конкурентоспособность предприятия.  Развитие генетических алгоритмов и их интеграция с другими методами оптимизации открывает новые возможности для решения сложных задач и создания инновационных технологий.</w:t>
        <w:br/>
        <w:br/>
        <w:br/>
        <w:t>## IV. Оптимизация режимов работы конкретных типов реакторов</w:t>
        <w:br/>
        <w:br/>
        <w:t>Оптимизация режимов работы химических реакторов представляет собой сложную задачу, требующую учета множества факторов, включая кинетику реакции, термодинамические свойства, гидродинамические условия и характеристики конкретного типа реактора.  Общий подход к оптимизации часто недостаточно эффективен, поскольку различные типы реакторов имеют свои уникальные особенности и требуют специализированных методов.  В частности, оптимизация реакторов с перемешиванием, трубчатых реакторов и реакторов с неподвижным слоем катализатора требует различных стратегий и критериев, основанных на их конструкции, режиме работы и характеристиках процесса.  Эффективная оптимизация режимов работы реактора напрямую влияет на выход целевого продукта, селективность, энергоэффективность и экономическую рентабельность химического производства, делая ее критически важной задачей для инженеров-химиков и технологов.  В то время как универсальные методы оптимизации могут обеспечить общее улучшение, специализированные подходы, учитывающие особенности конкретного реактора, позволяют достичь значительно более высоких показателей эффективности и производительности.</w:t>
        <w:br/>
        <w:br/>
        <w:t>Рассмотрим, например, оптимизацию реактора с перемешиванием, где ключевым фактором является обеспечение равномерного перемешивания и поддержание оптимальной температуры во всем объеме реактора.  В этом случае, оптимизация должна учитывать скорость перемешивания, мощность нагрева или охлаждения, концентрацию реагентов и время пребывания.  Использование математических моделей, описывающих гидродинамику реактора и кинетику реакции, позволяет определить оптимальные значения этих параметров, обеспечивающие максимальный выход продукта и минимальное образование побочных продуктов.  В частности, увеличение скорости перемешивания может повысить эффективность массопереноса, но также может привести к увеличению энергопотребления и износу оборудования.  Оптимизация должна найти баланс между этими факторами, учитывая особенности реакции и характеристики реактора.  Кроме того, поддержание оптимальной температуры является критически важным для обеспечения высокой селективности реакции и предотвращения нежелательных побочных реакций.  В этом случае, оптимизация должна учитывать тепловой эффект реакции, теплоемкость реакционной смеси и эффективность системы охлаждения или нагрева.</w:t>
        <w:br/>
        <w:br/>
        <w:t>Для трубчатых реакторов, оптимизация режимов работы отличается от оптимизации реакторов с перемешиванием, поскольку в трубчатых реакторах происходит пространственное изменение концентрации и температуры реагентов.  В этом случае, оптимизация должна учитывать длину реактора, диаметр трубы, скорость потока реагентов и теплообмен с окружающей средой.  Использование математических моделей, описывающих пространственное распределение концентрации и температуры, позволяет определить оптимальные значения этих параметров, обеспечивающие максимальный выход продукта и минимальное образование побочных продуктов.  В частности, увеличение длины реактора может увеличить выход продукта, но также может увеличить капитальные затраты и сопротивление потоку.  Оптимизация должна найти баланс между этими факторами, учитывая особенности реакции и характеристики реактора.  Кроме того, поддержание оптимальной температуры во всей длине реактора является критически важным для обеспечения высокой селективности реакции и предотвращения нежелательных побочных реакций.  В этом случае, оптимизация должна учитывать тепловой эффект реакции, теплоемкость реакционной смеси и эффективность системы охлаждения или нагрева вдоль всей длины реактора.</w:t>
        <w:br/>
        <w:br/>
        <w:t>Реакторы с неподвижным слоем катализатора представляют собой еще один тип реакторов, требующий специализированного подхода к оптимизации.  В этом случае, оптимизация должна учитывать размер частиц катализатора, скорость потока реагентов, температуру, давление и высоту слоя катализатора.  Использование математических моделей, описывающих гидродинамику потока через слой катализатора, теплопередачу и кинетику реакции на поверхности катализатора, позволяет определить оптимальные значения этих параметров, обеспечивающие максимальный выход продукта и минимальное образование побочных продуктов.  В частности, увеличение скорости потока может увеличить выход продукта, но также может привести к увеличению перепада давления и эрозии катализатора.  Оптимизация должна найти баланс между этими факторами, учитывая особенности реакции и характеристики катализатора.  Кроме того, поддержание оптимальной температуры в слое катализатора является критически важным для обеспечения высокой активности и селективности катализатора.  В этом случае, оптимизация должна учитывать тепловой эффект реакции, теплоемкость реакционной смеси и эффективность системы охлаждения или нагрева внутри слоя катализатора.  В конечном итоге, применение специализированных методов оптимизации, учитывающих уникальные особенности каждого типа реактора, позволяет значительно повысить эффективность и производительность химического производства, снизить затраты и повысить конкурентоспособность предприятия.</w:t>
        <w:br/>
        <w:br/>
        <w:br/>
        <w:t>Оптимизация периодического реактора представляет собой сложную задачу, требующую тщательного подбора параметров процесса для достижения максимальной эффективности и качества целевого продукта. В отличие от непрерывных реакторов, где условия процесса поддерживаются постоянными, в периодическом реакторе происходит изменение концентрации реагентов, температуры и других параметров во времени, что делает оптимизацию более сложной и многогранной. Ключевым аспектом оптимизации является выбор оптимального времени реакции, поскольку он напрямую влияет на степень превращения реагентов, выход целевого продукта и образование побочных продуктов. Слишком короткое время реакции может привести к неполному превращению реагентов и низкому выходу продукта, в то время как слишком длительное время реакции может привести к образованию нежелательных побочных продуктов и снижению селективности. Таким образом, определение оптимального времени реакции требует учета кинетики реакции, термодинамических свойств и характеристик конкретного процесса.</w:t>
        <w:br/>
        <w:br/>
        <w:t>Для эффективной оптимизации периодического реактора необходимо тщательно проанализировать влияние различных факторов на ход реакции и выход продукта. Одним из важнейших параметров является температура, которая оказывает значительное влияние на скорость реакции и селективность. Повышение температуры обычно увеличивает скорость реакции, но также может способствовать образованию побочных продуктов и снижению селективности. Поэтому, выбор оптимальной температуры требует учета компромисса между скоростью реакции и селективностью. Кроме того, важно учитывать тепловой эффект реакции и обеспечить эффективный отвод или подвод тепла для поддержания оптимальной температуры в реакторе. Другим важным параметром является концентрация реагентов, которая влияет на скорость реакции и выход продукта. Увеличение концентрации реагентов обычно увеличивает скорость реакции, но также может привести к образованию побочных продуктов и снижению селективности. Поэтому, выбор оптимальной концентрации реагентов требует учета компромисса между скоростью реакции и селективностью. Кроме того, важно учитывать растворимость реагентов и обеспечить их полное перемешивание в реакционной смеси.</w:t>
        <w:br/>
        <w:br/>
        <w:t>Рассмотрим пример оптимизации периодического реактора, используемого для синтеза сложного органического соединения. В этом процессе, реагенты смешиваются в реакторе, и реакция протекает в течение определенного времени при определенной температуре. Для оптимизации процесса, необходимо определить оптимальное время реакции, температуру и концентрацию реагентов. Для начала, можно провести серию экспериментов при различных температурах и концентрациях реагентов, чтобы определить, какие условия наиболее благоприятны для образования целевого продукта. Затем, можно провести эксперименты при различных временах реакции, чтобы определить оптимальное время реакции. Анализ результатов экспериментов позволит выявить оптимальные условия процесса, обеспечивающие максимальный выход целевого продукта и минимальное образование побочных продуктов. Например, можно обнаружить, что оптимальная температура реакции составляет 60 градусов Цельсия, оптимальная концентрация реагентов составляет 1 моль/л, а оптимальное время реакции составляет 2 часа. В этом случае, для обеспечения максимальной эффективности процесса, необходимо поддерживать эти параметры в течение всего времени реакции. Кроме того, важно учитывать влияние перемешивания, давления и других факторов, которые могут влиять на ход реакции и выход продукта.</w:t>
        <w:br/>
        <w:br/>
        <w:t>Эффективная оптимизация периодического реактора требует использования математических моделей и методов оптимизации. Математические модели позволяют описать ход реакции и предсказать выход продукта при различных условиях. Методы оптимизации позволяют найти оптимальные значения параметров процесса, обеспечивающие максимальный выход продукта и минимальные затраты. Например, можно использовать метод градиентного спуска или генетические алгоритмы для поиска оптимальных значений температуры, концентрации реагентов и времени реакции. Эти методы позволяют автоматизировать процесс оптимизации и снизить затраты времени и ресурсов. Кроме того, можно использовать статистические методы, такие как планирование эксперимента, для определения наиболее важных параметров процесса и построения регрессионных моделей, описывающих зависимость выхода продукта от этих параметров. Эти модели позволяют предсказать выход продукта при различных условиях и оптимизировать процесс для достижения максимальной эффективности. В конечном итоге, применение математических моделей и методов оптимизации позволяет значительно повысить эффективность периодического реактора, снизить затраты и повысить качество целевого продукта.</w:t>
        <w:br/>
        <w:br/>
        <w:br/>
        <w:t>Оптимизация непрерывного реактора с перемешиванием (CSTR) представляет собой ключевую задачу в химической технологии, требующую тщательного анализа множества взаимосвязанных параметров. В отличие от периодических реакторов, где условия меняются во времени, CSTR характеризуется поддержанием постоянных условий в реакторе, что делает оптимизацию более ориентированной на стационарные режимы работы и эффективное использование ресурсов. Основными параметрами, подлежащими оптимизации, являются расходы реагентов, температура реакционной смеси и объем реактора, каждый из которых оказывает значительное влияние на выход целевого продукта, селективность и экономическую эффективность процесса. Неправильный подбор этих параметров может привести к неполному превращению реагентов, образованию побочных продуктов, снижению выхода целевого продукта и, как следствие, увеличению производственных затрат. Поэтому, грамотная оптимизация CSTR требует глубокого понимания кинетики реакции, тепловых эффектов и особенностей смешения в реакторе, а также применения современных методов математического моделирования и оптимизации.</w:t>
        <w:br/>
        <w:br/>
        <w:t>Важным аспектом оптимизации CSTR является определение оптимальных расходов реагентов. Увеличение расхода реагентов, как правило, приводит к увеличению скорости реакции и повышению выхода целевого продукта, однако это также увеличивает потребление сырья и затраты на переработку отходов. С другой стороны, снижение расхода реагентов может привести к снижению скорости реакции и неполному превращению сырья. Оптимальный расход реагентов определяется компромиссом между этими двумя факторами и зависит от кинетики реакции, термодинамических свойств и экономических условий. Например, в производстве полиэтилена оптимальный расход этилена и катализатора должен обеспечивать максимальную скорость полимеризации при минимальном образовании побочных продуктов и минимальном расходе катализатора. Для определения оптимального расхода реагентов часто используют метод планирования эксперимента, позволяющий выявить наиболее значимые факторы и построить регрессионную модель, описывающую зависимость выхода продукта от этих факторов. Эта модель может быть использована для прогнозирования выхода продукта при различных условиях и выбора оптимальных параметров процесса.</w:t>
        <w:br/>
        <w:br/>
        <w:t>Температура является критически важным параметром в оптимизации CSTR, поскольку она оказывает значительное влияние на скорость реакции, селективность и равновесие. Увеличение температуры обычно приводит к увеличению скорости реакции, но также может способствовать образованию побочных продуктов и снижению селективности. Кроме того, в экзотермических реакциях повышение температуры может привести к неконтролируемому тепловому разгону и аварийной ситуации. Поэтому, поддержание оптимальной температуры в CSTR требует точного контроля и эффективной системы охлаждения или нагрева. Оптимальная температура определяется компромиссом между скоростью реакции, селективностью и тепловыми эффектами. Например, в производстве аммиака оптимальная температура должна обеспечивать максимальную скорость реакции при минимальном образовании побочных продуктов и минимальном потреблении энергии на охлаждение. Для определения оптимальной температуры часто используют математическое моделирование, позволяющее учесть тепловые эффекты реакции и особенности теплообмена в реакторе. Эта модель может быть использована для проектирования эффективной системы управления температурой и оптимизации режима работы реактора.</w:t>
        <w:br/>
        <w:br/>
        <w:t>Объем реактора является еще одним важным параметром, подлежащим оптимизации в CSTR. Увеличение объема реактора позволяет увеличить производительность процесса, но также увеличивает капитальные затраты и сложность управления. С другой стороны, снижение объема реактора может привести к снижению производительности и неэффективному использованию сырья. Оптимальный объем реактора определяется компромиссом между производительностью, капитальными затратами и эксплуатационными расходами. Например, в производстве серной кислоты оптимальный объем реактора должен обеспечивать достаточную производительность при минимальных капитальных затратах и минимальном потреблении энергии на перемешивание. Для определения оптимального объема реактора часто используют экономический анализ, позволяющий оценить капитальные затраты, эксплуатационные расходы и прибыль от производства. Этот анализ может быть использован для выбора оптимального объема реактора и оптимизации режима работы процесса. В конечном итоге, грамотная оптимизация непрерывного реактора с перемешиванием требует комплексного подхода, учитывающего множество взаимосвязанных параметров и применение современных методов математического моделирования, оптимизации и экономического анализа.</w:t>
        <w:br/>
        <w:br/>
        <w:br/>
        <w:t>Оптимизация трубчатого реактора представляет собой сложную задачу, требующую тщательного анализа множества взаимосвязанных параметров, влияющих на эффективность процесса. В отличие от реакторов с перемешиванием, где обеспечивается идеальное смешение, в трубчатых реакторах процесс протекает в режиме течения, что создает градиенты концентрации и температуры вдоль длины трубы. Это означает, что условия реакции меняются в зависимости от местоположения, и оптимизация должна учитывать эти изменения. Ключевыми параметрами, подлежащими оптимизации, являются температура теплоносителя, диаметр трубы и длина реактора, каждый из которых оказывает существенное влияние на выход целевого продукта, селективность и экономическую эффективность процесса. Неправильный подбор этих параметров может привести к неполному превращению реагентов, образованию нежелательных побочных продуктов, снижению выхода целевого продукта и, как следствие, увеличению производственных затрат. Поэтому, грамотная оптимизация трубчатого реактора требует глубокого понимания гидродинамики, теплопередачи и кинетики реакции, а также применения современных методов математического моделирования и оптимизации.</w:t>
        <w:br/>
        <w:br/>
        <w:t>Оптимизация температуры теплоносителя является критически важным аспектом, поскольку она определяет скорость реакции и селективность. В экзотермических реакциях, таких как полимеризация этилена, повышение температуры теплоносителя может привести к ускорению реакции, но также может способствовать образованию нежелательных побочных продуктов и снижению молекулярной массы полимера. С другой стороны, снижение температуры теплоносителя может привести к снижению скорости реакции и неполному превращению реагентов. Оптимальная температура теплоносителя определяется компромиссом между этими двумя факторами и зависит от кинетики реакции, тепловых эффектов и теплопроводности стенок трубы. Например, в производстве полипропилена оптимальная температура теплоносителя должна обеспечивать максимальную скорость полимеризации при минимальном образовании побочных продуктов и минимальном потреблении энергии на охлаждение. Для определения оптимальной температуры теплоносителя часто используют математическое моделирование, позволяющее учесть тепловые эффекты реакции, теплопроводность стенок трубы и гидродинамические условия в реакторе. Эта модель может быть использована для проектирования эффективной системы управления температурой и оптимизации режима работы реактора.</w:t>
        <w:br/>
        <w:br/>
        <w:t>Диаметр трубы является еще одним важным параметром, подлежащим оптимизации в трубчатом реакторе. Увеличение диаметра трубы позволяет увеличить производительность процесса, но также увеличивает капитальные затраты и сложность управления. С другой стороны, снижение диаметра трубы может привести к снижению производительности и увеличению скорости потока, что может привести к повышению сопротивления и увеличению энергопотребления. Оптимальный диаметр трубы определяется компромиссом между производительностью, капитальными затратами и эксплуатационными расходами. Например, в производстве аммиака оптимальный диаметр трубы должен обеспечивать достаточную производительность при минимальных капитальных затратах и минимальном потреблении энергии на поддержание заданного расхода. Для определения оптимального диаметра трубы часто используют экономический анализ, позволяющий оценить капитальные затраты, эксплуатационные расходы и прибыль от производства. Этот анализ может быть использован для выбора оптимального диаметра трубы и оптимизации режима работы процесса.</w:t>
        <w:br/>
        <w:br/>
        <w:t>Длина реактора является ключевым параметром, определяющим время пребывания реагентов в зоне реакции и, следовательно, степень превращения. Увеличение длины реактора позволяет увеличить степень превращения, но также увеличивает капитальные затраты и сложность управления. С другой стороны, снижение длины реактора может привести к неполному превращению реагентов и снижению выхода целевого продукта. Оптимальная длина реактора определяется компромиссом между степенью превращения, капитальными затратами и эксплуатационными расходами. Например, в производстве этиленгликоля оптимальная длина реактора должна обеспечивать достаточную степень превращения этилена и окиси этилена при минимальных капитальных затратах и минимальном потреблении энергии на поддержание заданного расхода. Для определения оптимальной длины реактора часто используют математическое моделирование, позволяющее учесть кинетику реакции, гидродинамические условия и тепловые эффекты. Эта модель может быть использована для проектирования эффективной системы управления процессом и оптимизации режима работы реактора. В конечном итоге, грамотная оптимизация трубчатого реактора требует комплексного подхода, учитывающего множество взаимосвязанных параметров и применение современных методов математического моделирования, оптимизации и экономического анализа.</w:t>
        <w:br/>
        <w:br/>
        <w:br/>
        <w:t xml:space="preserve">Оптимизация каталитического реактора – фундаментальная задача в химической технологии, направленная на максимизацию выхода целевого продукта, минимизацию побочных реакций и снижение эксплуатационных расходов. В отличие от некаталитических процессов, каталитические реакции происходят при более низких температурах и давлениях, что значительно снижает энергопотребление и повышает безопасность производства. Однако, эффективность катализатора зависит от множества факторов, включая его концентрацию, температуру, состав реакционной смеси и наличие ингибиторов.  Поэтому, грамотная оптимизация каталитического реактора требует глубокого понимания кинетики реакции, свойств катализатора и гидродинамических условий в реакторе, а также применения современных методов математического моделирования и оптимизации. Необходимо также учитывать дезактивацию катализатора, которая может происходить из-за отравления, закоксовывания или спекания активных центров, что снижает его активность со временем. Для поддержания высокой активности катализатора, необходимо разрабатывать стратегии регенерации или замены катализатора. </w:t>
        <w:br/>
        <w:br/>
        <w:t>Концентрация катализатора является ключевым параметром, влияющим на скорость реакции и выход целевого продукта. С одной стороны, увеличение концентрации катализатора приводит к увеличению числа активных центров, что ускоряет реакцию. С другой стороны, слишком высокая концентрация катализатора может привести к нежелательным побочным реакциям и снижению селективности, а также увеличению стоимости процесса.  Оптимальная концентрация катализатора определяется компромиссом между скоростью реакции, селективностью и стоимостью. Например, в процессе окисления этилена до этиленоксида, оптимальная концентрация серебряного катализатора должна обеспечивать высокую селективность и выход этиленоксида при минимальном образовании углекислого газа и воды. Для определения оптимальной концентрации катализатора часто используют математическое моделирование, которое учитывает кинетику реакции, массу и другие факторы, что позволяет прогнозировать эффективность процесса при различных концентрациях катализатора. Кроме того, необходимо учитывать способ нанесения катализатора, который влияет на его дисперсность, площадь поверхности и активность.</w:t>
        <w:br/>
        <w:br/>
        <w:t>Температура играет важную роль в скорости каталитической реакции и ее селективности. Обычно повышение температуры приводит к увеличению скорости реакции, поскольку увеличивается число молекул, обладающих достаточной энергией для преодоления энергетического барьера. Однако, слишком высокая температура может привести к снижению селективности, термодеструкции катализатора и образованию нежелательных побочных продуктов. Оптимальная температура определяется компромиссом между скоростью реакции, селективностью и стабильностью катализатора. Например, в процессе аммоногенеза, оптимальная температура должна обеспечивать высокую скорость образования аммиака при минимальном образовании азота и водорода, а также при минимальной дезактивации железного катализатора. Для определения оптимальной температуры часто используют эксперименты и математическое моделирование, которые учитывают кинетику реакции, тепловые эффекты и теплопроводность реактора. Важно также учитывать, что температура может оказывать влияние на форму и размер каталитических частиц, что, в свою очередь, может влиять на их активность и селективность.</w:t>
        <w:br/>
        <w:br/>
        <w:t>Расход реагентов является еще одним важным параметром, который необходимо оптимизировать для достижения максимальной эффективности каталитического реактора. Недостаточный расход реагентов может привести к неполному превращению и снижению выхода целевого продукта, а избыточный расход может привести к нежелательным побочным реакциям и увеличению эксплуатационных расходов. Оптимальный расход реагентов определяется компромиссом между степенью превращения, селективностью и стоимостью. Например, в процессе полимеризации этилена, оптимальный расход этилена и сомономеров должен обеспечивать высокую скорость полимеризации при минимальном образовании побочных продуктов и желаемой молекулярной массе полимера. Для определения оптимального расхода реагентов часто используют математическое моделирование, которое учитывает кинетику реакции, массоперенос и теплоперенос. Кроме того, необходимо учитывать состав реакционной смеси, который может оказывать влияние на активность и селективность катализатора. В конечном итоге, грамотная оптимизация каталитического реактора требует комплексного подхода, учитывающего множество взаимосвязанных параметров и применение современных методов математического моделирования, оптимизации и экспериментальных исследований.</w:t>
        <w:br/>
        <w:br/>
        <w:br/>
        <w:t>**V. Практические аспекты оптимизации реакторных процессов**</w:t>
        <w:br/>
        <w:br/>
        <w:t>Оптимизация реакторных процессов в реальной промышленной практике – это значительно более сложная задача, чем теоретическое моделирование в лабораторных условиях. Хотя математические модели и симуляции предоставляют ценную информацию, необходимо учитывать целый ряд практических факторов, которые могут существенно влиять на эффективность процесса. Прежде всего, это точность измерений и контроль параметров, поскольку любые отклонения от заданных значений могут привести к снижению выхода продукта, ухудшению его качества и увеличению эксплуатационных расходов. Поэтому, необходимо использовать высокоточные датчики, калибровочные процедуры и системы автоматического управления, которые обеспечивают стабильность процесса и быстрое реагирование на любые изменения. Например, в производстве полиэтилена, поддержание постоянной температуры и давления в реакторе имеет решающее значение для контроля молекулярной массы и плотности полимера, что напрямую влияет на его механические свойства и область применения. Отсутствие точного контроля этих параметров может привести к образованию полимера с нежелательными характеристиками, что требует дополнительных затрат на переработку или утилизацию.</w:t>
        <w:br/>
        <w:br/>
        <w:t>Важным практическим аспектом является учет неоднородностей в реакторе, таких как неравномерное распределение температуры, концентрации реагентов и катализатора. Эти неоднородности могут возникать из-за особенностей конструкции реактора, гидродинамических эффектов и тепловых процессов. Например, в трубчатых реакторах, поток реагентов может быть неламинарным, что приводит к образованию застойных зон и зон интенсивного перемешивания. В этих зонах концентрация реагентов и температура могут существенно отличаться, что влияет на скорость реакции и селективность. Для учета этих неоднородностей необходимо использовать методы вычислительной гидродинамики (CFD), которые позволяют моделировать потоки жидкости и газа, теплопередачу и массоперенос в реакторе. CFD-моделирование позволяет выявить зоны с неоптимальными условиями и предложить меры по улучшению конструкции реактора или режима его работы. Кроме того, необходимо учитывать эффект масштабирования, поскольку результаты, полученные в лабораторном реакторе, не всегда применимы к промышленному масштабу.</w:t>
        <w:br/>
        <w:br/>
        <w:t>Нельзя забывать о практических ограничениях, связанных с используемым оборудованием и технологиями. Например, выбор материала реактора должен учитывать его устойчивость к коррозии, абразивному износу и высоким температурам. Выбор насосов, компрессоров и других устройств должен учитывать их производительность, надежность и энергоэффективность. Необходимо также учитывать ограничения, связанные с доступностью сырья, стоимостью энергии и требованиями экологической безопасности. Например, при проектировании процесса производства этилена из этана, необходимо учитывать стоимость этана, энергозатраты на крекинг и необходимость утилизации побочных продуктов. Необходимо также учитывать требования к очистке сточных вод и выбросов в атмосферу, чтобы минимизировать воздействие на окружающую среду. Поэтому, оптимизация реакторных процессов должна учитывать не только технические аспекты, но и экономические и экологические факторы.</w:t>
        <w:br/>
        <w:br/>
        <w:t>Наконец, нельзя пренебрегать важностью обучения и квалификации персонала. Операторы и инженеры, работающие на производстве, должны хорошо понимать принципы работы реакторов, знать основные параметры процесса и уметь оперативно реагировать на любые изменения. Необходимо регулярно проводить обучение и тренинги, чтобы повысить квалификацию персонала и улучшить его навыки. Необходимо также создать систему мотивации, которая стимулирует персонал к поиску новых способов оптимизации процесса и повышения его эффективности. Например, можно внедрить систему предложений по улучшению, которая поощряет персонал за вклад в повышение производительности и снижение затрат. В конечном итоге, успешная оптимизация реакторных процессов требует комплексного подхода, который учитывает технические, экономические, экологические и человеческие факторы. Это требует тесного сотрудничества между инженерами, операторами и менеджерами, а также постоянного поиска новых способов повышения эффективности и устойчивости производства.</w:t>
        <w:br/>
        <w:br/>
        <w:br/>
        <w:t>Сбор и анализ данных – краеугольный камень современной оптимизации любых технологических процессов, и реакторные процессы не являются исключением. Простое понимание того, что происходит внутри реактора, уже не достаточно; необходимо непрерывно отслеживать ключевые параметры и превращать эти данные в полезные сведения, позволяющие принимать обоснованные решения и оперативно корректировать режим работы установки. Без систематического сбора и анализа данных оптимизация превращается в угадывание, основанное на опыте и интуиции, что в условиях современной конкуренции недопустимо. Представьте себе нефтеперерабатывающий завод, производящий бензин: без постоянного мониторинга температуры, давления, расхода сырья и качества конечного продукта, невозможно точно определить оптимальные условия для максимизации выхода бензина с заданными характеристиками, и минимизировать образование побочных продуктов и отходов.</w:t>
        <w:br/>
        <w:br/>
        <w:t>Систематический сбор данных требует внедрения автоматизированных систем контроля и сбора информации (АСКИ), включающих в себя датчики, измерительные приборы, компьютеры и программное обеспечение. Датчики температуры, давления, расхода, уровня, концентрации, а также анализаторы состава, непрерывно измеряют параметры процесса и передают данные в компьютер. Компьютер обрабатывает данные, фильтрует шумы, преобразует их в удобный формат и отображает на мониторе оператора. Кроме того, компьютер сохраняет данные в базе данных, обеспечивая возможность их анализа и использования для обучения моделей оптимизации. Важно отметить, что просто собрать данные недостаточно; необходимо обеспечить их достоверность и надежность. Для этого необходимо регулярно проводить калибровку датчиков и измерительных приборов, а также проводить проверки правильности работы АСКИ. Например, на химическом предприятии, производящем полимеры, любые отклонения в температуре или концентрации мономера могут привести к изменению молекулярной массы и свойств полимера, что потребует корректировки режима работы установки. Поэтому, точность измерений имеет решающее значение для обеспечения качества продукции и минимизации отходов.</w:t>
        <w:br/>
        <w:br/>
        <w:t>Анализ данных – это следующий этап после сбора информации. Он включает в себя использование различных методов и инструментов для выявления закономерностей, трендов и аномалий в данных. Статистические методы, такие как регрессионный анализ, дисперсионный анализ и корреляционный анализ, позволяют выявить взаимосвязи между различными параметрами процесса и оценить их влияние на качество продукции. Методы машинного обучения, такие как нейронные сети и деревья решений, позволяют строить прогностические модели, которые могут предсказывать качество продукции на основе текущих параметров процесса. Визуализация данных, с помощью графиков, диаграмм и карт, позволяет быстро и наглядно представить информацию и выявить скрытые закономерности. Например, на фармацевтическом предприятии, анализ данных о температуре, влажности и давлении в реакторе, может помочь выявить факторы, влияющие на скорость реакции и выход продукта. Это позволит оптимизировать режим работы установки и повысить эффективность производства лекарственных препаратов. Кроме того, анализ данных позволяет выявлять аномалии в процессе, которые могут указывать на проблемы с оборудованием или отклонения от технологического регламента.</w:t>
        <w:br/>
        <w:br/>
        <w:t>Не менее важным аспектом является интеграция данных из различных источников. Помимо данных, получаемых от АСКИ, можно использовать данные о поставках сырья, затратах на энергию, экологических показателях и других факторах. Интеграция данных позволяет получить более полное представление о процессе и выявить взаимосвязи, которые не видны при анализе отдельных источников информации. Например, на цементном заводе, анализ данных о составе сырья, температуре обжига и качестве цемента, может помочь оптимизировать состав сырьевой смеси и режим обжига, снизить энергозатраты и повысить качество цемента. Кроме того, интеграция данных позволяет выявлять возможности для улучшения экологических показателей, таких как снижение выбросов в атмосферу и утилизация отходов. В конечном итоге, систематический сбор и анализ данных – это не просто техническая задача, а стратегическое преимущество, которое позволяет предприятиям повысить эффективность производства, улучшить качество продукции, снизить затраты и минимизировать воздействие на окружающую среду.</w:t>
        <w:br/>
        <w:br/>
        <w:br/>
        <w:t>Идентификация модели – краеугольный камень в переходе от эмпирических наблюдений к осознанному управлению технологическим процессом. Простого сбора и анализа данных, каким бы подробным он ни был, недостаточно для эффективной оптимизации. Необходимо преобразовать эти данные в понятную и используемую форму – математическую модель, способную предсказывать поведение системы в различных условиях и позволяющую целенаправленно изменять ее параметры для достижения желаемого результата. Такая модель, построенная на основе экспериментальных данных, является не просто описанием происходящего, но и мощным инструментом прогнозирования, позволяющим предвидеть последствия тех или иных действий и выбирать оптимальные решения. Представьте себе нефтеперерабатывающий завод, где тысячи параметров взаимосвязаны между собой. Без математической модели, описывающей эти взаимосвязи, любые изменения в режиме работы установки могут привести к непредсказуемым последствиям, таким как снижение выхода целевого продукта, ухудшение его качества или даже аварийная ситуация. Идентификация модели позволяет избежать подобных ситуаций, предоставляя возможность заранее оценить последствия тех или иных изменений и выбрать наиболее безопасный и эффективный вариант.</w:t>
        <w:br/>
        <w:br/>
        <w:t xml:space="preserve">Процесс идентификации модели начинается с выбора подходящей структуры модели. Существует множество различных типов математических моделей, от простых линейных моделей до сложных нелинейных моделей. Выбор конкретной структуры зависит от сложности системы и требуемой точности модели. После выбора структуры необходимо оценить параметры модели на основе экспериментальных данных. Это можно сделать с помощью различных методов, таких как метод наименьших квадратов, метод максимального правдоподобия или другие методы оптимизации. Важно отметить, что процесс идентификации модели – это итеративный процесс. Полученная модель необходимо проверить на адекватность, сравнив ее предсказания с экспериментальными данными. Если модель недостаточно точно описывает систему, необходимо изменить ее структуру или переоценить параметры. Например, на химическом предприятии, производящем полимеры, идентификация модели может включать построение математической модели, описывающей взаимосвязь между температурой, давлением, концентрацией мономера и молекулярной массой полимера. Эта модель может быть использована для оптимизации режима полимеризации, максимизации выхода полимера с заданными характеристиками и минимизации образования побочных продуктов. </w:t>
        <w:br/>
        <w:br/>
        <w:t>Важной особенностью процесса идентификации модели является учет неопределенности. Экспериментальные данные всегда содержат ошибки, которые могут повлиять на точность модели. Кроме того, сама система может меняться во времени, что приводит к изменению ее параметров. Поэтому, при идентификации модели необходимо учитывать эти факторы и оценивать неопределенность параметров модели. Это можно сделать с помощью различных методов, таких как метод доверительных интервалов или метод Байеса. Например, на фармацевтическом предприятии, при разработке модели, описывающей процесс ферментации, необходимо учитывать неопределенность, связанную с изменением активности ферментов, колебаниями температуры и влажности, а также другими факторами. Учет неопределенности позволяет построить более надежную и устойчивую модель, которая может использоваться для прогнозирования поведения системы в различных условиях.</w:t>
        <w:br/>
        <w:br/>
        <w:t>Более того, необходимо осознавать, что любая математическая модель – это лишь приближение к реальности. Она неизбежно содержит упрощения и допущения. Поэтому, при использовании модели необходимо учитывать ее ограничения и не ожидать от нее слишком многого. Важно помнить, что модель – это инструмент, который помогает нам понять и управлять системой, но не заменяет собой саму систему. Например, при моделировании процесса дистилляции нефти невозможно учесть все факторы, влияющие на качество бензина, такие как состав нефти, конструкция колонны, режим работы насосов и клапанов. Поэтому, необходимо проводить регулярные проверки модели и корректировать ее параметры на основе экспериментальных данных. Только так можно обеспечить надежность и точность модели и использовать ее для оптимизации технологического процесса. В конечном счете, успешная идентификация модели – это не просто техническая задача, но и стратегическое преимущество, которое позволяет предприятиям повысить эффективность производства, улучшить качество продукции, снизить затраты и минимизировать воздействие на окружающую среду.</w:t>
        <w:br/>
        <w:br/>
        <w:br/>
        <w:t>Верификация и валидация модели – это два критически важных этапа в процессе создания любой математической модели технологического процесса, представляющие собой фундаментальные гарантии ее надежности и применимости на практике. Часто эти понятия путают или не придают им должного внимания, что может привести к серьезным ошибкам в управлении производством, неверным прогнозам и, как следствие, значительным финансовым потерям. Верификация модели – это процесс подтверждения того, что модель *построена правильно*, то есть соответствует ли она теоретическим принципам, уравнениям и логике, заложенным в основу ее создания. Это внутренняя проверка, направленная на выявление ошибок в коде, неправильной реализации алгоритмов или несоответствия между математической формулировкой и ее программной реализацией. К примеру, при разработке модели теплообмена в реакторе химической промышленности, верификация должна включать проверку корректности вычисления коэффициентов теплопроводности, конвекции и излучения, а также соответствия граничных условий физическим ограничениям процесса. Успешная верификация гарантирует, что модель работает именно так, как задумал разработчик, но никак не говорит о том, что она адекватно описывает реальную систему.</w:t>
        <w:br/>
        <w:br/>
        <w:t>В отличие от верификации, валидация модели – это процесс подтверждения того, что модель *правильно представляет реальную систему*. Это внешняя проверка, основанная на сравнении результатов моделирования с экспериментальными данными, полученными из реального технологического процесса. Валидация требует наличия достаточного количества надежных и репрезентативных данных, охватывающих широкий диапазон рабочих условий. Например, при валидации модели дистилляционной колонны, необходимо сравнить результаты моделирования с данными, полученными на реальной колонне при различных значениях расхода сырья, температуры нагрева, давления и состава смеси. Если результаты моделирования значительно отличаются от экспериментальных данных, это указывает на необходимость корректировки модели, изменения ее структуры или переоценки параметров. Важно понимать, что валидация не может доказать абсолютную точность модели, но она может дать уверенность в том, что модель достаточно хорошо описывает реальную систему для целей, ради которых она была разработана.</w:t>
        <w:br/>
        <w:br/>
        <w:t>Отсутствие валидации может привести к катастрофическим последствиям. Представьте себе ситуацию, когда модель управления нефтеперерабатывающим заводом разработана без учета влияния погодных условий на температуру сырья. В результате, при изменении температуры окружающей среды, модель может давать неверные рекомендации по управлению технологическим процессом, что приведет к снижению выхода целевого продукта, ухудшению его качества или даже к аварийной ситуации. Валидация модели, включающая учет влияния погодных условий и проведение испытаний в различных климатических зонах, позволит избежать подобных проблем и обеспечить надежную работу производства. Кроме того, валидация модели позволяет определить ее область применимости и выявить ограничения, при которых ее результаты могут быть неточными. Например, модель, разработанная для описания работы реактора при определенном диапазоне температур и давлений, может давать неверные результаты при выходе за эти пределы.</w:t>
        <w:br/>
        <w:br/>
        <w:t>В заключение, верификация и валидация модели – это не просто формальные процедуры, а необходимые этапы, обеспечивающие надежность, точность и применимость математической модели технологического процесса. Верификация гарантирует, что модель построена правильно, а валидация – что она правильно представляет реальную систему. Совместное применение этих двух подходов позволяет создать модель, которая может быть использована для оптимизации управления производством, прогнозирования поведения системы и принятия обоснованных решений. Пренебрежение верификацией и валидацией может привести к серьезным ошибкам, финансовым потерям и даже к аварийным ситуациям. Поэтому, при разработке любой математической модели необходимо уделять этим этапам должное внимание и использовать все доступные инструменты и методы для обеспечения ее надежности и точности.</w:t>
        <w:br/>
        <w:br/>
        <w:br/>
        <w:t>Реализация алгоритма оптимизации – это кульминационный этап в создании цифрового двойника технологического процесса, переходящий от теоретического моделирования к практическому управлению и повышению эффективности производства. После тщательной верификации и валидации разработанной модели, когда мы убедились в её адекватности и точности, необходимо воплотить алгоритм оптимизации в жизнь, используя соответствующее программное обеспечение и интегрируя его с реальной производственной системой. Этот процесс требует не только глубоких знаний в области математического моделирования и программирования, но и понимания специфики конкретного технологического процесса, а также принципов управления и автоматизации. Эффективная реализация алгоритма оптимизации позволяет не просто предсказывать поведение системы, но и активно влиять на него, достигая поставленных целей и максимизируя ключевые показатели эффективности.</w:t>
        <w:br/>
        <w:br/>
        <w:t>Существует множество программных инструментов, подходящих для реализации алгоритмов оптимизации, выбор которых зависит от сложности задачи, требований к скорости вычислений и доступных ресурсов. К ним относятся специализированные пакеты оптимизации, такие как Gurobi, CPLEX и Xpress, а также среды программирования, такие как Python с библиотеками SciPy, NumPy и Scikit-learn. Выбор конкретного инструмента определяется спецификой решаемой задачи, но независимо от выбора необходимо обеспечить возможность интеграции с реальной производственной системой, что требует использования промышленных протоколов связи, таких как OPC UA, Modbus или Profibus. Интеграция алгоритма оптимизации с реальной производственной системой позволяет собирать данные в режиме реального времени, анализировать их и вносить коррективы в технологический процесс, обеспечивая непрерывное улучшение производительности и снижение затрат. Например, в нефтеперерабатывающей промышленности алгоритм оптимизации может использоваться для управления режимами работы установок первичной переработки нефти, максимизируя выход целевых продуктов и снижая энергозатраты.</w:t>
        <w:br/>
        <w:br/>
        <w:t>Рассмотрим пример реализации алгоритма оптимизации на химическом заводе, производящем полиэтилен. Цель оптимизации – максимизировать выход полиэтилена высокого качества при минимальных затратах энергии и сырья. Модель технологического процесса включает в себя уравнения, описывающие реакции полимеризации, теплообмен, массоперенос и другие факторы, влияющие на качество продукта. Алгоритм оптимизации, используемый для решения этой задачи, представляет собой комбинацию методов градиентного спуска и генетических алгоритмов, обеспечивающих быстрое схождение к оптимальному решению и устойчивость к локальным экстремумам. Данные о температуре, давлении, расходе сырья и других параметрах процесса собираются в режиме реального времени с помощью датчиков и SCADA-системы. Эти данные используются для корректировки модели и обновления алгоритма оптимизации. В результате, система автоматически регулирует параметры процесса, поддерживая оптимальный режим работы и обеспечивая стабильное качество продукции. При этом, алгоритм оптимизации учитывает не только текущие условия, но и прогнозирует будущие изменения, позволяя заблаговременно адаптироваться к новым требованиям и условиям.</w:t>
        <w:br/>
        <w:br/>
        <w:t xml:space="preserve">Однако, реализация алгоритма оптимизации – это не только техническая задача, но и организационная. Необходимо обеспечить взаимодействие между разработчиками модели, программистами, инженерами-технологами и операторами производственной системы. Важно обучить персонал работе с новой системой и обеспечить поддержку в процессе внедрения. Кроме того, необходимо постоянно отслеживать работу алгоритма оптимизации и при необходимости корректировать его, учитывая изменения в технологическом процессе и требованиях рынка. Успешная реализация алгоритма оптимизации требует постоянного мониторинга, анализа данных и внедрения новых улучшений. Это непрерывный процесс, направленный на повышение эффективности производства и снижение затрат.  Необходимо помнить, что алгоритм оптимизации – это инструмент, который требует постоянного ухода и совершенствования. Только в этом случае он сможет принести максимальную пользу производственному предприятию и обеспечить его конкурентоспособность на рынке.  </w:t>
        <w:br/>
        <w:br/>
        <w:br/>
        <w:t>Анализ чувствительности представляет собой критически важный этап в реализации и оценке любой оптимизационной модели, выходящий далеко за рамки простого поиска оптимального решения. Его суть заключается в систематическом исследовании того, насколько сильно изменение входных параметров влияет на полученное оптимальное решение, предоставляя ценную информацию о надежности и устойчивости модели.  Понимание того, какие параметры оказывают наибольшее влияние на конечный результат, позволяет не только оценить риск, связанный с неопределенностью в данных, но и определить приоритеты для дальнейших исследований и сбора более точной информации.  Недооценка анализа чувствительности может привести к принятию неверных управленческих решений, основанных на кажущемся оптимальном решении, которое на деле оказывается крайне хрупким и нестабильным при незначительных колебаниях внешних факторов.  Игнорирование этого этапа эквивалентно строительству здания на непрочном фундаменте, что неминуемо приведет к его разрушению при первом же сильном ветре.</w:t>
        <w:br/>
        <w:br/>
        <w:t>Представим себе нефтеперерабатывающий завод, где оптимизационная модель используется для определения оптимального состава нефтяного сырья для производства бензина с определенными характеристиками.  По результатам оптимизации, модель указывает на оптимальное соотношение различных сортов нефти, обеспечивающее максимальный выход бензина высокого качества при минимальных затратах.  Однако, цены на нефть, качество сырой нефти и спрос на бензин подвержены значительным колебаниям.  Проведение анализа чувствительности позволит определить, насколько сильно изменение цены на каждый сорт нефти, процентного содержания серы или октанового числа повлияет на оптимальный состав сырья и, следовательно, на прибыльность завода.  Например, может оказаться, что незначительное повышение цены на один из сортов нефти приведет к значительному ухудшению рентабельности производства, что потребует разработки альтернативных стратегий закупки сырья или пересмотра производственного плана.  Игнорирование этого факта приведет к убыткам и потере конкурентоспособности. Анализ чувствительности позволит не только оценить риски, но и разработать гибкие стратегии управления производством в условиях неопределенности.</w:t>
        <w:br/>
        <w:br/>
        <w:t>Для проведения анализа чувствительности используются различные методы, включая локальный анализ, основанный на изменении одного параметра за раз, и глобальный анализ, учитывающий одновременное изменение всех параметров.  Локальный анализ является более простым и быстрым, но не позволяет оценить взаимодействие между параметрами.  Глобальный анализ требует больших вычислительных ресурсов, но дает более полную картину влияния параметров на оптимальное решение.  Кроме того, могут использоваться методы сценарного анализа, когда рассматриваются различные сценарии развития событий, и методы Монте-Карло, позволяющие оценить вероятность достижения заданного результата при случайном изменении параметров. Выбор конкретного метода зависит от сложности модели, доступных вычислительных ресурсов и требуемой точности анализа.  Например, в химической промышленности, при оптимизации процесса производства полимеров, может использоваться метод Монте-Карло для оценки влияния случайных колебаний температуры и давления на молекулярную массу и другие характеристики полимера. Это позволит определить оптимальные условия производства, обеспечивающие стабильное качество продукта даже при случайных отклонениях параметров.</w:t>
        <w:br/>
        <w:br/>
        <w:t>Анализ чувствительности является не только инструментом оценки рисков, но и мощным средством для выявления наиболее важных факторов, влияющих на эффективность производства.  Это позволяет сосредоточить усилия и ресурсы на улучшении контроля и управления этими факторами, что приведет к повышению рентабельности и конкурентоспособности предприятия.  Например, если анализ чувствительности показывает, что выход продукта критически зависит от качества одного из реагентов, то предприятие может инвестировать в более строгий контроль качества этого реагента или разработать альтернативные технологии, не требующие использования этого реагента.  Кроме того, анализ чувствительности может помочь в принятии решений об инвестициях в новое оборудование или технологии.  Если анализ показывает, что изменение одного из параметров не оказывает существенного влияния на оптимальное решение, то инвестиции в улучшение контроля над этим параметром могут быть нецелесообразными.  Таким образом, анализ чувствительности является неотъемлемой частью процесса принятия управленческих решений и позволяет избежать необоснованных инвестиций и повысить эффективность производства.</w:t>
        <w:br/>
        <w:br/>
        <w:br/>
        <w:t>Экономическая оценка оптимизационных мероприятий представляет собой завершающий и критически важный этап любого проекта по улучшению производственных процессов, выходящий далеко за рамки простого констатирования факта достижения более оптимального решения.  Недостаточно лишь продемонстрировать, что оптимизационная модель позволяет увеличить выход продукции, снизить энергопотребление или улучшить качество продукта; необходимо количественно оценить экономический эффект от этих улучшений, чтобы обосновать инвестиции в реализацию проекта и подтвердить его целесообразность.  Проще говоря, необходимо перевести технические улучшения в денежное выражение, чтобы показать, насколько выгодно предприятию внедрение оптимизационных мероприятий.  Отсутствие экономической оценки может привести к ситуации, когда технически совершенное решение оказывается экономически невыгодным и не реализуется на практике, приводя к упущенной выгоде и нерациональному использованию ресурсов.  В конечном итоге, успех любого оптимизационного проекта измеряется не только в технических показателях, но и в экономической выгоде, которую он приносит предприятию.</w:t>
        <w:br/>
        <w:br/>
        <w:t>Оценка экономической эффективности оптимизации предполагает несколько ключевых шагов, начиная с определения всех затрат, связанных с реализацией проекта, и заканчивая расчетом ожидаемой прибыли от полученных улучшений.  Затраты включают в себя не только прямые расходы, такие как стоимость нового оборудования, программного обеспечения или услуг консультантов, но и косвенные расходы, такие как затраты на обучение персонала, простои в работе производства во время внедрения новой технологии или затраты на поддержание работоспособности новой системы.  Ожидаемая прибыль рассчитывается на основе прогнозируемых изменений в доходах и расходах, связанных с оптимизацией, таких как увеличение объема продаж, снижение себестоимости продукции, снижение энергопотребления или снижение затрат на техническое обслуживание.  Для оценки экономической эффективности могут использоваться различные финансовые показатели, такие как чистая приведенная стоимость (NPV), внутренняя норма доходности (IRR) и период окупаемости.  Правильный выбор показателей зависит от специфики проекта и целей оценки.  Важно учитывать не только краткосрочные, но и долгосрочные последствия оптимизации.</w:t>
        <w:br/>
        <w:br/>
        <w:t>Рассмотрим пример нефтеперерабатывающего завода, где оптимизационная модель позволяет увеличить выход бензина на 2% за счет изменения параметров технологического процесса.  При текущем объеме производства и цене бензина это приводит к увеличению прибыли на 500 тысяч долларов в год.  Однако, внедрение новой системы управления технологическим процессом, необходимой для реализации оптимизационной модели, требует инвестиций в размере 2 миллионов долларов.  В данном случае, необходимо рассчитать чистую приведенную стоимость инвестиций, учитывая ожидаемый доход в 500 тысяч долларов в год и стоимость капитала завода.  Если чистая приведенная стоимость положительна, то инвестиции целесообразны.  Кроме того, необходимо рассчитать период окупаемости инвестиций, чтобы оценить, как быстро предприятие вернет вложенные средства.  В данном случае, период окупаемости составит 4 года, что является приемлемым сроком для инвестиций в нефтеперерабатывающей промышленности.  Правильная оценка экономической эффективности позволит руководству завода принять обоснованное решение о целесообразности реализации проекта.</w:t>
        <w:br/>
        <w:br/>
        <w:t>Важно понимать, что экономическая оценка оптимизации должна учитывать не только прямые финансовые выгоды, но и косвенные выгоды, такие как повышение безопасности производства, улучшение экологической обстановки или повышение квалификации персонала.  Например, внедрение системы автоматического управления технологическим процессом может снизить риск аварий и несчастных случаев, что приведет к снижению затрат на страхование и компенсации.  Кроме того, снижение выбросов вредных веществ в атмосферу может улучшить экологическую обстановку в регионе и повысить репутацию предприятия.  Учет косвенных выгод позволяет получить более полную картину экономической эффективности оптимизации и принять более обоснованное решение.  Также необходимо учитывать риски, связанные с реализацией проекта, и учитывать их при оценке экономической эффективности.  Например, риск повышения цен на сырье или изменения спроса на продукцию может снизить ожидаемую прибыль.  В таких случаях необходимо провести сценарный анализ, чтобы оценить влияние различных рисков на экономическую эффективность оптимизации.</w:t>
      </w:r>
    </w:p>
    <w:p>
      <w:r>
        <w:br w:type="page"/>
      </w:r>
    </w:p>
    <w:p>
      <w:pPr>
        <w:pStyle w:val="Heading1"/>
      </w:pPr>
      <w:r>
        <w:t>Глава 6: Реализация цифровых двойников в нефтепереработке: Этапы создания, интеграция с существующими системами и требования к данным.</w:t>
      </w:r>
    </w:p>
    <w:p>
      <w:pPr>
        <w:pStyle w:val="Heading2"/>
      </w:pPr>
      <w:r>
        <w:t>Использование облачных вычислений</w:t>
      </w:r>
    </w:p>
    <w:p>
      <w:r>
        <w:t>II. Системы управления производством (MES)</w:t>
      </w:r>
    </w:p>
    <w:p>
      <w:r>
        <w:t>Интеграция предиктивной аналитики с данными IoT для оптимизации цепочек поставок и управления запасами</w:t>
      </w:r>
    </w:p>
    <w:p>
      <w:r>
        <w:t>Интеграция цифровых двойников с технологиями дополненной реальности (AR) для повышения эффективности технического обслуживания и обучения персонала</w:t>
      </w:r>
    </w:p>
    <w:p>
      <w:r>
        <w:t>Список идей для Главы: "Промышленная автоматизация и цифровизация" (в рамках заданных рамок)</w:t>
      </w:r>
    </w:p>
    <w:p>
      <w:r>
        <w:t>**Идея: "Цифровые двойники" как основа для прогностического обслуживания и оптимизации производственных процессов.**</w:t>
        <w:br/>
        <w:br/>
        <w:t>Цифровой двойник – это виртуальная копия физического объекта или системы, которая создается на основе данных, собираемых с реального объекта в режиме реального времени.  Это не просто трехмерная модель, а динамически обновляемая, высокоточная симуляция, отражающая текущее состояние, производительность и поведение реального аналога.  Внедрение цифровых двойников на промышленных предприятиях – это революционный шаг, позволяющий перейти от реактивного к прогностическому обслуживанию, значительно снизить затраты и повысить эффективность производства, а также выявлять скрытые возможности для оптимизации.  Традиционные подходы к обслуживанию оборудования часто носят реактивный характер: поломка происходит, затем проводится ремонт, что приводит к простоям, потерям прибыли и повышенным затратам на ремонтные работы.  Прогностическое обслуживание, основанное на цифровых двойниках, позволяет предвидеть возможные поломки еще до их возникновения, что дает возможность планировать ремонтные работы заранее, избегать простоев и оптимизировать использование ресурсов.</w:t>
        <w:br/>
        <w:br/>
        <w:t>Преимущества использования цифровых двойников для прогностического обслуживания особенно ярко проявляются на сложных и критически важных объектах, таких как турбины электростанций, насосные станции или нефтеперерабатывающие установки.  Например, представьте турбину, данные с датчиков которой постоянно передаются в цифровой двойник.  Этот цифровой двойник анализирует данные о температуре, вибрации, давлении и других параметрах, и выявляет отклонения от нормы, которые могут указывать на приближающуюся поломку.  Вместо того чтобы ждать, пока турбина выйдет из строя, инженеры могут заранее спланировать ремонтные работы, заказать необходимые запчасти и провести ремонт в удобное для предприятия время, минимизируя простои и потери прибыли.  Кроме того, цифровой двойник может использоваться для моделирования различных сценариев эксплуатации, что позволяет оптимизировать режимы работы турбины, продлить срок ее службы и повысить ее эффективность.  Это намного превосходит возможности традиционного анализа данных и требует создания сложной модели, имитирующей поведение физического объекта.</w:t>
        <w:br/>
        <w:br/>
        <w:t>Помимо прогностического обслуживания, цифровые двойники могут использоваться для оптимизации производственных процессов.  Путем моделирования различных вариантов технологических режимов, расположения оборудования и логистики, цифровой двойник позволяет найти оптимальное решение, обеспечивающее максимальную производительность, минимальные затраты и высокое качество продукции.  Например, на автомобильном заводе цифровой двойник может использоваться для оптимизации производственной линии, расположения роботов, последовательности операций и логистики перемещения деталей.  Это позволяет сократить время цикла производства, снизить затраты на материалы и энергию, повысить качество продукции и повысить гибкость производства.  Более того, цифровой двойник позволяет моделировать различные сценарии изменений в спросе на продукцию, изменения в ценах на сырье и изменения в технологических процессах, что позволяет предприятию быстро адаптироваться к изменяющимся условиям рынка.  Эффективное моделирование позволяет выявить узкие места в производственном процессе, которые сложно обнаружить традиционными методами.</w:t>
        <w:br/>
        <w:br/>
        <w:t>Внедрение цифровых двойников требует значительных инвестиций в сбор данных, создание моделей и программное обеспечение, но эти инвестиции быстро окупаются за счет снижения затрат, повышения производительности и повышения качества продукции.  Важно отметить, что цифровой двойник – это не статичная модель, а динамически обновляемая система, которая постоянно совершенствуется за счет получения новых данных и использования передовых алгоритмов машинного обучения.  Современные платформы для создания цифровых двойников позволяют интегрировать данные из различных источников, включая датчики, SCADA-системы, ERP-системы и другие источники информации.  Это позволяет создать единую цифровую среду, в которой можно моделировать, анализировать и оптимизировать все аспекты производственного процесса.  Будущее промышленной автоматизации и цифровизации тесно связано с развитием цифровых двойников, которые станут ключевым инструментом для повышения эффективности, устойчивости и инновационности промышленных предприятий.</w:t>
        <w:br/>
        <w:br/>
        <w:br/>
        <w:t>## Интеграция цифровых двойников с технологиями дополненной реальности (AR) для повышения эффективности технического обслуживания и обучения персонала</w:t>
        <w:br/>
        <w:br/>
        <w:t>Техническое обслуживание и ремонт сложного промышленного оборудования зачастую представляют собой трудоемкий и дорогостоящий процесс, требующий высокой квалификации персонала и значительных временных затрат. Традиционные методы обучения и диагностики оборудования, основанные на бумажных инструкциях и схемах, могут быть сложными для понимания и требуют длительного времени для освоения. Интеграция цифровых двойников с технологиями дополненной реальности (AR) открывает новые возможности для повышения эффективности технического обслуживания, сокращения времени простоя оборудования и улучшения качества обучения персонала. Технология AR позволяет накладывать виртуальные объекты и информацию на реальный мир, создавая интерактивный и понятный интерфейс для взаимодействия с оборудованием.  Это не просто визуальное улучшение, а кардинальное изменение способа взаимодействия человека с техникой, позволяющее значительно повысить производительность и снизить вероятность ошибок.  Представьте себе ситуацию, когда техник, работающий с турбиной, может, просто наведя планшет на определенный узел, увидеть трехмерную модель этого узла, а также подробную информацию о его конструкции, параметрах и истории обслуживания.</w:t>
        <w:br/>
        <w:br/>
        <w:t>В отличие от виртуальной реальности (VR), которая создает полностью искусственную среду, дополненная реальность позволяет пользователю оставаться в контакте с реальным миром, получая дополнительную информацию и визуальные подсказки.  Используя AR-приложение, техник может визуализировать скрытые компоненты оборудования, например, трубопроводы или электрические кабели, проходящие внутри корпуса, что значительно облегчает процесс диагностики и ремонта.  Более того, AR-приложение может предоставлять пошаговые инструкции по выполнению тех или иных операций, например, замене фильтра или регулировке клапана, отображая виртуальные стрелки и индикаторы прямо на оборудовании.  Это особенно ценно для начинающих техников, которые еще не имеют достаточного опыта и нуждаются в постоянной поддержке.  Такой подход к обучению позволяет сократить время освоения новых навыков и повысить уровень квалификации персонала.  Использование AR-приложений для обучения персонала также позволяет снизить риск ошибок, которые могут привести к повреждению оборудования или травмам.</w:t>
        <w:br/>
        <w:br/>
        <w:t>Примером успешного внедрения AR-технологий в промышленность является использование AR-приложений для обслуживания авиационных двигателей. Техники, используя планшеты с AR-приложением, могут визуализировать внутреннее устройство двигателя, а также получать инструкции по его ремонту и обслуживанию.  AR-приложение позволяет им увидеть трехмерную модель двигателя, отобразить схему подключения электрических проводов или показать расположение скрытых крепежных элементов.  Это значительно упрощает процесс диагностики и ремонта двигателя, сокращает время простоя и снижает затраты на обслуживание.  Более того, AR-приложение позволяет техникам удаленно консультироваться с экспертами, которые могут оказать помощь в решении сложных проблем.  Виртуальные консультации позволяют избежать необходимости отправлять специалистов на место, что экономит время и деньги.  Технология AR также может использоваться для проведения удаленных инспекций оборудования, что особенно актуально для объектов, расположенных в труднодоступных местах.</w:t>
        <w:br/>
        <w:br/>
        <w:t>Интеграция цифровых двойников с AR-технологиями позволяет создать замкнутый цикл обратной связи, в котором данные, полученные в процессе технического обслуживания, используются для улучшения модели цифрового двойника, а обновленная модель используется для оптимизации процесса обслуживания.  Например, если в процессе ремонта двигателя техник обнаруживает скрытый дефект, эта информация может быть внесена в модель цифрового двойника, что позволит предотвратить возникновение аналогичных дефектов в будущем.  Такой подход к техническому обслуживанию позволяет перейти от реактивного к проактивному, что значительно повышает надежность и долговечность оборудования.  Кроме того, интеграция цифровых двойников с AR-технологиями открывает новые возможности для обучения персонала.  С помощью AR-приложений можно создавать интерактивные симуляции, которые позволяют технике отработать навыки обслуживания и ремонта оборудования в безопасной и реалистичной среде.  Такие симуляции позволяют технике экспериментировать с различными сценариями и получить обратную связь о своих действиях, что способствует повышению его квалификации.</w:t>
        <w:br/>
        <w:br/>
        <w:t>В заключение, интеграция цифровых двойников с технологиями дополненной реальности представляет собой мощный инструмент для повышения эффективности технического обслуживания, сокращения времени простоя оборудования и улучшения качества обучения персонала.  Эта технология позволяет перейти от традиционных методов обслуживания к более проактивным и предиктивным, что способствует повышению надежности и долговечности оборудования.  Внедрение AR-технологий в промышленность требует определенных инвестиций в оборудование и программное обеспечение, но эти инвестиции быстро окупаются за счет снижения затрат, повышения производительности и улучшения качества обслуживания.  В ближайшем будущем мы можем ожидать дальнейшего развития AR-технологий и появления новых приложений, которые позволят еще больше повысить эффективность промышленного производства.  Технология AR является не просто трендом, а важным инструментом для повышения конкурентоспособности промышленных предприятий.</w:t>
        <w:br/>
        <w:br/>
        <w:br/>
        <w:t>## Интеграция предиктивной аналитики с данными IoT для оптимизации цепочек поставок и управления запасами</w:t>
        <w:br/>
        <w:br/>
        <w:t>В современном динамичном бизнес-ландшафте, где скорость и эффективность играют решающую роль, управление цепочками поставок и запасами становится все более сложной задачей. Традиционные методы планирования, основанные на исторических данных и ручном анализе, часто оказываются неэффективными в условиях быстро меняющихся рыночных условий и потребительских предпочтений. Интеграция предиктивной аналитики с данными, собираемыми с помощью устройств Интернета вещей (IoT), представляет собой мощный инструмент для оптимизации цепочек поставок, сокращения издержек и повышения уровня удовлетворенности клиентов. IoT-устройства, такие как датчики, RFID-метки и GPS-трекеры, позволяют собирать данные в режиме реального времени о местоположении товаров, их состоянии, температуре, влажности и других ключевых параметрах.  Эти данные, будучи проанализированными с помощью алгоритмов машинного обучения, позволяют прогнозировать спрос, оптимизировать маршруты доставки, выявлять потенциальные узкие места и предотвращать сбои в поставках, что, в конечном итоге, ведет к значительному повышению эффективности и снижению рисков.</w:t>
        <w:br/>
        <w:br/>
        <w:t xml:space="preserve">Предиктивная аналитика, работающая с данными IoT, позволяет перейти от реактивного подхода к управлению запасами к проактивному. Вместо того, чтобы реагировать на изменения спроса после их наступления, компании могут предвидеть эти изменения и заранее скорректировать свои запасы.  Например, компания, производящая бытовую технику, может использовать данные IoT, собираемые с установленных в домах потребителей устройств, для мониторинга их работы и прогнозирования вероятности поломок.  На основе этой информации компания может заранее подготовить необходимые запчасти и отправить их на место ремонта, сокращая время простоя оборудования и повышая удовлетворенность клиентов.  Более того, предиктивная аналитика может помочь оптимизировать уровень запасов на каждом этапе цепочки поставок, минимизируя затраты на хранение и транспортировку, а также снижая риск устаревания товаров.  Эффективное управление запасами, основанное на прогнозах, позволяет компаниям быстро реагировать на изменения рыночного спроса, предлагая своим клиентам наиболее востребованные товары в нужное время и в нужном месте. </w:t>
        <w:br/>
        <w:br/>
        <w:t>Реальные примеры внедрения предиктивной аналитики с данными IoT демонстрируют значительные экономические выгоды для компаний.  Например, компания Procter &amp; Gamble успешно использует предиктивную аналитику для оптимизации своей глобальной цепочки поставок, что позволило ей сократить затраты на логистику на 15% и повысить уровень обслуживания клиентов на 10%.  Компания использует данные IoT, собираемые с датчиков, установленных на контейнерах и транспортных средствах, для мониторинга местоположения товаров, их состояния и температуры.  Эти данные анализируются с помощью алгоритмов машинного обучения, которые прогнозируют задержки в поставках и позволяют заранее скорректировать маршруты доставки.  Другой пример – компания Siemens, которая использует предиктивную аналитику для оптимизации управления запасами запчастей для своих промышленных установок.  Компания использует данные IoT, собираемые с датчиков, установленных на оборудовании, для мониторинга его состояния и прогнозирования вероятности поломок.  Эти данные анализируются с помощью алгоритмов машинного обучения, которые позволяют прогнозировать спрос на запчасти и оптимизировать уровень запасов на складах.</w:t>
        <w:br/>
        <w:br/>
        <w:t>Однако внедрение предиктивной аналитики с данными IoT не является простой задачей.  Необходимо учитывать такие факторы, как качество данных, безопасность данных и интеграция данных из различных источников.  Важно обеспечить, чтобы данные, собираемые с устройств IoT, были точными, надежными и полными.  Также необходимо обеспечить безопасность данных, чтобы предотвратить несанкционированный доступ к ним.  Кроме того, необходимо интегрировать данные из различных источников, таких как ERP-системы, CRM-системы и системы управления складом, чтобы получить полное представление о цепочке поставок.  Внедрение предиктивной аналитики требует значительных инвестиций в инфраструктуру, программное обеспечение и квалифицированный персонал.  Однако эти инвестиции окупаются за счет повышения эффективности, снижения затрат и повышения уровня удовлетворенности клиентов.  В будущем мы можем ожидать дальнейшего развития технологий предиктивной аналитики и IoT, что позволит компаниям создавать еще более эффективные и гибкие цепочки поставок.  Внедрение этих технологий станет ключевым фактором конкурентоспособности в современном бизнес-ландшафте.</w:t>
        <w:br/>
        <w:br/>
        <w:br/>
        <w:t>**Определение промышленной автоматизации: Использование технологий для автоматизации производственных задач.**</w:t>
        <w:br/>
        <w:br/>
        <w:t>Промышленная автоматизация представляет собой всестороннее внедрение технологий, призванное заменить или уменьшить необходимость в человеческом труде в производственных процессах. Это не просто замена рабочих роботами, хотя и это является важной частью, а скорее – комплексная трансформация производственной среды, охватывающая широкий спектр инструментов и систем, направленных на повышение эффективности, точности, безопасности и прибыльности. В основе промышленной автоматизации лежит стремление к оптимизации каждого этапа производственного цикла, начиная от проектирования и заканчивая отгрузкой готовой продукции, путем внедрения автоматизированных систем управления, робототехники, компьютерного зрения, датчиков и других передовых технологий. Автоматизация позволяет не только увеличить производительность и снизить затраты, но и существенно улучшить качество продукции, обеспечить соответствие самым строгим стандартам и требованиям, а также повысить безопасность труда.</w:t>
        <w:br/>
        <w:br/>
        <w:t>На протяжении всей истории развития промышленности, автоматизация играла ключевую роль в повышении эффективности производства. Изначально, автоматизация ограничивалась механическими приспособлениями и простыми станками, заменяющими ручной труд. Однако, с развитием электротехники, электроники и информационных технологий, автоматизация приобрела принципиально новые возможности. Появление программируемых логических контроллеров (ПЛК), роботов-манипуляторов, систем автоматизированного проектирования (САПР) и систем управления производством (MES) позволило создавать полностью автоматизированные производственные линии, способные работать круглосуточно, без участия человека. Например, автомобильная промышленность является одним из лидеров в области автоматизации. Современные автомобильные заводы используют роботов для сварки, покраски, сборки двигателей и других сложных операций, что позволяет значительно повысить производительность и качество продукции, а также снизить затраты на оплату труда.</w:t>
        <w:br/>
        <w:br/>
        <w:t>Более того, автоматизация не ограничивается только крупными предприятиями. Малые и средние предприятия также могут извлечь значительную выгоду от внедрения автоматизированных систем. Например, автоматизация складского учета, управления запасами, обработки заказов и доставки продукции позволяет малым предприятиям повысить эффективность своей деятельности, снизить затраты и повысить уровень обслуживания клиентов. В современном мире, когда конкуренция на рынке постоянно растет, автоматизация становится все более важным фактором успеха для предприятий любого размера. Внедрение автоматизированных систем позволяет предприятиям быстрее реагировать на изменения рыночных условий, адаптироваться к новым требованиям и оставаться конкурентоспособными. Таким образом, промышленная автоматизация является не просто технологической тенденцией, а необходимостью для предприятий, стремящихся к успеху в современном мире.</w:t>
        <w:br/>
        <w:br/>
        <w:t>В заключение, промышленная автоматизация представляет собой фундаментальный процесс, меняющий облик современной промышленности.  Использование технологий для автоматизации производственных задач, начиная от простых операций и заканчивая сложными производственными процессами,  позволяет предприятиям повысить эффективность, снизить затраты, улучшить качество продукции и повысить безопасность труда.  В условиях растущей конкуренции и быстро меняющихся рыночных условий, автоматизация становится ключевым фактором успеха для предприятий любого размера.  Внедрение автоматизированных систем не только повышает производительность, но и создает новые возможности для инноваций, развития и роста.  Таким образом, промышленная автоматизация является не просто технологической тенденцией, а стратегической необходимостью для предприятий, стремящихся к устойчивому развитию и успеху в современном мире.</w:t>
        <w:br/>
        <w:br/>
        <w:br/>
        <w:t>Цифровизация промышленности представляет собой гораздо больше, чем просто внедрение компьютеров и программного обеспечения на предприятия. Это глубокая трансформация, заключающаяся в преобразовании данных, генерируемых на всех этапах производственного процесса, в ценную информацию, которая может быть использована для оптимизации операций, повышения эффективности и улучшения принятия решений. В традиционной модели производства данные часто разрознены, хранятся в различных системах и недоступны для анализа в режиме реального времени. Цифровизация, напротив, подразумевает создание единой цифровой экосистемы, в которой данные собираются, обрабатываются, анализируются и представляются в понятной форме, позволяя оперативно реагировать на изменения и принимать обоснованные решения. Эта трансформация выходит за рамки автоматизации, затрагивая все аспекты деятельности предприятия, от проектирования и производства до логистики и обслуживания клиентов.</w:t>
        <w:br/>
        <w:br/>
        <w:t>Ключевым аспектом цифровизации является подключение всех устройств и систем в единую сеть. Датчики, установленные на оборудовании, собирают данные о температуре, давлении, вибрации, производительности и других параметрах. Эти данные передаются в облачные платформы, где они анализируются с помощью алгоритмов машинного обучения и искусственного интеллекта. Результаты анализа позволяют выявлять закономерности, прогнозировать отказы оборудования, оптимизировать энергопотребление и повышать качество продукции. Например, в авиационной промышленности цифровизация позволяет собирать данные с датчиков, установленных на двигателях самолетов, для прогнозирования их технического состояния и планирования профилактических работ. Это позволяет избежать дорогостоящих отказов в полете и повысить безопасность пассажиров. Более того, эти данные также позволяют оптимизировать эксплуатационные расходы и продлить срок службы оборудования.</w:t>
        <w:br/>
        <w:br/>
        <w:t>Не менее важным аспектом цифровизации является использование цифровых двойников – виртуальных моделей физических объектов или процессов. Цифровые двойники позволяют имитировать поведение реальных объектов в различных условиях, тестировать новые решения и оптимизировать параметры работы. Например, в автомобильной промышленности цифровые двойники используются для моделирования производственных процессов, оптимизации логистики и разработки новых моделей автомобилей. Это позволяет значительно сократить время и затраты на разработку и производство, а также повысить качество продукции. Более того, цифровые двойники позволяют проводить виртуальные испытания автомобилей в различных условиях, что позволяет выявлять и устранять дефекты на ранних стадиях разработки.</w:t>
        <w:br/>
        <w:br/>
        <w:t>Цифровизация также открывает новые возможности для персонализации продукции и повышения уровня обслуживания клиентов. Благодаря анализу данных о предпочтениях и потребностях клиентов, предприятия могут предлагать индивидуальные решения и услуги, отвечающие конкретным требованиям. Например, в пищевой промышленности цифровизация позволяет отслеживать происхождение продуктов, контролировать их качество и предлагать клиентам персонализированные диеты и рецепты. Кроме того, цифровизация позволяет предприятиям предоставлять клиентам удаленную поддержку, диагностировать проблемы и устранять неисправности в режиме реального времени. Таким образом, цифровизация не только повышает эффективность производства, но и улучшает качество обслуживания клиентов, повышая их лояльность и удовлетворенность.</w:t>
        <w:br/>
        <w:br/>
        <w:t>В заключение, цифровизация промышленности – это не просто технологическая тенденция, а стратегическая необходимость для предприятий, стремящихся к успеху в современном мире. Преобразование данных в ценную информацию позволяет предприятиям оптимизировать процессы, повышать эффективность, улучшать качество продукции и повышать уровень обслуживания клиентов. В условиях растущей конкуренции и быстро меняющихся рыночных условий, цифровизация становится ключевым фактором успеха для предприятий любого размера. Внедрение цифровых технологий требует инвестиций и изменений в организационной культуре, но выгоды от цифровизации значительно превышают затраты. Поэтому предприятия, которые не готовы к цифровой трансформации, рискуют остаться позади и потерять конкурентоспособность.</w:t>
        <w:br/>
        <w:br/>
        <w:br/>
        <w:t>Эволюция автоматизации — это захватывающая история, демонстрирующая, как человечество постепенно освобождалось от рутинного труда, заменяя его все более сложными и интеллектуальными системами. Начавшись с простых механических устройств, предназначенных для облегчения физической работы, автоматизация прошла долгий путь к современным киберфизическим системам, способным адаптироваться к изменяющимся условиям и принимать решения без участия человека. Первые шаги в автоматизации можно увидеть в древних цивилизациях, где использовались водяные и ветряные мельницы для помола зерна и подачи воды, освобождая людей от монотонной ручной работы. Эти примитивные устройства, хотя и далекие от современных автоматизированных систем, заложили основу для будущего развития технологий автоматизации.</w:t>
        <w:br/>
        <w:br/>
        <w:t>Следующим важным этапом в эволюции автоматизации стало изобретение механических ткацких станков в XVIII веке, ознаменовавшее начало промышленной революции. Эти устройства, использующие механические приводы и программируемые механизмы, позволяли автоматизировать процесс производства тканей, значительно повышая производительность и снижая себестоимость продукции. Затем, в XIX веке, появились паровые двигатели, которые обеспечили мощный и надежный источник энергии для автоматизированных машин, что позволило расширить применение автоматизации в различных отраслях промышленности, включая металлургию, машиностроение и транспорт. Механизация производства привела к массовому производству товаров и снижению их стоимости, что сделало их доступными для более широкого круга потребителей.</w:t>
        <w:br/>
        <w:br/>
        <w:t>Начало XX века ознаменовалось появлением электричества и электромеханических систем, которые стали основой для развития автоматизации в сфере управления и контроля. Появились первые системы автоматического регулирования, позволяющие поддерживать заданные параметры технологических процессов, такие как температура, давление и расход. Эти системы использовались в различных отраслях промышленности, включая нефтепереработку, химическое производство и энергетику. В середине XX века появилась первая программируемая логическая контроллер (PLC), которая произвела революцию в области автоматизации. ПЛК позволил заменить дорогостоящие и сложные релейные системы управления, а также обеспечил гибкость и масштабируемость автоматизированных систем.</w:t>
        <w:br/>
        <w:br/>
        <w:t>Сегодня мы живем в эпоху киберфизических систем (CPS), которые представляют собой интеграцию вычислительных, коммуникационных и физических процессов. Киберфизические системы объединяют в себе датчики, приводы, сети связи и программное обеспечение для управления физическими процессами в режиме реального времени. Примером киберфизической системы может служить автономный автомобиль, который использует датчики, камеры и радары для восприятия окружающей среды и управления движением. Другим примером является "умная" фабрика, где роботы, датчики и аналитические системы работают вместе для оптимизации производственных процессов и повышения эффективности. Киберфизические системы открывают новые возможности для автоматизации, позволяя создавать интеллектуальные, адаптивные и самоорганизующиеся системы, которые способны решать сложные задачи и улучшать качество жизни. Эволюция автоматизации – это непрерывный процесс, который будет продолжаться и в будущем, приводя к появлению все более сложных и интеллектуальных систем, способных изменить наш мир.</w:t>
        <w:br/>
        <w:br/>
        <w:br/>
        <w:t>В основе современной трансформации промышленности лежит целая совокупность передовых тенденций, которые кардинально меняют способы производства, управления и взаимодействия с клиентами. Четыре ключевые тренда – Промышленный Интернет Вещей (IIoT), облачные вычисления, искусственный интеллект и машинное обучение – не просто отдельные технологии, но взаимосвязанные элементы, формирующие новую промышленную парадигму. Эти тенденции открывают огромный потенциал для повышения эффективности, снижения затрат, улучшения качества продукции и создания инновационных бизнес-моделей, поэтому понимание их особенностей и возможностей становится критически важным для предприятий, стремящихся к лидерству на современном рынке.</w:t>
        <w:br/>
        <w:br/>
        <w:t>Промышленный Интернет Вещей (IIoT) представляет собой сеть взаимосвязанных устройств, датчиков, машин и систем, которые собирают и обмениваются данными в реальном времени. Эти данные затем используются для мониторинга, анализа и оптимизации различных аспектов производственного процесса, начиная от состояния оборудования и заканчивая логистикой и управлением запасами. Например, в нефтегазовой отрасли IIoT позволяет устанавливать датчики на трубопроводы и резервуары для непрерывного мониторинга давления, температуры и уровня жидкости, что позволяет оперативно выявлять утечки и предотвращать аварии. В автомобильной промышленности IIoT позволяет собирать данные с датчиков, установленных на автомобилях, для анализа их производительности и прогнозирования необходимости технического обслуживания, что повышает надежность и безопасность транспортных средств. Такой непрерывный поток данных позволяет предприятиям принимать более обоснованные решения и оптимизировать свои операции в режиме реального времени.</w:t>
        <w:br/>
        <w:br/>
        <w:t>Облачные вычисления играют ключевую роль в обработке и анализе огромных объемов данных, генерируемых устройствами IIoT. Вместо того чтобы хранить и обрабатывать данные на локальных серверах, предприятия могут использовать облачные платформы, которые предоставляют масштабируемую инфраструктуру, гибкие инструменты и передовые аналитические возможности. Например, компания Siemens использует облачную платформу MindSphere для сбора и анализа данных с промышленных активов своих клиентов, что позволяет предоставлять услуги предиктивного обслуживания и оптимизации энергопотребления. Облачные вычисления также позволяют предприятиям быстро внедрять новые приложения и сервисы, снижать затраты на IT-инфраструктуру и повышать гибкость и масштабируемость своих операций. Таким образом, облако становится основой для цифровой трансформации промышленности, предоставляя необходимые инструменты и ресурсы для инноваций и роста.</w:t>
        <w:br/>
        <w:br/>
        <w:t>Искусственный интеллект (ИИ) и машинное обучение (МО) являются ключевыми технологиями, которые позволяют предприятиям извлекать ценную информацию из данных, генерируемых IIoT и облачными платформами. ИИ и МО позволяют автоматизировать сложные задачи, такие как прогнозирование спроса, оптимизация производственных графиков, выявление дефектов продукции и управление качеством. Например, компания General Electric использует алгоритмы машинного обучения для анализа данных с датчиков, установленных на турбинах, чтобы прогнозировать вероятность отказа и планировать техническое обслуживание. МО также используется для разработки систем визуального контроля качества, которые могут автоматически выявлять дефекты продукции с высокой точностью и скоростью. Благодаря ИИ и МО предприятия могут принимать более обоснованные решения, улучшать качество продукции, повышать производительность и снижать затраты.</w:t>
        <w:br/>
        <w:br/>
        <w:t>Взаимодействие этих четырех тенденций создает синергетический эффект, который открывает новые возможности для промышленной трансформации. IIoT обеспечивает сбор данных, облачные вычисления предоставляют инфраструктуру для хранения и обработки данных, а ИИ и МО позволяют извлекать ценную информацию из этих данных и автоматизировать сложные задачи. Например, в "умной" фабрике датчики IIoT собирают данные о состоянии оборудования, облачная платформа обрабатывает эти данные, а алгоритмы машинного обучения прогнозируют вероятность отказа оборудования и планируют техническое обслуживание. Таким образом, предприятия могут создавать самооптимизирующиеся системы, которые способны адаптироваться к изменяющимся условиям и повышать эффективность своей работы. Эта интеграция технологий является ключом к успеху в современной промышленности, позволяя предприятиям оставаться конкурентоспособными и предлагать инновационные продукты и услуги.</w:t>
        <w:br/>
        <w:br/>
        <w:br/>
        <w:t>## II. Системы управления производством (MES)</w:t>
        <w:br/>
        <w:br/>
        <w:t>В сердце современной производственной трансформации лежит необходимость в эффективном управлении потоком материалов, информацией и ресурсами непосредственно на цеховом уровне. Именно здесь, между планированием верхнего звена (ERP-системами) и фактическим выполнением операций, выступают системы управления производством (MES), обеспечивая критически важный мост для достижения операционной эффективности. MES – это не просто программное обеспечение, это комплексный подход к управлению производством в реальном времени, позволяющий предприятиям оптимизировать использование ресурсов, сократить производственные затраты, улучшить качество продукции и повысить скорость реагирования на изменения в спросе. Без эффективной MES-системы даже самые передовые планировочные инструменты могут оказаться бесполезными, поскольку не учитывают реальные условия на производстве и не позволяют оперативно корректировать планы. Это все равно, что иметь подробную карту, но не знать, где находятся пробки и ремонтные работы на дорогах, поэтому важно иметь инструменты, которые позволяют адаптироваться к реальным условиям, и именно MES-системы помогают предприятиям решать эти задачи.</w:t>
        <w:br/>
        <w:br/>
        <w:t>Ключевой функцией MES является сбор и анализ данных о производстве в режиме реального времени. Это включает в себя отслеживание хода выполнения производственных заказов, мониторинг производительности оборудования, контроль качества продукции на каждом этапе производства, а также учет материалов и трудовых затрат.  В отличие от традиционных систем, которые собирают данные только в конце производственного цикла, MES-системы позволяют получать информацию о производстве в момент ее возникновения, что позволяет оперативно выявлять проблемы и принимать меры по их устранению. Например, если MES-система обнаруживает, что оборудование работает с пониженной производительностью, она может автоматически отправить уведомление обслуживающему персоналу, чтобы тот проверил и устранил неисправность.  Такой подход позволяет предотвратить простои оборудования, сократить время ремонта и повысить общую производительность цеха.  В нефтегазовой отрасли, например, MES-системы позволяют отслеживать процесс переработки сырой нефти на каждом этапе, контролируя параметры, такие как температура, давление и состав смеси, что обеспечивает стабильное качество продукции и предотвращает отклонения от заданных норм.</w:t>
        <w:br/>
        <w:br/>
        <w:t>Успешное внедрение MES-системы требует четкого определения целей и задач, а также выбора подходящей платформы, которая соответствует специфике производства. Существует множество различных MES-решений на рынке, и каждая из них имеет свои особенности и преимущества. Некоторые MES-системы ориентированы на конкретные отрасли, такие как пищевая промышленность или фармацевтика, в то время как другие являются более универсальными и могут быть адаптированы к различным типам производства. Важно выбрать платформу, которая позволяет интегрировать MES с существующими ERP-системами и другими информационными системами предприятия, чтобы обеспечить бесперебойный обмен данными и избежать дублирования информации.  Например, компания Siemens предлагает MES-решение Opcenter, которое позволяет интегрировать данные из различных источников, таких как PLM-системы, ERP-системы и SCADA-системы, обеспечивая целостное представление о производственном процессе.  Кроме того, важно обеспечить обучение персонала работе с новой системой, чтобы максимально использовать ее возможности и добиться повышения эффективности производства.</w:t>
        <w:br/>
        <w:br/>
        <w:t>Внедрение MES-системы – это не просто покупка программного обеспечения, это инвестиция в будущее предприятия.  MES-системы позволяют предприятиям перейти от реактивного управления производством к проактивному, что означает возможность предвидеть проблемы и принимать меры по их предотвращению.  Это позволяет предприятиям сократить производственные затраты, повысить качество продукции, улучшить обслуживание клиентов и повысить конкурентоспособность на рынке.  В фармацевтической промышленности, например, MES-системы помогают обеспечить соответствие производства строгим требованиям регулирующих органов, таким как FDA, что является критически важным для обеспечения безопасности и эффективности лекарственных препаратов.  Кроме того, MES-системы позволяют предприятиям собирать и анализировать данные о производственных процессах, что позволяет выявлять области для улучшения и оптимизации.  В результате, предприятия могут постоянно совершенствовать свои производственные процессы и повышать свою эффективность.</w:t>
        <w:br/>
        <w:br/>
        <w:br/>
        <w:t>В сердце современной производственной парадигмы лежит необходимость в бесшовной интеграции между стратегическим планированием и оперативным исполнением. Именно здесь, выступая в роли жизненно важного связующего звена, системы управления производством (MES) органично соединяют возможности корпоративных систем планирования ресурсов (ERP) и системы управления технологическими процессами (PCS). ERP-системы, как правило, ориентированы на управление финансами, цепочками поставок и общими бизнес-процессами, предоставляя высокоуровневое представление о деятельности предприятия. В то время как PCS, часто представляющие собой SCADA-системы или распределенные системы управления (DCS), сосредоточены на непосредственном контроле и автоматизации отдельных технологических процессов. Однако, между этими двумя мирами часто существует разрыв, приводящий к недостаточной координации, задержкам и неэффективности. MES-системы эффективно устраняют этот пробел, обеспечивая платформу для обмена данными в реальном времени, координации операций и оптимизации производственных процессов.</w:t>
        <w:br/>
        <w:br/>
        <w:t>Чтобы понять роль MES как связующего звена, рассмотрим типичный нефтеперерабатывающий завод. ERP-система может генерировать производственный план, определяющий количество бензина, дизельного топлива и других продуктов, которые необходимо произвести в течение месяца. Этот план затем передается в MES-систему, которая преобразует его в конкретные инструкции для PCS. PCS, в свою очередь, управляет различными технологическими процессами, такими как дистилляция, крекинг и алкилирование, регулируя параметры, такие как температура, давление и расход, для обеспечения производства продуктов в соответствии со спецификациями. MES-система отслеживает ход выполнения производственного плана в режиме реального времени, собирая данные с PCS и предоставляя обратную связь ERP-системе. Например, если MES-система обнаруживает, что один из технологических процессов работает неэффективно, она может автоматически отправить уведомление обслуживающему персоналу, чтобы тот проверил и устранил неисправность.  Это позволяет предотвратить простои оборудования, сократить время ремонта и повысить общую производительность завода.  Такой подход позволяет предприятию быстрее реагировать на изменения в спросе и оптимизировать свои производственные ресурсы.</w:t>
        <w:br/>
        <w:br/>
        <w:t>Более того, MES-системы не просто передают данные между ERP и PCS, они также добавляют ценность, предоставляя дополнительные функции, такие как управление производственными заказами, отслеживание материалов, контроль качества и аналитика производительности. Например, MES-система может отслеживать перемещение сырья и полуфабрикатов по цеху, обеспечивая точный учет материалов и предотвращая потери. Она также может контролировать качество продукции на каждом этапе производства, выявляя дефекты и обеспечивая соответствие продукции спецификациям.  Анализируя данные о производительности, MES-система может выявлять узкие места в производственном процессе и предлагать решения для их устранения.  Например, она может показать, что определенное оборудование работает медленно или что определенный оператор нуждается в дополнительном обучении.  Такой подход позволяет предприятиям постоянно совершенствовать свои производственные процессы и повышать свою эффективность.  В фармацевтической промышленности, например, MES-системы могут отслеживать процесс производства каждой партии лекарственного препарата, обеспечивая полную прослеживаемость и соответствие строгим требованиям регулирующих органов.</w:t>
        <w:br/>
        <w:br/>
        <w:t>Таким образом, MES-системы, выступая в качестве связующего звена между ERP и PCS, играют ключевую роль в обеспечении эффективности, гибкости и прослеживаемости современных производственных процессов. Они позволяют предприятиям интегрировать свои бизнес-процессы, автоматизировать операции, контролировать качество продукции и анализировать производительность. В результате, предприятия могут сократить производственные затраты, повысить качество продукции, улучшить обслуживание клиентов и повысить конкурентоспособность на рынке.  Инвестиции в MES-систему – это инвестиции в будущее предприятия, позволяющие ему адаптироваться к меняющимся условиям рынка и достигать своих бизнес-целей.  От нефтеперерабатывающих заводов до фармацевтических предприятий, MES-системы становятся все более важным элементом успешного производственного бизнеса.</w:t>
        <w:br/>
        <w:br/>
        <w:br/>
        <w:t>В сердце эффективного управления производством лежит способность не просто реагировать на текущие потребности, но и активно прогнозировать и оптимизировать будущие операции. Именно здесь, ключевые функции системы управления производством (MES) выходят на первый план, обеспечивая основу для бесперебойного и рационального производственного процесса.  Эти функции не являются изолированными элементами, а представляют собой взаимосвязанный комплекс, позволяющий предприятиям контролировать каждый аспект производства – от получения заказа до отгрузки готовой продукции.  Управление заказами, являясь отправной точкой, включает в себя получение, обработку и приоритезацию производственных заказов, обеспечивая точное соответствие между спросом и производственными мощностями. Это позволяет предприятиям эффективно распределять ресурсы, минимизировать задержки и гарантировать своевременное выполнение заказов.</w:t>
        <w:br/>
        <w:br/>
        <w:t>Планирование производства является следующим важнейшим компонентом, требующим от MES-системы способности разрабатывать и оптимизировать производственные графики, учитывающие доступные ресурсы, технологические ограничения и приоритеты заказов.  Например, на химическом предприятии, MES-система может составить график переключения между разными видами продукции на реакторах, минимизируя время простоя и обеспечивая максимальную производительность. Диспетчеризация, в свою очередь, подразумевает оперативное управление производственными операциями в реальном времени, корректируя графики и распределяя ресурсы для решения возникающих проблем и оптимизации производительности.  Представьте себе крупный цементный завод, где MES-система оперативно перенаправляет сырье на разные мельницы в зависимости от текущей загруженности и доступности оборудования, обеспечивая бесперебойное производство цемента.  Отслеживание материалов и продукции является еще одним критически важным аспектом, позволяющим MES-системе контролировать перемещение сырья, полуфабрикатов и готовой продукции по производственному циклу, обеспечивая точный учет запасов и предотвращая потери.</w:t>
        <w:br/>
        <w:br/>
        <w:t>Контроль качества, интегрированный в MES-систему, обеспечивает постоянный мониторинг производственных процессов и продукции, выявляя дефекты и несоответствия на ранних стадиях, что позволяет предотвратить выпуск некачественной продукции и снизить затраты на переработку.  В автомобильной промышленности, например, MES-система может автоматически собирать данные с датчиков контроля качества на конвейере, анализировать их и сигнализировать об отклонениях от нормы, что позволяет оперативно выявлять и устранять дефекты покраски или сборки.  Наконец, сбор данных, являющийся основой для всех остальных функций, позволяет MES-системе собирать, хранить и анализировать данные о производственных процессах, ресурсах и продукции, предоставляя ценную информацию для принятия решений и оптимизации производительности.  Эта информация может быть использована для выявления узких мест, повышения эффективности использования ресурсов, улучшения качества продукции и снижения затрат.  Например, данные о времени простоя оборудования могут быть использованы для планирования профилактического обслуживания и снижения вероятности поломок.  В совокупности, эти функции MES-системы обеспечивают предприятиям возможность контролировать каждый аспект производственного процесса, оптимизировать производительность и повысить конкурентоспособность на рынке.</w:t>
        <w:br/>
        <w:br/>
        <w:br/>
        <w:t>Внедрение современной системы управления производством (MES) – это не просто технологическое обновление, это стратегический шаг, который открывает перед предприятием широкие возможности для повышения эффективности, снижения издержек и улучшения качества выпускаемой продукции. Преимущества внедрения MES ощутимы во всех сферах производства, начиная от оптимизации использования ресурсов и заканчивая повышением удовлетворенности клиентов. Эффективная MES-система позволяет предприятиям перейти от реактивного управления, когда проблемы решаются по мере их возникновения, к проактивному, основанному на данных и анализе тенденций, что существенно повышает конкурентоспособность на динамичном рынке.</w:t>
        <w:br/>
        <w:br/>
        <w:t>Одним из ключевых преимуществ внедрения MES является повышение производительности за счет оптимизации производственных процессов и сокращения времени простоя оборудования. За счет точного планирования, диспетчеризации и мониторинга, система позволяет максимально эффективно использовать производственные мощности и ресурсы, снижая потери и увеличивая объем выпускаемой продукции. Представьте себе автомобильный завод, где MES-система координирует работу сотен роботов и конвейерных линий, обеспечивая плавный и непрерывный производственный процесс.  Благодаря возможности отслеживания каждого этапа производства, операторы могут оперативно выявлять узкие места и устранять проблемы, что существенно повышает общую производительность и сокращает время выполнения заказов.  Этот прирост производительности напрямую влияет на прибыльность предприятия и позволяет ему выдерживать конкуренцию на рынке.</w:t>
        <w:br/>
        <w:br/>
        <w:t>Снижение затрат является еще одним важным преимуществом внедрения MES. Благодаря оптимизации использования ресурсов, сокращению отходов и повышению эффективности производственных процессов, предприятия могут существенно снизить свои издержки.  Например, в химической промышленности MES-система может контролировать потребление сырья и энергии, выявлять утечки и оптимизировать процессы, что позволяет существенно снизить затраты на производство.  Кроме того, MES-система позволяет снизить затраты на хранение запасов за счет точного планирования производства и контроля остатков на складе.  Сокращение затрат на брак и переработку также является важным фактором, который позволяет предприятиям повысить свою прибыльность.  В конечном итоге, снижение затрат позволяет предприятиям предлагать более конкурентоспособные цены на свою продукцию и привлекать больше клиентов.</w:t>
        <w:br/>
        <w:br/>
        <w:t>Улучшение качества продукции является еще одним важным преимуществом внедрения MES.  Благодаря возможности отслеживать каждый этап производства и контролировать качество сырья и готовой продукции, предприятия могут обеспечить соответствие своей продукции высоким стандартам качества.  Например, в фармацевтической промышленности MES-система контролирует соблюдение GMP-требований на каждом этапе производства, что обеспечивает безопасность и эффективность лекарственных препаратов.  Кроме того, MES-система позволяет выявлять дефекты на ранних стадиях производства, что позволяет предотвратить выпуск некачественной продукции и снизить затраты на переработку.  Улучшение качества продукции повышает удовлетворенность клиентов и способствует укреплению репутации предприятия.</w:t>
        <w:br/>
        <w:br/>
        <w:t>Гибкость производства является еще одним важным преимуществом внедрения MES.  Благодаря возможности быстро адаптироваться к изменяющимся потребностям рынка и перенастраивать производственные процессы, предприятия могут повысить свою конкурентоспособность и удовлетворить потребности клиентов.  Например, в легкой промышленности MES-система позволяет быстро переключаться между разными моделями одежды и производить небольшие партии продукции, что позволяет удовлетворить индивидуальные потребности клиентов.  Кроме того, MES-система позволяет быстро внедрять новые продукты и технологии, что позволяет предприятию оставаться на передовых позициях на рынке.  Гибкость производства позволяет предприятию быстро реагировать на изменения в рыночной конъюнктуре и адаптироваться к новым вызовам.</w:t>
        <w:br/>
        <w:br/>
        <w:br/>
        <w:t>Интеграция системы управления производством (MES) с другими ключевыми системами предприятия – это не просто технологическая взаимосвязь, а стратегический шаг, позволяющий создать единое информационное пространство, обеспечивающее бесперебойный обмен данными и повышающее эффективность всех бизнес-процессов.  Представьте себе оркестр, где каждый инструмент играет свою партию, но гармоничное звучание достигается только благодаря слаженной работе и четкой координации. Аналогично, MES, взаимодействуя с системами ERP, PCS, SCADA и LIMS, позволяет синхронизировать информацию и оптимизировать производственные процессы от планирования до выпуска готовой продукции.  Эта интеграция позволяет компаниям избавиться от информационных "островов", исключить дублирование данных, повысить точность прогнозирования и оперативно реагировать на изменения рыночной конъюнктуры.  Без такой интеграции предприятие рискует остаться с разрозненными данными, низкой оперативностью и неспособностью эффективно использовать свои ресурсы.</w:t>
        <w:br/>
        <w:br/>
        <w:t>Одним из наиболее важных аспектов интеграции является взаимосвязь MES с системой планирования ресурсов предприятия (ERP).  ERP-система, как правило, отвечает за долгосрочное планирование, управление финансами и материальными запасами, в то время как MES фокусируется на оперативной координации производственных процессов.  Интеграция этих двух систем позволяет автоматически передавать данные о производственных заказах, спецификациях и запасах из ERP в MES, что обеспечивает точное планирование производства, оптимальное использование ресурсов и своевременное выполнение заказов.  Например, при поступлении нового заказа в ERP-систему, MES автоматически формирует производственный план, распределяет ресурсы и запускает производственный процесс.  Эта автоматизация не только сокращает время выполнения заказов, но и минимизирует вероятность ошибок, связанных с ручным вводом данных и несогласованностью информации.  В случае изменений в заказах или производственных планах, информация автоматически обновляется в обеих системах, обеспечивая актуальность данных и своевременную корректировку производственных процессов.</w:t>
        <w:br/>
        <w:br/>
        <w:t>Взаимосвязь MES с системой управления технологическими процессами (PCS) играет ключевую роль в автоматизации и оптимизации производственных операций. PCS отвечает за управление оборудованием, контроль параметров технологических процессов и обеспечение безопасности производства. Интеграция с MES позволяет автоматически передавать данные о ходе производственного процесса из PCS в MES, что обеспечивает мониторинг в реальном времени, контроль качества и своевременное выявление отклонений от заданных параметров.  Например, в химическом производстве, PCS может автоматически контролировать температуру, давление и состав реагентов, а MES – собирать данные о ходе реакции, контролировать расход сырья и формировать отчеты о качестве продукции.  Эта интеграция позволяет не только повысить эффективность производственных процессов, но и снизить риск возникновения аварийных ситуаций и обеспечить соответствие продукции требованиям стандартов качества.  Кроме того, интеграция с PCS позволяет оптимизировать энергопотребление и снизить воздействие на окружающую среду.</w:t>
        <w:br/>
        <w:br/>
        <w:t>Интеграция MES с системами SCADA (Supervisory Control and Data Acquisition) позволяет осуществлять сбор и анализ данных с датчиков и исполнительных механизмов в реальном времени. SCADA-системы, как правило, используются для мониторинга и управления удаленными объектами, такими как нефтеперерабатывающие заводы, электростанции и водоканалы. Интеграция с MES позволяет получить полную картину о состоянии производственного оборудования, контролировать расход ресурсов и выявлять потенциальные проблемы на ранних стадиях.  Например, в пищевой промышленности, SCADA-системы могут контролировать температуру холодильных камер, расход воды и электроэнергии, а MES – собирать данные о качестве сырья, контролировать ход производственного процесса и формировать отчеты о производительности.  Эта интеграция позволяет оптимизировать производственные процессы, снизить затраты и повысить качество продукции.</w:t>
        <w:br/>
        <w:br/>
        <w:t>Наконец, интеграция MES с лабораторными информационными системами (LIMS) позволяет автоматизировать процесс контроля качества продукции. LIMS используются для управления лабораторными исследованиями, анализа данных и формирования отчетов о качестве продукции. Интеграция с MES позволяет автоматически передавать данные о пробках, результатах анализов и отклонениях от стандартов качества в MES, что обеспечивает оперативный контроль качества продукции и своевременное выявление дефектов.  Например, в фармацевтической промышленности, LIMS может автоматически анализировать состав лекарственных препаратов, контролировать содержание примесей и формировать отчеты о соответствии требованиям стандартов качества.  Эта интеграция позволяет гарантировать безопасность и эффективность лекарственных препаратов и обеспечить соответствие продукции требованиям нормативных документов.</w:t>
        <w:br/>
        <w:br/>
        <w:br/>
        <w:t>Промышленный интернет вещей (IIoT) представляет собой революционное изменение в подходе к производству, принципиально отличающееся от традиционных методов автоматизации и управления. В его основе лежит концепция соединения физических объектов – датчиков, машин, оборудования – в единую сеть, способную обмениваться данными в реальном времени, анализировать их и принимать решения без участия человека, или с минимальным его участием. IIoT – это не просто подключение устройств к интернету; это создание интеллектуальной экосистемы, способной самооптимизироваться, предсказывать неисправности и значительно повышать эффективность производственных процессов, обеспечивая беспрецедентный уровень контроля и прозрачности.  В отличие от потребительского интернета вещей, где акцент делается на удобстве и развлечениях, IIoT ориентирован на повышение производительности, снижение затрат и обеспечение безопасности в промышленных масштабах, что делает его ключевым фактором конкурентоспособности в современной экономике.  Эта интеграция создает возможности для глубокой аналитики, позволяющей предприятиям лучше понимать свои операции, выявлять узкие места и принимать обоснованные решения, основанные на данных, а не на интуиции или опыте.</w:t>
        <w:br/>
        <w:br/>
        <w:t xml:space="preserve">Ключевым элементом IIoT являются датчики, которые собирают информацию о различных параметрах производственного процесса: температуре, давлении, вибрации, скорости, уровне жидкости и многих других. Эти данные передаются в облачные платформы, где они обрабатываются с помощью алгоритмов машинного обучения и искусственного интеллекта, что позволяет выявлять закономерности, прогнозировать поломки и оптимизировать работу оборудования.  Представьте себе нефтеперерабатывающий завод, где тысячи датчиков постоянно отслеживают состояние оборудования, а алгоритмы машинного обучения анализируют эти данные, предсказывая поломки задолго до их возникновения.  Это позволяет проводить профилактическое обслуживание, избегать дорогостоящих простоев и значительно продлить срок службы оборудования, а также значительно сократить издержки и обеспечить безопасность.  Вместо того, чтобы полагаться на периодические проверки и ручное обслуживание, предприятия могут перейти к проактивному обслуживанию, основанному на данных, что обеспечивает значительную экономию ресурсов и повышает надежность производства.  </w:t>
        <w:br/>
        <w:br/>
        <w:t xml:space="preserve">Одним из ярких примеров успешного применения IIoT является предиктивное обслуживание в авиационной промышленности.  Двигатели современных самолетов оснащены тысячами датчиков, которые собирают информацию о температуре, давлении, вибрации и других параметрах.  Эти данные передаются в облачные платформы, где они анализируются с помощью алгоритмов машинного обучения, что позволяет предсказывать поломки и проводить профилактическое обслуживание.  Это позволяет авиакомпаниям сократить количество неплановых остановок, снизить затраты на ремонт и обслуживание, а также повысить безопасность полетов.  Кроме того, предиктивное обслуживание позволяет оптимизировать графики технического обслуживания, снизить количество запасных частей, необходимых для хранения, и повысить эффективность работы инженерно-технического персонала.  Таким образом, IIoT не только повышает надежность и безопасность полетов, но и значительно снижает затраты на эксплуатацию воздушного флота. </w:t>
        <w:br/>
        <w:br/>
        <w:t xml:space="preserve">В пищевой промышленности IIoT используется для контроля качества продукции, оптимизации производственных процессов и обеспечения безопасности пищевых продуктов. Датчики температуры и влажности контролируют условия хранения сырья и готовой продукции, датчики давления контролируют работу оборудования, датчики вибрации контролируют состояние машин и оборудования.  Данные, собранные этими датчиками, анализируются с помощью алгоритмов машинного обучения, что позволяет выявлять отклонения от заданных параметров и принимать меры для предотвращения порчи продукции или возникновения аварийных ситуаций.  Например, датчики температуры могут автоматически регулировать температуру холодильных камер, датчики влажности могут автоматически регулировать влажность в помещениях хранения, датчики вибрации могут автоматически отключать оборудование, работающее с превышением допустимых параметров.  Это позволяет предприятиям пищевой промышленности повысить качество продукции, снизить количество отходов и обеспечить безопасность пищевых продуктов для потребителей.  </w:t>
        <w:br/>
        <w:br/>
        <w:t>Но IIoT – это не только про оптимизацию производства и снижение затрат; это также про создание новых бизнес-моделей и возможностей для инноваций.  Например, предприятия могут предлагать своим клиентам услуги мониторинга и диагностики оборудования в режиме реального времени, услуги предиктивного обслуживания, услуги удаленной поддержки и обслуживания.  Это позволяет предприятиям создавать новые источники дохода, укреплять отношения с клиентами и повышать свою конкурентоспособность на рынке.  Кроме того, IIoT позволяет предприятиям разрабатывать новые продукты и услуги, основанные на данных, собранных с подключенных устройств.  Например, предприятия могут предлагать своим клиентам персонализированные рекомендации по эксплуатации оборудования, услуги удаленного управления оборудованием, услуги автоматической настройки оборудования.  Таким образом, IIoT не только повышает эффективность производства, но и создает новые возможности для роста и развития бизнеса.</w:t>
        <w:br/>
        <w:br/>
        <w:br/>
        <w:t>Промышленный интернет вещей (IIoT) представляет собой не просто модное технологическое новшество, а фундаментальный сдвиг в подходе к производству и управлению промышленными процессами, характеризующийся повсеместным соединением физических объектов в единую интеллектуальную сеть. В основе IIoT лежит концепция подключения датчиков, машин, оборудования, транспортных средств и других физических активов к интернету, что позволяет им обмениваться данными в режиме реального времени, анализировать полученную информацию и принимать решения без прямого вмешательства человека или с минимальным его участием. Это создает принципиально новую экосистему, где данные становятся ценнейшим ресурсом, способным оптимизировать производительность, повысить эффективность, снизить затраты и обеспечить беспрецедентный уровень контроля над производственными процессами.  Представьте себе гигантский завод, где каждый станок, каждая труба, каждая деталь оснащена датчиком, непрерывно передающим информацию о своем состоянии, параметрах работы и потенциальных проблемах; эта информация мгновенно анализируется, позволяя предвидеть поломки, оптимизировать потребление энергии и поддерживать оптимальные условия производства.</w:t>
        <w:br/>
        <w:br/>
        <w:t>Важно понимать, что IIoT – это не просто замена ручного труда автоматизированными системами, а создание интеллектуальной сети, способной к самообучению и самооптимизации. Данные, собранные с подключенных устройств, анализируются с помощью алгоритмов машинного обучения и искусственного интеллекта, что позволяет выявлять закономерности, прогнозировать будущие события и принимать обоснованные решения. Например, в нефтегазовой отрасли IIoT используется для мониторинга состояния трубопроводов, выявления утечек и предотвращения аварийных ситуаций. Датчики, установленные вдоль трубопровода, непрерывно измеряют давление, температуру и другие параметры, а алгоритмы машинного обучения анализируют эти данные, выявляя любые отклонения от нормы и предупреждая о потенциальных проблемах. Это позволяет оперативно реагировать на возникающие ситуации, предотвращать аварии и обеспечивать безопасность транспортировки нефти и газа.  Такой проактивный подход к управлению инфраструктурой позволяет значительно снизить риски, повысить надежность и сократить затраты на обслуживание.</w:t>
        <w:br/>
        <w:br/>
        <w:t>Одним из ключевых преимуществ IIoT является его способность к масштабированию и адаптации к различным отраслям и производственным процессам. Будь то автомобильная промышленность, пищевая промышленность, энергетика или логистика, IIoT может быть адаптирован к конкретным потребностям каждого предприятия.  Например, в автомобильной промышленности IIoT используется для мониторинга состояния оборудования на конвейерной линии, оптимизации производственного процесса и повышения качества продукции. Датчики, установленные на роботах, станках и другом оборудовании, непрерывно измеряют параметры работы, такие как вибрация, температура и давление, а алгоритмы машинного обучения анализируют эти данные, выявляя любые отклонения от нормы и предупреждая о потенциальных проблемах. Это позволяет оперативно реагировать на возникающие ситуации, предотвращать поломки и обеспечивать бесперебойную работу производственной линии.  Кроме того, IIoT позволяет отслеживать перемещение деталей и компонентов по всей производственной цепочке, обеспечивая прозрачность и контроль над процессом.</w:t>
        <w:br/>
        <w:br/>
        <w:t>Важно подчеркнуть, что успешное внедрение IIoT требует не только установки датчиков и подключения устройств к интернету, но и создания надежной и безопасной инфраструктуры, способной обрабатывать и анализировать огромные объемы данных. Это требует инвестиций в облачные вычисления, аналитические платформы и системы кибербезопасности.  Кроме того, необходимо обучить персонал работе с новыми технологиями и обеспечить интеграцию IIoT с существующими системами управления предприятием.  Однако, несмотря на все сложности, потенциальные выгоды от внедрения IIoT огромны, и предприятия, которые смогут успешно освоить эту технологию, получат значительное конкурентное преимущество на рынке.  В конечном итоге, IIoT – это не просто технологическая революция, а трансформация промышленного производства, направленная на повышение эффективности, снижение затрат и создание более устойчивого и инновационного будущего.</w:t>
        <w:br/>
        <w:br/>
        <w:br/>
        <w:t>Для эффективной реализации концепции Промышленного Интернета вещей (IIoT) необходим четкий набор взаимосвязанных компонентов, образующих основу интеллектуальной сети, способной к сбору, обработке и анализу данных. Эти компоненты, действуя согласованно, позволяют преобразовывать физические активы в источники ценной информации, открывая новые возможности для оптимизации, повышения эффективности и инноваций. Ключевыми элементами, обеспечивающими функционирование IIoT, являются датчики, шлюзы, облачные платформы и аналитические инструменты, каждый из которых играет свою уникальную роль в процессе цифровой трансформации промышленности. Понимание функциональности и взаимосвязи этих компонентов является критически важным для успешного внедрения и масштабирования IIoT-решений в любой отрасли.</w:t>
        <w:br/>
        <w:br/>
        <w:t>Датчики, являясь "чувствительными органами" IIoT, отвечают за сбор данных из физического мира.  Эти устройства способны измерять широкий спектр параметров, включая температуру, давление, вибрацию, уровень жидкости, освещенность и многие другие. Современные датчики стали значительно меньше, дешевле и энергоэффективнее, что позволяет устанавливать их на самых разнообразных объектах, от крупных промышленных машин до небольших деталей и компонентов.  Разнообразие типов датчиков позволяет адаптировать IIoT-решения к конкретным потребностям различных отраслей и производственных процессов. Например, в нефтегазовой промышленности используются датчики давления и температуры для мониторинга состояния трубопроводов, а в пищевой промышленности – датчики температуры и влажности для контроля условий хранения продуктов.  Важно отметить, что датчики должны быть надежными и точными, чтобы обеспечить достоверность данных, используемых для принятия решений.</w:t>
        <w:br/>
        <w:br/>
        <w:t>Шлюзы выступают в роли посредников между датчиками и облачными платформами, обеспечивая безопасную и надежную передачу данных.  Датчики часто используют беспроводные протоколы связи, такие как Wi-Fi, Bluetooth, Zigbee или LoRaWAN, которые имеют ограниченный радиус действия и требуют использования шлюзов для агрегации и пересылки данных на большие расстояния. Шлюзы также выполняют функции фильтрации, обработки и шифрования данных, обеспечивая защиту от несанкционированного доступа и кибератак.  Современные шлюзы обладают высокой вычислительной мощностью и способны выполнять локальную обработку данных, снижая нагрузку на облачные серверы и ускоряя время отклика.  Кроме того, шлюзы могут поддерживать различные протоколы связи, обеспечивая совместимость с различными типами датчиков и устройств.  В сложных промышленных условиях шлюзы могут быть установлены в защищенных корпусах, устойчивых к воздействию пыли, влаги и вибрации.</w:t>
        <w:br/>
        <w:br/>
        <w:t>Облачные платформы являются центральным узлом IIoT, обеспечивающим хранение, обработку и анализ огромных объемов данных, собранных с датчиков. Облачные платформы предоставляют масштабируемые вычислительные ресурсы, базы данных и инструменты для разработки приложений, позволяющие организациям создавать и развертывать IIoT-решения без необходимости инвестировать в дорогостоящую инфраструктуру.  Облачные платформы также обеспечивают доступ к данным и приложениям из любой точки мира, что облегчает совместную работу и принятие решений.  Современные облачные платформы поддерживают различные аналитические инструменты, включая машинное обучение, искусственный интеллект и статистический анализ, позволяющие организациям выявлять закономерности, прогнозировать будущие события и оптимизировать свои процессы.  Важно отметить, что облачные платформы должны обеспечивать высокий уровень безопасности и соответствовать требованиям различных нормативных актов.</w:t>
        <w:br/>
        <w:br/>
        <w:t>Аналитические инструменты являются завершающим звеном IIoT, позволяющим организациям извлекать ценную информацию из данных, собранных с датчиков. Эти инструменты позволяют организациям визуализировать данные, создавать отчеты, выявлять аномалии, прогнозировать будущие события и оптимизировать свои процессы.  Современные аналитические инструменты поддерживают различные методы анализа, включая статистический анализ, машинное обучение и искусственный интеллект.  Например, машинное обучение может быть использовано для прогнозирования поломок оборудования, оптимизации производственных процессов и улучшения качества продукции.  Искусственный интеллект может быть использован для автоматизации принятия решений, улучшения обслуживания клиентов и разработки новых продуктов и услуг.  Важно отметить, что аналитические инструменты должны быть удобными в использовании и предоставлять пользователям доступ к необходимой информации в понятной и наглядной форме.</w:t>
        <w:br/>
        <w:br/>
        <w:br/>
        <w:t>Предиктивное обслуживание, мониторинг состояния оборудования, оптимизация управления запасами и рационализация логистических процессов – это лишь некоторые из ключевых областей, где промышленный Интернет вещей (IIoT) демонстрирует свою исключительную эффективность и открывает новые горизонты для повышения производительности и снижения затрат. Вместо традиционной практики планово-предупредительного обслуживания, которое часто приводит к ненужным проверкам и дорогостоящим простоям, IIoT позволяет переходить к проактивной стратегии, основанной на анализе данных в режиме реального времени и точном прогнозировании возможных поломок.  Установив датчики на критически важное оборудование, такие как насосы, двигатели, компрессоры и редукторы, предприятия могут непрерывно отслеживать такие параметры, как температура, вибрация, давление, уровень смазки и другие индикаторы, свидетельствующие о потенциальных проблемах.  Эта информация затем обрабатывается с помощью алгоритмов машинного обучения, которые способны выявлять аномалии и предсказывать вероятность отказа задолго до того, как он произойдет, давая возможность своевременно провести ремонт или замену деталей, избежав тем самым дорогостоящих простоев и потери производства.</w:t>
        <w:br/>
        <w:br/>
        <w:t>Мониторинг состояния оборудования с помощью IIoT выходит далеко за рамки простого обнаружения неисправностей; он предоставляет глубокое понимание работы оборудования, позволяя оптимизировать его производительность и продлить срок службы. Анализируя данные, собранные с датчиков, можно выявить закономерности, свидетельствующие о неэффективной работе, такие как перегрев, чрезмерная вибрация или повышенное энергопотребление.  Эта информация может быть использована для корректировки параметров работы оборудования, таких как скорость вращения, давление или температура, что позволит повысить его эффективность и снизить потребление энергии.  Например, в нефтеперерабатывающей промышленности датчики вибрации, установленные на насосах, могут помочь выявить проблемы с подшипниками или импеллерами, позволяя провести ремонт или замену до того, как произойдет серьезная поломка.  В энергетической отрасли мониторинг состояния турбин с помощью датчиков температуры и давления может помочь оптимизировать их производительность и снизить выбросы вредных веществ в атмосферу.  Более того, собранные данные могут быть использованы для создания цифровых двойников оборудования, позволяющих моделировать его работу и прогнозировать его поведение в различных условиях.</w:t>
        <w:br/>
        <w:br/>
        <w:t>Оптимизация управления запасами – еще одна важная область применения IIoT, которая позволяет предприятиям сократить издержки и повысить эффективность своей деятельности.  Традиционные методы управления запасами часто приводят к дефициту или избытку определенных материалов и комплектующих, что приводит к потерям и срывам сроков производства. IIoT позволяет предприятиям отслеживать движение материалов и комплектующих в режиме реального времени, от поступления на склад до использования в производстве, что обеспечивает точную информацию о наличии и потребностях. Датчики RFID, установленные на контейнерах и паллетах, могут автоматически идентифицировать и отслеживать материалы, обеспечивая прозрачность и контроль над всей цепочкой поставок.  Анализируя данные о потреблении материалов, можно точно прогнозировать будущие потребности и заказывать материалы в нужном количестве и в нужное время, что позволяет сократить издержки на хранение и избежать дефицита.  В автомобильной промышленности, например, IIoT используется для отслеживания движения комплектующих, поступающих от различных поставщиков, что позволяет своевременно выявлять задержки и предотвращать срывы производства.</w:t>
        <w:br/>
        <w:br/>
        <w:t>Рационализация логистических процессов с помощью IIoT открывает новые возможности для повышения эффективности и снижения затрат.  Традиционные методы управления логистикой часто основаны на ручном вводе данных и неточных прогнозах, что приводит к задержкам, ошибкам и высоким транспортным издержкам.  IIoT позволяет предприятиям отслеживать местоположение транспортных средств и грузов в режиме реального времени, оптимизировать маршруты доставки и повышать эффективность использования транспортных средств.  Датчики GPS, установленные на транспортных средствах, могут передавать данные о местоположении и скорости движения в режиме реального времени, позволяя отслеживать местоположение грузов и оптимизировать маршруты доставки.  Анализируя данные о дорожном движении, погодных условиях и других факторах, можно прогнозировать время доставки и оптимизировать маршруты, что позволяет сократить время доставки и снизить транспортные издержки.  В сфере розничной торговли IIoT используется для отслеживания местоположения транспортных средств, доставляющих товары в магазины, что позволяет оптимизировать логистические процессы и повысить эффективность доставки.</w:t>
        <w:br/>
        <w:br/>
        <w:br/>
        <w:t>**Проблемы безопасности IIoT: Защита от кибератак, конфиденциальность данных.**</w:t>
        <w:br/>
        <w:br/>
        <w:t>Внедрение промышленного Интернета вещей (IIoT) открывает невероятные возможности для повышения эффективности, оптимизации процессов и снижения затрат, однако оно также сопряжено с серьезными вызовами в области кибербезопасности, требующими пристального внимания и комплексного подхода к защите.  По мере того, как все больше и больше устройств подключаются к сети, создавая взаимосвязанную экосистему, возрастает риск кибератак, способных нанести значительный ущерб производственным предприятиям, критической инфраструктуре и даже национальной безопасности.  Особенностью промышленных систем является то, что они традиционно не проектировались с учетом современных киберугроз, что делает их особенно уязвимыми для атак, нацеленных на эксплуатацию устаревших протоколов, незащищенных коммуникаций и недостаточного контроля доступа.  К тому же, часто промышленные сети используют операционные технологии (OT), которые отличаются от информационных технологий (IT) и требуют специализированных знаний и инструментов для обеспечения безопасности.</w:t>
        <w:br/>
        <w:br/>
        <w:t>Одним из наиболее распространенных векторов атак является взлом устройств IIoT, которые могут быть использованы в качестве точки входа в промышленную сеть.  Представьте себе нефтеперерабатывающий завод, где датчики давления, температуры и уровня жидкостей подключены к сети для мониторинга и управления процессами. Если злоумышленник сможет получить доступ к одному из этих датчиков, он сможет манипулировать данными, отправляемыми в систему управления, что может привести к неправильной работе оборудования, авариям и даже катастрофическим последствиям.  В 2017 году вирус-вымогатель NotPetya, замаскированный под обновление программного обеспечения, поразил множество предприятий, в том числе крупные промышленные компании, заблокировав их системы и потребовав выкуп за разблокировку. Атака была направлена на украинскую инфраструктуру, но быстро распространилась по всему миру, нанеся значительный экономический ущерб.  Другой пример – атака на иранские ядерные объекты в 2010 году, в ходе которой вирус Stuxnet был использован для вывода из строя центрифуг, используемых для обогащения урана.  Атака была настолько изощренной, что потребовала глубоких знаний в области промышленной автоматизации и кибербезопасности.</w:t>
        <w:br/>
        <w:br/>
        <w:t>Помимо взлома устройств, серьезную угрозу представляет собой перехват и манипулирование данными, передаваемыми по сети.  Если злоумышленник сможет получить доступ к конфиденциальной информации, такой как производственные рецепты, схемы оборудования или данные о клиентах, он сможет использовать ее в своих интересах, например, для промышленного шпионажа, саботажа или вымогательства.  В фармацевтической промышленности, где конфиденциальные данные о разработках лекарств являются особенно ценными, кража интеллектуальной собственности может привести к значительным финансовым потерям и подорвать конкурентоспособность компании.  В энергетической отрасли, где данные о работе электростанций и сетей являются критически важными для обеспечения надежности электроснабжения, кража или манипулирование данными может привести к отключениям электроэнергии и другим серьезным последствиям.  Обеспечение конфиденциальности данных требует использования надежных методов шифрования, контроля доступа и аудита.</w:t>
        <w:br/>
        <w:br/>
        <w:t>Эффективная защита промышленных систем от киберугроз требует комплексного подхода, включающего внедрение современных технологий безопасности, разработку строгих политик и процедур, а также обучение персонала.  Необходимо регулярно проводить аудит безопасности, чтобы выявлять уязвимости и устранять их, а также внедрять системы обнаружения вторжений и предотвращения атак.  Крайне важно сегментировать промышленную сеть, чтобы ограничить распространение атак и защитить критически важные системы.  Обучение персонала играет важную роль в повышении осведомленности о киберугрозах и формировании культуры безопасности.  Каждый сотрудник должен знать, как распознавать фишинговые письма, защищать свои учетные данные и сообщать о подозрительной активности.  Наконец, необходимо тесно сотрудничать с поставщиками промышленных систем и услуг, чтобы обеспечить соответствие требованиям безопасности и получить своевременные обновления и исправления.  Только при таком комплексном подходе можно эффективно защитить промышленные системы от киберугроз и обеспечить их надежную и безопасную работу.</w:t>
        <w:br/>
        <w:br/>
        <w:br/>
        <w:t>Искусственный интеллект (ИИ) и машинное обучение (МО) стремительно трансформируют промышленный сектор, выводя автоматизацию на качественно новый уровень и открывая возможности для оптимизации, повышения эффективности и создания инновационных продуктов и услуг. Переход от традиционной автоматизации, основанной на заранее запрограммированных правилах, к интеллектуальным системам, способным к самообучению и адаптации, позволяет предприятиям решать сложные задачи, которые ранее казались невыполнимыми, и получать конкурентные преимущества в быстро меняющемся мире.  Вместо того чтобы жестко программировать роботов и системы управления для выполнения конкретных действий, ИИ и МО позволяют им анализировать огромные объемы данных, выявлять закономерности и принимать решения без участия человека, что значительно повышает гибкость и производительность производственных процессов.  Эта способность к адаптации особенно важна в условиях нестабильного спроса, изменений в цепочках поставок и необходимости быстро реагировать на новые вызовы и возможности.  Вместо того чтобы полагаться на устаревшие данные и прогнозы, ИИ и МО позволяют предприятиям принимать решения на основе актуальной информации и прогнозировать будущие тенденции с высокой точностью.</w:t>
        <w:br/>
        <w:br/>
        <w:t>Одним из наиболее перспективных направлений применения ИИ и МО в промышленности является предиктивное обслуживание, которое позволяет предприятиям прогнозировать выход из строя оборудования и планировать ремонтные работы заранее, минимизируя время простоя и затраты на обслуживание.  Вместо того чтобы полагаться на регулярное плановое обслуживание, которое может быть излишним или недостаточным, предиктивное обслуживание использует алгоритмы машинного обучения для анализа данных с датчиков, установленных на оборудовании, и выявления признаков надвигающейся поломки.  Например, алгоритмы МО могут анализировать вибрацию, температуру, давление и другие параметры работы двигателя, чтобы определить, когда необходимо заменить подшипник или провести другой ремонт.  Это позволяет предприятиям избегать неожиданных остановок производства, снижать затраты на ремонт и продлевать срок службы оборудования.  В энергетической отрасли, где время простоя оборудования может быть особенно критичным, предиктивное обслуживание позволяет предотвращать аварии и обеспечивать надежное электроснабжение.  Подобные системы сейчас широко внедряются на ветряных электростанциях для прогнозирования поломок лопастей и редукторов, что позволяет значительно сократить затраты на обслуживание и увеличить выработку электроэнергии.</w:t>
        <w:br/>
        <w:br/>
        <w:t>В области контроля качества ИИ и МО позволяют автоматизировать процесс выявления дефектов и брака, повышая точность и скорость контроля и снижая затраты на ручной труд.  Вместо того чтобы полагаться на визуальный контроль, который может быть субъективным и неэффективным, системы машинного зрения, оснащенные алгоритмами ИИ, могут анализировать изображения продукции и выявлять даже самые незначительные дефекты с высокой точностью.  Например, в автомобильной промышленности системы машинного зрения используются для контроля качества сварных швов, покраски и сборки автомобилей, что позволяет значительно повысить качество продукции и снизить количество брака.  В пищевой промышленности системы машинного зрения используются для контроля качества упаковки, выявления загрязнений и проверки соответствия продукции требованиям безопасности.  Эти системы не только повышают качество продукции, но и позволяют снизить затраты на ручной труд и повысить производительность.  Современные алгоритмы глубокого обучения позволяют системам машинного зрения распознавать даже самые сложные дефекты, которые не могут быть обнаружены человеком.</w:t>
        <w:br/>
        <w:br/>
        <w:t>Еще одним перспективным направлением применения ИИ и МО в промышленности является оптимизация производственных процессов и управление цепочками поставок.  Алгоритмы машинного обучения могут анализировать огромные объемы данных о производственных процессах, таких как потребление энергии, использование сырья, время выполнения операций и другие параметры, чтобы выявить возможности для повышения эффективности и снижения затрат.  Например, алгоритмы МО могут оптимизировать график производства, чтобы минимизировать время простоя оборудования и максимизировать выпуск продукции.  В цепочках поставок алгоритмы МО могут прогнозировать спрос на продукцию, оптимизировать запасы и улучшить планирование поставок, что позволяет снизить затраты на хранение и транспорт, а также обеспечить своевременную поставку продукции потребителям.  Компании, которые используют алгоритмы МО для оптимизации своих цепочек поставок, могут значительно улучшить свою конкурентоспособность и повысить свою прибыльность.  С помощью ИИ и МО предприятия могут не только оптимизировать текущие процессы, но и разрабатывать новые продукты и услуги, которые отвечают потребностям рынка.</w:t>
        <w:br/>
        <w:br/>
        <w:br/>
        <w:t>Искусственный интеллект (ИИ) коренным образом преобразует промышленный ландшафт, открывая беспрецедентные возможности для автоматизации, повышения эффективности и создания инновационных решений в самых разных отраслях.  Вместо традиционных, жестко запрограммированных систем, ИИ позволяет предприятиям внедрять интеллектуальные, адаптивные решения, способные к самообучению и оптимизации процессов в реальном времени, что значительно повышает гибкость и производительность.  Эта трансформация особенно заметна в области роботизации, где ИИ позволяет роботам выполнять сложные задачи, требующие высокой точности, скорости и адаптивности, что ранее было недостижимо.  ИИ-управляемые роботы могут работать в опасных или труднодоступных условиях, выполнять рутинные операции с минимальным участием человека и даже самостоятельно принимать решения в сложных ситуациях, что позволяет предприятиям повысить безопасность, снизить затраты и повысить качество продукции.  Вместо того, чтобы просто повторять запрограммированные движения, эти роботы могут воспринимать окружающую среду, анализировать данные и адаптироваться к изменяющимся условиям, что делает их незаменимыми помощниками в современных производственных процессах.</w:t>
        <w:br/>
        <w:br/>
        <w:t>Автоматическое управление технологическими процессами с использованием ИИ становится все более распространенным, позволяя предприятиям оптимизировать параметры производства, снижать потребление энергии и повышать качество продукции. Вместо ручной настройки и контроля, ИИ-алгоритмы могут анализировать огромные объемы данных, выявлять закономерности и принимать решения, направленные на повышение эффективности и снижение затрат.  Например, в химической промышленности ИИ-системы могут оптимизировать параметры реакций, контролировать температуру и давление, и регулировать подачу сырья, чтобы максимизировать выход продукции и минимизировать отходы.  В энергетической отрасли ИИ-алгоритмы могут оптимизировать работу электростанций, прогнозировать потребление энергии и управлять распределением электроэнергии, чтобы обеспечить надежное и эффективное электроснабжение.  Эти системы не только повышают эффективность производства, но и позволяют предприятиям снизить воздействие на окружающую среду и повысить свою экологическую устойчивость.  Вместо того, чтобы полагаться на опыт и интуицию операторов, ИИ-системы могут принимать решения на основе объективных данных и аналитических расчетов, что позволяет избежать ошибок и повысить надежность процессов.</w:t>
        <w:br/>
        <w:br/>
        <w:t>Визуальный контроль качества с использованием ИИ и машинного зрения становится все более востребованным в различных отраслях, позволяя предприятиям автоматизировать процесс выявления дефектов и брака, повышая точность и скорость контроля и снижая затраты на ручной труд. Вместо ручного осмотра продукции, системы машинного зрения, оснащенные ИИ-алгоритмами, могут анализировать изображения продукции и выявлять даже самые незначительные дефекты с высокой точностью.  Например, в автомобильной промышленности системы машинного зрения используются для контроля качества покраски, сварки и сборки автомобилей, выявляя царапины, трещины и другие дефекты, которые могут быть не видны человеческому глазу.  В пищевой промышленности системы машинного зрения используются для контроля качества упаковки, выявления загрязнений и проверки соответствия продукции требованиям безопасности.  Эти системы не только повышают качество продукции, но и позволяют снизить затраты на ручной труд и повысить производительность. Современные алгоритмы глубокого обучения позволяют системам машинного зрения распознавать даже самые сложные дефекты, которые не могут быть обнаружены человеком, что обеспечивает более высокий уровень качества и удовлетворенности клиентов.  Вместо того, чтобы полагаться на субъективные оценки операторов, системы машинного зрения могут предоставлять объективные данные и аналитические отчеты, что позволяет предприятиям принимать обоснованные решения и улучшать свои процессы контроля качества.</w:t>
        <w:br/>
        <w:br/>
        <w:br/>
        <w:t>Машинное обучение (МО) становится краеугольным камнем современных промышленных процессов, позволяя предприятиям не просто реагировать на возникающие проблемы, но и предвидеть их, оптимизировать работу оборудования и выявлять потенциально опасные ситуации до того, как они приведут к сбоям или убыткам.  Вместо традиционных методов, основанных на статистических данных и эмпирических оценках, МО использует алгоритмы, способные анализировать огромные массивы данных, выявлять скрытые закономерности и строить предиктивные модели, которые позволяют прогнозировать будущие события с высокой точностью.  Это открывает принципиально новые возможности для повышения эффективности производства, снижения затрат и улучшения качества продукции, что делает внедрение МО критически важным для предприятий, стремящихся сохранить конкурентоспособность на современном рынке.  Не стоит недооценивать, что алгоритмы МО постоянно совершенствуются, что делает их решения все более точными и надежными.</w:t>
        <w:br/>
        <w:br/>
        <w:t>Одной из наиболее перспективных областей применения МО является предиктивное обслуживание, которое позволяет предприятиям прогнозировать время выхода из строя оборудования и планировать техническое обслуживание до того, как произойдет поломка.  Вместо проведения планового технического обслуживания через определенные промежутки времени, что часто приводит к ненужным затратам и простоям оборудования, МО использует данные, полученные с датчиков, установленных на оборудовании, для анализа его состояния в реальном времени.  Например, алгоритмы МО могут анализировать вибрацию, температуру, давление и другие параметры работы турбин, насосов, компрессоров и другого оборудования, чтобы выявить признаки износа или повреждений.  Благодаря этому можно точно определить, когда потребуется техническое обслуживание, и запланировать его в наиболее удобное время, что позволяет избежать незапланированных простоев, снизить затраты на ремонт и продлить срок службы оборудования.  Компании, внедрившие предиктивное обслуживание, отмечают значительное сокращение затрат на техническое обслуживание и увеличение производительности оборудования.</w:t>
        <w:br/>
        <w:br/>
        <w:t>Оптимизация параметров производства также является важной областью применения МО, которая позволяет предприятиям повысить эффективность производства, снизить затраты и улучшить качество продукции.  Алгоритмы МО могут анализировать данные о различных параметрах производства, таких как температура, давление, расход сырья, скорость работы оборудования и другие, чтобы выявить оптимальные значения этих параметров, при которых достигается максимальная производительность и минимальные затраты.  Например, в химической промышленности МО может использоваться для оптимизации параметров реакций, чтобы максимизировать выход продукции и минимизировать отходы.  В энергетической отрасли МО может использоваться для оптимизации работы электростанций, чтобы снизить потребление топлива и выбросы вредных веществ.  Благодаря использованию МО предприятия могут значительно повысить эффективность производства и снизить негативное воздействие на окружающую среду.  Внедрение МО в области оптимизации производства – это инвестиция в будущее, которая позволяет предприятиям оставаться конкурентоспособными и устойчивыми.</w:t>
        <w:br/>
        <w:br/>
        <w:t>Наконец, МО может использоваться для выявления аномалий в производственных процессах, которые могут указывать на проблемы с оборудованием, дефекты продукции или нарушение технологических процессов.  Алгоритмы МО могут анализировать данные о различных параметрах производственного процесса, чтобы выявить отклонения от нормы, которые могут указывать на потенциальные проблемы.  Например, в пищевой промышленности МО может использоваться для выявления аномалий в параметрах упаковки, которые могут указывать на нарушение герметичности или загрязнение продукции.  В машиностроении МО может использоваться для выявления аномалий в параметрах сварки, которые могут указывать на низкое качество сварного соединения.  Благодаря своевременному выявлению аномалий предприятия могут предотвратить возникновение проблем, избежать убытков и улучшить качество продукции.  Разработка и внедрение систем выявления аномалий на основе МО – это важный шаг к созданию надежных и эффективных производственных процессов.</w:t>
        <w:br/>
        <w:br/>
        <w:br/>
        <w:t>В основе эффективного применения машинного обучения (МО) в промышленности лежит выбор подходящего алгоритма, способного решить конкретную задачу. Разнообразие алгоритмов МО велико, и каждый из них обладает своими особенностями, преимуществами и ограничениями.  Можно выделить несколько основных категорий алгоритмов, которые наиболее часто используются в промышленных приложениях: регрессия, классификация, кластеризация и нейронные сети, причем понимание их принципов работы является ключевым для успешного внедрения.  Правильный выбор алгоритма существенно влияет на точность прогнозов, скорость обучения и интерпретируемость результатов, что, в конечном итоге, определяет эффективность всего проекта.  Современные инструменты и библиотеки МО предоставляют широкий спектр готовых алгоритмов, но их эффективное применение требует глубокого понимания их возможностей и ограничений, а также умения правильно подбирать параметры и настраивать процесс обучения.  Не стоит забывать, что универсального алгоритма не существует, и часто для решения комплексных задач необходимо использовать комбинацию различных подходов.</w:t>
        <w:br/>
        <w:br/>
        <w:t>Алгоритмы регрессии используются для прогнозирования непрерывных значений, таких как температура, давление, расход жидкости или объем производства.  Принцип их работы заключается в построении математической модели, описывающей зависимость между входными и выходными переменными на основе исторических данных. Например, на химическом предприятии алгоритм регрессии может использоваться для прогнозирования выхода продукции в зависимости от температуры, давления и концентрации реагентов.  Алгоритмы классификации, напротив, используются для отнесения объектов к определенным категориям или классам.  В промышленном контексте это может быть, например, выявление дефектов продукции на конвейере, классификация типов поломок оборудования или определение причины отклонения параметров технологического процесса от нормы.  В процессе работы алгоритм классификации обучается на наборе размеченных данных, где каждому объекту соответствует определенный класс, и затем использует полученные знания для классификации новых, неизвестных объектов.  Эффективность алгоритмов классификации напрямую зависит от качества и репрезентативности обучающей выборки, а также от правильного выбора признаков, характеризующих объекты.</w:t>
        <w:br/>
        <w:br/>
        <w:t>Алгоритмы кластеризации предназначены для группировки объектов на основе их схожести, без предварительного знания о том, какие группы существуют.  Это позволяет выявлять скрытые закономерности в данных и находить группы объектов, обладающих общими характеристиками.  В промышленности это может быть, например, сегментация клиентской базы для разработки целевых маркетинговых кампаний, выявление групп оборудования, подверженных одинаковым типам поломок, или определение групп дефектов продукции, требующих различных методов устранения.  В отличие от алгоритмов классификации, алгоритмы кластеризации не требуют предварительной разметки данных, что делает их особенно полезными для анализа неструктурированных данных.  Выбор оптимального алгоритма кластеризации зависит от особенностей данных и целей анализа, и часто требует проведения экспериментов с различными параметрами и алгоритмами.  Кластеризация может быть полезным инструментом для обнаружения аномалий и выбросов, которые могут указывать на проблемы в производственном процессе.</w:t>
        <w:br/>
        <w:br/>
        <w:t>Нейронные сети, вдохновленные структурой человеческого мозга, представляют собой наиболее сложные и мощные алгоритмы машинного обучения. Они способны обрабатывать большие объемы данных, выявлять сложные зависимости и обучаться на нелинейных данных.  В промышленности нейронные сети могут использоваться для решения широкого спектра задач, таких как распознавание изображений, обработка естественного языка, прогнозирование временных рядов и оптимизация сложных процессов.  Например, нейронная сеть может использоваться для автоматического контроля качества продукции на конвейере, распознавания дефектов на изображениях или прогнозирования спроса на продукцию.  Обучение нейронных сетей требует больших вычислительных ресурсов и большого объема данных, но позволяет достичь высокой точности прогнозов и решения сложных задач.  Существуют различные типы нейронных сетей, такие как сверточные нейронные сети (CNN), рекуррентные нейронные сети (RNN) и генеративно-состязательные сети (GAN), каждый из которых предназначен для решения определенных типов задач.  Важно понимать, что нейронные сети являются "черными ящиками", и интерпретация их результатов может быть затруднительна.</w:t>
        <w:br/>
        <w:br/>
        <w:br/>
        <w:t>Внедрение технологий искусственного интеллекта (ИИ) и машинного обучения (МО) в промышленность, несмотря на огромный потенциал, сталкивается с рядом серьезных препятствий, которые необходимо преодолеть для достижения реальной эффективности. Одним из ключевых факторов, тормозящих прогресс, является недостаток качественных и размеченных данных, необходимых для обучения моделей. Часто предприятия располагают большим объемом информации, но она представлена в разрозненном виде, содержит ошибки или не имеет необходимой структуры для использования в алгоритмах машинного обучения. Например, на заводе может собираться информация о параметрах технологического процесса, но она не привязана к данным о качестве производимой продукции, что делает невозможным построение модели, связывающей параметры процесса с конечным результатом. Для решения этой проблемы требуются значительные инвестиции в системы сбора, обработки и разметки данных, а также разработка стандартов для обеспечения их качества и совместимости. Важно понимать, что даже самые совершенные алгоритмы машинного обучения не способны творить чудеса, если их обучают на некачественных данных.</w:t>
        <w:br/>
        <w:br/>
        <w:t>Сложность моделей ИИ и МО также является серьезным препятствием для их внедрения в промышленность. Современные алгоритмы машинного обучения, особенно нейронные сети, часто представляют собой сложные математические конструкции, требующие глубоких знаний в области математики, статистики и информатики для понимания и настройки. Это означает, что для успешного внедрения технологий ИИ и МО предприятиям необходимы квалифицированные специалисты, способные разрабатывать, обучать и поддерживать сложные модели. Однако на рынке труда ощущается острый дефицит таких специалистов, что создает значительные трудности для многих предприятий. Более того, даже при наличии квалифицированных специалистов настройка и оптимизация сложных моделей может потребовать значительных вычислительных ресурсов и времени. Важно помнить, что сложность модели не всегда является гарантией ее эффективности, и зачастую простые модели могут дать не менее точные результаты при меньших затратах ресурсов.</w:t>
        <w:br/>
        <w:br/>
        <w:t>Острый дефицит квалифицированных специалистов, обладающих необходимыми знаниями и опытом в области ИИ и МО, является одним из главных факторов, препятствующих широкому внедрению этих технологий в промышленности. Многие предприятия сталкиваются с трудностями при поиске и найме специалистов, способных разрабатывать, обучать и поддерживать сложные модели машинного обучения. Этот дефицит обусловлен несколькими факторами, включая недостаток образовательных программ в области ИИ и МО, высокую конкуренцию за квалифицированных специалистов и отсутствие у многих предприятий достаточных ресурсов для привлечения и удержания таких специалистов. Для решения этой проблемы необходимо инвестировать в развитие образовательных программ в области ИИ и МО, создавать возможности для переподготовки и повышения квалификации специалистов, а также разрабатывать инструменты и платформы, упрощающие процесс разработки и внедрения моделей машинного обучения. Важно понимать, что развитие человеческого капитала является ключевым фактором успеха в эпоху цифровой трансформации.</w:t>
        <w:br/>
        <w:br/>
        <w:t>Кроме того, следует отметить, что внедрение ИИ и МО требует изменения организационной культуры и процессов на предприятиях. Необходимо создать условия для экспериментирования и инноваций, а также обеспечить взаимодействие между различными подразделениями и специалистами. Часто внедрение новых технологий сталкивается с сопротивлением со стороны сотрудников, которые опасаются потерять работу или не уверены в эффективности новых технологий. Для преодоления этого сопротивления необходимо проводить обучение и разъяснительную работу, а также вовлекать сотрудников в процесс внедрения новых технологий. Важно понимать, что внедрение ИИ и МО – это не просто техническая задача, но и организационная задача, требующая изменений в культуре и процессах на предприятии. Успешное внедрение ИИ и МО требует комплексного подхода, включающего инвестиции в данные, технологии, человеческий капитал и организационную культуру.</w:t>
        <w:br/>
        <w:br/>
        <w:br/>
        <w:t>**V. Кибербезопасность промышленных систем**</w:t>
        <w:br/>
        <w:br/>
        <w:t>В эпоху всеобщей цифровизации и стремительного внедрения технологий Индустрии 4.0, промышленные системы становятся все более уязвимыми для кибератак, что создает серьезные риски для непрерывности производства, безопасности данных и даже физической безопасности объектов.  Киберугрозы для промышленности значительно отличаются от тех, с которыми сталкиваются традиционные IT-системы, поскольку они могут напрямую влиять на физические процессы, оборудование и инфраструктуру, приводя к катастрофическим последствиям.  Например, взлом системы управления технологическим процессом (SCADA) на водоочистной станции может привести к загрязнению воды, а атака на электростанцию – к масштабным отключениям электроэнергии, как это произошло в Украине в 2015 году.  Поэтому обеспечение кибербезопасности промышленных систем является критически важной задачей для современных предприятий и требует комплексного подхода, включающего внедрение технических мер защиты, разработку организационных политик и обучение персонала.  Недооценка рисков и недостаточные инвестиции в кибербезопасность могут привести к финансовым потерям, репутационным рискам и даже угрозе жизни людей.</w:t>
        <w:br/>
        <w:br/>
        <w:t>Существует целый спектр угроз, нацеленных на промышленные системы, включая вредоносное программное обеспечение, фишинг, социальную инженерию, атаки типа "отказ в обслуживании" (DoS) и целевые атаки, осуществляемые хорошо организованными хакерскими группами или даже государственными акторами. Вредоносное программное обеспечение, такое как Stuxnet, которое использовалось для атаки на иранские ядерные объекты, способно повреждать оборудование, изменять параметры технологических процессов и выводить из строя критически важные системы.  Фишинговые атаки, направленные на сотрудников предприятий, могут использоваться для получения доступа к конфиденциальной информации, такой как учетные данные и пароли.  Атаки типа "отказ в обслуживании" могут перегружать системы управления и связи, приводя к остановке производства и сбоям в работе оборудования.  Целевые атаки, осуществляемые хорошо подготовленными злоумышленниками, могут быть направлены на конкретные объекты инфраструктуры или системы управления, что требует особенно тщательного анализа и защиты.  Понимание этих угроз и разработка эффективных мер защиты является первым шагом к обеспечению кибербезопасности промышленных систем.</w:t>
        <w:br/>
        <w:br/>
        <w:t>Эффективное обеспечение кибербезопасности промышленных систем требует многоуровневого подхода, включающего внедрение технических мер защиты, разработку организационных политик и обучение персонала.  Технические меры защиты включают использование межсетевых экранов, систем обнаружения вторжений, антивирусного программного обеспечения, средств шифрования и систем контроля доступа.  Межсетевые экраны позволяют контролировать трафик, поступающий в сеть, и блокировать несанкционированный доступ.  Системы обнаружения вторжений помогают выявлять подозрительную активность и оповещать о возможных атаках.  Антивирусное программное обеспечение защищает от вредоносного программного обеспечения, такого как вирусы, трояны и черви.  Средства шифрования обеспечивают конфиденциальность данных, защищая их от несанкционированного доступа.  Системы контроля доступа ограничивают доступ к критически важным системам и данным только для авторизованных пользователей.  Важно регулярно обновлять эти средства защиты и проводить аудит безопасности для выявления уязвимостей.</w:t>
        <w:br/>
        <w:br/>
        <w:t>Организационные политики и обучение персонала играют не менее важную роль в обеспечении кибербезопасности промышленных систем.  Необходимо разработать политики безопасности, определяющие правила и процедуры защиты информации и систем.  Эти политики должны охватывать все аспекты кибербезопасности, включая управление доступом, резервное копирование данных, реагирование на инциденты и обучение персонала.  Регулярное обучение персонала правилам кибербезопасности помогает повысить осведомленность о рисках и научить сотрудников распознавать и предотвращать атаки.  Важно проводить тренинги по фишингу, социальной инженерии и другим распространенным типам атак.  Кроме того, необходимо проводить учения по реагированию на инциденты, чтобы убедиться, что персонал готов к эффективному реагированию на кибератаки.  Создание культуры кибербезопасности, в которой каждый сотрудник осознает свою ответственность за защиту информации и систем, является ключевым фактором успеха в обеспечении кибербезопасности промышленных систем.</w:t>
        <w:br/>
        <w:br/>
        <w:br/>
        <w:t>В современном промышленном ландшафте, где цифровизация пронизывает все аспекты производства и управления, возрастает и опасность киберугроз, направленных против критически важной инфраструктуры. Атаки на промышленные системы больше не ограничиваются кражей данных или нарушением работы информационных технологий; они могут приводить к физическим повреждениям оборудования, остановке производственных процессов, загрязнению окружающей среды и даже угрожать жизни людей.  Угрозы кибербезопасности в промышленности отличаются высокой степенью сложности и целевой направленностью, требуя комплексного подхода к защите, учитывающего специфику промышленных систем и процессов.  Недооценка этих рисков может привести к катастрофическим последствиям для предприятий и национальной экономики, что делает кибербезопасность приоритетной задачей для промышленных организаций и государственных органов.  Сегодня, с увеличением числа подключенных устройств и внедрением технологий Интернета вещей (IoT) в промышленности, поверхность атаки расширяется, и злоумышленники получают все больше возможностей для проникновения в промышленные сети.</w:t>
        <w:br/>
        <w:br/>
        <w:t>Одной из наиболее серьезных угроз для промышленных систем являются атаки на системы управления технологическими процессами (SCADA), которые отвечают за автоматизированное управление оборудованием и производственными линиями.  Эти системы, изначально не предназначенные для защиты от киберугроз, часто имеют устаревшие программные обеспечения и слабые механизмы аутентификации, что делает их уязвимыми для атак.  Злоумышленники, получив доступ к системе SCADA, могут изменять параметры технологических процессов, выводить из строя оборудование, создавать аварийные ситуации и даже приводить к катастрофическим последствиям.  В 2015 году, например, хакеры атаковали украинские электростанции, что привело к масштабным отключениям электроэнергии и нарушению работы инфраструктуры.  Атака была осуществлена с использованием вредоносного программного обеспечения BlackEnergy и имела целью вызвать хаос и дестабилизировать ситуацию в стране.  Этот инцидент стал тревожным звонком для промышленных организаций по всему миру и подчеркнул необходимость укрепления кибербезопасности критически важной инфраструктуры.  Важно понимать, что атаки на системы SCADA могут быть как целенаправленными, так и случайными, и требуют постоянного мониторинга и защиты.</w:t>
        <w:br/>
        <w:br/>
        <w:t>Вирусы-вымогатели, представляющие собой вредоносное программное обеспечение, которое шифрует данные на зараженных системах и требует выкуп за их расшифровку, также представляют серьезную угрозу для промышленных предприятий.  Злоумышленники, заражая промышленные системы вирусами-вымогателями, могут парализовать производственные процессы, остановить поставки продукции и нанести значительный финансовый ущерб.  В 2017 году, например, вирус-вымогатель WannaCry заразил сотни тысяч компьютеров по всему миру, включая промышленные предприятия.  Атака была осуществлена с использованием уязвимости в операционной системе Windows и привела к остановке производственных процессов на многих предприятиях.  В некоторых случаях предприятия были вынуждены платить выкуп злоумышленникам, чтобы восстановить доступ к своим данным.  Вирусы-вымогатели постоянно эволюционируют, становясь все более сложными и трудно обнаружимыми, что требует постоянного совершенствования систем защиты и обучения персонала.  Важно помнить, что регулярное резервное копирование данных является одним из наиболее эффективных способов защиты от вирусов-вымогателей.</w:t>
        <w:br/>
        <w:br/>
        <w:t>Кража интеллектуальной собственности, представляющей собой конфиденциальную информацию, такую как технологические разработки, производственные секреты и коммерческие данные, также представляет серьезную угрозу для промышленных предприятий.  Злоумышленники, получая доступ к интеллектуальной собственности, могут передавать ее конкурентам, использовать для создания поддельной продукции или продавать на черном рынке.  Кража интеллектуальной собственности может нанести значительный ущерб конкурентоспособности предприятия и привести к потере прибыли.  В последние годы участились случаи кражи интеллектуальной собственности с использованием кибератак, направленных на промышленные предприятия.  Злоумышленники используют различные методы, такие как фишинг, социальная инженерия и вредоносное программное обеспечение, для получения доступа к конфиденциальной информации.  Защита интеллектуальной собственности требует комплексного подхода, включающего внедрение технических мер защиты, разработку организационных политик и обучение персонала.  Важно помнить, что защита интеллектуальной собственности является не только технической, но и организационной задачей.</w:t>
        <w:br/>
        <w:br/>
        <w:br/>
        <w:t>Для эффективной защиты промышленных систем от киберугроз, критически важно внедрение многоуровневой системы безопасности, где каждый элемент играет свою роль в предотвращении, обнаружении и реагировании на атаки.  Одним из основополагающих принципов такой системы является сегментация сети, подразумевающая разделение промышленной сети на отдельные, изолированные зоны, каждая из которых предназначена для выполнения определенных функций.  Этот подход позволяет ограничить распространение вредоносного программного обеспечения в случае компрометации одной из зон, минимизируя потенциальный ущерб и обеспечивая возможность быстрого восстановления.  Например, сеть, отвечающая за управление критически важным оборудованием, должна быть полностью отделена от сети, используемой для доступа к Интернету или для обмена данными с внешними партнерами.  Внедрение виртуальных локальных сетей (VLAN) и межсетевых экранов позволяет реализовать эффективную сегментацию сети, обеспечивая контроль над трафиком между различными зонами и блокируя несанкционированный доступ.  Реализация такой архитектуры создает своего рода «цифровые баррикады», значительно усложняя задачу злоумышленникам и повышая общую устойчивость системы к атакам.</w:t>
        <w:br/>
        <w:br/>
        <w:t>Межсетевые экраны, выступая в роли своеобразных «вахтеров» на границе сети, выполняют важнейшую функцию фильтрации сетевого трафика, блокируя несанкционированный доступ и предотвращая проникновение вредоносного программного обеспечения.  Современные межсетевые экраны предлагают широкий спектр функций, включая фильтрацию по IP-адресам, портам, протоколам и содержимому, позволяя создавать детальные правила доступа и эффективно защищать сеть от различных типов угроз.  Важно отметить, что межсетевой экран должен быть правильно настроен и регулярно обновляться, чтобы соответствовать новым угрозам и обеспечивать оптимальный уровень защиты.  Внедрение межсетевых экранов нового поколения (NGFW), оснащенных функциями обнаружения и предотвращения вторжений (IDS/IPS), позволяет значительно повысить эффективность защиты, автоматически блокируя известные атаки и выявляя подозрительную активность.  Использование нескольких межсетевых экранов на разных уровнях сети позволяет создать многоуровневую защиту, усложняя задачу злоумышленникам и повышая общую устойчивость системы к атакам.</w:t>
        <w:br/>
        <w:br/>
        <w:t>Системы обнаружения вторжений (IDS) и предотвращения вторжений (IPS) играют ключевую роль в выявлении и блокировании атак, которые смогли обойти межсетевой экран.  IDS, работая в режиме мониторинга, анализирует сетевой трафик и выявляет подозрительную активность, генерируя оповещения для администраторов безопасности.  IPS, в отличие от IDS, активно блокирует атаки, автоматически принимая меры для предотвращения ущерба.  Современные системы IDS/IPS используют различные методы анализа, включая сигнатурный анализ, статистический анализ и поведенческий анализ, чтобы выявлять как известные, так и новые типы атак.  Важно отметить, что системы IDS/IPS должны быть правильно настроены и регулярно обновляться, чтобы соответствовать новым угрозам и обеспечивать оптимальный уровень защиты.  Интеграция систем IDS/IPS с другими системами безопасности, такими как межсетевые экраны и системы управления событиями безопасности (SIEM), позволяет создать комплексную систему защиты, обеспечивающую эффективное выявление и блокирование атак.</w:t>
        <w:br/>
        <w:br/>
        <w:t>Антивирусное программное обеспечение, несмотря на появление более продвинутых методов защиты, по-прежнему является важным элементом обеспечения безопасности промышленных систем.  Современные антивирусные программы используют различные методы обнаружения вредоносного программного обеспечения, включая сигнатурный анализ, эвристический анализ и поведенческий анализ, чтобы выявлять как известные, так и новые типы угроз.  Важно отметить, что антивирусное программное обеспечение должно быть регулярно обновляемо, чтобы соответствовать новым угрозам и обеспечивать оптимальный уровень защиты.  Внедрение централизованной системы управления антивирусным программным обеспечением позволяет упростить управление и мониторинг защиты на всех конечных точках сети.  В сочетании с другими мерами безопасности, такими как межсетевые экраны и системы обнаружения вторжений, антивирусное программное обеспечение обеспечивает надежную защиту от вредоносного программного обеспечения и помогает предотвратить компрометацию промышленных систем.  Внедрение решений Endpoint Detection and Response (EDR) расширяет возможности традиционных антивирусов, предоставляя возможность более глубокого анализа угроз и оперативного реагирования на инциденты.</w:t>
        <w:br/>
        <w:br/>
        <w:br/>
        <w:t>В современном промышленном ландшафте, где цифровизация пронизывает все аспекты производственных процессов, обеспечение кибербезопасности становится не просто желательным, а критически необходимым условием устойчивого развития предприятий.  В этой связи, особое значение приобретают стандарты и нормативы, определяющие требования к системам защиты информации и предоставляющие четкие ориентиры для разработчиков, интеграторов и пользователей.  Несоблюдение этих требований может привести к серьезным последствиям, включая остановку производства, потерю конфиденциальной информации, нанесение ущерба репутации и финансовые потери.  Поэтому, внедрение и поддержание соответствия международным и национальным стандартам кибербезопасности является неотъемлемой частью стратегии управления рисками на любом промышленном предприятии, обеспечивая надежную защиту от постоянно эволюционирующих киберугроз.  Внедрение стандартов обеспечивает не только техническую безопасность, но и позволяет создать эффективную систему управления информационной безопасностью, основанную на лучших практиках и проверенных методиках.</w:t>
        <w:br/>
        <w:br/>
        <w:t>Одним из наиболее авторитетных и признанных в мире стандартов в области промышленной кибербезопасности является серия ISA/IEC 62443, разработанная Международной организацией по автоматизации (ISA) и Международной электротехнической комиссией (IEC).  Этот стандарт представляет собой комплексный подход к обеспечению безопасности промышленных систем автоматизации и управления (ICS), охватывая все аспекты жизненного цикла, от проектирования и разработки до внедрения, эксплуатации и сопровождения.  ISA/IEC 62443 не просто определяет технические требования к системам защиты, но и предоставляет рекомендации по созданию эффективной организационной структуры, разработке политик и процедур, обучению персонала и проведению аудитов безопасности.  В отличие от универсальных стандартов кибербезопасности, ISA/IEC 62443 учитывает специфику промышленных систем, которые отличаются высокой сложностью, распределенностью и критичностью, и предоставляет инструменты для оценки и управления рисками, характерными для этих систем.  Примером практического применения этого стандарта может служить внедрение системы сегментации сети на химическом предприятии, разделяющей сеть управления технологическим процессом от корпоративной сети, что значительно снижает риск распространения вредоносного программного обеспечения в случае компрометации одного из сегментов.</w:t>
        <w:br/>
        <w:br/>
        <w:t>Другим важным документом, определяющим требования к системам кибербезопасности, является NIST Cybersecurity Framework (CSF), разработанный Национальным институтом стандартов и технологий (NIST) США.  В отличие от ISA/IEC 62443, который ориентирован на промышленные системы, NIST CSF представляет собой универсальную основу для улучшения кибербезопасности в организациях любого типа и размера.  Основанный на пяти основных функциях – идентификация, защита, обнаружение, реагирование и восстановление – NIST CSF предоставляет гибкий и масштабируемый подход к управлению рисками, позволяя организациям адаптировать рамки к своим конкретным потребностям и приоритетам.  NIST CSF особенно полезен для организаций, которые только начинают внедрять систему управления информационной безопасностью, так как он предоставляет четкие ориентиры и рекомендации по выбору и внедрению соответствующих мер защиты.  Примером практического применения NIST CSF может служить разработка плана реагирования на инциденты кибербезопасности на энергетическом предприятии, определяющего четкие процедуры и ответственных лиц для оперативного реагирования на различные типы атак и минимизации их последствий.  Использование NIST CSF позволяет не только улучшить защиту от киберугроз, но и продемонстрировать заинтересованным сторонам, таким как клиенты, партнеры и регулирующие органы, приверженность организации обеспечению безопасности информации.</w:t>
        <w:br/>
        <w:br/>
        <w:t>Внедрение стандартов и нормативов кибербезопасности – это не одноразовая задача, а непрерывный процесс, требующий постоянного мониторинга, оценки и совершенствования.  Важно регулярно проводить аудиты безопасности, обновлять системы защиты, обучать персонал и адаптировать политики и процедуры к изменяющимся угрозам и требованиям.  Кроме того, необходимо учитывать специфику конкретного предприятия и его производственных процессов, а также требования регуляторных органов и стандартов отрасли.  Примером успешного внедрения стандартов может служить нефтеперерабатывающее предприятие, внедрившее систему управления информационной безопасностью на основе стандарта ISO 27001, что позволило снизить риск кибератак, повысить надежность работы производственных систем и улучшить репутацию компании.  В конечном счете, инвестиции в кибербезопасность – это инвестиции в устойчивое развитие предприятия, обеспечивающие защиту от рисков, повышение конкурентоспособности и укрепление доверия со стороны заинтересованных сторон.  Наличие четко определенной стратегии кибербезопасности, основанной на признанных стандартах и нормативах, является ключевым фактором успеха в современном цифровом мире.</w:t>
        <w:br/>
        <w:br/>
        <w:br/>
        <w:t>Несмотря на внедрение самых передовых технологий и строгих стандартов кибербезопасности, наиболее уязвимым звеном в любой промышленной системе остается человеческий фактор.  Даже самые надежные системы защиты могут быть легко обойдены, если персонал не осознает потенциальных угроз и не соблюдает базовые правила безопасности.  Поэтому, обучение персонала – это не просто желательная практика, а критически необходимый элемент комплексной стратегии кибербезопасности, позволяющий снизить риск человеческих ошибок и повысить устойчивость предприятия к кибератакам.  Важно понимать, что киберугрозы постоянно эволюционируют, и сотрудники должны регулярно обновлять свои знания и навыки, чтобы эффективно противостоять новым вызовам.  Отсутствие должной осведомленности может привести к неосторожным действиям, таким как открытие подозрительных электронных писем, переход по вредоносным ссылкам или использование слабых паролей, что в свою очередь может привести к компрометации критически важных систем и утечке конфиденциальной информации.  Без должной подготовки персонал становится легкой мишенью для злоумышленников, использующих методы социальной инженерии для получения доступа к ценным ресурсам.</w:t>
        <w:br/>
        <w:br/>
        <w:t>Обучение персонала должно быть комплексным и охватывать широкий спектр тем, начиная от базовых принципов кибербезопасности и заканчивая специфическими угрозами, характерными для конкретной отрасли и предприятия.  Сотрудники должны знать, как распознавать фишинговые письма, вредоносные программы и другие виды кибератак, как защитить свои учетные записи и устройства, и как сообщать о подозрительных инцидентах.  Важно не только предоставлять теоретические знания, но и проводить практические занятия и тренинги, позволяющие сотрудникам закрепить полученные навыки и научиться применять их на практике.  Например, можно проводить симуляции фишинговых атак, чтобы проверить, насколько хорошо сотрудники умеют распознавать и избегать вредоносные письма.  Кроме того, необходимо регулярно проводить обучение по вопросам безопасности данных и конфиденциальности, чтобы сотрудники понимали важность защиты информации и соблюдали соответствующие политики и процедуры.  Для повышения эффективности обучения можно использовать различные форматы, такие как онлайн-курсы, вебинары, интерактивные тренажеры и очные семинары.</w:t>
        <w:br/>
        <w:br/>
        <w:t>Примером успешного внедрения программы обучения персонала может служить крупная производственная компания, внедрившая комплексную систему обучения, охватывающую всех сотрудников, от руководства до рабочих.  Программа включала в себя онлайн-курсы по основам кибербезопасности, практические тренинги по распознаванию фишинговых атак и вредоносных программ, а также регулярные аудиты безопасности, позволяющие оценить уровень осведомленности сотрудников и выявить слабые места в системе защиты.  В результате внедрения программы компания смогла значительно снизить риск кибератак и утечек данных, а также повысить культуру безопасности среди сотрудников.  Кроме того, компания внедрила систему мотивации и поощрения сотрудников, которые активно участвуют в программе обучения и сообщают о подозрительных инцидентах.  Такая система позволяет стимулировать сотрудников к повышению своей осведомленности в области кибербезопасности и внести свой вклад в защиту компании от киберугроз.  Необходимо также учитывать специфику конкретной отрасли и предприятия при разработке программы обучения, чтобы она соответствовала потребностям и приоритетам компании.</w:t>
        <w:br/>
        <w:br/>
        <w:t>Важно понимать, что обучение персонала – это не одноразовая акция, а непрерывный процесс, требующий постоянного мониторинга и обновления.  Киберугрозы постоянно эволюционируют, и сотрудники должны регулярно обновлять свои знания и навыки, чтобы эффективно противостоять новым вызовам.  Поэтому, необходимо регулярно проводить повторные обучения, тренинги и семинары, чтобы поддерживать высокий уровень осведомленности среди сотрудников.  Кроме того, необходимо создавать культуру безопасности, в которой сотрудники понимают важность защиты информации и активно участвуют в обеспечении кибербезопасности.  Такая культура может быть создана путем проведения регулярных совещаний по вопросам безопасности, обмена информацией о киберугрозах и лучших практиках, а также путем поощрения сотрудников, которые активно участвуют в обеспечении кибербезопасности.  В конечном итоге, инвестиции в обучение персонала – это инвестиции в устойчивое развитие предприятия, обеспечивающие защиту от рисков, повышение конкурентоспособности и укрепление доверия со стороны заинтересованных сторон.</w:t>
        <w:br/>
        <w:br/>
        <w:br/>
        <w:t>**VI. Перспективы развития промышленной автоматизации и цифровизации**</w:t>
        <w:br/>
        <w:br/>
        <w:t>Будущее промышленной автоматизации и цифровизации не просто в дальнейшем совершенствовании существующих технологий, а в их глубокой конвергенции, создании принципиально новых синергетических эффектов и переходе к самообучающимся, самооптимизирующимся и самовосстанавливающимся производственным системам. Это означает, что мы увидим не просто автоматизацию отдельных операций, но и полную интеграцию автоматизированных систем с искусственным интеллектом, Интернетом вещей, облачными вычислениями и передовыми технологиями кибербезопасности, формируя единую интеллектуальную экосистему производства. Такая экосистема будет способна адаптироваться к меняющимся условиям, прогнозировать отказы оборудования, оптимизировать производственные процессы в режиме реального времени и даже самостоятельно разрабатывать новые продукты и услуги, существенно повышая эффективность, снижая затраты и обеспечивая конкурентные преимущества.  В перспективе, речь идет о создании "умных фабрик", где машины и люди работают вместе, используя данные и аналитику для принятия оптимальных решений и достижения поставленных целей.</w:t>
        <w:br/>
        <w:br/>
        <w:t>Одним из ключевых направлений развития станет широкое внедрение цифровых двойников – виртуальных моделей физических объектов и процессов, позволяющих проводить моделирование, анализ и оптимизацию без необходимости физического вмешательства.  Цифровые двойники позволят компаниям испытывать новые производственные сценарии, предсказывать поведение оборудования, оптимизировать логистические цепочки и даже разрабатывать новые продукты в виртуальной среде, существенно сокращая время и затраты на разработку и вывод на рынок.  Например, компания Siemens активно использует цифровые двойники для проектирования и оптимизации своих турбин, позволяя клиентам моделировать различные сценарии эксплуатации и выбирать оптимальные параметры для достижения максимальной эффективности.  Более того, цифровые двойники позволяют проводить предиктивное обслуживание оборудования, предсказывая возможные поломки и планируя ремонтные работы заранее, минимизируя время простоя и снижая риски возникновения аварийных ситуаций.  В будущем, цифровые двойники станут неотъемлемой частью всех производственных процессов, обеспечивая полную прозрачность, управляемость и оптимизацию.</w:t>
        <w:br/>
        <w:br/>
        <w:t>Растущую роль будут играть облачные вычисления, обеспечивающие масштабируемость, гибкость и доступность данных и приложений. Облачные платформы позволяют компаниям хранить и обрабатывать огромные объемы данных, получаемых с датчиков, машин и других источников, использовать передовые аналитические инструменты и искусственный интеллект для выявления закономерностей и принятия обоснованных решений.  Это особенно важно для малых и средних предприятий, которые не имеют ресурсов для создания и поддержания собственной IT-инфраструктуры.  Облачные решения позволяют им получить доступ к передовым технологиям и сервисам, не инвестируя в дорогостоящее оборудование и программное обеспечение.  Компания Microsoft, например, предлагает облачную платформу Azure, которая предоставляет широкий спектр сервисов для промышленной автоматизации и цифровизации, включая аналитику данных, машинное обучение, Интернет вещей и кибербезопасность.  В перспективе, облачные вычисления станут основой для создания единой глобальной производственной экосистемы, объединяющей компании, поставщиков и клиентов.</w:t>
        <w:br/>
        <w:br/>
        <w:t>Однако, реализация всех этих перспектив невозможна без обеспечения высокого уровня кибербезопасности. С ростом автоматизации и цифровизации, растет и риск кибератак, которые могут привести к остановке производства, утечке конфиденциальной информации и значительным финансовым потерям.  Поэтому, необходимо внедрять комплексные меры защиты, включающие в себя защиту периметра сети, обнаружение вторжений, шифрование данных, многофакторную аутентификацию и регулярное обучение персонала.  Кроме того, необходимо разрабатывать и внедрять системы резервного копирования и восстановления данных, чтобы обеспечить возможность быстрого восстановления работоспособности в случае кибератаки.  Компания Rockwell Automation, например, предлагает комплексные решения для промышленной кибербезопасности, включающие в себя аппаратное и программное обеспечение, а также услуги по консультированию и обучению.  В будущем, кибербезопасность станет неотъемлемой частью всех производственных процессов, обеспечивая надежную защиту от киберугроз и гарантируя непрерывность бизнеса.</w:t>
        <w:br/>
        <w:br/>
        <w:br/>
        <w:t>Конвергенция технологий, объединяющая автоматизацию, искусственный интеллект, промышленный интернет вещей (IIoT) и кибербезопасность, – это не просто тенденция, а фундаментальный сдвиг в парадигме промышленного производства, определяющий будущее всей отрасли. В прошлом каждая из этих областей развивалась относительно изолированно, имея свои собственные цели и задачи. Сегодня, однако, становится очевидным, что максимальный эффект достигается только при их синергетическом взаимодействии, создании единой, взаимосвязанной экосистемы, где данные беспрепятственно циркулируют между различными системами и процессами. Эта конвергенция позволяет предприятиям переходить от реактивного управления к проактивному предсказанию и оптимизации, значительно повышая эффективность, снижая затраты и обеспечивая конкурентные преимущества.</w:t>
        <w:br/>
        <w:br/>
        <w:t>Представьте себе современный автомобильный завод, где автоматизированные роботы выполняют сложные задачи по сборке, а датчики IIoT, установленные на всем оборудовании, собирают огромные объемы данных о производительности, температуре, вибрации и других критических параметрах. Эти данные, обработанные с помощью алгоритмов искусственного интеллекта, позволяют не только выявлять потенциальные проблемы на ранней стадии, но и прогнозировать потребность в техническом обслуживании, оптимизировать графики работы оборудования и даже адаптировать производственный процесс к меняющимся условиям спроса. В то же время, интегрированная система кибербезопасности защищает всю эту инфраструктуру от внешних угроз, обеспечивая непрерывность производства и конфиденциальность данных. Это не просто автоматизация, это интеллектуальное производство, где машины и люди работают вместе, используя данные и аналитику для принятия оптимальных решений.</w:t>
        <w:br/>
        <w:br/>
        <w:t>Ключевым фактором, обеспечивающим конвергенцию технологий, является развитие платформ промышленного интернета вещей (IIoT), которые выступают в роли своеобразного “нервного центра”, соединяющего все элементы производственной системы. Эти платформы предоставляют инструменты для сбора, обработки, анализа и визуализации данных, а также для разработки и развертывания приложений, которые автоматизируют различные процессы и задачи. Например, компания Siemens предлагает платформу MindSphere, которая позволяет предприятиям подключать свои машины и оборудование к облаку, собирать данные о производительности и использовать их для оптимизации производственных процессов, снижения затрат и улучшения качества продукции. Другой пример – платформа GE Predix, которая специализируется на предиктивном обслуживании оборудования и позволяет предприятиям предотвращать поломки и снижать время простоя.  Эти платформы, в сочетании с алгоритмами искусственного интеллекта и системами кибербезопасности, создают мощный инструмент для повышения эффективности и конкурентоспособности предприятий.</w:t>
        <w:br/>
        <w:br/>
        <w:t>Более того, конвергенция технологий позволяет предприятиям создавать новые бизнес-модели и сервисы. Например, вместо того чтобы продавать оборудование, производители могут предлагать клиентам “оборудование как услугу” (Equipment-as-a-Service – EaaS), где оплата производится за фактическое использование оборудования, а производитель берет на себя ответственность за его обслуживание и ремонт. Такая модель позволяет клиентам снизить капитальные затраты и получить доступ к передовым технологиям, а производителям – получить стабильный доход и укрепить отношения с клиентами.  Компания Rolls-Royce, например, предлагает своим клиентам в авиационной отрасли “Power-by-the-Hour” – сервис, в рамках которого компания берет на себя ответственность за обслуживание и ремонт двигателей, а клиенты оплачивают только часы работы двигателей. Это не просто обслуживание, это партнерство, основанное на данных и аналитике, которое позволяет обеим сторонам извлекать максимальную выгоду. Таким образом, конвергенция технологий – это не только технологический сдвиг, но и бизнес-трансформация, которая открывает новые возможности для роста и инноваций.</w:t>
        <w:br/>
        <w:br/>
        <w:br/>
        <w:t>Развитие цифровых двойников – это не просто модный технологический тренд, а фундаментальный сдвиг в способах проектирования, эксплуатации и оптимизации промышленных активов, представляющий собой виртуальную реплику физического объекта или системы, которая постоянно обновляется данными в реальном времени, поступающими с датчиков и других источников информации. Эти виртуальные модели, будучи точным отражением реальных процессов, позволяют проводить сложные симуляции, прогнозировать поведение системы в различных условиях, выявлять потенциальные проблемы на ранней стадии и оптимизировать производительность без риска для фактического оборудования или производственных процессов, что значительно сокращает затраты, повышает эффективность и позволяет принимать более обоснованные решения. В отличие от традиционных моделей, цифровые двойники не являются статичными представлениями, а динамически меняются в соответствии с изменениями в физическом мире, обеспечивая непрерывный цикл обучения и совершенствования.</w:t>
        <w:br/>
        <w:br/>
        <w:t>Ключевым преимуществом цифровых двойников является их способность к предиктивному обслуживанию, позволяющему предприятиям переходить от реактивного подхода к проактивному планированию технического обслуживания, значительно сокращая время простоя оборудования и увеличивая срок его службы. Представьте себе крупную ветряную электростанцию, где сотни турбин работают в суровых погодных условиях.  Благодаря цифровому двойнику каждой турбины, инженеры могут в режиме реального времени отслеживать состояние критически важных компонентов, таких как лопасти, редукторы и генераторы, выявлять признаки износа или повреждений на ранней стадии и планировать техническое обслуживание до того, как произойдет поломка. Это не только позволяет избежать дорогостоящих простоев, но и оптимизировать графики технического обслуживания, сократить затраты на ремонт и продлить срок службы оборудования.  Примером является компания GE Renewable Energy, которая активно использует цифровые двойники для оптимизации работы своих ветряных турбин, что позволяет значительно повысить эффективность и снизить затраты на техническое обслуживание.</w:t>
        <w:br/>
        <w:br/>
        <w:t xml:space="preserve">Однако, применение цифровых двойников не ограничивается только предиктивным обслуживанием.  Они также могут использоваться для оптимизации производственных процессов, улучшения качества продукции и разработки новых продуктов.  Представьте себе автомобильный завод, где цифровой двойник производственной линии позволяет инженерам моделировать различные сценарии, тестировать новые технологии и оптимизировать параметры процесса без необходимости остановки производства.  Это позволяет значительно сократить время вывода новых продуктов на рынок, повысить качество продукции и снизить производственные затраты.  Компания Siemens, например, активно использует цифровые двойники для проектирования и оптимизации своих производственных линий, что позволяет значительно повысить эффективность и снизить затраты.  Более того, цифровые двойники могут использоваться для обучения персонала, позволяя операторам и инженерам отрабатывать навыки работы с оборудованием в виртуальной среде, что снижает риск ошибок и повышает безопасность. </w:t>
        <w:br/>
        <w:br/>
        <w:t>В будущем можно ожидать, что цифровые двойники станут еще более сложными и интегрированными, объединяя данные из различных источников, таких как IoT-датчики, системы управления предприятием и данные о погоде.  Это позволит создавать все более точные и реалистичные модели, которые будут способны предсказывать поведение систем с высокой точностью и оптимизировать их работу в реальном времени.  Более того, развитие технологий искусственного интеллекта и машинного обучения позволит цифровым двойникам самостоятельно обучаться и адаптироваться к меняющимся условиям, что сделает их еще более ценным инструментом для предприятий.  В конечном итоге, цифровые двойники станут неотъемлемой частью индустрии 4.0, открывая новые возможности для повышения эффективности, снижения затрат и создания инновационных продуктов и услуг.</w:t>
        <w:br/>
        <w:br/>
        <w:br/>
        <w:t>## Использование облачных вычислений</w:t>
        <w:br/>
        <w:br/>
        <w:t>Переход к облачным вычислениям становится все более важным фактором успеха для промышленных предприятий, стремящихся к повышению эффективности, гибкости и масштабируемости своих операций. Традиционные модели хранения и обработки данных, основанные на локальной инфраструктуре, часто оказываются дорогостоящими, сложными в управлении и ограниченными в своих возможностях. Облачные вычисления, напротив, предлагают гибкую и экономически эффективную альтернативу, позволяющую предприятиям хранить и обрабатывать данные в удаленных дата-центрах, управляемых сторонними провайдерами, что существенно снижает капитальные затраты на инфраструктуру и операционные расходы на ее обслуживание. Это позволяет компаниям сосредоточиться на своих ключевых компетенциях, делегируя задачи, связанные с управлением данными, специализированным экспертам.</w:t>
        <w:br/>
        <w:br/>
        <w:t xml:space="preserve">Преимущества облачных вычислений особенно ярко проявляются при работе с большими объемами данных, генерируемыми современными промышленными системами, такими как датчики IoT, системы управления производством и аналитические платформы. Облако обеспечивает практически неограниченную масштабируемость, позволяя предприятиям быстро и легко увеличивать или уменьшать вычислительные ресурсы в зависимости от текущих потребностей. Это особенно важно для предприятий, работающих в условиях быстро меняющегося рынка или имеющих сезонные колебания спроса. Например, производитель сельскохозяйственной техники может использовать облачные вычисления для анализа данных с датчиков, установленных на тракторах и комбайнах, в режиме реального времени, что позволяет оптимизировать производственные процессы и повысить эффективность использования техники в период посевной и уборочной кампаний. </w:t>
        <w:br/>
        <w:br/>
        <w:t>Однако, переход к облачным вычислениям требует тщательного планирования и учета ряда факторов, включая безопасность данных, соответствие нормативным требованиям и интеграцию с существующими системами. Важно выбирать надежного провайдера облачных услуг, который гарантирует высокий уровень безопасности данных и обеспечивает соответствие отраслевым стандартам. Кроме того, необходимо разработать четкий план миграции данных и приложений в облако, чтобы минимизировать риски и обеспечить непрерывность бизнес-процессов. Компания GE Digital, например, активно использует облачную платформу Predix для разработки и развертывания промышленных приложений, обеспечивающих предиктивное обслуживание, оптимизацию производства и повышение эффективности использования оборудования.  Предприятия, выбирающие облачные решения, должны также учитывать требования к сетевому подключению и пропускной способности, чтобы обеспечить быстрый и надежный доступ к данным и приложениям.</w:t>
        <w:br/>
        <w:br/>
        <w:t>Наконец, облачные вычисления открывают новые возможности для сотрудничества и обмена данными между различными участниками цепочки поставок. Облачные платформы позволяют создавать единое информационное пространство, в котором поставщики, производители и клиенты могут обмениваться данными в режиме реального времени, что повышает прозрачность и эффективность всей цепочки поставок. Например, производитель автомобилей может использовать облачную платформу для обмена данными с поставщиками комплектующих, что позволяет оптимизировать запасы, сократить сроки поставки и повысить качество продукции. Использование облачных вычислений позволяет компаниям не просто хранить и обрабатывать данные, но и извлекать из них ценную информацию, которая помогает принимать обоснованные решения и повышать конкурентоспособность на рынке.</w:t>
        <w:br/>
        <w:br/>
        <w:br/>
        <w:t>Развитие человеко-машинного взаимодействия, или, проще говоря, создание интуитивно понятных интерфейсов, становится критически важным фактором успеха для современных промышленных предприятий, стремящихся к максимальной эффективности и вовлеченности персонала. В эпоху, когда сложные системы управления и аналитические платформы пронизывают все аспекты производственного процесса, способность операторов и инженеров быстро и эффективно взаимодействовать с этими системами определяет скорость принятия решений, качество выполняемой работы и общую производительность предприятия. Традиционные интерфейсы, перегруженные информацией, требующие длительного обучения и сложной навигации, больше не соответствуют требованиям современного производства, где время реакции и точность имеют первостепенное значение. Новые интерфейсы должны быть ориентированы на пользователя, визуально понятными, легко адаптируемыми к индивидуальным потребностям и предоставлять информацию в нужном формате в нужное время.</w:t>
        <w:br/>
        <w:br/>
        <w:t>Эволюция человеко-машинного взаимодействия идет по пути отказа от сложных команд и текстовых инструкций в пользу визуальных представлений данных, интуитивно понятных жестов и голосового управления. Например, использование дополненной реальности (AR) позволяет операторам видеть цифровые данные, наложенные на реальное оборудование, что значительно упрощает процесс диагностики и ремонта. Вместо изучения сложных схем и инструкций, оператор может просто взглянуть на оборудование через AR-очки и увидеть, какие компоненты требуют внимания, как их заменить и какие шаги необходимо выполнить. Компания Boeing активно использует AR для обучения техников и ускорения процесса сборки самолетов, снижая количество ошибок и повышая эффективность работы. Более того, современные интерфейсы должны быть адаптируемыми, позволяя операторам настраивать отображаемую информацию, изменять масштаб и переключаться между различными режимами работы в зависимости от конкретной задачи.</w:t>
        <w:br/>
        <w:br/>
        <w:t>Визуализация данных играет ключевую роль в создании интуитивно понятных интерфейсов. Вместо таблиц с цифрами и графиками, трудно интерпретируемыми для неподготовленного пользователя, современные интерфейсы используют интерактивные диаграммы, тепловые карты и трехмерные модели, позволяющие наглядно представить сложные данные и выявить скрытые закономерности. Например, использование тепловых карт позволяет операторам быстро выявлять перегрев оборудования или неисправные участки конвейерной линии, что позволяет оперативно реагировать на возникающие проблемы и предотвращать дорогостоящие поломки. Компания Siemens использует интерактивные панели управления, отображающие данные о производственном процессе в режиме реального времени, что позволяет операторам быстро принимать обоснованные решения и оптимизировать работу оборудования. Такие системы позволяют снижать потребление энергии, повышать качество продукции и увеличивать производительность.</w:t>
        <w:br/>
        <w:br/>
        <w:t>Не менее важным аспектом развития человеко-машинного взаимодействия является использование голосового управления и распознавания естественного языка. Вместо ввода команд через клавиатуру или сенсорный экран, оператор может просто говорить с системой, задавая вопросы или отдавая команды, что значительно упрощает процесс взаимодействия и позволяет освободить руки для выполнения более важных задач. Например, оператор может сказать: "Покажи мне данные о производительности конвейерной линии номер три за последнюю неделю", и система мгновенно предоставит необходимую информацию. Компания Amazon использует голосового помощника Alexa для управления производственными процессами на своих складах, что позволяет повысить эффективность работы и снизить количество ошибок. Кроме того, использование голосового управления позволяет создавать более безопасные рабочие места, так как операторам не нужно отвлекаться от выполнения своих обязанностей, чтобы взаимодействовать с системой.</w:t>
        <w:br/>
        <w:br/>
        <w:t>Развитие человеко-машинного взаимодействия не останавливается на создании более удобных и интуитивно понятных интерфейсов. Современные системы стремятся к созданию "умных" помощников, которые могут предвидеть потребности операторов, предлагать решения проблем и автоматически оптимизировать производственные процессы. Например, система может автоматически обнаруживать аномалии в работе оборудования, предлагать решения для устранения неисправностей и даже автоматически заказывать необходимые запасные части. Компания Google использует искусственный интеллект для разработки "умных" помощников, которые могут помогать операторам в решении сложных задач и оптимизации производственных процессов. Такие системы позволяют повысить производительность, снизить количество ошибок и улучшить качество продукции. В конечном итоге, развитие человеко-машинного взаимодействия направлено на создание более эффективной, безопасной и комфортной рабочей среды для всех участников производственного процесса.</w:t>
        <w:br/>
        <w:br/>
        <w:br/>
        <w:t>В современном промышленном ландшафте концепция устойчивого развития перестала быть просто модным словом или корпоративной социальной ответственностью, превратившись в неотъемлемую часть долгосрочной стратегии успешных предприятий. Внедрение экологически чистых технологий – это не просто забота об окружающей среде, но и разумный экономический выбор, позволяющий снизить затраты, повысить эффективность и укрепить репутацию компании в глазах потребителей и инвесторов.  Предприятия, игнорирующие экологические аспекты, рискуют столкнуться с растущими регуляторными ограничениями, усилением общественного давления и, в конечном итоге, потерей конкурентоспособности на рынке.  Инвестиции в экологически чистые технологии – это инвестиции в будущее, обеспечивающие долгосрочную устойчивость и процветание предприятия.  Ключевым фактором успешного перехода к устойчивому производству является комплексный подход, охватывающий все этапы производственного цикла, от проектирования и выбора материалов до оптимизации энергопотребления и управления отходами.  Устойчивое развитие – это не просто изменение отдельных процессов, а фундаментальная трансформация всей корпоративной культуры, направленная на создание ценности для всех заинтересованных сторон, включая сотрудников, потребителей, общество и окружающую среду.</w:t>
        <w:br/>
        <w:br/>
        <w:t>Примером успешного внедрения экологически чистых технологий является компания Patagonia, производящая одежду и снаряжение для активного отдыха.  Компания не только использует переработанные материалы и органический хлопок в производстве своей продукции, но и активно продвигает принципы устойчивого потребления, призывая потребителей ремонтировать свою одежду вместо того, чтобы покупать новую.  Patagonia также инвестирует в инновационные технологии, направленные на снижение воздействия производства на окружающую среду, такие как использование возобновляемых источников энергии и замкнутых систем водоснабжения.  Более того, компания активно поддерживает экологические инициативы и организации, занимающиеся защитой окружающей среды, и пожертвовает 1% от своих продаж на эти цели.  Такой подход позволил Patagonia не только снизить свое воздействие на окружающую среду, но и укрепить свою репутацию в глазах потребителей и привлечь лояльную аудиторию, ценящую экологическую ответственность.  Успех Patagonia демонстрирует, что экологическая устойчивость может быть не только этическим выбором, но и успешной бизнес-стратегией.  Именно поэтому всё больше компаний пересматривают свои производственные процессы, чтобы соответствовать требованиям устойчивого развития.</w:t>
        <w:br/>
        <w:br/>
        <w:t>Одним из ключевых направлений внедрения экологически чистых технологий является оптимизация энергопотребления.  Промышленные предприятия являются крупными потребителями энергии, и снижение энергопотребления может привести к значительному снижению затрат и выбросов парниковых газов.  Использование энергоэффективного оборудования, такого как светодиодное освещение, энергоэффективные двигатели и системы управления энергопотреблением, позволяет значительно снизить энергопотребление без ущерба для производительности.  Кроме того, переход на возобновляемые источники энергии, такие как солнечная и ветровая энергия, позволяет снизить зависимость от ископаемого топлива и снизить выбросы парниковых газов.  Компания Tesla является ярким примером успешного использования возобновляемых источников энергии в промышленном производстве.  Компания использует солнечные панели для питания своих заводов и разрабатывает системы хранения энергии, позволяющие накапливать избыточную энергию для использования в периоды пиковой нагрузки.  Помимо этого, Tesla активно внедряет технологии рекуперации энергии, позволяющие улавливать и использовать тепло, выделяемое в процессе производства.</w:t>
        <w:br/>
        <w:br/>
        <w:t>Важным аспектом устойчивого развития является управление отходами.  Промышленные предприятия генерируют большое количество отходов, которые могут оказывать негативное воздействие на окружающую среду.  Внедрение технологий переработки и утилизации отходов позволяет снизить объем отходов, отправляемых на полигоны, и вернуть ценные материалы в производственный цикл.  Использование принципов циркулярной экономики, основанных на повторном использовании и переработке материалов, позволяет создать замкнутую систему производства, минимизирующую воздействие на окружающую среду.  Компания Interface, производящая ковровые покрытия, является одним из лидеров в области циркулярной экономики.  Компания разработала систему, позволяющую перерабатывать старые ковровые покрытия в новые продукты, создавая замкнутый цикл производства.  Помимо этого, Interface активно использует переработанные материалы и органический хлопок в производстве своей продукции, снижая зависимость от первичных ресурсов.  Такой подход позволил компании не только снизить свое воздействие на окружающую среду, но и создать новые возможности для бизнеса, основанные на инновационных технологиях и принципах устойчивого развития.</w:t>
      </w:r>
    </w:p>
    <w:p>
      <w:r>
        <w:br w:type="page"/>
      </w:r>
    </w:p>
    <w:p>
      <w:pPr>
        <w:pStyle w:val="Heading1"/>
      </w:pPr>
      <w:r>
        <w:t>Глава 7: Примеры цифровых двойников и их применение: Оптимизация и прогнозирование для установок первичной переработки, каталитического крекинга, систем оборотного водоснабжения и логистических цепочек.</w:t>
      </w:r>
    </w:p>
    <w:p>
      <w:pPr>
        <w:pStyle w:val="Heading2"/>
      </w:pPr>
      <w:r>
        <w:t>Список идей для Главы: "Управление рисками в промышленных системах" (в рамках заданных рамок)</w:t>
      </w:r>
    </w:p>
    <w:p>
      <w:r>
        <w:t>В современном быстро меняющемся промышленном ландшафте, предприятия сталкиваются с постоянно растущим спектром рисков, способных подорвать их стабильность и даже привести к катастрофическим последствиям.  Эти риски включают в себя не только традиционные опасности, такие как поломки оборудования или производственные аварии, но и новые, более сложные угрозы, связанные с кибербезопасностью, геополитической нестабильностью и изменением климата.  Эффективное управление рисками является ключевым фактором успеха для любого промышленного предприятия, обеспечивая его устойчивость, способность адаптироваться к изменяющимся условиям и поддерживать непрерывность производственных процессов.  Игнорирование или недооценка рисков может привести к значительным финансовым потерям, ущербу репутации, юридическим последствиям и даже к угрозе жизни и здоровью людей, что делает управление рисками не просто желательным, но и абсолютно необходимым элементом современной промышленной стратегии.  В конечном итоге, проактивное управление рисками позволяет предприятиям не только минимизировать потенциальные потери, но и использовать возникающие возможности для повышения своей конкурентоспособности и достижения долгосрочного успеха.</w:t>
        <w:br/>
        <w:br/>
        <w:t>Основой эффективного управления рисками является систематический процесс, включающий в себя идентификацию, анализ, оценку и разработку стратегий реагирования на потенциальные угрозы. Идентификация рисков предполагает всестороннее изучение всех аспектов производственной деятельности предприятия, выявление потенциальных источников опасности и определение возможных сценариев развития неблагоприятных событий.  Анализ рисков позволяет оценить вероятность наступления каждого из идентифицированных рисков и потенциальный ущерб, который он может причинить предприятию.  Оценка рисков подразумевает сопоставление вероятности и ущерба для определения приоритетности рисков и выбора наиболее эффективных стратегий реагирования.  Стратегии реагирования на риски могут включать в себя предотвращение рисков, снижение их вероятности или ущерба, передачу рисков другим сторонам, например, путем страхования, или принятие рисков.  Важно отметить, что процесс управления рисками не является одноразовым мероприятием, а требует постоянного мониторинга, обновления и адаптации к изменяющимся условиям.  Регулярные аудиты, проверки и анализ данных позволяют своевременно выявлять новые риски и корректировать стратегии реагирования.</w:t>
        <w:br/>
        <w:br/>
        <w:t>Рассмотрим пример из нефтехимической промышленности, где риски, связанные с взрывоопасностью и токсичностью химических веществ, требуют особого внимания.  На предприятиях нефтехимии внедряются многоуровневые системы защиты, включающие в себя системы раннего обнаружения утечек, автоматическое отключение оборудования в случае аварии, системы пожаротушения и эвакуации.  Регулярные проверки оборудования, обучение персонала и проведение учений по эвакуации позволяют повысить готовность предприятия к неблагоприятным событиям.  Однако, даже при наличии всех этих мер, риск возникновения аварий не может быть полностью исключен.  Поэтому, предприятия нефтехимии разрабатывают планы действий в чрезвычайных ситуациях, предусматривающие эвакуацию персонала, оповещение населения, оказание первой помощи и ликвидацию последствий аварии.  Важную роль в управлении рисками играет сотрудничество с местными органами власти и службами экстренного реагирования.  Регулярные совместные учения позволяют отработать взаимодействие и повысить эффективность действий в чрезвычайных ситуациях.  Кроме того, предприятия нефтехимии внедряют системы управления промышленной безопасностью, соответствующие международным стандартам, таким как ISO 45001, что позволяет систематизировать процесс управления рисками и обеспечить постоянное улучшение показателей безопасности.</w:t>
        <w:br/>
        <w:br/>
        <w:t>Еще одним примером, иллюстрирующим важность управления рисками, является ситуация в автомобильной промышленности, где риски, связанные с качеством продукции и безопасностью потребителей, являются критически важными.  Автомобильные производители внедряют многоступенчатые системы контроля качества, охватывающие все этапы производства, от закупки сырья до сборки готовых автомобилей.  Регулярные проверки оборудования, обучение персонала и внедрение современных технологий контроля качества позволяют выявлять дефекты на ранних стадиях производства и предотвращать попадание бракованной продукции к потребителям.  Однако, даже при наличии всех этих мер, риск возникновения дефектов не может быть полностью исключен.  Поэтому, автомобильные производители разрабатывают программы отзыва автомобилей, предусматривающие замену или ремонт дефектных деталей.  Важную роль в управлении рисками играет взаимодействие с поставщиками комплектующих.  Автомобильные производители предъявляют строгие требования к качеству поставляемых комплектующих и проводят регулярные аудиты поставщиков.  Кроме того, автомобильные производители внедряют системы управления цепочками поставок, позволяющие отслеживать происхождение комплектующих и оперативно реагировать на проблемы с качеством.  В последние годы автомобильные производители активно внедряют системы управления рисками, связанные с кибербезопасностью.  Современные автомобили оснащены большим количеством электронных систем, которые могут быть подвержены хакерским атакам.  Поэтому, автомобильные производители разрабатывают системы защиты от киберугроз и проводят регулярные проверки безопасности.</w:t>
        <w:br/>
        <w:br/>
        <w:br/>
        <w:t>В современном динамичном и сложном промышленном ландшафте, управление рисками стало не просто желательной практикой, а жизненно необходимой стратегией для обеспечения устойчивости, роста и долгосрочного успеха любого предприятия.  Более того, простой констатации необходимости недостаточно – требуется глубокое понимание природы рисков, систематический подход к их идентификации, анализу и оценке, а также разработка и внедрение эффективных мер по их предотвращению, снижению или передаче.  Игнорирование или недооценка рисков может привести к катастрофическим последствиям, включая финансовые потери, ущерб репутации, юридические последствия, а в самых серьезных случаях – к угрозе жизни и здоровью людей.  Эффективное управление рисками позволяет предприятиям не только защитить себя от потенциальных угроз, но и использовать возникающие возможности для повышения своей конкурентоспособности и достижения стратегических целей.  В конечном счете, управление рисками – это инвестиция в будущее, обеспечивающая устойчивость и способность адаптироваться к меняющимся условиям.  В эпоху глобализации и технологических инноваций, когда предприятия сталкиваются с постоянно растущим спектром рисков, эффективное управление ими становится ключевым фактором дифференциации и обеспечения конкурентного преимущества.</w:t>
        <w:br/>
        <w:br/>
        <w:t>По сути, управление рисками – это систематический процесс, охватывающий все аспекты деятельности предприятия, от стратегического планирования до оперативного управления.  Этот процесс включает в себя идентификацию потенциальных источников опасности, анализ вероятности наступления рисков и оценку потенциального ущерба, а также разработку и внедрение мер по смягчению этих рисков.  Идентификация рисков требует тщательного изучения всех аспектов производственной деятельности, включая технологические процессы, инфраструктуру, человеческие ресурсы, поставщиков и клиентов.  Анализ рисков предполагает оценку вероятности наступления каждого риска и потенциального ущерба, который он может причинить предприятию.  Оценка рисков позволяет определить приоритетность рисков и выбрать наиболее эффективные стратегии реагирования.  Важно понимать, что риски не всегда можно полностью исключить, поэтому часто приходится выбирать между различными вариантами снижения вероятности или ущерба, передачи рисков другим сторонам или принятия рисков.  В конечном счете, эффективное управление рисками требует системного подхода, постоянного мониторинга и адаптации к изменяющимся условиям.  При этом необходимо учитывать не только количественные, но и качественные факторы, такие как репутационные риски, риски потери квалифицированных кадров и риски нарушения нормативных требований.</w:t>
        <w:br/>
        <w:br/>
        <w:t>Рассмотрим пример из пищевой промышленности, где риски, связанные с безопасностью продукции и качеством сырья, являются критически важными.  Производители продуктов питания внедряют системы управления безопасностью пищевых продуктов (HACCP), которые позволяют идентифицировать потенциальные опасности, контролировать критические точки и обеспечивать соответствие продукции нормативным требованиям.  Эти системы включают в себя строгий контроль качества сырья, мониторинг технологических процессов, проверку готовой продукции и отслеживание происхождения сырья.  Однако, даже при наличии всех этих мер, риск возникновения пищевых отравлений или заражения продукции не может быть полностью исключен.  Поэтому, производители продуктов питания разрабатывают планы действий в чрезвычайных ситуациях, предусматривающие отзыв продукции, оповещение потребителей и расследование причин происшествия.  Кроме того, они сотрудничают с поставщиками сырья, проводя регулярные проверки и аудиты, а также внедряют системы отслеживания происхождения сырья, что позволяет быстро реагировать на любые проблемы с качеством.  Внедрение этих мер не только защищает потребителей, но и способствует укреплению репутации компании и повышению ее конкурентоспособности.  В конечном итоге, эффективное управление рисками в пищевой промышленности является залогом устойчивого развития и долгосрочного успеха компании.</w:t>
        <w:br/>
        <w:br/>
        <w:t>Еще одним ярким примером является ситуация в химической промышленности, где риски, связанные с опасными веществами и технологическими процессами, требуют особого внимания.  Химические предприятия внедряют многоуровневые системы защиты, включающие в себя системы раннего обнаружения утечек, автоматическое отключение оборудования в случае аварии, системы пожаротушения и эвакуации, а также строгий контроль за хранением и транспортировкой опасных веществ.  Регулярные проверки оборудования, обучение персонала и проведение учений по эвакуации позволяют повысить готовность предприятия к неблагоприятным событиям.  Кроме того, химические предприятия проводят анализ опасностей и оценку рисков (HAZOP), которые позволяют идентифицировать потенциальные опасности и разработать меры по их предотвращению.  Важную роль играет также сотрудничество с местными органами власти и службами экстренного реагирования, которое позволяет оперативно реагировать на любые аварийные ситуации и минимизировать их последствия.  Внедрение этих мер не только обеспечивает безопасность персонала и окружающей среды, но и способствует укреплению репутации компании и повышению ее конкурентоспособности.  В конечном итоге, эффективное управление рисками в химической промышленности является залогом устойчивого развития и долгосрочного успеха компании.</w:t>
        <w:br/>
        <w:br/>
        <w:br/>
        <w:t>В основе любого эффективного управления рисками лежит четкое понимание того, что собой представляет риск – не просто потенциальная опасность, но и сочетание вероятности возникновения нежелаемого события и масштаба потенциального ущерба, который оно может нанести.  По сути, риск – это всегда неопределенность, а неопределенность требует оценки, чтобы можно было принять обоснованные решения и предпринять соответствующие меры.  Простое осознание того, что существует опасность, недостаточно – необходимо оценить вероятность ее реализации и величину потенциальных потерь, чтобы правильно расставить приоритеты и эффективно распределить ресурсы.  Игнорирование любого из этих аспектов может привести к серьезным последствиям, от финансовых потерь до ущерба репутации и, в самых крайних случаях, к угрозе жизни и здоровью людей.  Поэтому, в процессе управления рисками, первоочередной задачей является идентификация и количественная оценка рисков, чтобы можно было разработать эффективные стратегии их смягчения или предотвращения.  Крайне важно понимать, что риск – это не статичное понятие, а динамическая величина, которая может меняться в зависимости от различных факторов, таких как изменения в технологиях, рыночной конъюнктуре, нормативном регулировании и даже природных явлениях.</w:t>
        <w:br/>
        <w:br/>
        <w:t>Рассмотрим, к примеру, ситуацию в строительной отрасли, где риск падения строительных материалов представляет собой постоянную угрозу для рабочих на стройплощадке.  Просто осознание этого риска недостаточно – необходимо оценить вероятность падения материалов (например, на основании статистики предыдущих происшествий, анализа погодных условий и состояния строительных конструкций) и оценить потенциальный ущерб (например, тяжесть травм, стоимость лечения и компенсаций, ущерб оборудованию и нарушение сроков строительства).  На основании этих оценок, можно разработать эффективные меры по смягчению риска, такие как установка защитных сеток, использование страховочных приспособлений, проведение регулярных инструктажей по технике безопасности и контроль за соблюдением правил безопасности на стройплощадке.  Если же риск падения материалов оценивается как слишком высокий, можно рассмотреть возможность изменения технологии строительства или приостановки работ до устранения опасности.  Подобный подход позволяет не только защитить рабочих от травм, но и снизить финансовые потери, связанные с несчастными случаями, и обеспечить своевременное завершение строительного проекта.  Важно подчеркнуть, что оценка рисков должна проводиться регулярно, чтобы учитывать изменения в условиях работы и адаптировать меры безопасности к новым обстоятельствам.</w:t>
        <w:br/>
        <w:br/>
        <w:t>Более сложный пример можно найти в сфере инвестиций, где риск потери капитала является неотъемлемой частью любого финансового вложения.  Инвесторы должны оценить вероятность наступления неблагоприятных событий, таких как снижение стоимости активов, банкротство эмитента или неблагоприятные изменения в экономической ситуации, а также оценить потенциальный размер потерь.  Например, инвестирование в акции высокотехнологичной компании сопряжено с более высоким риском, чем инвестирование в государственные облигации, но при этом и потенциальная доходность акций значительно выше.  Инвесторы должны учитывать свою склонность к риску, финансовые цели и временной горизонт инвестиций, чтобы выбрать подходящий инвестиционный портфель.  Диверсификация инвестиций, то есть распределение капитала между различными активами, позволяет снизить общий риск портфеля за счет компенсации потенциальных потерь по одним активам за счет доходов по другим активам.  Кроме того, инвесторы могут использовать различные инструменты управления рисками, такие как стоп-лосс ордера, которые автоматически продают активы при достижении определенной цены, чтобы ограничить потенциальные потери.  Ключевым моментом является осознание того, что риск и доходность тесно связаны между собой, и более высокая доходность обычно сопряжена с более высоким риском.</w:t>
        <w:br/>
        <w:br/>
        <w:t>Наконец, рассмотрим пример из сферы информационных технологий, где риск кибератаки представляет собой серьезную угрозу для любой организации.  Киберпреступники постоянно разрабатывают новые методы атак, и организации должны постоянно обновлять свои системы защиты, чтобы противостоять этим угрозам.  Оценка риска кибератаки должна учитывать вероятность наступления различных сценариев атак, таких как взлом системы, кража данных, вирусные атаки и атаки типа «отказ в обслуживании», а также оценить потенциальный ущерб, который может быть нанесен в результате этих атак.  Потенциальный ущерб может включать финансовые потери, репутационный ущерб, потерю конфиденциальной информации и нарушение деятельности организации.  Для смягчения риска кибератаки организации должны внедрять многоуровневые системы защиты, включающие в себя межсетевые экраны, антивирусные программы, системы обнаружения вторжений, системы резервного копирования данных и системы управления доступом.  Кроме того, необходимо проводить регулярные обучения персонала по вопросам кибербезопасности и проводить аудиты безопасности для выявления уязвимостей в системах защиты.  Ключевым моментом является осознание того, что кибербезопасность – это непрерывный процесс, требующий постоянного внимания и инвестиций.</w:t>
        <w:br/>
        <w:br/>
        <w:br/>
        <w:t>Понимание риска – первый шаг к его управлению. Это утверждение может показаться очевидным, но на практике многие организации и отдельные лица недооценивают важность тщательной оценки потенциальных угроз и уязвимостей, прежде чем приступать к каким-либо действиям.  Игнорирование риска – это не просто безрассудство, это прямая дорога к нежелательным последствиям, которые могут варьироваться от незначительных неудобств до катастрофических потерь.  По сути, понимание риска требует от нас способности предвидеть возможные негативные сценарии, оценить вероятность их реализации и определить потенциальный масштаб ущерба, который они могут нанести.  Без этого фундаментального понимания любые попытки управления рисками будут хаотичными, неэффективными и, в конечном итоге, обречены на провал.  Важно помнить, что риск – это не статичное понятие, а динамичная величина, которая может меняться в зависимости от различных факторов, таких как изменения в технологиях, рыночной конъюнктуре, нормативном регулировании и даже природных явлениях, и, следовательно, понимание риска должно быть непрерывным процессом, требующим постоянного внимания и обновления.</w:t>
        <w:br/>
        <w:br/>
        <w:t>Представьте себе молодого предпринимателя, мечтающего открыть собственный ресторан.  Он полон энтузиазма и уверенности в успехе своего предприятия, но при этом пренебрегает анализом рисков, связанных с этим начинанием.  Он не учитывает такие факторы, как высокая конкуренция на рынке общественного питания, возможность снижения покупательской способности населения, изменение потребительских предпочтений, проблемы с поставками продуктов питания, неблагоприятные изменения в законодательстве и даже возможность возникновения пожара или другого несчастного случая.  В результате, его ресторан может оказаться нерентабельным или даже обанкротиться, что приведет к потере всех вложенных средств и возникновению значительных долгов.  Если бы же он заранее провел тщательный анализ рисков, разработал план по их смягчению и создал резервный фонд на случай возникновения непредвиденных обстоятельств, то он значительно повысил бы свои шансы на успех и обеспечил бы устойчивость своего предприятия.  Примером того, как понимание риска может спасти бизнес, является кейс компании Apple, которая, после выхода первого iPhone, осознала риск быстрого устаревания технологий и начала регулярно выпускать новые модели, тем самым поддерживая интерес потребителей и обеспечивая устойчивый рост продаж.</w:t>
        <w:br/>
        <w:br/>
        <w:t>Рассмотрим еще один пример, на этот раз из области здравоохранения.  Врачи и медицинские работники ежедневно сталкиваются с различными рисками, связанными с здоровьем и жизнью пациентов.  Они должны уметь быстро и точно оценивать состояние пациентов, выявлять возможные осложнения и принимать обоснованные решения относительно лечения.  Ошибочная диагностика или неправильно подобранное лечение может привести к серьезным последствиям, вплоть до летального исхода.  Чтобы минимизировать эти риски, медицинские работники постоянно повышают свою квалификацию, изучают новые технологии и следуют строгим протоколам безопасности.  Они также используют различные инструменты и системы для мониторинга состояния пациентов и предотвращения осложнений.  Примером эффективного управления рисками в здравоохранении является внедрение систем электронных медицинских карт, которые позволяют врачам быстро и легко получать доступ к информации о пациентах, предотвращать ошибки в лечении и улучшать качество медицинской помощи.  Внедрение протоколов безопасности при проведении операций, таких как проверка личности пациента, правильности проведения анестезии и использование стерильных инструментов, позволяет значительно снизить риск осложнений и улучшить исходы лечения.</w:t>
        <w:br/>
        <w:br/>
        <w:t>Наконец, обратим внимание на область инвестиций, где риск потери капитала является неотъемлемой частью любого финансового вложения.  Инвесторы должны тщательно оценивать потенциальные риски, связанные с каждым инвестиционным проектом, прежде чем вкладывать свои средства.  Они должны учитывать такие факторы, как финансовая устойчивость компании, перспективы роста рынка, конкуренция, изменения в законодательстве и другие факторы, которые могут повлиять на доходность инвестиций.  Диверсификация инвестиций, то есть распределение капитала между различными активами, позволяет снизить общий риск портфеля за счет компенсации потенциальных потерь по одним активам за счет доходов по другим активам.  Использование инструментов управления рисками, таких как стоп-лосс ордера, позволяет ограничить потенциальные потери в случае неблагоприятного развития событий.  Понимание того, что более высокая доходность обычно сопряжена с более высоким риском, помогает инвесторам принимать обоснованные решения и выбирать инвестиционные проекты, соответствующие их склонности к риску и финансовым целям.  Ключевым моментом является осознание того, что инвестиции – это долгосрочный процесс, требующий терпения, дисциплины и постоянного мониторинга.</w:t>
        <w:br/>
        <w:br/>
        <w:br/>
        <w:t>Классификация промышленных рисков является фундаментальным шагом в разработке эффективной системы управления безопасностью и устойчивостью предприятия. Нельзя эффективно управлять тем, что не определено и не классифицировано, поэтому четкое понимание различных типов рисков, с которыми сталкивается промышленное предприятие, критически важно для предотвращения инцидентов, минимизации потерь и обеспечения непрерывности бизнеса. Риски, с которыми сталкиваются промышленные предприятия, невероятно разнообразны и охватывают широкий спектр областей, поэтому их логичная классификация позволяет систематизировать подход к идентификации, оценке и смягчению потенциальных угроз. Эта классификация помогает приоритезировать усилия, выделять ресурсы и разрабатывать конкретные стратегии для каждого типа риска, что повышает общую эффективность системы управления рисками. Недооценка значимости классификации рисков может привести к хаотичным действиям, неэффективному распределению ресурсов и, в конечном итоге, к серьезным последствиям для предприятия.</w:t>
        <w:br/>
        <w:br/>
        <w:t>Технологические риски, пожалуй, самые очевидные для большинства промышленных предприятий. Они связаны с отказом оборудования, сбоями в производственных процессах, ошибками в технологических операциях и другими проблемами, возникающими в ходе производства продукции или оказания услуг. Например, на нефтеперерабатывающем заводе технологическим риском может быть взрыв реактора из-за неисправности системы контроля температуры или утечки опасных веществ из-за износа трубопроводов. На автомобильном заводе это может быть поломка робота-манипулятора, что приведет к остановке конвейерной линии и нарушению производственного процесса. Эти риски могут привести к травмам персонала, повреждению оборудования, загрязнению окружающей среды и финансовым потерям. Эффективное управление технологическими рисками требует проведения регулярных технического обслуживания и ремонта оборудования, внедрения систем контроля и автоматизации, обучения персонала безопасным методам работы и разработки планов действий в чрезвычайных ситуациях.</w:t>
        <w:br/>
        <w:br/>
        <w:t>Экологические риски связаны с потенциальным негативным воздействием промышленного производства на окружающую среду. Они включают в себя выбросы загрязняющих веществ в атмосферу, сброс сточных вод в водные объекты, образование промышленных отходов и загрязнение почвы. Например, химический завод может выбросить в атмосферу токсичные газы, которые окажут негативное воздействие на здоровье населения и состояние экосистемы. Горнодобывающее предприятие может загрязнить реки и озера тяжелыми металлами и другими опасными веществами, что приведет к гибели водных организмов и нарушению экологического баланса. Для эффективного управления экологическими рисками необходимо внедрение экологически чистых технологий, системы очистки выбросов и сточных вод, переработку промышленных отходов и соблюдение экологических норм и стандартов. Устойчивое развитие производства невозможно без минимизации негативного воздействия на окружающую среду.</w:t>
        <w:br/>
        <w:br/>
        <w:t>Экономические риски связаны с потенциальными финансовыми потерями, которые может понести предприятие. Они включают в себя колебания цен на сырье и энергоносители, изменения валютных курсов, инфляцию, снижение спроса на продукцию, усиление конкуренции и другие факторы, которые могут повлиять на финансовую устойчивость предприятия. Например, предприятие, производящее продукты питания, может понести убытки из-за резкого роста цен на зерно или другие сельскохозяйственные культуры. Экспортно-ориентированное предприятие может столкнуться с финансовыми трудностями из-за девальвации национальной валюты или введения торговых ограничений. Эффективное управление экономическими рисками требует проведения финансового анализа, диверсификации поставщиков и рынков сбыта, использования финансовых инструментов хеджирования и страхования, а также разработки антикризисного плана.</w:t>
        <w:br/>
        <w:br/>
        <w:t>Кадровые риски связаны с потенциальными проблемами, связанными с персоналом предприятия. Они включают в себя нехватку квалифицированных кадров, высокую текучесть персонала, низкую мотивацию работников, производственный травматизм и другие факторы, которые могут повлиять на производительность труда и безопасность производства. Например, предприятие может столкнуться с нехваткой квалифицированных сварщиков или инженеров-технологов, что приведет к задержкам в производстве и ухудшению качества продукции. Высокая текучесть персонала может привести к потере ценных знаний и опыта, а также к увеличению затрат на обучение и подбор новых сотрудников. Эффективное управление кадровыми рисками требует проведения анализа кадровых потребностей, разработки системы мотивации и обучения персонала, создания безопасных условий труда и обеспечения социальной защиты работников.</w:t>
        <w:br/>
        <w:br/>
        <w:t>Рыночные риски связаны с потенциальными изменениями на рынке, которые могут повлиять на спрос на продукцию предприятия. Они включают в себя появление новых конкурентов, изменение потребительских предпочтений, насыщение рынка, экономический кризис и другие факторы, которые могут привести к снижению продаж и прибыли. Например, предприятие, производящее мобильные телефоны, может столкнуться с усилением конкуренции со стороны китайских производителей или с падением спроса на устаревшие модели. Эффективное управление рыночными рисками требует проведения маркетинговых исследований, разработки инновационных продуктов, диверсификации рынков сбыта и разработки стратегии антикризисного управления. Понимание рыночной конъюнктуры и адаптация к изменяющимся условиям являются ключевыми факторами успеха в современном бизнесе.</w:t>
        <w:br/>
        <w:br/>
        <w:br/>
        <w:t>Разделение рисков на отдельные категории – это не просто академическое упражнение, а критически важный шаг для эффективного управления безопасностью и устойчивостью любого промышленного предприятия. Попытка охватить все возможные угрозы одновременно приводит к путанице, распылению ресурсов и, в конечном итоге, к неэффективности системы управления рисками. Разделение рисков на логические группы позволяет систематизировать процесс анализа, выявлять взаимосвязи между различными угрозами и разрабатывать целенаправленные меры по их смягчению. Такой подход значительно упрощает задачу оценки вероятности наступления рисковых событий и потенциального ущерба от них, позволяя приоритезировать усилия и выделять ресурсы на наиболее критичные области.</w:t>
        <w:br/>
        <w:br/>
        <w:t>Представьте себе крупный нефтехимический комбинат. Без четкой классификации рисков, система управления будет перегружена огромным количеством потенциальных угроз: от отказов оборудования и человеческих ошибок до неблагоприятных погодных условий и даже кибератак. Попытка оценить вероятность и последствия каждой из этих угроз в отдельности, без какой-либо структуры, неизбежно приведет к хаосу и упущениям. Однако, если риски разделить на категории – технологические, экологические, кадровые, рыночные и финансовые – ситуация кардинально меняется. В рамках каждой категории становится возможным более детально изучить потенциальные угрозы, разработать специфические меры по их предотвращению и создать систему мониторинга и реагирования на инциденты. Например, в рамках технологических рисков можно выделить риски, связанные с отказом реакторов, трубопроводов, насосов и другого оборудования, а также риски, связанные с ошибками персонала при проведении технологических операций.</w:t>
        <w:br/>
        <w:br/>
        <w:t>Более того, разделение рисков позволяет выявить взаимосвязи между различными угрозами и избежать двойной работы. Например, экологический риск, связанный с утечкой химических веществ, может быть усугублен технологическим риском, связанным с отказом оборудования, или кадровым риском, связанным с ошибкой персонала. Выявив эту взаимосвязь, можно разработать комплексные меры по смягчению рисков, которые охватывают сразу несколько категорий. Представьте себе цементный завод, где нарушение правил техники безопасности при работе с пылью может привести к взрыву (технологический риск), загрязнению окружающей среды (экологический риск) и травмам персонала (кадровый риск). Эффективное управление рисками в данном случае требует комплексного подхода, который включает в себя обучение персонала, техническое обслуживание оборудования и внедрение системы мониторинга и контроля за соблюдением правил безопасности.</w:t>
        <w:br/>
        <w:br/>
        <w:t>В конечном итоге, разделение рисков – это не просто удобный способ организации информации, а мощный инструмент для повышения эффективности системы управления рисками и обеспечения устойчивого развития предприятия. Четкая классификация угроз позволяет более точно оценить вероятность и последствия рисковых событий, разработать целенаправленные меры по их смягчению и эффективно распределить ресурсы. Такой подход способствует созданию более безопасной рабочей среды, снижению негативного воздействия на окружающую среду и обеспечению финансовой устойчивости предприятия. Поэтому, инвестиции в создание эффективной системы классификации рисков являются одним из ключевых факторов успеха для любого промышленного предприятия, стремящегося к долгосрочной и устойчивой деятельности.</w:t>
        <w:br/>
        <w:br/>
        <w:br/>
        <w:t>Управление рисками – это не просто формальность или требование регуляторных органов, а ключевой элемент успешного и устойчивого функционирования любого промышленного предприятия. По своей сути, управление рисками направлено на достижение трех основных целей: снижение вероятности возникновения опасных событий, минимизацию потенциального ущерба в случае их наступления и обеспечение непрерывности производственных процессов, несмотря на возникающие сложности и непредвиденные обстоятельства. Эти цели тесно взаимосвязаны и должны рассматриваться комплексно, чтобы обеспечить максимальную эффективность системы управления рисками. Недооценка хотя бы одного из этих аспектов может привести к серьезным последствиям, включая финансовые потери, повреждение оборудования, травмы персонала и даже экологические катастрофы. Именно поэтому предприятиям необходимо инвестировать в разработку и внедрение эффективной системы управления рисками, которая позволит им не только идентифицировать и оценивать потенциальные угрозы, но и разрабатывать и реализовывать соответствующие меры по их предотвращению и смягчению.</w:t>
        <w:br/>
        <w:br/>
        <w:t>Снижение вероятности возникновения опасных событий – это, пожалуй, самая важная цель управления рисками, поскольку именно она направлена на устранение причин, которые могут привести к нежелательным последствиям. Это достигается путем проведения регулярных оценок рисков, разработки и внедрения профилактических мер, обучения персонала и проведения аудитов безопасности. Например, на атомной электростанции снижение вероятности аварий достигается путем использования многоуровневой системы защиты, включающей в себя резервные системы электроснабжения, системы охлаждения реактора и системы аварийной защиты. Регулярное техническое обслуживание оборудования, обучение персонала правилам безопасной эксплуатации и проведение строгих аудитов безопасности позволяют минимизировать вероятность отказа оборудования и человеческих ошибок. Аналогичные меры применяются и на других промышленных предприятиях, где риски могут быть связаны с отказом оборудования, человеческими ошибками, природными катаклизмами или кибератаками. Правильно разработанная и реализованная система профилактических мер позволяет значительно снизить вероятность возникновения опасных событий и обеспечить безопасную и надежную эксплуатацию оборудования и производственных процессов.</w:t>
        <w:br/>
        <w:br/>
        <w:t>Минимизация ущерба в случае наступления опасного события – это не менее важная цель управления рисками, поскольку даже при самых эффективных мерах профилактики полностью исключить вероятность возникновения аварий и инцидентов невозможно. Поэтому предприятиям необходимо разрабатывать планы реагирования на чрезвычайные ситуации, которые включают в себя процедуры эвакуации, оказания первой помощи, локализации и ликвидации последствий аварий. Например, на химическом заводе, где существует риск утечки опасных веществ, необходимо иметь в наличии системы обнаружения утечек, резервуары для сбора и нейтрализации опасных веществ, а также планы эвакуации персонала и населения, проживающего вблизи завода. Регулярные тренировки персонала по отработке действий в чрезвычайных ситуациях позволяют повысить готовность к реагированию на аварии и минимизировать ущерб от их последствий. Важным аспектом минимизации ущерба является также страхование рисков, которое позволяет компенсировать финансовые потери в случае наступления страховых случаев.</w:t>
        <w:br/>
        <w:br/>
        <w:t>Обеспечение непрерывности производства – это цель управления рисками, которая направлена на минимизацию простоев и потерь, связанных с возникновением аварий и инцидентов. Это достигается путем разработки и реализации планов восстановления производства, создания резервных мощностей и обеспечения наличия необходимых ресурсов для быстрого восстановления производственных процессов. Например, на автомобильном заводе, где существует риск сбоев в поставках комплектующих, необходимо иметь в наличии резервные запасы комплектующих, а также налаженные отношения с альтернативными поставщиками. В случае сбоев в поставках комплектующих, завод может использовать резервные запасы или переключиться на альтернативных поставщиков, чтобы минимизировать простой производственной линии. Важным аспектом обеспечения непрерывности производства является также резервное копирование данных и обеспечение информационной безопасности, чтобы предотвратить потерю данных и сбои в работе информационных систем. Таким образом, комплексный подход к управлению рисками, включающий в себя снижение вероятности возникновения опасных событий, минимизацию ущерба и обеспечение непрерывности производства, позволяет предприятиям повысить свою устойчивость к внешним и внутренним угрозам и обеспечить долгосрочный успех.</w:t>
        <w:br/>
        <w:br/>
        <w:br/>
        <w:t>Эффективное управление рисками является краеугольным камнем безопасной и надежной работы любого промышленного предприятия, оказывая прямое влияние на защиту персонала, сохранность оборудования и стабильность производственных процессов.  Недооценка рисков или поверхностный подход к их анализу может привести к серьезным последствиям, включая травмы, материальный ущерб, остановку производства и даже экологические катастрофы.  В то время как многие предприятия рассматривают управление рисками как формальное требование регуляторных органов или способ соблюдения нормативных требований, истинная ценность заключается в создании проактивной культуры безопасности, где потенциальные опасности выявляются, оцениваются и устраняются до того, как они смогут привести к нежелательным последствиям.  Эта культура требует активного участия всего персонала, начиная от руководства и заканчивая рядовыми работниками, и подразумевает постоянное совершенствование процессов управления рисками на основе полученного опыта и лучших практик.  Систематический подход к выявлению и оценке рисков позволяет не только предотвратить возникновение аварийных ситуаций, но и повысить общую эффективность производства за счет снижения потерь, связанных с простоями, поломками оборудования и браком продукции.</w:t>
        <w:br/>
        <w:br/>
        <w:t>Одним из ключевых аспектов эффективного управления рисками является внедрение системы идентификации опасностей, которая позволяет выявлять потенциальные источники опасности на всех этапах производственного процесса.  Этот процесс должен включать в себя регулярные осмотры рабочих мест, анализ технологических процессов, оценку используемого оборудования и материалов, а также изучение опыта предыдущих инцидентов и несчастных случаев.  Например, на нефтеперерабатывающем заводе идентификация опасностей может включать в себя оценку риска взрыва или пожара при работе с легковоспламеняющимися веществами, риска утечки токсичных веществ, риска отказа оборудования и риска человеческой ошибки.  Выявленные опасности должны быть систематически оценены с точки зрения вероятности возникновения и потенциального ущерба, что позволяет определить приоритеты для разработки и реализации мер по их устранению или снижению.  Этот процесс должен основываться на принципах анализа рисков, таких как HAZOP (Hazard and Operability Study), FMEA (Failure Mode and Effects Analysis) и Fault Tree Analysis, которые позволяют комплексно оценить все возможные сценарии развития событий и разработать соответствующие меры предосторожности.</w:t>
        <w:br/>
        <w:br/>
        <w:t>Успешное управление рисками также предполагает внедрение эффективных мер по контролю над опасностями, которые направлены на предотвращение или снижение вероятности возникновения аварийных ситуаций.  Эти меры могут включать в себя технические решения, такие как установка защитных ограждений, использование автоматических систем управления, внедрение резервных систем и систем аварийного отключения, а также организационные мероприятия, такие как разработка процедур безопасной работы, обучение персонала, проведение регулярных проверок и аудитов безопасности.  Например, на химическом заводе для контроля над риском утечки токсичных веществ могут быть установлены системы обнаружения утечек, системы аварийной сигнализации, системы локализации и нейтрализации утечек, а также разработаны планы эвакуации персонала и населения.  Эффективность этих мер должна регулярно оцениваться и корректироваться на основе полученных результатов и изменений в технологических процессах или условиях эксплуатации.  Важно, чтобы эти меры были интегрированы в повседневную работу предприятия и воспринимались всем персоналом как неотъемлемая часть культуры безопасности.</w:t>
        <w:br/>
        <w:br/>
        <w:t>Более того, эффективное управление рисками не ограничивается только предотвращением аварийных ситуаций, но и включает в себя подготовку к ним и разработку планов реагирования на чрезвычайные ситуации.  Эти планы должны включать в себя процедуры эвакуации, оказания первой помощи, локализации и ликвидации последствий аварий, а также процедуры восстановления производственных процессов.  Регулярные тренировки и учения по отработке действий в чрезвычайных ситуациях позволяют повысить готовность персонала к реагированию на аварии и минимизировать ущерб от их последствий.  Например, на атомной электростанции проводятся регулярные учения по отработке действий в случае аварии на реакторе, которые включают в себя эвакуацию персонала и населения, локализацию утечек радиоактивных веществ и защиту окружающей среды.  Важно, чтобы эти планы были реалистичными, учитывали все возможные сценарии развития событий и соответствовали требованиям нормативных документов.  Регулярный пересмотр и обновление этих планов также необходимы для обеспечения их актуальности и эффективности.  Таким образом, комплексный подход к управлению рисками, включающий в себя идентификацию опасностей, оценку рисков, внедрение мер по контролю над опасностями и разработку планов реагирования на чрезвычайные ситуации, позволяет предприятиям повысить безопасность и надежность своих производственных процессов, защитить своих работников и окружающую среду, а также обеспечить устойчивое развитие.</w:t>
        <w:br/>
        <w:br/>
        <w:br/>
        <w:t>**II. Методы идентификации рисков**</w:t>
        <w:br/>
        <w:br/>
        <w:t>Идентификация рисков представляет собой краеугольный камень эффективного управления безопасностью на любом промышленном предприятии, поскольку именно от точности выявления потенциальных опасностей зависит успех всех последующих мероприятий по снижению вероятности и смягчению последствий аварийных ситуаций.  Игнорирование или недооценка рисков может привести к серьезным последствиям, включая травмы персонала, повреждение оборудования, экологические катастрофы и финансовые потери, поэтому предприятия должны подходить к этому процессу с максимальной ответственностью и использовать широкий спектр методов для всестороннего выявления потенциальных опасностей.  Важно понимать, что идентификация рисков – это не одноразовое мероприятие, а непрерывный процесс, который требует постоянного мониторинга, анализа и обновления информации, особенно при внедрении новых технологий, изменении производственных процессов или возникновении инцидентов.  Эффективный процесс идентификации рисков должен включать в себя активное участие всего персонала, начиная от руководства и заканчивая рядовыми работниками, поскольку именно они обладают наиболее полным пониманием специфики производственных процессов и потенциальных опасностей, возникающих на рабочих местах.  Необходимо создать атмосферу, в которой сотрудники не боятся сообщать о выявленных опасностях и предлагают конструктивные решения по их устранению.</w:t>
        <w:br/>
        <w:br/>
        <w:t>Одним из наиболее распространенных и эффективных методов идентификации рисков является проведение анализа опасностей и работоспособности (HAZOP – Hazard and Operability Study).  Этот метод предполагает систематический анализ каждого этапа технологического процесса с целью выявления потенциальных отклонений от нормальных условий эксплуатации и оценки их возможных последствий.  HAZOP проводится командой специалистов, включающей инженеров-технологов, инженеров по безопасности, операторов и других заинтересованных лиц, которые используют ключевые слова (например, "больше", "меньше", "нет", "обратно") для изучения возможных отклонений параметров технологического процесса и выявления потенциальных опасностей.  Например, при анализе процесса хранения легковоспламеняющихся жидкостей командой HAZOP могут быть рассмотрены такие отклонения, как "больше давления", "меньше температуры", "нет сигнала тревоги" и "обратный поток", и для каждого отклонения оцениваются возможные последствия, такие как пожар, взрыв или выброс вредных веществ.  Результаты анализа HAZOP оформляются в виде отчета, который содержит перечень выявленных опасностей, оценку их вероятности и последствий, а также рекомендации по их устранению или снижению.  Этот метод требует значительных временных и трудовых затрат, но позволяет комплексно оценить все потенциальные опасности, связанные с технологическим процессом.</w:t>
        <w:br/>
        <w:br/>
        <w:t>Другим эффективным методом идентификации рисков является анализ видов и последствий отказов (FMEA – Failure Mode and Effects Analysis).  В отличие от HAZOP, который фокусируется на отклонениях от нормальных условий эксплуатации, FMEA анализирует возможные отказы оборудования и компонентов и оценивает их влияние на работу системы в целом.  Этот метод предполагает выявление всех возможных видов отказов каждого компонента, оценку вероятности возникновения каждого отказа, оценку серьезности последствий каждого отказа и вычисление приоритетного числа риска (RPN – Risk Priority Number), которое учитывает как вероятность, так и серьезность отказа.  Например, при анализе системы управления технологическим процессом командой FMEA могут быть рассмотрены такие отказы, как отказ датчика, отказ клапана, отказ контроллера и отказ источника питания, и для каждого отказа оценивается его влияние на работу системы и безопасность персонала.  Компоненты с высоким RPN требуют первоочередного внимания и разработки мероприятий по предотвращению отказов или снижению их последствий.  FMEA особенно полезен при разработке новых систем и оборудования, поскольку позволяет выявить потенциальные проблемы на ранней стадии и принять меры для их устранения.</w:t>
        <w:br/>
        <w:br/>
        <w:t>Помимо HAZOP и FMEA, существует множество других методов идентификации рисков, которые могут быть использованы в зависимости от специфики производственного процесса и целей анализа.  К ним относятся анализ "от причины к следствию" (Fault Tree Analysis), анализ опасностей и оценки рисков (Hazard and Risk Assessment), анализ "что, если" (What-If Analysis), анализ контрольных точек (Checklist Analysis) и проведение осмотров рабочих мест.  Осмотры рабочих мест представляют собой простой и эффективный метод выявления очевидных опасностей, таких как незащищенные движущиеся части оборудования, отсутствие ограждений, неисправности электрооборудования и несоблюдение правил безопасности.  Проведение осмотров рабочих мест должно быть регулярным и включать в себя активное участие сотрудников.  Выбор наиболее подходящего метода идентификации рисков зависит от конкретных обстоятельств, но важно помнить, что наиболее эффективный подход – это сочетание различных методов и использование комплексного подхода к анализу рисков.  Регулярное обновление и совершенствование процесса идентификации рисков является ключом к обеспечению безопасности и надежности промышленного предприятия.</w:t>
        <w:br/>
        <w:br/>
        <w:br/>
        <w:t>Анализ опасностей и работоспособности (HAZOP) представляет собой структурированный и систематический метод, широко используемый в промышленности для выявления потенциальных опасностей и проблем, связанных с технологическими процессами, оборудованием и системами управления, обеспечивая основу для разработки эффективных мер по снижению рисков и повышению безопасности, надежности и эффективности производственных операций.  В отличие от более общих методов оценки рисков, HAZOP фокусируется на детальном исследовании каждого этапа технологического процесса с целью выявления отклонений от намеренных рабочих параметров и оценки возможных последствий этих отклонений, что позволяет выявить даже скрытые или маловероятные опасности, которые могли бы быть упущены при использовании менее формализованных подходов. Этот метод был разработан в 1960-х годах компанией Imperial Chemical Industries (ICI) и изначально применялся для оценки безопасности химических производств, но со временем получил широкое распространение в различных отраслях, включая нефтегазовую, фармацевтическую, пищевую, энергетическую и другие.  Ключевым преимуществом HAZOP является его способность систематически исследовать все возможные варианты отклонений от нормальных условий эксплуатации, обеспечивая тем самым всестороннюю оценку рисков и выявление слабых мест в системе безопасности.</w:t>
        <w:br/>
        <w:br/>
        <w:t>В основе метода HAZOP лежит использование так называемых "руководящих слов" (guide words), которые представляют собой слова, обозначающие тип отклонения от намеренных рабочих параметров, такие как "больше", "меньше", "нет", "обратный", "как", "и" и другие. Команда экспертов, состоящая из специалистов, обладающих глубокими знаниями о технологическом процессе, оборудовании и системе управления, тщательно анализирует каждый этап процесса и применяет к каждому параметру (например, давление, температура, расход, уровень) каждое руководящее слово, чтобы выявить возможные отклонения и оценить их последствия. Например, при анализе процесса хранения легковоспламеняющейся жидкости применение руководящего слова "больше" к параметру "давление" может привести к выявлению опасности, связанной с возможностью разрыва емкости и выброса опасных веществ.  После выявления отклонения команда оценивает его причину, последствия и предлагает меры по предотвращению или снижению рисков. Эти меры могут включать в себя внесение изменений в конструкцию оборудования, улучшение системы управления, внедрение дополнительных средств защиты, обучение персонала и разработку процедур аварийного реагирования.  Детальный анализ и документирование всех выявленных отклонений и предложенных мер позволяет создать надежную систему защиты от потенциальных опасностей и обеспечить безопасную и эффективную работу производства.</w:t>
        <w:br/>
        <w:br/>
        <w:t>Для наглядности рассмотрим пример применения HAZOP к простому процессу нагрева воды в котле.  На первом этапе команда экспертов определяет ключевые параметры процесса, такие как температура воды, давление в котле, расход топлива и уровень воды в котле.  Затем к каждому параметру последовательно применяются руководящие слова. Например, к параметру "температура воды" применение руководящего слова "больше" может привести к выявлению опасности перегрева воды и образования пара, что может привести к разрыву котла.  Применение руководящего слова "меньше" к тому же параметру может привести к выявлению опасности недостаточного нагрева воды и прекращения процесса.  Для каждого выявленного отклонения команда оценивает его причину (например, отказ датчика температуры, неисправность нагревательного элемента) и предлагает меры по предотвращению или снижению рисков (например, установка резервного датчика, внедрение системы аварийного отключения).  К параметру "уровень воды в котле" применение руководящего слова "нет" может привести к выявлению опасности полного опустошения котла и перегрева нагревательных элементов.  Для этого отклонения команда может предложить установку датчика уровня воды и системы аварийного отключения, предотвращающей работу котла при низком уровне воды.  Такой систематический анализ позволяет выявить широкий спектр потенциальных опасностей и разработать эффективные меры по обеспечению безопасности процесса.</w:t>
        <w:br/>
        <w:br/>
        <w:t>Важно отметить, что успех проведения HAZOP напрямую зависит от квалификации и опыта команды экспертов, а также от полноты и точности исходной информации о технологическом процессе, оборудовании и системе управления.  Команда должна состоять из специалистов, обладающих глубокими знаниями о технологическом процессе, оборудовании, системе управления, а также опытом проведения HAZOP.  Исходная информация должна быть полной, точной и актуальной.  Кроме того, необходимо обеспечить открытое и конструктивное обсуждение всех выявленных отклонений и предложенных мер.  При проведении HAZOP важно учитывать как нормальные условия эксплуатации, так и возможные нештатные ситуации, такие как отказы оборудования, человеческий фактор и внешние воздействия.  Регулярное проведение HAZOP, особенно после внесения изменений в технологический процесс или оборудование, позволяет поддерживать высокий уровень безопасности и надежности производства.  Результаты HAZOP должны быть тщательно документированы и использованы для разработки и внедрения эффективных мер по снижению рисков и повышению безопасности производственных операций.</w:t>
        <w:br/>
        <w:br/>
        <w:br/>
        <w:t>Одним из наиболее ценных результатов применения методики HAZOP является ее способность выявлять скрытые риски, те опасности, которые не очевидны при поверхностном анализе технологического процесса или при оценке видимых угроз. В отличие от методов, фокусирующихся на известных опасностях, HAZOP, благодаря систематическому применению руководящих слов к каждому параметру процесса, стимулирует команду экспертов рассматривать широкий спектр возможных отклонений от нормального режима работы, даже тех, которые кажутся маловероятными или незначительными на первый взгляд. Это особенно важно в сложных технологических процессах, где взаимодействие множества факторов может привести к возникновению непредсказуемых ситуаций и непредвиденных последствий, которые легко упустить при традиционных методах оценки рисков. Выявление этих скрытых опасностей позволяет не просто реагировать на возникающие проблемы, а разрабатывать превентивные меры, направленные на их предотвращение, что значительно повышает надежность и безопасность производственных операций.</w:t>
        <w:br/>
        <w:br/>
        <w:t>Рассмотрим пример из нефтеперерабатывающей промышленности, где часто применяются сложные системы контроля и автоматизации. Допустим, осуществляется процесс дистилляции сырой нефти. На первый взгляд, все риски связаны с воспламенением паров углеводородов и возможным взрывом. Однако, при применении HAZOP, команда экспертов может обнаружить скрытый риск, связанный с отказом датчика уровня в стабилизационной колонне. Отказ датчика может привести к неправильному управлению потоком продукта, что, в свою очередь, может вызвать переполнение колонны и выброс опасных веществ в атмосферу. Этот риск не является очевидным, так как система управления должна автоматически компенсировать незначительные отклонения. Однако, при систематическом рассмотрении всех возможных отклонений, HAZOP позволяет выявить этот скрытый риск и разработать меры по его предотвращению, такие как установка резервного датчика и внедрение системы аварийного отключения. Без систематического подхода к выявлению рисков, подобная опасность могла бы остаться незамеченной до возникновения реальной аварийной ситуации.</w:t>
        <w:br/>
        <w:br/>
        <w:t>Важность выявления скрытых рисков особенно возрастает в системах с высокой степенью автоматизации, где отказы датчиков или сбои программного обеспечения могут привести к каскадным эффектам и непредсказуемым последствиям. Представьте себе систему управления химическим реактором, где отказ датчика температуры может привести к неконтролируемой экзотермической реакции и взрыву. Хотя система управления должна иметь встроенные механизмы защиты, они могут быть неэффективны в случае одновременного отказа нескольких датчиков или сбоя программного обеспечения. HAZOP позволяет выявить такие скрытые уязвимости и разработать дополнительные меры защиты, такие как резервные системы управления и независимые системы аварийного отключения. Превентивные меры, разработанные на основе анализа HAZOP, значительно снижают вероятность возникновения аварийных ситуаций и обеспечивают надежную и безопасную работу технологического процесса.</w:t>
        <w:br/>
        <w:br/>
        <w:t>Более того, выявление скрытых рисков позволяет не только предотвратить аварийные ситуации, но и снизить операционные издержки. Превентивные меры, направленные на предотвращение отказов оборудования или сбоев в технологическом процессе, снижают необходимость в дорогостоящем ремонте, простое оборудования и упущенной выгоде. Например, выявление скрытых рисков, связанных с коррозией трубопроводов, позволяет своевременно провести профилактические работы и предотвратить утечки опасных веществ, что не только обеспечивает безопасность персонала и окружающей среды, но и снижает затраты на ремонт и замену оборудования. Таким образом, инвестиции в проведение анализа HAZOP являются экономически оправданными и приносят значительную выгоду в долгосрочной перспективе. В конечном итоге, систематическое выявление и предотвращение скрытых рисков является ключом к обеспечению надежной, безопасной и эффективной работы любого промышленного предприятия.</w:t>
        <w:br/>
        <w:br/>
        <w:br/>
        <w:t>Анализ дерева отказов (FTA) представляет собой мощный и структурированный метод, широко используемый в различных отраслях промышленности для оценки и улучшения безопасности и надежности сложных систем. В отличие от методов, фокусирующихся на непосредственных причинах нежелательных событий, FTA позволяет проследить причинно-следственные связи, уходящие глубоко в систему, выявляя корневые причины, которые могут способствовать возникновению аварийных ситуаций. Суть FTA заключается в построении логической диаграммы, называемой "деревом отказов", где нежелаемое событие, или "топ-событие", отображается на вершине, а ниже, в виде ветвей, перечисляются все возможные события, которые могут привести к его возникновению. Этот процесс повторяется для каждого события, пока не будут достигнуты исходные события, которые не требуют дальнейшего анализа, либо события, вероятность которых пренебрежимо мала. Использование логических операторов "И" и "ИЛИ" позволяет точно описать взаимосвязи между событиями и определить, какие комбинации событий могут привести к наступлению топ-события.</w:t>
        <w:br/>
        <w:br/>
        <w:t>Рассмотрим пример применения FTA в авиационной промышленности, где безопасность является критическим приоритетом. Представьте, что топ-событием является "отказ системы управления полетом". С помощью FTA можно проследить все возможные причины, которые могут привести к этому отказу, начиная с отказа отдельных компонентов системы (например, сервоприводов, датчиков, компьютеров управления) и заканчивая внешними факторами, такими как воздействие погодных условий или птиц. Анализ покажет, что отказ системы управления полетом может быть вызван комбинацией нескольких событий, например, отказом одного из сервоприводов в сочетании с отказом резервного источника питания. Выявление таких комбинаций позволяет разработать превентивные меры, направленные на повышение надежности системы и минимизацию риска отказа. Например, можно установить более надежные компоненты, внедрить системы резервного питания и провести регулярные проверки и техническое обслуживание. FTA не только помогает выявить потенциальные причины отказа, но и позволяет оценить вероятность наступления каждого события и определить, какие события вносят наибольший вклад в общий риск.</w:t>
        <w:br/>
        <w:br/>
        <w:t>Важно отметить, что FTA – это не просто технический анализ, но и инструмент управления рисками. Он позволяет систематически оценить все возможные опасности, определить приоритетные направления для улучшения безопасности и разработать эффективные стратегии по снижению рисков. FTA особенно полезен при анализе сложных систем, где существует множество взаимосвязанных компонентов и факторов. Например, FTA может быть использован для анализа безопасности ядерных реакторов, химических заводов, электростанций и других объектов повышенной опасности. В отличие от других методов анализа безопасности, FTA позволяет учитывать как аппаратные, так и программные факторы, а также человеческий фактор. Например, FTA может выявить ошибки в программном обеспечении, которые могут привести к аварии, или ошибки персонала, которые могут усугубить ситуацию. Важной особенностью FTA является возможность проведения "what-if" анализа, то есть оценки последствий различных сценариев и выработки мер по их предотвращению.</w:t>
        <w:br/>
        <w:br/>
        <w:t>Применение FTA требует от аналитиков глубоких знаний о системе и ее компонентах, а также навыков логического мышления и анализа данных. Важным этапом FTA является сбор информации о возможных опасностях и причинах отказов, который может быть получен из различных источников, таких как отчеты об инцидентах, журналы технического обслуживания, результаты испытаний и экспертные оценки. После построения дерева отказов необходимо оценить вероятность наступления каждого события, которая может быть определена на основе статистических данных, экспертных оценок или результатов моделирования. Результаты FTA могут быть использованы для разработки мер по снижению рисков, таких как установка дополнительных систем защиты, проведение регулярных проверок и технического обслуживания, обучение персонала и разработка процедур аварийного реагирования. Важно помнить, что FTA – это динамический процесс, который требует регулярного пересмотра и обновления с учетом новых данных и изменений в системе. Только в этом случае FTA может обеспечить эффективное управление рисками и гарантировать безопасность и надежность системы.</w:t>
        <w:br/>
        <w:br/>
        <w:br/>
        <w:t>FTA не просто выявляет потенциальные причины аварий, но и предоставляет ценную информацию о критичности различных компонентов и систем. Анализируя дерево отказов, можно четко увидеть, какие события вносят наибольший вклад в вероятность наступления топ-события, а значит, и какие элементы требуют особого внимания со стороны инженеров и специалистов по техническому обслуживанию. Это позволяет оптимизировать ресурсы, направляя усилия и инвестиции на те области, где они принесут наибольшую пользу в плане повышения безопасности и надежности системы. Вместо распыления ресурсов на все компоненты одинаково, можно сосредоточиться на тех, отказ которых наиболее критичен и вероятен. Такая целенаправленность позволяет добиться максимальной эффективности и снизить общие затраты на обеспечение безопасности.</w:t>
        <w:br/>
        <w:br/>
        <w:t>Рассмотрим, к примеру, систему охлаждения ядерного реактора. Используя FTA, можно обнаружить, что отказ одного конкретного насоса, ответственного за циркуляцию охлаждающей жидкости, в сочетании с одновременным отказом датчика уровня жидкости, представляет собой наиболее вероятный сценарий, ведущий к перегреву и потенциальному повреждению реактора. Этот анализ сразу же указывает на необходимость повышенного внимания к этому конкретному насосу и датчику – например, за счет проведения более частых проверок, установки резервного оборудования или использования более надежных компонентов. В противном случае, сосредоточение внимания на менее критичных элементах системы будет неэффективным и может привести к упущению из виду наиболее значимых рисков. Это, как правило, позволяет своевременно предвидеть потенциальные риски и предотвращать их возникновение.</w:t>
        <w:br/>
        <w:br/>
        <w:t>Более того, FTA позволяет оценить вклад каждого компонента в общий риск, используя такие методы, как расчет минимального пути отрезков (Minimal Cut Set, MCS). MCS представляет собой набор минимальных событий, которые при одновременном наступлении приводят к топ-событию. Анализ MCS позволяет определить, какие компоненты или события являются "узкими местами" системы, то есть критичными точками, отказ которых с наибольшей вероятностью приведет к аварии. Например, в авиационной системе управления полетом, анализ MCS может показать, что отказ одного конкретного сенсора, предоставляющего информацию о скорости воздушного судна, является критическим узким местом, поскольку он влияет на работу нескольких других систем, обеспечивающих стабильность и управляемость самолета. Выявление таких узких мест позволяет принять адресные меры по повышению их надежности и отказоустойчивости.</w:t>
        <w:br/>
        <w:br/>
        <w:t>Этот подход особенно важен в сложных системах, где существует множество взаимосвязанных компонентов и факторов, влияющих на общую безопасность. Например, в химическом заводе, FTA может выявить, что отказ одного конкретного клапана, регулирующего подачу опасного вещества, в сочетании с неправильными действиями оператора, представляет собой наиболее вероятный сценарий, ведущий к утечке и взрыву. Этот анализ сразу же указывает на необходимость установки более надежного клапана, а также проведения дополнительного обучения операторов и внедрения автоматических систем контроля и защиты. Без такого анализа, риски могут остаться незамеченными, и предприятие может оказаться в уязвимом положении. В конечном счете, способность FTA выявлять наиболее критичные компоненты и системы является ключевым преимуществом этого метода, позволяющим обеспечить максимальную безопасность и надежность сложных технических систем.</w:t>
        <w:br/>
        <w:br/>
        <w:br/>
        <w:t>Анализ видов и последствий отказов (FMEA) представляет собой систематический, проактивный метод оценки потенциальных отказов в конструкции, процессе или системе, а также выявления их последствий и причин. В отличие от реактивного анализа после возникновения инцидента, FMEA позволяет предвидеть потенциальные проблемы еще на стадии проектирования или разработки, значительно снижая риски и затраты на исправление дефектов в будущем. Этот подход не просто констатирует возможность отказа, но и количественно оценивает его серьезность, вероятность возникновения и возможность обнаружения, позволяя расставить приоритеты и сосредоточить усилия на наиболее критичных областях. FMEA – это, по сути, "что если?" анализ, который помогает инженерам и специалистам по качеству рассмотреть все возможные сценарии отказа и разработать соответствующие меры по их предотвращению или смягчению.</w:t>
        <w:br/>
        <w:br/>
        <w:t>В основе FMEA лежит идея о том, что каждый компонент или этап процесса может выйти из строя, и необходимо заранее оценить, какие последствия это повлечет за собой для конечного продукта или услуги. Этот анализ обычно проводится командой специалистов, обладающих глубокими знаниями о конструкции, процессе и потенциальных режимах эксплуатации. Команда определяет все возможные виды отказов для каждого компонента или этапа, а затем оценивает серьезность последствий, вероятность возникновения отказа и возможность обнаружения этого отказа до того, как он приведет к серьезным проблемам. Для каждой потенциальной проблемы команда также определяет причины, которые могут привести к ее возникновению, и разрабатывает рекомендуемые действия по их устранению или смягчению. Для удобства оценки используется числовая шкала, позволяющая получить количественный показатель риска, который затем используется для расстановки приоритетов.</w:t>
        <w:br/>
        <w:br/>
        <w:t>Представьте себе сложную систему автоматизированной линии розлива напитков. Используя FMEA, команда может идентифицировать потенциальные отказы различных компонентов, таких как насосы, клапаны, датчики уровня жидкости, контроллеры и конвейерные ленты. Для каждого компонента оценивается вероятность отказа, серьезность последствий (например, разлив напитка, загрязнение продукции, остановка линии) и возможность обнаружения (например, с помощью визуального осмотра, датчиков или автоматических систем контроля). Если насос, подающий напиток в бутылки, выходит из строя, это может привести к серьезному разрыву в производственном процессе, загрязнению продукции и значительным финансовым потерям. Команда FMEA может оценить вероятность отказа насоса, серьезность последствий и возможность обнаружения этого отказа с помощью датчиков давления или автоматических систем контроля. На основе этой оценки, команда может рекомендовать установку резервного насоса, проведение регулярных проверок и технического обслуживания, а также установку дополнительных датчиков, которые будут предупреждать о приближающемся отказе.</w:t>
        <w:br/>
        <w:br/>
        <w:t>Одним из ключевых преимуществ FMEA является возможность выявления скрытых или неочевидных рисков, которые могли бы остаться незамеченными при использовании других методов анализа. Например, при проектировании автомобильной системы торможения, FMEA может выявить, что отказ одного конкретного датчика, контролирующего давление в тормозной системе, в сочетании с определенными условиями эксплуатации (например, высокой скоростью и влажной погодой), может привести к потере тормозных возможностей и серьезной аварии. Этот риск мог бы остаться незамеченным при проведении обычных тестов, но FMEA позволяет выявить его заранее и разработать соответствующие меры по его предотвращению. Например, можно установить резервный датчик, использовать более надежный датчик или разработать систему предупреждения, которая будет оповещать водителя о неисправности датчика.</w:t>
        <w:br/>
        <w:br/>
        <w:t>В конечном счете, FMEA – это не просто инструмент анализа рисков, но и мощный инструмент для повышения качества, надежности и безопасности продукции и процессов. Он позволяет предотвратить возникновение проблем до того, как они произойдут, снизить затраты на исправление дефектов, повысить удовлетворенность клиентов и улучшить репутацию компании. В современном мире, где конкуренция становится все более жесткой, а требования к качеству и безопасности постоянно растут, FMEA становится неотъемлемой частью любого эффективного процесса разработки и производства. Компании, которые внедряют FMEA в свою практику, получают значительное конкурентное преимущество и обеспечивают долгосрочный успех.</w:t>
        <w:br/>
        <w:br/>
        <w:br/>
        <w:t>В сердце эффективного управления рисками лежит способность не просто перечислить потенциальные угрозы, но и определить, какие из них представляют наибольшую опасность для достижения поставленных целей. Анализ видов и последствий отказов (FMEA) предоставляет именно такую возможность – он позволяет систематически оценивать риски, связанные с отказами в конструкции, процессе или системе, и расставлять приоритеты, чтобы сосредоточить ресурсы на наиболее критичных областях.  Эта способность к приоритизации не является просто академическим упражнением; она критически важна для эффективного использования ограниченных ресурсов, будь то время инженеров, бюджет на техническое обслуживание или производственные мощности. Без четкой приоритизации, усилия по снижению рисков могут быть размыты, фокусируясь на тривиальных проблемах, в то время как настоящие угрозы остаются незамеченными или недооцененными. Это, в свою очередь, может привести к дорогостоящим сбоям, потере репутации и даже угрозе безопасности.</w:t>
        <w:br/>
        <w:br/>
        <w:t>Сила FMEA в приоритизации рисков заключается в использовании количественной оценки, основанной на трех ключевых показателях: серьезности последствий отказа (Severity – S), вероятности возникновения отказа (Occurrence – O) и возможности обнаружения отказа до того, как он приведет к серьезным проблемам (Detection – D).  Каждый из этих показателей оценивается по шкале, обычно от 1 до 10, где более высокие значения указывают на большую серьезность, более высокую вероятность и более низкую возможность обнаружения.  Полученные значения умножаются, создавая число риска (Risk Priority Number – RPN), который служит простым, но эффективным инструментом для ранжирования рисков и определения приоритетов.  Например, риск с RPN 120 будет считаться более серьезным, чем риск с RPN 30, и потребует немедленного внимания и действий. Этот количественный подход позволяет избежать субъективных оценок и обеспечивает прозрачную основу для принятия решений, что особенно важно при работе в команде или при взаимодействии с различными заинтересованными сторонами.</w:t>
        <w:br/>
        <w:br/>
        <w:t>Рассмотрим пример из автомобильной промышленности.  При проектировании системы автоматического торможения, FMEA может выявить несколько потенциальных рисков, включая отказ датчика скорости колеса, отказ гидравлического блока управления и отказ программного обеспечения.  Оценив серьезность последствий каждого отказа (например, потеря тормозных возможностей и возможное столкновение), вероятность возникновения отказа (основываясь на исторических данных и результатах испытаний) и возможность обнаружения отказа (например, с помощью систем самодиагностики и предупреждений для водителя), команда может вычислить RPN для каждого риска.  Если отказ датчика скорости колеса имеет высокую серьезность (10), высокую вероятность (7) и низкую возможность обнаружения (3), то RPN будет равен 210.  В то же время, незначительная неисправность программного обеспечения может иметь низкую серьезность (3), низкую вероятность (2) и высокую возможность обнаружения (8), что приведет к RPN всего 48.  Очевидно, что команда должна сосредоточить свои усилия на устранении рисков с более высоким RPN, в данном случае – на отказе датчика скорости колеса.</w:t>
        <w:br/>
        <w:br/>
        <w:t>Эта способность расставлять приоритеты особенно важна в сложных системах, где существует множество потенциальных рисков.  В авиационной промышленности, например, отказ одного компонента может привести к каскаду отказов, который может привести к катастрофе.  Поэтому авиационные инженеры используют FMEA для выявления наиболее критичных компонентов и систем, чтобы сосредоточить усилия на их надежности и безопасности.  FMEA также помогает определить, какие меры предосторожности необходимо принять для предотвращения отказов или смягчения их последствий.  Это может включать в себя использование более надежных компонентов, проведение регулярного технического обслуживания, установку резервных систем и разработку процедур для действий в аварийных ситуациях.  Эффективное использование FMEA позволяет авиационным компаниям значительно снизить риски и обеспечить безопасность полетов.</w:t>
        <w:br/>
        <w:br/>
        <w:t>В заключение, FMEA – это не просто инструмент для выявления рисков, но и мощный инструмент для их приоритизации и принятия обоснованных решений.  Используя количественный подход, основанный на оценке серьезности, вероятности и возможности обнаружения, FMEA позволяет компаниям сосредоточить свои ресурсы на наиболее критичных областях и значительно снизить риски, связанные с отказами в конструкции, процессе или системе.  Это, в свою очередь, приводит к повышению качества, надежности, безопасности и эффективности, что является ключевым фактором успеха в современном конкурентном мире.</w:t>
        <w:br/>
        <w:br/>
        <w:br/>
        <w:t>**III. Оценка рисков**</w:t>
        <w:br/>
        <w:br/>
        <w:t>После идентификации потенциальных опасностей, следующим критически важным шагом в эффективном управлении рисками является их оценка. Оценка рисков – это не просто перечисление проблем, а систематический процесс анализа вероятности возникновения каждой опасности и серьезности потенциальных последствий, если она произойдет. Этот процесс позволяет организациям расставить приоритеты в отношении рисков и направить ресурсы на смягчение тех, которые представляют наибольшую угрозу для достижения поставленных целей. Игнорирование или неправильная оценка рисков может привести к серьезным последствиям, включая финансовые потери, ущерб репутации, травмы или даже гибель людей. Важно понимать, что оценка рисков – это не одноразовое мероприятие, а непрерывный процесс, который требует регулярного пересмотра и обновления, чтобы учитывать изменяющиеся условия и новые данные.</w:t>
        <w:br/>
        <w:br/>
        <w:t>Оценка рисков, как правило, включает в себя два основных компонента: оценку вероятности и оценку воздействия. Оценка вероятности предполагает определение того, насколько вероятно, что конкретная опасность произойдет в течение определенного периода времени. Это может быть основано на исторических данных, статистических моделях, экспертных оценках или комбинации этих факторов.  Например, при оценке риска аварии на нефтеперерабатывающем заводе можно учитывать количество аварий, произошедших в прошлом на аналогичных объектах, возраст и состояние оборудования, качество обучения персонала и эффективность систем безопасности. Оценка воздействия, с другой стороны, предполагает определение серьезности потенциальных последствий, если опасность действительно произойдет. Это может включать оценку финансовых потерь, ущерба для окружающей среды, травм или гибели людей, а также репутационных рисков. Важно учитывать как прямые, так и косвенные последствия, а также долгосрочные и краткосрочные эффекты.</w:t>
        <w:br/>
        <w:br/>
        <w:t>Существует множество методов и инструментов, которые можно использовать для оценки рисков, в зависимости от сложности и специфики ситуации.  Один из наиболее распространенных методов – качественный анализ рисков, который основан на субъективной оценке вероятности и воздействия с использованием таких шкал, как "низкий", "средний" и "высокий".  Этот метод прост в использовании и не требует сложных расчетов, но может быть подвержен влиянию предвзятости и субъективности.  Другой метод – количественный анализ рисков, который основан на использовании статистических моделей и вероятностных расчетов для определения вероятности и воздействия.  Этот метод более точен и объективен, но требует сбора и анализа больших объемов данных, а также специализированных знаний и навыков.  Часто используется комбинация качественных и количественных методов, чтобы получить наиболее полное и достоверное представление о рисках.</w:t>
        <w:br/>
        <w:br/>
        <w:t>Рассмотрим пример из области пищевой промышленности.  Предприятие, производящее молочные продукты, должно оценивать риски, связанные с загрязнением продукции бактериями, вирусами или другими вредными веществами.  Оценка вероятности может учитывать эффективность систем контроля качества, чистоту производственных помещений, состояние оборудования и квалификацию персонала.  Оценка воздействия может учитывать потенциальные последствия для здоровья потребителей, финансовые потери из-за отзыва продукции и ущерб для репутации компании.  На основе этой оценки компания может разработать и внедрить меры по снижению рисков, такие как усиление контроля качества, улучшение санитарных условий, обучение персонала и разработка планов действий в случае загрязнения.  В результате, компания сможет обеспечить безопасность своей продукции, защитить здоровье потребителей и сохранить свою репутацию.</w:t>
        <w:br/>
        <w:br/>
        <w:t>Важно подчеркнуть, что оценка рисков – это не самоцель, а средство достижения более широкой цели – управления рисками.  Результаты оценки рисков должны использоваться для разработки и реализации эффективных мер по снижению рисков, таких как предотвращение возникновения опасностей, смягчение последствий, передача рисков или принятие рисков.  Эти меры могут включать в себя изменения в конструкции оборудования, внедрение новых технологий, разработку процедур безопасности, обучение персонала, приобретение страховых полисов или принятие решений о прекращении деятельности.  Эффективное управление рисками требует постоянного мониторинга и пересмотра, чтобы убедиться, что меры по снижению рисков остаются эффективными и соответствуют изменяющимся условиям.</w:t>
        <w:br/>
        <w:br/>
        <w:br/>
        <w:t>Определение вероятности возникновения опасного события и оценка потенциального ущерба от него – фундамент эффективного управления рисками, позволяющий организациям не просто выявлять угрозы, но и приоритизировать их, направляя ресурсы на смягчение наиболее критических. Игнорирование либо недооценка вероятности и последствий могут привести к серьезным последствиям, включая финансовые потери, нанесение вреда окружающей среде, травмы персонала и даже утрату репутации, подрывающую доверие потребителей и инвесторов. Правильная оценка этих параметров требует систематического подхода, основанного на исторических данных, экспертных оценках, вероятностном анализе и тщательном рассмотрении потенциальных сценариев развития событий. Важно понимать, что вероятность и последствия не являются статичными величинами, а могут меняться со временем под влиянием различных факторов, требуя регулярного пересмотра и обновления оценки рисков.</w:t>
        <w:br/>
        <w:br/>
        <w:t>Определение вероятности часто основано на анализе исторических данных, если таковые доступны. Например, предприятие, эксплуатирующее железнодорожный транспорт, может изучать статистику аварий и инцидентов за последние годы, чтобы определить вероятность схода с рельсов, столкновения поездов или других опасных событий.  Однако, если исторические данные ограничены или отсутствуют, необходимо использовать экспертные оценки, основанные на опыте и знаниях специалистов в соответствующей области. Эксперты могут оценивать вероятность возникновения опасности, исходя из состояния оборудования, квалификации персонала, эффективности систем безопасности и других факторов. При этом, важно учитывать субъективность экспертных оценок и использовать методы, позволяющие уменьшить предвзятость и повысить надежность результатов, такие как метод Дельфи или анализ сценариев.  В дополнение к этому, необходимо учитывать возможность возникновения редких, но катастрофических событий, которые сложно предсказать на основе исторических данных, таких как стихийные бедствия или террористические акты.</w:t>
        <w:br/>
        <w:br/>
        <w:t>Оценка потенциального ущерба – не менее важный этап в процессе управления рисками, поскольку позволяет определить серьезность последствий, если опасное событие действительно произойдет. Оценка ущерба должна включать в себя как прямые, так и косвенные последствия, а также краткосрочные и долгосрочные эффекты. Прямые последствия могут включать в себя финансовые потери, такие как затраты на ремонт оборудования, выплаты компенсаций пострадавшим, штрафы за нарушение экологических норм или потерю прибыли из-за простоя производства. Косвенные последствия могут включать в себя репутационные риски, потерю доверия клиентов, ухудшение отношений с партнерами и снижение стоимости акций компании.  Долгосрочные эффекты могут включать в себя необходимость проведения дорогостоящих работ по восстановлению окружающей среды, изменение законодательства или утрату конкурентных преимуществ.</w:t>
        <w:br/>
        <w:br/>
        <w:t>Рассмотрим пример из сферы химической промышленности.  Химический завод, производящий токсичные вещества, должен оценивать риски, связанные с утечкой этих веществ в окружающую среду.  Оценка вероятности утечки может учитывать состояние оборудования, эффективность систем контроля и сигнализации, квалификацию персонала и соблюдение правил безопасности. Оценка потенциального ущерба может включать в себя оценку площади загрязнения, численности населения, подвергающегося воздействию токсичных веществ, затраты на очистку загрязненной территории, компенсации пострадавшим, штрафы за нарушение экологических норм и репутационные риски.  На основе этой оценки компания может разработать и внедрить меры по снижению рисков, такие как установка дополнительных систем контроля и сигнализации, проведение регулярных проверок оборудования, обучение персонала и разработка планов действий в случае аварии.  Важно, чтобы оценка ущерба учитывала не только материальные потери, но и потенциальное воздействие на здоровье людей и окружающую среду, что позволит разработать наиболее эффективные меры по предотвращению и смягчению последствий аварии.</w:t>
        <w:br/>
        <w:br/>
        <w:br/>
        <w:t>Оценка вероятности возникновения опасного события и определение потенциального ущерба от него – это не просто академическое упражнение, но краеугольный камень эффективного управления рисками, позволяющий организациям не только выявлять потенциальные угрозы, но и разумно распределять ресурсы, направляя их на смягчение наиболее критических опасностей.  Игнорирование или недооценка вероятности и масштаба последствий могут привести к катастрофическим последствиям, включая значительные финансовые потери, ущерб окружающей среде, травмы персонала и, что не менее важно, утрату репутации, подрывающую доверие клиентов, инвесторов и широкой общественности.  В то время как многие компании уделяют внимание выявлению потенциальных рисков, критически важным является способность точно оценить их вероятность и возможный ущерб, что позволяет приоритизировать усилия и разрабатывать целенаправленные стратегии по их снижению.  Такой подход позволяет компаниям не просто "тушить пожары", но и предотвращать их возникновение, создавая более устойчивую и безопасную операционную среду, а также обеспечивая долгосрочную прибыльность и репутацию.  Без четкой оценки вероятности и ущерба, ресурсы могут быть потрачены впустую на смягчение маловероятных угроз, в то время как наиболее критические риски остаются неустраненными, подвергая организацию неоправданным опасностям.</w:t>
        <w:br/>
        <w:br/>
        <w:t>Определение вероятности часто требует комбинации исторических данных, экспертных оценок и статистического анализа. Если доступны исторические данные, они могут предоставить ценную информацию о частоте возникновения определенных событий и помочь оценить вероятность их повторения в будущем. Например, авиакомпания может анализировать данные о прошлых авиакатастрофах и инцидентах, чтобы оценить вероятность возникновения подобных событий в будущем и разработать соответствующие меры безопасности.  Однако, в тех случаях, когда исторические данные ограничены или отсутствуют, необходимо полагаться на экспертные оценки, основанные на знаниях и опыте специалистов в соответствующей области.  Эксперты могут оценивать вероятность возникновения опасности, учитывая факторы, такие как состояние оборудования, квалификация персонала, эффективность систем безопасности и соблюдение нормативных требований.  При этом важно учитывать субъективность экспертных оценок и использовать методы, позволяющие уменьшить предвзятость и повысить надежность результатов, такие как метод Дельфи или анализ сценариев.  Кроме того, статистический анализ, такой как моделирование Монте-Карло, может быть использован для оценки вероятности различных исходов, учитывая неопределенность и изменчивость ключевых параметров.</w:t>
        <w:br/>
        <w:br/>
        <w:t>Оценка потенциального ущерба – это сложный процесс, требующий учета как прямых, так и косвенных последствий, а также краткосрочных и долгосрочных эффектов. Прямые последствия могут включать в себя финансовые потери, такие как затраты на ремонт оборудования, выплаты компенсаций пострадавшим, штрафы за нарушение нормативных требований или потерю прибыли из-за простоя производства. Косвенные последствия могут включать в себя репутационные риски, потерю доверия клиентов, ухудшение отношений с партнерами и снижение стоимости акций компании.  Долгосрочные эффекты могут включать в себя необходимость проведения дорогостоящих работ по восстановлению окружающей среды, изменение законодательства или утрату конкурентных преимуществ.  Например, химический завод, столкнувшийся с утечкой токсичных веществ, может понести финансовые убытки из-за затрат на ликвидацию последствий аварии, выплату компенсаций пострадавшим и штрафов за нарушение экологических норм. Кроме того, авария может нанести ущерб репутации компании, привести к потере доверия клиентов и инвесторов, а также потребовать проведения дорогостоящих работ по восстановлению загрязненной территории и предотвращению повторения подобных инцидентов в будущем.  Поэтому оценка потенциального ущерба должна быть всесторонней и учитывать все возможные последствия, как материальные, так и нематериальные.</w:t>
        <w:br/>
        <w:br/>
        <w:t>Рассмотрим пример из сферы строительства. Строительная компания, реализующая крупный проект, должна оценивать риски, связанные с несчастными случаями на строительной площадке. Оценка вероятности несчастного случая может учитывать факторы, такие как состояние оборудования, квалификация персонала, соблюдение правил техники безопасности и наличие эффективных систем контроля. Оценка потенциального ущерба может включать в себя затраты на лечение пострадавших, выплату компенсаций, судебные издержки, штрафы за нарушение правил техники безопасности, а также потерю времени и репутации компании. На основе этой оценки компания может разработать и внедрить меры по снижению рисков, такие как проведение регулярных инструктажей по технике безопасности, обеспечение персонала средствами индивидуальной защиты, проведение регулярных проверок состояния оборудования и внедрение эффективных систем контроля за соблюдением правил техники безопасности.  Приоритезация рисков на основе оценки вероятности и ущерба позволяет компании сосредоточить ресурсы на наиболее критических областях и разработать наиболее эффективные меры по обеспечению безопасности персонала и предотвращению несчастных случаев, что, в свою очередь, повышает репутацию компании и снижает финансовые риски.  В конечном итоге, эффективная оценка вероятности и ущерба является ключом к эффективному управлению рисками и обеспечению устойчивого развития организации.</w:t>
        <w:br/>
        <w:br/>
        <w:br/>
        <w:t>Матрица рисков представляет собой мощный и интуитивно понятный инструмент, используемый в управлении рисками для визуализации и приоритизации потенциальных угроз, позволяющий организациям эффективно распределять ресурсы и разрабатывать целенаправленные стратегии снижения рисков. В своей основе, матрица рисков – это таблица, где по одной оси откладывается вероятность наступления риска, а по другой – величина потенциального ущерба, что позволяет наглядно оценить серьезность каждого риска и определить, какие требуют немедленного внимания, а какие могут быть отложены на потом.  Визуальное представление рисков в виде матрицы значительно упрощает процесс принятия решений и позволяет всем заинтересованным сторонам, от высшего руководства до рядовых сотрудников, иметь общее представление о наиболее критических угрозах, с которыми сталкивается организация. Этот инструмент способствует открытому диалогу, обмену знаниями и повышению осведомленности о рисках на всех уровнях организации, что, в свою очередь, способствует созданию культуры управления рисками. Важно помнить, что создание эффективной матрицы рисков требует тщательной оценки вероятности и величины ущерба для каждого идентифицированного риска, основанной на исторических данных, экспертных оценках и анализе сценариев.</w:t>
        <w:br/>
        <w:br/>
        <w:t>Применение матрицы рисков особенно эффективно в тех случаях, когда необходимо быстро оценить множество потенциальных рисков и определить приоритеты для принятия мер по их снижению.  Представьте себе производственное предприятие, сталкивающееся с риском сбоя в работе ключевого оборудования, риском задержки поставок сырья, риском возникновения несчастных случаев на производстве и риском возникновения пожара. Без использования матрицы рисков может быть сложно определить, какие из этих рисков представляют наибольшую угрозу для деятельности предприятия и какие требуют немедленного внимания.  Используя матрицу рисков, предприятие может оценить вероятность наступления каждого риска и величину потенциального ущерба, например, в денежном выражении или в виде потерь времени или репутации. Риски с высокой вероятностью и высоким ущербом будут отображены в верхнем левом углу матрицы и потребуют немедленного принятия мер, таких как разработка планов действий в чрезвычайных ситуациях, резервное копирование данных или внедрение дополнительных мер безопасности. Риски с низкой вероятностью и низким ущербом будут отображены в нижнем правом углу матрицы и могут быть отложены на потом или просто контролироваться.  В результате, матрица рисков позволяет предприятию сосредоточить ресурсы на наиболее критических рисках и эффективно управлять ими, снижая вероятность возникновения чрезвычайных ситуаций и минимизируя их последствия.</w:t>
        <w:br/>
        <w:br/>
        <w:t>Рассмотрим более конкретный пример – фармацевтическая компания, разрабатывающая новый препарат. Компания сталкивается с риском неудачи клинических испытаний, риском возникновения побочных эффектов у пациентов, риском задержки одобрения препарата регулирующими органами и риском появления конкурентов на рынке.  Используя матрицу рисков, компания может оценить вероятность наступления каждого риска и величину потенциального ущерба, например, в виде затрат на разработку препарата, потерь прибыли или репутационных потерь.  Риск неудачи клинических испытаний, вероятно, будет оценен как имеющий высокую вероятность и высокий ущерб, поскольку разработка нового лекарственного препарата требует значительных инвестиций времени и средств, а неудача испытаний может привести к потере этих инвестиций. Риск возникновения побочных эффектов у пациентов также может быть оценен как имеющий высокую вероятность и высокий ущерб, поскольку это может привести к юридическим искам, репутационным потерям и отзыву препарата с рынка. Риск задержки одобрения препарата регулирующими органами может быть оценен как имеющий среднюю вероятность и средний ущерб, поскольку это может привести к задержке выхода препарата на рынок и снижению прибыли. Риск появления конкурентов на рынке может быть оценен как имеющий низкую вероятность и низкий ущерб, поскольку фармацевтический рынок конкурентный и всегда существует риск появления новых препаратов.  На основе этой оценки компания может разработать и внедрить меры по снижению рисков, такие как проведение дополнительных исследований, внедрение строгих мер контроля качества, разработка планов действий в чрезвычайных ситуациях и усиление маркетинговых усилий.</w:t>
        <w:br/>
        <w:br/>
        <w:t>Важно отметить, что матрица рисков – это не статичный инструмент, а динамичный, требующий регулярного пересмотра и обновления.  Вероятность и величина ущерба от каждого риска могут меняться со временем в зависимости от внешних и внутренних факторов, таких как изменения в законодательстве, технологические инновации, изменения в рыночной конъюнктуре или изменения в организационной структуре.  Поэтому, необходимо регулярно пересматривать матрицу рисков, обновлять данные о вероятности и величине ущерба, а также разрабатывать и внедрять новые меры по снижению рисков.  Кроме того, матрицу рисков следует использовать в сочетании с другими инструментами управления рисками, такими как анализ сценариев, анализ чувствительности и стресс-тестирование.  Только комплексный подход к управлению рисками позволит организациям эффективно управлять рисками, обеспечивать устойчивое развитие и достигать поставленных целей.  В конечном итоге, матрица рисков – это мощный инструмент, который позволяет организациям принимать обоснованные решения, эффективно распределять ресурсы и обеспечивать безопасность и устойчивость своей деятельности.</w:t>
        <w:br/>
        <w:br/>
        <w:br/>
        <w:t>Матрица рисков представляет собой незаменимый инструмент для любого руководителя или специалиста, стремящегося эффективно управлять потенциальными угрозами и разрабатывать реалистичные планы действий. В быстро меняющемся современном мире, организации сталкиваются с огромным количеством рисков – от технологических сбоев и колебаний рынка до стихийных бедствий и кибератак, – и без систематического подхода к их оценке и управлению, можно легко потерять контроль над ситуацией и понести значительные убытки. Матрица рисков позволяет не только идентифицировать потенциальные угрозы, но и оценить вероятность их наступления и величину потенциального ущерба, что позволяет расставить приоритеты и разработать целенаправленные меры по снижению рисков.  Эта визуальная и интуитивно понятная система помогает перевести абстрактные опасения в конкретные действия, обеспечивая четкую и последовательную стратегию управления рисками.  В конечном итоге, использование матрицы рисков – это инвестиция в будущее организации, обеспечивающая её устойчивость и способность адаптироваться к меняющимся условиям.</w:t>
        <w:br/>
        <w:br/>
        <w:t>Представьте себе строительную компанию, работающую над крупным инфраструктурным проектом, например, над возведением моста.  Компания сталкивается с множеством рисков, включая задержки в поставке материалов, неблагоприятные погодные условия, ошибки в проектировании, некомпетентность подрядчиков и даже вероятность несчастных случаев на строительной площадке. Без систематического подхода к оценке этих рисков, компания рискует столкнуться с серьезными задержками в завершении проекта, перерасходом бюджета и даже угрозой для жизни и здоровья рабочих.  Используя матрицу рисков, компания может оценить вероятность наступления каждого риска и величину потенциального ущерба, например, в денежном выражении или в количестве дней задержки.  Риск задержки в поставке материалов может быть оценен как имеющий среднюю вероятность и средний ущерб, поскольку это довольно распространенная проблема в строительной индустрии.  Риск неблагоприятных погодных условий может быть оценен как имеющий высокую вероятность и средний ущерб, особенно в регионах с переменчивым климатом.  Риск ошибок в проектировании может быть оценен как имеющий низкую вероятность и высокий ущерб, поскольку это может привести к серьезным структурным проблемам и даже к обрушению моста.  Риск несчастных случаев на строительной площадке может быть оценен как имеющий среднюю вероятность и очень высокий ущерб, поскольку это может привести к серьезным травмам или даже к летальному исходу.</w:t>
        <w:br/>
        <w:br/>
        <w:t>Основываясь на этой оценке, компания может разработать и внедрить меры по снижению рисков, такие как заключение долгосрочных контрактов с поставщиками, разработка планов действий в чрезвычайных ситуациях, проведение регулярных проверок качества и обеспечение надлежащего обучения рабочих.  Например, для снижения риска задержки в поставке материалов компания может заключить долгосрочные контракты с несколькими поставщиками, чтобы обеспечить альтернативные источники поставок.  Для снижения риска неблагоприятных погодных условий компания может разработать планы действий в чрезвычайных ситуациях, предусматривающие приостановку работ в случае ухудшения погодных условий.  Для снижения риска ошибок в проектировании компания может нанять опытных проектировщиков и провести тщательную проверку проекта на наличие ошибок.  Для снижения риска несчастных случаев на строительной площадке компания может обеспечить надлежащее обучение рабочих, предоставить им необходимое защитное оборудование и проводить регулярные проверки безопасности.  Использование матрицы рисков позволяет компании не только идентифицировать и оценить риски, но и разработать и внедрить целенаправленные меры по их снижению, что обеспечивает успешное завершение проекта в срок и в рамках бюджета.</w:t>
        <w:br/>
        <w:br/>
        <w:t>Важно понимать, что матрица рисков – это не одноразовый инструмент, а динамичный процесс, требующий регулярного пересмотра и обновления.  Внешние и внутренние факторы, влияющие на вероятность и величину ущерба от каждого риска, могут меняться со временем, поэтому необходимо регулярно пересматривать матрицу рисков, обновлять данные и корректировать меры по снижению рисков.  Например, изменение законодательства, появление новых технологий, изменения в рыночной конъюнктуре или изменения в организационной структуре могут повлиять на вероятность и величину ущерба от каждого риска.  Поэтому необходимо регулярно проводить анализ рисков, обновлять матрицу рисков и корректировать меры по снижению рисков, чтобы обеспечить актуальность и эффективность стратегии управления рисками. Кроме того, необходимо привлекать к этому процессу всех заинтересованных сторон, включая руководителей, специалистов и работников, чтобы обеспечить учет всех возможных рисков и разработку эффективных мер по их снижению. Только комплексный и динамичный подход к управлению рисками позволит организации обеспечить устойчивое развитие и достичь поставленных целей.</w:t>
        <w:br/>
        <w:br/>
        <w:br/>
        <w:t>Количественная оценка рисков представляет собой следующий логический шаг в управлении угрозами, выходящий за рамки субъективных оценок и переходящий к объективным, подкрепленным данными вычислениям. В то время как качественные методы, такие как матрица рисков, помогают ранжировать угрозы по степени серьезности, количественная оценка позволяет нам не просто сказать, что один риск "выше" другого, а точно измерить вероятность его наступления и потенциальные финансовые или операционные последствия. Этот переход от описательного анализа к численному моделированию позволяет организациям принимать более обоснованные решения, более эффективно распределять ресурсы и разрабатывать более реалистичные планы действий в чрезвычайных ситуациях. Без количественной оценки, стратегии управления рисками часто остаются абстрактными и не позволяют точно оценить, какой объем инвестиций оправдан для снижения определенной угрозы.</w:t>
        <w:br/>
        <w:br/>
        <w:t>Основной инструмент количественной оценки рисков – это вероятностный анализ, использующий статистические методы для определения диапазона возможных исходов и связанных с ними вероятностей. Вместо того чтобы говорить "вероятность отказа оборудования средняя", мы можем использовать исторические данные, результаты тестирования и экспертные оценки, чтобы определить, что вероятность отказа в течение следующего месяца составляет 5%, а потенциальные убытки составляют 100 000 долларов. Этот точный расчет позволяет нам определить ожидаемую стоимость риска (вероятность умноженная на убытки), в данном случае 5 000 долларов, и сравнить ее с затратами на превентивные меры, такие как регулярное техническое обслуживание или замена устаревшего оборудования. Если затраты на техническое обслуживание составляют 3 000 долларов, то инвестиция в него оказывается экономически обоснованной, поскольку она позволяет снизить ожидаемую стоимость риска на 2 000 долларов. Важно понимать, что вероятностный анализ не дает однозначного прогноза, а предоставляет диапазон возможных исходов и их вероятности, что позволяет организациям принимать решения в условиях неопределенности.</w:t>
        <w:br/>
        <w:br/>
        <w:t>Еще одним важным методом количественной оценки рисков является моделирование Монте-Карло, которое использует случайные числа для моделирования большого количества возможных сценариев и оценки вероятности различных исходов. Представьте себе проект строительства нового завода, на который влияют сотни различных факторов, таких как стоимость материалов, сроки поставки, погодные условия и производительность рабочей силы. Вместо того чтобы пытаться предсказать каждый фактор с точностью, моделирование Монте-Карло позволяет ввести диапазон возможных значений для каждого фактора и использовать случайные числа для моделирования тысяч различных сценариев. Затем, анализируя результаты моделирования, можно определить вероятность того, что проект будет завершен в срок и в рамках бюджета, а также оценить потенциальные убытки в случае задержек или перерасхода средств. Этот метод особенно полезен для сложных проектов, на которые влияет большое количество взаимосвязанных факторов, поскольку он позволяет учитывать неопределенность и оценивать риски в условиях неполной информации.</w:t>
        <w:br/>
        <w:br/>
        <w:t>Применение количественной оценки рисков требует наличия достоверных данных и специализированных знаний в области статистики и моделирования. Однако, даже упрощенные модели могут значительно улучшить качество управления рисками по сравнению с использованием только качественных методов. Например, страховые компании используют статистические модели для оценки вероятности наступления страховых случаев и расчета страховых премий, а банки используют модели для оценки кредитных рисков и определения процентных ставок. В сфере информационной безопасности, количественная оценка рисков позволяет оценить финансовые потери от утечек данных или кибератак и определить, сколько инвестиций необходимо в защиту информации. Важно понимать, что количественная оценка рисков – это не разовое мероприятие, а непрерывный процесс, требующий регулярного обновления данных и пересмотра моделей. Только так можно обеспечить актуальность и эффективность управления рисками в условиях постоянно меняющейся среды.</w:t>
        <w:br/>
        <w:br/>
        <w:br/>
        <w:t>Количественная оценка рисков является краеугольным камнем эффективного управления, предоставляя более точную и объективную картину потенциальных угроз по сравнению с использованием исключительно качественных методов. В то время как качественные оценки, такие как матрица рисков, ценны для первоначальной идентификации и приоритизации рисков, они часто основываются на субъективных суждениях и экспертных оценках, что может приводить к неточностям и искажениям. Количественная оценка же, напротив, стремится выразить риски в числовых терминах, используя статистические методы, исторические данные и вероятностный анализ, что позволяет получить более надежную и достоверную оценку потенциального воздействия. Этот переход от качественного описания к количественному измерению обеспечивает основу для принятия обоснованных решений и эффективного распределения ресурсов.</w:t>
        <w:br/>
        <w:br/>
        <w:t>Представьте себе компанию, рассматривающую инвестиции в новый производственный объект. Качественная оценка может определить риск задержки строительства как "высокий", основываясь на опыте менеджеров и информации о поставщиках. Однако, количественная оценка позволит пойти дальше и вычислить вероятность задержки, основываясь на исторических данных о предыдущих проектах, текущих рыночных условиях и потенциальных узких местах в цепочке поставок. Например, анализ может показать, что вероятность задержки составляет 30%, а потенциальные убытки от задержки (включая штрафные санкции и потерю прибыли) составляют 500 000 долларов. Это позволяет руководству компании принять взвешенное решение о том, стоит ли инвестировать в проект, и разработать план действий для снижения вероятности задержки и минимизации потенциальных убытков. Такой подход, основанный на числах, обеспечивает гораздо более надежную основу для принятия решений, чем простое качественное описание риска.</w:t>
        <w:br/>
        <w:br/>
        <w:t>Преимущества количественной оценки особенно очевидны при оценке финансовых рисков. Например, банки и инвестиционные компании используют сложные статистические модели для оценки кредитных рисков, рыночных рисков и операционных рисков. Эти модели позволяют им вычислять вероятность дефолта заемщика, вероятность колебаний курсов валют и вероятность возникновения ошибок в операциях. На основе этих расчетов они могут определять процентные ставки, устанавливать лимиты на кредитование и разрабатывать стратегии хеджирования для защиты от неблагоприятных событий. Без количественной оценки, финансовые институты были бы вынуждены полагаться на интуицию и субъективные суждения, что привело бы к неэффективному распределению капитала и увеличению риска банкротства. Важно отметить, что количественная оценка не исключает необходимости экспертных знаний и интуиции, а лишь дополняет их, предоставляя дополнительную информацию для принятия обоснованных решений.</w:t>
        <w:br/>
        <w:br/>
        <w:t>Количественная оценка рисков позволяет не только оценить потенциальное воздействие угроз, но и оценить эффективность различных мер по снижению рисков. Например, компания, рассматривающая установку новой системы пожарной безопасности, может использовать количественную оценку для определения вероятности возникновения пожара и потенциального ущерба от пожара. Затем, она может оценить эффективность различных систем пожаротушения, таких как спринклерные системы и системы пожарной сигнализации, и определить, какая система обеспечивает наибольшее снижение риска за наименьшие затраты. Такой подход позволяет оптимизировать инвестиции в безопасность и обеспечить максимальную защиту от потенциальных угроз. Важно понимать, что количественная оценка рисков – это не статичный процесс, а непрерывный цикл, требующий регулярного обновления данных и пересмотра моделей. Только так можно обеспечить актуальность и эффективность управления рисками в условиях постоянно меняющейся среды и динамично развивающихся угроз.</w:t>
        <w:br/>
        <w:br/>
        <w:br/>
        <w:t>**IV. Стратегии управления рисками**</w:t>
        <w:br/>
        <w:br/>
        <w:t>Эффективное управление рисками не сводится к простому выявлению потенциальных угроз; оно требует разработки и внедрения продуманных стратегий, направленных на минимизацию вероятности возникновения рисков или смягчение их последствий. Существуют различные подходы к управлению рисками, каждый из которых имеет свои сильные и слабые стороны, и выбор оптимальной стратегии зависит от конкретных характеристик риска, целей организации и доступных ресурсов. Важно понимать, что не существует универсального решения, и часто наиболее эффективным является сочетание различных стратегий, адаптированных к конкретной ситуации. Без четко определенной стратегии даже самые точные оценки рисков могут оказаться бесполезными, поскольку организация не будет иметь ясного плана действий в случае возникновения неблагоприятных событий.</w:t>
        <w:br/>
        <w:br/>
        <w:t>Одной из наиболее распространенных стратегий является *избежание риска*, которая предполагает отказ от деятельности, связанной с высоким уровнем риска. Это может быть оправдано, если потенциальные убытки значительно превышают потенциальную выгоду, или если риск настолько велик, что его невозможно эффективно контролировать. Например, строительная компания может отказаться от участия в тендере на строительство в регионе с нестабильной политической обстановкой, чтобы избежать риска потери инвестиций или причинения вреда своим сотрудникам. Однако, полное избежание риска может привести к упущению выгодных возможностей и ограничить потенциал роста организации. Поэтому, важно тщательно взвешивать все "за" и "против", прежде чем принимать решение об отказе от деятельности, связанной с риском. Важно помнить, что иногда умеренный риск необходим для достижения успеха и инноваций.</w:t>
        <w:br/>
        <w:br/>
        <w:t>В отличие от избежания риска, стратегия *снижения риска* направлена на уменьшение вероятности возникновения риска или смягчение его последствий. Это может быть достигнуто путем внедрения мер контроля, повышения квалификации персонала, улучшения процессов и внедрения новых технологий. Например, производственное предприятие может инвестировать в новую систему автоматизированного контроля качества, чтобы снизить вероятность выпуска бракованной продукции. Или, финансовая организация может внедрить многоуровневую систему защиты от киберугроз, чтобы снизить риск потери конфиденциальных данных клиентов. Снижение риска требует постоянного мониторинга эффективности мер контроля и их адаптации к изменяющимся условиям. Важно регулярно проводить аудит и оценку рисков, чтобы выявлять новые угрозы и уязвимости.</w:t>
        <w:br/>
        <w:br/>
        <w:t>Стратегия *передачи риска* предполагает перекладывание ответственности за риск на третью сторону. Это может быть достигнуто путем заключения договора страхования, хеджирования, аутсорсинга или заключения контракта с поставщиком, который берет на себя ответственность за определенный риск. Например, авиакомпания может застраховать свой авиапарк от повреждений или гибели, чтобы защитить себя от финансовых потерь в случае авиакатастрофы. Или, компания может заключить договор аутсорсинга с поставщиком услуг IT, который берет на себя ответственность за безопасность данных. Передача риска может быть эффективным способом защиты от крупных финансовых потерь, но она также может быть дорогостоящей и не всегда полностью исключает риск.</w:t>
        <w:br/>
        <w:br/>
        <w:t>Наконец, стратегия *принятия риска* предполагает осознанное принятие риска и готовность к его последствиям. Это может быть оправдано, если потенциальная выгода от риска значительно превышает потенциальные убытки, или если риск настолько мал, что его последствия незначительны. Например, компания может решить инвестировать в новый проект, связанный с высоким уровнем риска, если потенциальная прибыль от проекта значительно превышает возможные убытки. Или, компания может решить не внедрять дополнительные меры контроля, если риск возникновения аварии невелик и последствия аварии незначительны. Принятие риска требует тщательного анализа потенциальной выгоды и потенциальных убытков, а также разработки плана действий на случай возникновения неблагоприятных событий. Важно помнить, что даже при принятии риска необходимо регулярно мониторить ситуацию и быть готовым к корректировке плана действий.</w:t>
        <w:br/>
        <w:br/>
        <w:br/>
        <w:t>Предотвращение, как стратегия управления рисками, является краеугольным камнем безопасности и устойчивого развития любой организации. В отличие от реагирования на уже возникшие проблемы, предотвращение направлено на устранение или существенное снижение вероятности возникновения опасных событий. Этот проактивный подход требует глубокого понимания потенциальных угроз, систематического анализа рисков и внедрения эффективных мер контроля на всех этапах деятельности. Предотвращение не просто минимизирует потенциальные убытки; оно создает культуру безопасности, повышает надежность процессов и улучшает репутацию организации. Важно понимать, что предотвращение – это не разовое мероприятие, а непрерывный процесс, требующий постоянного мониторинга, оценки и совершенствования.</w:t>
        <w:br/>
        <w:br/>
        <w:t>Одним из ключевых инструментов предотвращения является систематический анализ рисков, который позволяет выявить потенциальные опасности, оценить вероятность их возникновения и определить возможные последствия. Этот анализ должен охватывать все аспекты деятельности организации, от производственных процессов и логистики до управления персоналом и кибербезопасности. Например, на химическом предприятии анализ рисков может выявить возможность утечки опасных веществ, взрыва или пожара. На основе этого анализа разрабатываются конкретные меры по предотвращению этих событий, такие как установка систем автоматического контроля, модернизация оборудования, обучение персонала и разработка планов эвакуации. Эффективный анализ рисков требует участия экспертов в различных областях и учета всех возможных сценариев развития событий.</w:t>
        <w:br/>
        <w:br/>
        <w:t>Примером успешного применения стратегии предотвращения является внедрение системы управления охраной труда и промышленной безопасностью (ОТ и ПБ) на современном производстве. Такая система предполагает разработку и внедрение процедур, регламентирующих все аспекты работы, связанные с потенциальными рисками. Например, перед началом выполнения любой работы проводится оценка рисков, разрабатываются инструкции по технике безопасности, проводится обучение персонала и обеспечиваются необходимые средства индивидуальной защиты. Кроме того, проводится регулярный мониторинг соблюдения требований безопасности, проводятся аудиты и проверки, а также анализируются причины несчастных случаев и разрабатываются корректирующие меры. Результатом внедрения такой системы является значительное снижение количества несчастных случаев, улучшение условий труда и повышение производительности.</w:t>
        <w:br/>
        <w:br/>
        <w:t>В сфере кибербезопасности предотвращение играет особенно важную роль. Вместо того, чтобы реагировать на кибератаки после их совершения, организации должны сосредоточиться на предотвращении этих атак путем внедрения многоуровневой системы защиты. Эта система включает в себя использование межсетевых экранов, антивирусного программного обеспечения, систем обнаружения вторжений, а также регулярное обновление программного обеспечения и проведение аудитов безопасности. Кроме того, важно обучать сотрудников основам кибербезопасности и прививать им культуру осторожности при работе с информацией. Например, сотрудники должны знать о фишинговых атаках и уметь распознавать подозрительные электронные письма.</w:t>
        <w:br/>
        <w:br/>
        <w:t>Однако, предотвращение не всегда является абсолютным. В некоторых случаях, несмотря на все принятые меры, риск все же может реализоваться. Поэтому, важно иметь в наличии планы реагирования на чрезвычайные ситуации, которые позволяют быстро и эффективно ликвидировать последствия аварий, минимизировать ущерб и обеспечить безопасность людей. Эти планы должны быть регулярно пересматриваться и обновляться с учетом изменяющихся условий и новых угроз. Важно также проводить тренировки и учения, чтобы проверить готовность персонала к реагированию на чрезвычайные ситуации и отработать действия в условиях стресса. В конечном итоге, эффективное управление рисками требует сочетания проактивных мер по предотвращению рисков и реактивных мер по реагированию на их реализацию.</w:t>
        <w:br/>
        <w:br/>
        <w:br/>
        <w:t>Предотвращение, как стратегия управления рисками, превосходит все остальные по своей эффективности, поскольку концентрируется на устранении коренных причин потенциальных проблем, а не на ликвидации последствий уже произошедших событий. Реактивные меры, безусловно, необходимы, но они всегда связаны с потерями – будь то финансовыми, временными или, что гораздо серьезнее, человеческими жизнями. Предотвращение, напротив, направлено на сохранение ресурсов, поддержание стабильности и создание устойчивой системы, способной противостоять неблагоприятным факторам. Если представить себе организацию как корабль, то реактивные меры – это работа пожарной команды после возникновения пожара, а предотвращение – это установка современной системы пожарной сигнализации, регулярное техническое обслуживание оборудования и обучение экипажа правилам безопасности, чтобы предотвратить возгорание. Такой подход позволяет избежать катастрофы, сохранить целостность корабля и обеспечить безопасное плавание.</w:t>
        <w:br/>
        <w:br/>
        <w:t xml:space="preserve">Эффективность стратегии предотвращения обусловлена тем, что она позволяет минимизировать не только прямые убытки, но и косвенные расходы, связанные с простоями, ремонтом, судебными разбирательствами и потерей репутации. Например, на производственном предприятии, где внедрена система предиктивного технического обслуживания, основанная на анализе данных датчиков, можно выявить признаки износа оборудования на ранней стадии и заменить вышедшие из строя детали до того, как произойдет авария. Это позволяет избежать внеплановых остановок производства, снизить затраты на ремонт и увеличить срок службы оборудования. В отличие от этого, если ждать, пока оборудование сломается, то придется не только тратить деньги на ремонт, но и нести убытки из-за простоя производства и сорванных сроков поставок.  Кроме того, ремонт в аварийном режиме обходится значительно дороже, чем плановое техническое обслуживание.  </w:t>
        <w:br/>
        <w:br/>
        <w:t xml:space="preserve">В сфере информационной безопасности предотвращение является ключевым элементом защиты от киберугроз.  Вместо того, чтобы тратить ресурсы на ликвидацию последствий кибератак, организации должны инвестировать в проактивные меры, такие как установка современных межсетевых экранов, систем обнаружения вторжений, регулярное обновление программного обеспечения и обучение сотрудников основам кибербезопасности.  Например, внедрение многофакторной аутентификации значительно усложняет задачу злоумышленникам, даже если они сумеют получить доступ к логину и паролю.  Кроме того, регулярное проведение аудитов безопасности позволяет выявить уязвимости в системе и устранить их до того, как ими воспользуются злоумышленники.  Такой подход позволяет значительно снизить риск успешных кибератак и защитить конфиденциальную информацию.  </w:t>
        <w:br/>
        <w:br/>
        <w:t>Важно понимать, что предотвращение – это не одноразовая акция, а непрерывный процесс, требующий постоянного мониторинга, анализа и совершенствования. Организациям необходимо регулярно оценивать риски, разрабатывать планы по их снижению и внедрять соответствующие меры контроля. Кроме того, важно вовлекать всех сотрудников в процесс управления рисками и создавать культуру безопасности, в которой каждый понимает свою ответственность за предотвращение потенциальных проблем.  Например, на строительной площадке, где внедрена система управления охраной труда и промышленной безопасностью, каждый работник обязан сообщать о замеченных нарушениях безопасности и принимать меры для их устранения.  Такой подход позволяет создать безопасные условия труда и предотвратить несчастные случаи.</w:t>
        <w:br/>
        <w:br/>
        <w:t>Эффективная стратегия предотвращения требует значительных инвестиций в обучение персонала, разработку процедур и внедрение соответствующих технологий. Однако, эти инвестиции окупаются сторицей, поскольку позволяют избежать значительных убытков, сохранить репутацию организации и обеспечить ее долгосрочную устойчивость.  В конечном счете, предотвращение – это не просто стратегия управления рисками, это философия, которая предполагает проактивный подход к решению проблем и стремление к постоянному совершенствованию.  Организации, которые следуют этой философии, имеют больше шансов на успех в долгосрочной перспективе, поскольку они способны адаптироваться к изменяющимся условиям и преодолевать любые трудности.</w:t>
        <w:br/>
        <w:br/>
        <w:br/>
        <w:t>Снижение, как стратегия управления рисками, играет ключевую роль в минимизации ущерба, когда предотвратить опасное событие полностью не представляется возможным. В отличие от предотвращения, которое нацелено на полное исключение риска, снижение сосредотачивается на смягчении его последствий, будь то финансовые потери, травмы персонала или повреждение оборудования. Эффективная стратегия снижения подразумевает разработку и внедрение мер, которые уменьшают вероятность наступления неблагоприятных событий или ограничивают их масштаб, а также быстрое и эффективное реагирование на уже произошедшие инциденты. Важно понимать, что снижение – это не пассивное ожидание, а активные действия, направленные на уменьшение общего риска и повышение устойчивости организации к различным угрозам.</w:t>
        <w:br/>
        <w:br/>
        <w:t>Одним из наиболее распространенных способов снижения риска является разработка и внедрение планов аварийного реагирования. Эти планы должны детально описывать действия, которые необходимо предпринять в случае возникновения различных нештатных ситуаций, таких как пожары, наводнения, утечки опасных веществ или кибератаки. Важно, чтобы эти планы были реалистичными, учитывали специфику конкретной организации и регулярно тестировались посредством проведения учений и тренировок. Например, на химическом заводе, где существует риск утечки опасных веществ, план аварийного реагирования должен предусматривать эвакуацию персонала, оповещение местных жителей, привлечение экстренных служб и локализацию утечки. Регулярные учения позволяют проверить готовность персонала к действиям в чрезвычайной ситуации и выявить недостатки в плане, которые необходимо устранить.</w:t>
        <w:br/>
        <w:br/>
        <w:t>В сфере информационной безопасности снижение риска часто достигается за счет внедрения систем резервного копирования данных и восстановления после сбоев. Эти системы позволяют создавать резервные копии критически важных данных и хранить их в безопасном месте, отличном от основного места хранения. В случае возникновения кибератаки или аппаратного сбоя, резервные копии данных могут быть использованы для восстановления работоспособности систем и минимизации потерь информации. Важно, чтобы система резервного копирования была автоматической, надежной и регулярно проверялась. Например, крупный банк, ежедневно обрабатывающий огромные объемы транзакций, должен иметь надежную систему резервного копирования, которая позволяет восстановить данные в случае кибератаки или аппаратного сбоя в течение нескольких часов. Это позволит избежать значительных финансовых потерь и сохранить репутацию банка.</w:t>
        <w:br/>
        <w:br/>
        <w:t>В производственной сфере снижение риска часто достигается за счет использования средств индивидуальной защиты (СИЗ), таких как каски, очки, перчатки и защитные костюмы. СИЗ позволяют защитить персонал от травм и заболеваний, вызванных опасными производственными факторами. Важно, чтобы СИЗ были правильно подобраны, соответствовали требованиям безопасности и регулярно проверялись на предмет износа. Например, на строительной площадке, где персонал работает на высоте, необходимо использовать страховочные пояса и тросы, которые обеспечивают защиту от падения. Регулярный осмотр и проверка этих средств позволяют выявить изношенные или поврежденные элементы и заменить их вовремя.</w:t>
        <w:br/>
        <w:br/>
        <w:t>Эффективная стратегия снижения риска требует не только внедрения технических мер, но и формирования культуры безопасности на предприятии. Каждый сотрудник должен понимать свою ответственность за обеспечение безопасности и принимать активное участие в выявлении и устранении опасностей. Регулярные тренинги и инструктажи по безопасности позволяют повысить осведомленность персонала и научить его правильным действиям в чрезвычайных ситуациях. Кроме того, важно создать систему стимулирования, которая поощряет сотрудников за активное участие в обеспечении безопасности и сообщение об опасностях. В конечном итоге, культура безопасности является залогом устойчивого снижения риска и обеспечения долгосрочной защиты персонала и имущества.</w:t>
        <w:br/>
        <w:br/>
        <w:br/>
        <w:t>Снижение риска – это ключевая стратегия управления, направленная на минимизацию потенциального ущерба от опасных событий, когда полное предотвращение их наступления представляется невозможным или требует чрезмерных затрат.  В отличие от стратегий, фокусирующихся на полном исключении угрозы, снижение признает неизбежность определенных рисков и сосредотачивается на смягчении их последствий, будь то финансовые потери, травмы персонала, нанесение вреда окружающей среде или репутационные издержки.  Эффективная стратегия снижения предполагает комплексный подход, включающий в себя разработку и внедрение мер, направленных на уменьшение вероятности наступления неблагоприятных событий, ограничение масштаба их последствий, а также быстрое и эффективное реагирование на уже произошедшие инциденты, чтобы минимизировать ущерб и восстановить нормальное функционирование организации. Важно понимать, что снижение – это не пассивное ожидание, а активные действия, требующие постоянного мониторинга, анализа и корректировки.</w:t>
        <w:br/>
        <w:br/>
        <w:t>Одним из ярких примеров реализации стратегии снижения риска является практика страхования. Страховые компании, оценивая вероятность наступления различных событий, таких как пожары, наводнения, дорожно-транспортные происшествия или болезни, предлагают клиентам страховые полисы, которые покрывают часть или весь ущерб, причиненный этими событиями. Таким образом, страхование не предотвращает наступление этих событий, но значительно снижает финансовые потери для пострадавших, обеспечивая им возможность восстановить имущество, оплатить лечение или компенсировать другие убытки.  Например, авиакомпания, страхуя свои воздушные суда, не может полностью исключить вероятность авиакатастрофы, но может значительно снизить финансовые риски, связанные с повреждением или уничтожением самолета, выплатой компенсаций пассажирам и оплатой других расходов.  Регулярная оценка рисков, выбор оптимальных страховых продуктов и своевременная выплата страховых возмещений являются ключевыми элементами эффективной стратегии снижения финансовых рисков.</w:t>
        <w:br/>
        <w:br/>
        <w:t>В сфере промышленного производства снижение риска часто достигается за счет внедрения систем резервного копирования и дублирования критически важных элементов оборудования и процессов. Например, на электростанции для обеспечения бесперебойного электроснабжения могут использоваться резервные генераторы, которые автоматически запускаются в случае отказа основного оборудования.  Аналогично, на химическом заводе могут использоваться резервные насосы, клапаны и трубопроводы, которые обеспечивают возможность продолжения технологического процесса в случае выхода из строя основного оборудования.  Такое дублирование критически важных элементов позволяет снизить риск полной остановки производства и минимизировать финансовые потери, связанные с простоем оборудования и нарушением поставок продукции. Регулярное техническое обслуживание, проверка работоспособности резервного оборудования и проведение учений по переключению на резервные системы являются ключевыми элементами эффективной стратегии снижения риска производственных простоев.</w:t>
        <w:br/>
        <w:br/>
        <w:t>В сфере информационной безопасности снижение риска достигается за счет внедрения многоуровневых систем защиты, включающих в себя межсетевые экраны, антивирусные программы, системы обнаружения вторжений и системы резервного копирования данных. Эти системы позволяют снизить риск успешной кибератаки, кражи конфиденциальной информации или потери данных в результате аппаратных сбоев.  Например, банк, внедряя двухфакторную аутентификацию для доступа к клиентским счетам, снижает риск несанкционированного доступа к информации и кражи средств.  Регулярное обновление программного обеспечения, проведение аудитов безопасности и обучение персонала правилам информационной безопасности являются ключевыми элементами эффективной стратегии снижения рисков в сфере информационных технологий.</w:t>
        <w:br/>
        <w:br/>
        <w:t>Таким образом, снижение риска является неотъемлемой частью эффективного управления в любой сфере деятельности.  Признавая неизбежность определенных рисков и фокусируясь на смягчении их последствий, организации могут значительно повысить свою устойчивость к различным угрозам, минимизировать потенциальный ущерб и обеспечить непрерывность своего функционирования.  Эффективная стратегия снижения риска требует комплексного подхода, включающего в себя разработку и внедрение мер, направленных на уменьшение вероятности наступления неблагоприятных событий, ограничение масштаба их последствий, а также быстрое и эффективное реагирование на уже произошедшие инциденты.</w:t>
        <w:br/>
        <w:br/>
        <w:br/>
        <w:t>Передача риска – это стратегия управления, подразумевающая перенос ответственности за потенциальный ущерб от неблагоприятных событий на другую сторону, обычно посредством финансовых инструментов или контрактов. В отличие от предотвращения или снижения риска, где организация самостоятельно предпринимает меры для защиты от угроз, передача риска позволяет делегировать финансовое бремя возможных потерь специализированным организациям, обладающим экспертизой в оценке и покрытии рисков. Этот подход особенно эффективен в ситуациях, когда вероятность наступления риска невелика, но потенциальный ущерб чрезвычайно высок, или когда организация не обладает достаточными ресурсами или компетенциями для эффективного самостоятельного управления риском. Передача риска не означает полного избавления от ответственности, поскольку организация по-прежнему несет ответственность за принятие разумных мер предосторожности и соблюдение соответствующих норм и правил, но позволяет избежать значительных финансовых потерь в случае реализации неблагоприятного сценария.</w:t>
        <w:br/>
        <w:br/>
        <w:t>Самым распространенным инструментом передачи риска является страхование, которое представляет собой контракт, по условиям которого страховая компания обязуется возместить страховую выплату в случае наступления оговоренного страхового случая, а страхователь обязуется уплачивать страховую премию. Страхование широко применяется в различных отраслях и сферах деятельности, от личного страхования жизни и здоровья до страхования имущества, ответственности, транспорта и рисков, связанных с предпринимательской деятельностью. Например, строительная компания, реализующая крупный инфраструктурный проект, может застраховать риски задержки строительства, увеличения стоимости материалов, повреждения оборудования или несчастных случаев с рабочими. В случае реализации одного из этих рисков страховая компания возместит строительной компании убытки, тем самым защитив ее от значительных финансовых потерь. Страхование позволяет распределить финансовое бремя риска между большим количеством страхователей, что делает страхование доступным и эффективным инструментом управления рисками.</w:t>
        <w:br/>
        <w:br/>
        <w:t>Однако страхование – не единственный способ передачи риска. Существуют и другие инструменты, такие как перестрахование, аутсорсинг, хеджирование и заключение контрактов с оговоркой о переносе риска. Перестрахование – это страхование страховых компаний, позволяющее им снизить свою экспозицию к рискам и увеличить свою способность покрывать крупные убытки. Аутсорсинг – это передача определенных бизнес-процессов или функций внешней организации, что позволяет переложить ответственность за управление этими процессами на аутсорсера. Хеджирование – это использование финансовых инструментов для защиты от неблагоприятных изменений цен на активы или валюты. И заключение контрактов с оговоркой о переносе риска – это включение в договоры условий, предусматривающих перенос ответственности за определенные риски на другую сторону.</w:t>
        <w:br/>
        <w:br/>
        <w:t>Рассмотрим пример компании, занимающейся международной торговлей. Эта компания подвержена рискам колебаний валютных курсов, которые могут привести к убыткам при конвертации валюты. Для защиты от этого риска компания может использовать валютные фьючерсы или опционы, которые позволяют зафиксировать курс валюты на определенный период времени. Таким образом, компания передает риск колебаний валютных курсов финансовому институту, который обязуется купить или продать валюту по заранее оговоренной цене. Аналогичным образом, компания, эксплуатирующая опасные производственные объекты, может передать риски нанесения вреда окружающей среде или здоровью людей специализированной компании, занимающейся экологическим страхованием или восстановлением окружающей среды.</w:t>
        <w:br/>
        <w:br/>
        <w:t>В заключение, передача риска является важной стратегией управления, позволяющей организациям снизить свою экспозицию к различным угрозам и защитить себя от значительных финансовых потерь. Выбор наиболее подходящего способа передачи риска зависит от конкретных обстоятельств, характера риска и доступных ресурсов. Эффективное использование инструментов передачи риска позволяет организациям повысить свою устойчивость к различным неблагоприятным событиям и обеспечить непрерывность своего функционирования.</w:t>
        <w:br/>
        <w:br/>
        <w:br/>
        <w:t>Передача риска, как стратегия управления, играет ключевую роль в финансовой устойчивости организаций, позволяя им снизить потенциальное финансовое бремя, связанное с неблагоприятными событиями. Суть этой стратегии заключается в том, чтобы переложить ответственность за возможные убытки на другую сторону, обычно посредством финансовых инструментов, страховых полисов или специализированных контрактов. Это не означает полного избежания риска, а скорее, его перераспределение, что позволяет организации сохранить финансовые ресурсы и продолжить функционирование даже в случае наступления неблагоприятных обстоятельств. В современном динамичном бизнес-ландшафте, где риски становятся все более сложными и непредсказуемыми, способность эффективно передавать риски становится не просто желательным преимуществом, а необходимостью для обеспечения долгосрочной стабильности и успеха. Без адекватной стратегии передачи риска, организация может оказаться финансово истощенной после реализации одного или нескольких серьезных рисков, что в конечном итоге может привести к ее банкротству или утрате конкурентоспособности.</w:t>
        <w:br/>
        <w:br/>
        <w:t>Одним из наиболее распространенных и эффективных способов передачи риска является страхование, которое представляет собой договор между страхователем и страховой компанией, по условиям которого страховая компания обязуется возместить страховую выплату в случае наступления оговоренного страхового случая, а страхователь обязуется уплачивать страховую премию. Страхование позволяет организации переложить финансовое бремя потенциальных убытков на страховую компанию, которая специализируется на оценке и покрытии рисков. Например, производственное предприятие может застраховать свое имущество от пожара, наводнения или других стихийных бедствий, тем самым защитив себя от значительных финансовых потерь в случае наступления одного из этих событий.  Страховая компания, в свою очередь, аккумулирует страховые премии, полученные от множества страхователей, и использует их для выплаты компенсаций тем, кто пострадал от страховых случаев. Таким образом, страхование позволяет распределить финансовое бремя риска между большим количеством участников, что делает его доступным и эффективным инструментом управления рисками.  Это особенно важно для организаций, которые не имеют достаточных ресурсов для самостоятельного покрытия крупных убытков.</w:t>
        <w:br/>
        <w:br/>
        <w:t>Однако страхование - не единственный способ передачи риска. Существуют и другие инструменты, такие как хеджирование, аутсорсинг и заключение контрактов с оговоркой о переносе риска. Хеджирование представляет собой использование финансовых инструментов для защиты от неблагоприятных изменений цен на активы или валюты. Например, компания, занимающаяся международной торговлей, может использовать валютные фьючерсы или опционы для защиты от колебаний валютных курсов. Аутсорсинг предполагает передачу определенных бизнес-процессов или функций внешней организации, что позволяет переложить ответственность за управление этими процессами на аутсорсера. И заключение контрактов с оговоркой о переносе риска предполагает включение в договоры условий, предусматривающих перенос ответственности за определенные риски на другую сторону. Например, строительная компания может заключить договор с субподрядчиком, в котором будет четко определена ответственность каждой стороны за выполнение определенных работ и покрытие связанных с ними рисков.</w:t>
        <w:br/>
        <w:br/>
        <w:t>Рассмотрим пример компании, занимающейся добычей нефти и газа. Эта компания подвержена значительным рискам, связанным с колебаниями цен на нефть, геологическими рисками и рисками аварий на производстве. Для защиты от этих рисков компания может использовать различные инструменты передачи риска. Например, она может заключить хеджирующие сделки на нефтяных биржах, застраховать свои буровые установки от аварий и заключить договоры с субподрядчиками, в которых будет четко определена их ответственность за выполнение определенных работ. Кроме того, компания может создать резервный фонд для покрытия непредвиденных убытков. Благодаря комплексному подходу к управлению рисками, компания может снизить свою подверженность финансовым потерям и обеспечить устойчивость своего бизнеса даже в условиях нестабильной рыночной конъюнктуры.  Этот подход требует значительных инвестиций и усилий, но он позволяет организации сохранить финансовые ресурсы и продолжать функционирование даже в условиях серьезных неблагоприятных событий.</w:t>
        <w:br/>
        <w:br/>
        <w:br/>
        <w:t>Принятие риска, вопреки кажущейся пассивности, является стратегически важным элементом эффективного управления рисками, который часто недооценивается в стремлении к полному устранению или передаче всех потенциальных угроз.  Вместо того, чтобы тратить неограниченные ресурсы на попытки избежать каждого возможного негативного сценария, принятие риска подразумевает осознанное признание определенного уровня потенциальных потерь как неизбежной части ведения бизнеса, особенно в условиях высокой неопределенности и динамично меняющейся среды.  Этот подход не означает безразличия к рискам, а скорее, предполагает тщательную оценку вероятности и потенциального влияния каждого риска, а также определение допустимого уровня потерь, которые организация может выдержать без существенного ущерба для своей деятельности и долгосрочной устойчивости.  Принятие риска требует глубокого понимания бизнес-процессов, рыночной конъюнктуры и финансового состояния организации, а также способности принимать взвешенные решения на основе имеющейся информации и экспертных оценок.  В конечном итоге, принятие риска позволяет организации сосредоточить свои ресурсы на управлении наиболее критичными угрозами и использовании благоприятных возможностей, повышая ее гибкость, инновационность и конкурентоспособность. Это особенно актуально для организаций, работающих в быстро меняющихся отраслях или подверженных высоким уровням неопределенности.</w:t>
        <w:br/>
        <w:br/>
        <w:t>Рассмотрим пример технологического стартапа, разрабатывающего инновационное программное обеспечение.  В процессе разработки и внедрения нового продукта неизбежно возникают риски, связанные с техническими сложностями, конкуренцией со стороны устоявшихся игроков на рынке, изменением потребительских предпочтений и возможными юридическими проблемами.  Попытка полностью устранить все эти риски потребовала бы огромных инвестиций и значительно замедлила бы процесс вывода продукта на рынок, что могло бы привести к потере конкурентных преимуществ и упущенным возможностям.  Вместо этого, стартап может принять определенный уровень риска, связанного с возможными техническими сбоями или ограниченной функциональностью первой версии продукта, сосредоточившись на быстром тестировании и получении обратной связи от пользователей для оперативного исправления ошибок и улучшения продукта.  Этот подход позволяет компании быстрее выйти на рынок, получить ценный опыт и адаптироваться к меняющимся условиям, минимизируя финансовые потери и увеличивая шансы на успех. Более того, принятие риска в данном случае способствует развитию инновационной культуры и способности к быстрому обучению.</w:t>
        <w:br/>
        <w:br/>
        <w:t xml:space="preserve">Однако, принятие риска не должно быть безрассудным или необоснованным.  Прежде чем принять решение о принятии риска, необходимо тщательно оценить его потенциальное влияние на бизнес, определить допустимый уровень потерь и разработать план действий на случай реализации негативного сценария.  Этот план может включать в себя создание резервных фондов, диверсификацию деятельности, страхование рисков или разработку альтернативных стратегий.  Важно помнить, что принятие риска – это не отсутствие управления рисками, а скорее, осознанный выбор определенного уровня риска, который организация готова выдержать.  В конечном счете, эффективное управление рисками требует баланса между предотвращением, передачей, смягчением и принятием рисков, в зависимости от специфики каждого риска и целей организации.  Организация, которая умеет осознанно принимать риски, способна адаптироваться к меняющимся условиям, использовать благоприятные возможности и достигать долгосрочного успеха. </w:t>
        <w:br/>
        <w:br/>
        <w:t>Например, компания, занимающаяся исследованиями и разработками в области фармацевтики, неизбежно сталкивается с высокими рисками, связанными с неудачными клиническими испытаниями и задержками в утверждении новых лекарственных препаратов.  Попытка полностью исключить эти риски потребовала бы огромных инвестиций и значительно увеличила бы сроки разработки новых лекарств, что негативно сказалось бы на здоровье пациентов и прибыльности компании.  Вместо этого, компания может принять определенный уровень риска, связанного с возможными неудачами в клинических испытаниях, сосредоточившись на разработке инновационных методов лечения и проведении тщательных исследований.  При этом, компания должна разработать план действий на случай реализации негативного сценария, который может включать в себя диверсификацию портфеля разрабатываемых препаратов, поиск альтернативных методов лечения или прекращение разработки неудачных препаратов.  Такой подход позволяет компании поддерживать инновационную деятельность и разрабатывать новые лекарства, несмотря на высокие риски, связанные с этой деятельностью.</w:t>
        <w:br/>
        <w:br/>
        <w:br/>
        <w:t>Принцип, согласно которому принятие риска оправдано, если стоимость его снижения превышает потенциальный ущерб, представляет собой краеугольный камень рационального управления рисками, часто упускаемый из виду в стремлении к иллюзорной безопасности. Бесконечное стремление к полному устранению каждого возможного негативного сценария может оказаться не только нереалистичным, но и контрпродуктивным, поскольку требует колоссальных ресурсов, которые могли бы быть направлены на более продуктивные цели.  Вместо слепого сокращения рисков необходимо тщательно оценивать стоимость снижения каждого риска в сравнении с величиной потенциального ущерба, который может быть нанесен в случае его реализации. Если стоимость снижения риска превышает потенциальный ущерб, то логичным решением является принятие риска и сосредоточение ресурсов на более важных задачах.  Этот подход требует не только финансового анализа, но и глубокого понимания бизнес-процессов, рыночной конъюнктуры и долгосрочных целей организации, что делает его особенно актуальным для компаний, работающих в условиях высокой неопределенности и динамичных изменений.  Применение этого принципа позволяет организациям принимать взвешенные решения, оптимизировать использование ресурсов и повышать свою конкурентоспособность.  Необходимо помнить, что риск – это неотъемлемая часть любой деятельности, и стремление к его полному устранению может привести к упущенным возможностям и стагнации.</w:t>
        <w:br/>
        <w:br/>
        <w:t>Рассмотрим пример небольшой компании, занимающейся производством экологически чистых продуктов питания.  Компания планирует расширить ассортимент продукции и вывести на рынок новый вид органического печенья.  При проведении анализа рисков выявляется, что существует вероятность того, что новый продукт не будет пользоваться спросом у потребителей, что приведет к финансовым потерям.  Компания оценивает стоимость проведения масштабной маркетинговой кампании, направленной на продвижение нового продукта и обеспечение его продаж, и приходит к выводу, что эта кампания потребует значительных инвестиций.  При этом, потенциальный ущерб от неудачи нового продукта ограничен и не представляет существенной угрозы для финансовой устойчивости компании.  В данном случае, логичным решением является принятие риска, связанного с возможным низким спросом на новый продукт, и сосредоточение ресурсов на других задачах, таких как повышение качества существующей продукции и расширение каналов продаж.  Игнорирование принципа, изложенного выше, могло бы привести к неэффективному расходованию ресурсов, которые могли бы быть направлены на более важные задачи, например на исследования и разработки новых продуктов.  Тщательное взвешивание всех "за" и "против", а также оценка вероятности наступления негативных последствий, является важной частью этого процесса.</w:t>
        <w:br/>
        <w:br/>
        <w:t>Для большей ясности, представим ситуацию, когда логистическая компания планирует инвестировать в новое программное обеспечение для управления цепочками поставок. Программное обеспечение, несомненно, повысит эффективность работы и снизит риски сбоев в поставках.  Однако, существует небольшая вероятность того, что программное обеспечение окажется несовместимым с существующими системами компании, что потребует дополнительных затрат на интеграцию.  Стоимость интеграции, хоть и значительна, значительно ниже, чем потенциальные убытки от сбоев в поставках, которые могут привести к потере клиентов и репутационным рискам.  В данном случае, инвестиции в новое программное обеспечение оправданы, даже если существует небольшая вероятность возникновения проблем с интеграцией.  Однако, если бы стоимость интеграции была значительно выше, чем потенциальные убытки от сбоев в поставках, то логичным решением было бы отказаться от инвестиций или искать альтернативные решения.  Важно отметить, что оценка стоимости снижения риска и потенциального ущерба должна быть основана на объективных данных и реалистичных предположениях, а не на субъективных оценках или оптимистичных прогнозах.  Точный и глубокий анализ позволяет принимать взвешенные решения и оптимизировать использование ресурсов.</w:t>
        <w:br/>
        <w:br/>
        <w:t>В конечном счете, принцип, согласно которому принятие риска оправдано, если стоимость снижения риска превышает потенциальный ущерб, представляет собой рациональный и эффективный подход к управлению рисками, который позволяет организациям оптимизировать использование ресурсов, повышать свою конкурентоспособность и достигать долгосрочного успеха.  Применение этого принципа требует глубокого понимания бизнес-процессов, рыночной конъюнктуры и финансового состояния организации, а также способности принимать взвешенные решения на основе объективных данных и реалистичных предположений.  Не следует стремиться к полному устранению каждого возможного негативного сценария, поскольку это может оказаться не только нереалистичным, но и контрпродуктивным.  Вместо этого, необходимо тщательно оценивать стоимость снижения каждого риска в сравнении с величиной потенциального ущерба и принимать решения, которые максимизируют ценность для организации.  В конечном счете, успешное управление рисками заключается не в избежании рисков, а в осознанном принятии рисков, которые оправданы с экономической точки зрения.</w:t>
        <w:br/>
        <w:br/>
        <w:br/>
        <w:t>**V. Мониторинг и контроль рисков**</w:t>
        <w:br/>
        <w:br/>
        <w:t>Эффективное управление рисками не заканчивается этапом их идентификации и оценки; напротив, это динамичный, непрерывный процесс, требующий постоянного мониторинга и контроля.  Мониторинг рисков – это систематический сбор и анализ информации о потенциальных угрозах, позволяющий своевременно выявлять изменения в их вероятности или масштабе, а также оценивать эффективность принятых мер по их снижению.  Простого единовременного анализа недостаточно, поскольку бизнес-среда постоянно меняется, появляются новые факторы риска, а существующие могут трансформироваться или исчезнуть.  Непрерывный мониторинг позволяет организациям адаптироваться к этим изменениям и поддерживать уровень риска в допустимых пределах.  Без постоянного контроля, даже тщательно разработанные планы по управлению рисками могут оказаться неэффективными в случае возникновения непредвиденных обстоятельств, что может привести к значительным финансовым потерям и репутационным рискам.  Таким образом, мониторинг является неотъемлемой частью проактивной стратегии управления рисками, направленной на защиту активов и обеспечение стабильности бизнеса.</w:t>
        <w:br/>
        <w:br/>
        <w:t>Контроль рисков подразумевает реализацию мер, направленных на снижение вероятности наступления неблагоприятных событий или смягчение их последствий.  Эти меры могут включать в себя внедрение дополнительных процедур безопасности, повышение квалификации персонала, приобретение страховых полисов, разработку планов действий в чрезвычайных ситуациях и другие инструменты, позволяющие минимизировать потенциальный ущерб.  Эффективный контроль требует четкой ответственности за реализацию каждой меры, а также регулярной проверки ее эффективности и внесения необходимых корректировок.  Простой пример, иллюстрирующий важность контроля, можно увидеть в сфере кибербезопасности: компания, которая регулярно проводит тестирование на проникновение и обновляет антивирусное программное обеспечение, значительно снижает риск утечки конфиденциальной информации и защиты от вредоносного программного обеспечения.  Более того, контроль должен быть интегрирован во все бизнес-процессы, чтобы обеспечить комплексную защиту от рисков на всех уровнях организации.  Без эффективного контроля, даже самые точные прогнозы и оценки рисков могут оказаться бесполезными, поскольку компания будет не готова к их реализации.</w:t>
        <w:br/>
        <w:br/>
        <w:t>Рассмотрим пример производственной компании, которая работает с опасными химическими веществами.  Процесс мониторинга в данном случае может включать в себя регулярные проверки состояния оборудования, анализ выбросов в окружающую среду, контроль за соблюдением правил техники безопасности и проведение инструктажей для персонала.  Контроль рисков, в свою очередь, может включать в себя установку систем аварийного отключения оборудования, приобретение средств индивидуальной защиты для персонала, разработку планов эвакуации в случае аварии и проведение регулярных учений.  Регулярное проведение аудитов безопасности и анализ инцидентов позволяют выявлять слабые места в системе управления рисками и разрабатывать меры по их устранению.  Важно отметить, что мониторинг и контроль рисков должны быть не только реактивными, то есть направленными на устранение последствий уже произошедших событий, но и проактивными, то есть направленными на предотвращение их возникновения.  Это требует постоянного анализа потенциальных угроз и разработки превентивных мер, позволяющих снизить вероятность их реализации.</w:t>
        <w:br/>
        <w:br/>
        <w:t>Ключевым аспектом эффективного мониторинга и контроля является использование ключевых показателей риска (KPI), которые позволяют измерять уровень риска и отслеживать динамику его изменения.  KPI могут включать в себя количество инцидентов, финансовые потери, время простоя оборудования, количество жалоб клиентов и другие показатели, отражающие эффективность системы управления рисками.  Регулярный анализ KPI позволяет выявлять тенденции и закономерности, которые могут свидетельствовать о повышении уровня риска.  Например, увеличение количества инцидентов может указывать на необходимость пересмотра процедур безопасности или повышения квалификации персонала.  В свою очередь, увеличение финансовых потерь может свидетельствовать о неэффективности системы страхования или необходимости внедрения дополнительных мер по снижению риска.  Использование KPI позволяет организациям принимать обоснованные решения и направлять ресурсы на наиболее важные области, требующие внимания.  Это обеспечивает более эффективное управление рисками и повышение устойчивости бизнеса к неблагоприятным событиям.</w:t>
        <w:br/>
        <w:br/>
        <w:br/>
        <w:t>Разработка эффективных показателей эффективности, или KPI (Key Performance Indicators), является краеугольным камнем успешного мониторинга состояния рисков и, как следствие, эффективного управления ими.  Простого перечисления потенциальных угроз недостаточно – необходимо иметь четкие, измеримые параметры, позволяющие оценить вероятность наступления рисковых событий, потенциальный масштаб ущерба и эффективность принимаемых мер по смягчению последствий.  Без таких показателей, управление рисками превращается в субъективную оценку, лишенную объективной основы и возможности отслеживать прогресс во времени.  Разработка KPI – это не просто выбор случайных метрик, а целенаправленный процесс, требующий глубокого понимания бизнес-процессов, потенциальных угроз и критически важных факторов успеха организации.  Правильно подобранные KPI должны быть напрямую связаны с ключевыми целями и стратегией компании, позволяя оценивать, насколько эффективны усилия по управлению рисками в достижении этих целей.  Они должны быть легко интерпретируемыми, доступными для всех заинтересованных сторон и регулярно обновляться для обеспечения актуальности и достоверности информации.  Игнорирование этого принципа ведет к неверным решениям и упущенным возможностям.</w:t>
        <w:br/>
        <w:br/>
        <w:t>Рассмотрим пример производственного предприятия, занимающегося производством сложного оборудования.  В рамках системы управления рисками, компания выделила риск сбоя в работе критически важного станка, который может привести к остановке производственной линии и значительным финансовым потерям.  В качестве KPI для мониторинга этого риска, компания может использовать такие показатели, как среднее время безотказной работы станка (MTBF), среднее время ремонта (MTTR), количество внеплановых остановок станка, стоимость ремонтных работ и количество поврежденных деталей.  Регулярный мониторинг этих показателей позволит своевременно выявлять признаки износа оборудования, предсказывать возможные поломки и планировать профилактические работы.  Кроме того, эти данные можно использовать для оценки эффективности программы технического обслуживания и выявления потребностей в модернизации оборудования.  Подобный подход позволяет перейти от реактивного устранения последствий поломок к проактивному предотвращению их возникновения, значительно снижая риск простоев и повышая эффективность производства.  Невозможность измерить время безотказной работы или стоимость ремонта сделает невозможным выявление и устранение причин поломок.</w:t>
        <w:br/>
        <w:br/>
        <w:t>Ключевым аспектом разработки KPI является определение целевых значений для каждого показателя.  Целевые значения должны быть реалистичными, достижимыми и соответствовать стратегическим целям компании.  Например, для показателя MTBF целевым значением может быть увеличение времени безотказной работы станка на 10% в течение года.  Достижение этого целевого значения будет свидетельствовать о том, что программа технического обслуживания эффективна и позволяет продлить срок службы оборудования.  Недостижение целевого значения может указывать на необходимость пересмотра программы технического обслуживания или инвестиций в новое оборудование.  Для показателя MTTR целевым значением может быть сокращение среднего времени ремонта на 5% в течение квартала.  Это может быть достигнуто за счет повышения квалификации ремонтного персонала, оптимизации процессов ремонта и обеспечения наличия необходимых запасных частей на складе.  Важно помнить, что целевые значения должны регулярно пересматриваться и корректироваться в соответствии с изменениями во внешней среде и внутренними условиями компании.  Установка слишком высоких или слишком низких целевых значений может демотивировать сотрудников и привести к неверным решениям.</w:t>
        <w:br/>
        <w:br/>
        <w:t>Нельзя ограничиваться только количественными показателями.  Качественные показатели также играют важную роль в мониторинге состояния рисков.  Например, для оценки риска утечки конфиденциальной информации, компания может использовать такие показатели, как количество обнаруженных попыток взлома, количество сотрудников, прошедших обучение по информационной безопасности, количество выявленных уязвимостей в системе безопасности и уровень осведомленности сотрудников о рисках информационной безопасности.  Эти показатели могут быть оценены с помощью опросов, интервью и аудитов.  Качественные показатели позволяют получить более полное представление о рисках и выявить факторы, которые могут усугубить их последствия.  Например, низкий уровень осведомленности сотрудников о рисках информационной безопасности может значительно увеличить вероятность утечки конфиденциальной информации, даже если в компании установлены самые современные системы безопасности.  Сочетание количественных и качественных показателей позволяет получить наиболее полное и достоверное представление о рисках и эффективно управлять ими.  Упование только на цифры в ущерб качественной информации может привести к упущению важных факторов риска.</w:t>
        <w:br/>
        <w:br/>
        <w:br/>
        <w:t>Эффективность внедренной системы управления рисками невозможно оценить, если не отслеживать динамику ключевых показателей эффективности, или KPI (Key Performance Indicators).  Простое внедрение процедур и планов реагирования на риски – это лишь половина дела; необходимо регулярно измерять, насколько эти меры работают на практике, и вносить коррективы, если они не дают желаемых результатов.  Использование KPI позволяет перейти от субъективных оценок к объективному измерению прогресса в снижении рисков, что является необходимым условием для эффективного управления.  Без четких, измеримых показателей невозможно определить, какие меры работают, а какие требуют пересмотра, и, следовательно, невозможно обеспечить устойчивое снижение рисков в долгосрочной перспективе.  Регулярный мониторинг KPI позволяет своевременно выявлять возникающие проблемы и принимать оперативные меры для их устранения, что значительно повышает эффективность системы управления рисками.  Пренебрежение измерением эффективности мер по управлению рисками равносильно управлению вслепую, что может привести к серьезным последствиям для организации.</w:t>
        <w:br/>
        <w:br/>
        <w:t>Рассмотрим пример логистической компании, столкнувшейся с риском задержки поставок из-за неблагоприятных погодных условий.  В рамках системы управления рисками компания разработала план реагирования на этот риск, который включал в себя диверсификацию маршрутов, заключение договоров с несколькими транспортными компаниями и создание резервных запасов товаров на складах.  Чтобы оценить эффективность этого плана, компания может использовать следующие KPI: процент поставок, доставленных вовремя, среднее время задержки поставок, стоимость дополнительных транспортных расходов, связанных с использованием альтернативных маршрутов, и уровень удовлетворенности клиентов.  Регулярный мониторинг этих показателей позволит компании оценить, насколько эффективно план реагирования снижает риск задержки поставок, и выявить области, требующие улучшения.  Например, если процент поставок, доставленных вовремя, остается низким, несмотря на диверсификацию маршрутов, компания может рассмотреть возможность увеличения резервных запасов товаров на складах или улучшения прогнозирования погодных условий.  Использование KPI позволяет компании не просто реагировать на возникающие проблемы, но и предотвращать их возникновение.</w:t>
        <w:br/>
        <w:br/>
        <w:t>Более того, KPI позволяют не только оценить эффективность принятых мер, но и выявить тенденции и закономерности, которые могут указывать на новые или усугубляющиеся риски.  Анализ динамики KPI позволяет выявить "красные флаги", которые требуют немедленного внимания.  Например, если среднее время задержки поставок начинает увеличиваться, несмотря на стабильные погодные условия, это может указывать на проблемы с работой транспортных компаний или ухудшение состояния дорог.  Своевременное выявление таких проблем позволяет компании принять превентивные меры и избежать серьезных последствий.  Кроме того, анализ KPI может помочь компании выявить наиболее эффективные меры по управлению рисками и оптимизировать свои ресурсы.  Например, если анализ данных покажет, что использование альтернативных маршрутов значительно снижает риск задержки поставок, компания может увеличить инвестиции в развитие этой альтернативы.  Использование KPI позволяет компании не просто управлять рисками, но и учиться на своем опыте и постоянно совершенствовать свои процессы.</w:t>
        <w:br/>
        <w:br/>
        <w:t>В конечном счете, KPI являются неотъемлемой частью эффективной системы управления рисками, позволяя оценить эффективность принятых мер, выявить тенденции и закономерности, и оптимизировать ресурсы. Без них управление рисками превращается в абстрактное понятие, лишенное объективной основы и возможности отслеживать прогресс во времени. Регулярный мониторинг KPI позволяет перевести управление рисками из реактивного процесса в проактивный, что является ключевым фактором для обеспечения устойчивого развития организации в условиях неопределенности. Пренебрежение измерением эффективности мер по управлению рисками может привести к серьезным финансовым потерям, репутационным рискам и даже угрозе самому существованию организации. Поэтому, внедрение и регулярный мониторинг KPI должны быть приоритетной задачей для любого руководителя, стремящегося обеспечить устойчивое развитие своей организации.</w:t>
        <w:br/>
        <w:br/>
        <w:br/>
        <w:t>Регулярные проверки и аудиты являются краеугольным камнем эффективной системы управления рисками, обеспечивая не только соответствие установленным процедурам, но и выявление слабых мест и возможностей для улучшения. Просто внедрить систему и считать ее работающей – серьезная ошибка; необходимо периодически оценивать, насколько эффективно она функционирует в реальности, и вносить коррективы, если обнаружены отклонения от установленных стандартов. Эти проверки и аудиты должны быть не просто формальным упражнением, но глубоким анализом всех аспектов системы управления рисками, от идентификации рисков и оценки их вероятности и воздействия до реализации планов реагирования и мониторинга эффективности принятых мер.  В противном случае, система управления рисками рискует превратиться в бюрократический инструмент, не приносящий реальной пользы организации. Регулярные проверки позволяют выявить устаревшие процедуры, неэффективные меры контроля и недостаточно обученный персонал, что в конечном итоге может привести к серьезным финансовым потерям и репутационным рискам.</w:t>
        <w:br/>
        <w:br/>
        <w:t>Представьте себе крупную производственную компанию, внедрившую систему управления рисками для обеспечения безопасности труда на своих заводах. Система включает в себя регулярные проверки оборудования, обучение персонала по технике безопасности и разработку планов реагирования на аварийные ситуации. Однако, если компания не проводит регулярные проверки эффективности этой системы, она может не заметить, что некоторые сотрудники не проходят необходимое обучение или что оборудование не проходит своевременное техническое обслуживание. Это может привести к увеличению числа несчастных случаев на производстве, что повлечет за собой не только финансовые потери, но и серьезный удар по репутации компании. Регулярные проверки, проводимые независимыми аудиторами, позволяют выявить такие недостатки и своевременно принять меры для их устранения. Они также помогают убедиться в том, что все сотрудники понимают свои обязанности в области безопасности и что они готовы к реагированию на аварийные ситуации.</w:t>
        <w:br/>
        <w:br/>
        <w:t>Аудиты не должны ограничиваться только проверкой соответствия установленным процедурам; они должны включать в себя оценку эффективности системы управления рисками в целом. Это означает, что необходимо проанализировать данные о произошедших инцидентах, оценить эффективность реализованных планов реагирования и определить, какие меры необходимо предпринять для улучшения системы. Например, если компания сталкивается с повторяющимися инцидентами, связанными с кибербезопасностью, необходимо провести аудит системы защиты информации, чтобы выявить слабые места и разработать план по их устранению. Аудит должен включать в себя проверку настроек брандмауэра, анализ журналов событий и оценку эффективности антивирусного программного обеспечения.  Помимо этого, необходимо оценить уровень осведомленности сотрудников о правилах кибербезопасности и провести дополнительные тренинги, если это необходимо.</w:t>
        <w:br/>
        <w:br/>
        <w:t>Регулярность проведения проверок и аудитов должна быть определена на основе оценки рисков и специфики деятельности организации.  Для предприятий, работающих в высокорисковых отраслях, таких как химическая промышленность или авиация, необходимо проводить аудиты чаще, чем для предприятий с низким уровнем риска.  В любом случае, аудиты должны проводиться не реже одного раза в год.  Кроме того, необходимо проводить внеплановые аудиты после возникновения серьезных инцидентов или после внесения изменений в систему управления рисками.  Это позволяет своевременно выявить недостатки и принять меры для их устранения, предотвращая повторение подобных инцидентов в будущем.  Важно помнить, что система управления рисками не является статичным документом; она должна постоянно адаптироваться к изменяющимся условиям и новым угрозам. Регулярные проверки и аудиты являются ключевым инструментом для обеспечения этой адаптивности и поддержания эффективности системы управления рисками на должном уровне.</w:t>
        <w:br/>
        <w:br/>
        <w:br/>
        <w:t>Регулярные проверки и аудиты – это не просто формальность, призванная продемонстрировать соответствие нормативным требованиям; это жизненно важный процесс, обеспечивающий постоянное совершенствование системы управления рисками и, как следствие, устойчивость организации к неблагоприятным событиям. Они позволяют выйти за рамки теоретических разработок и оценить, насколько эффективно функционирует система в реальных условиях, выявляя слабые места и зоны, требующие немедленного вмешательства. Без систематической оценки трудно понять, действительно ли принятые меры контроля работают, или же они представляют собой лишь иллюзию безопасности, скрывающую потенциальные угрозы. Представьте себе сложный механизм, который регулярно подвергается проверкам и техническому обслуживанию; это гарантирует его надежную работу и предотвращает серьезные поломки. То же самое относится и к системе управления рисками – регулярные проверки и аудиты позволяют выявить и устранить мелкие неисправности до того, как они приведут к катастрофическим последствиям.</w:t>
        <w:br/>
        <w:br/>
        <w:t>Важность регулярных проверок и аудитов особенно ярко проявляется на предприятиях с высокой степенью риска, таких как химические заводы или атомные электростанции. На этих объектах даже незначительная ошибка может привести к серьезным авариям с катастрофическими последствиями для окружающей среды и здоровья людей. Поэтому на таких предприятиях проводятся регулярные проверки оборудования, технологических процессов и систем безопасности, чтобы убедиться в их надежности и соответствии установленным требованиям. Например, на атомной электростанции ежеквартально проводятся проверки систем аварийного охлаждения реактора, чтобы убедиться в их готовности к работе в случае возникновения нештатной ситуации. Эти проверки включают в себя тестирование насосов, клапанов и датчиков, а также проверку наличия необходимого количества охлаждающей жидкости. Кроме того, проводятся регулярные учения по отработке действий персонала в случае возникновения аварии. Все это позволяет повысить готовность персонала к нештатным ситуациям и минимизировать возможные последствия аварии.</w:t>
        <w:br/>
        <w:br/>
        <w:t>Однако регулярные проверки и аудиты не должны ограничиваться только оценкой технических аспектов; они должны охватывать и организационные вопросы, такие как обучение персонала, разработка процедур и контроль за их соблюдением. Например, на строительной площадке необходимо регулярно проверять соблюдение правил техники безопасности, наличие средств индивидуальной защиты и квалификацию персонала. Если обнаружено, что работники не используют каски или не соблюдают правила работы на высоте, необходимо немедленно принять меры по исправлению ситуации, такие как проведение дополнительного инструктажа или приостановка работ. Кроме того, необходимо проводить регулярные проверки документации, такой как журналы инструктажей, протоколы проверок и планы эвакуации. Это позволяет убедиться в том, что все необходимые документы находятся в порядке и содержат актуальную информацию.  Регулярные проверки и аудиты позволяют создать культуру безопасности на предприятии, в которой каждый сотрудник осознает свою ответственность за соблюдение правил и процедур.</w:t>
        <w:br/>
        <w:br/>
        <w:t>Более того, результаты проверок и аудитов должны анализироваться и использоваться для улучшения системы управления рисками. Необходимо выявлять коренные причины выявленных недостатков и разрабатывать корректирующие меры, направленные на их устранение.  Например, если в ходе аудита выявлено, что причиной повторяющихся инцидентов является недостаточная квалификация персонала, необходимо разработать программу обучения, направленную на повышение их квалификации.  Кроме того, необходимо пересмотреть существующие процедуры и инструкции, чтобы учесть полученный опыт.  Важно, чтобы корректирующие меры были не только направлены на устранение текущих недостатков, но и предотвращали их повторение в будущем.  Регулярный анализ результатов проверок и аудитов позволяет непрерывно совершенствовать систему управления рисками и повышать ее эффективность.  В конечном итоге, это способствует повышению устойчивости организации к неблагоприятным событиям и обеспечению ее долгосрочного успеха.</w:t>
        <w:br/>
        <w:br/>
        <w:br/>
        <w:t>Управление изменениями – это критически важный элемент любой эффективной системы управления рисками, часто недооцениваемый в динамично меняющейся среде современного бизнеса. Любое изменение в организации – будь то внедрение новой технологии, реструктуризация, изменение процессов, расширение рынков сбыта или даже смена руководства – потенциально оказывает влияние на профиль рисков.  Пренебрежение оценкой этих изменений может привести к неожиданным и неконтролируемым последствиям, снижая эффективность системы управления рисками и подвергая организацию новым угрозам. Важно понимать, что изменения не всегда приводят к увеличению рисков, но они всегда требуют переоценки существующих мер контроля и, при необходимости, их адаптации или внедрения новых.  Игнорирование этой необходимости равносильно ходьбе по минному полю с закрытыми глазами, подвергая организацию неоправданному риску.  Эффективное управление изменениями включает в себя не только выявление потенциальных рисков, связанных с изменениями, но и разработку плана смягчения этих рисков и обеспечение того, чтобы все заинтересованные стороны были осведомлены о новых или измененных рисках и мерах контроля.</w:t>
        <w:br/>
        <w:br/>
        <w:t>Оценка влияния изменений на систему управления рисками требует систематического подхода.  Во-первых, необходимо четко определить природу и масштаб изменения.  Это включает в себя определение конкретных целей изменения, затронутых процессов, ресурсов и заинтересованных сторон.  Затем необходимо провести анализ рисков, чтобы выявить потенциальные угрозы, связанные с изменением.  Например, внедрение новой системы управления цепочками поставок может увеличить риск сбоев в поставках, если система не будет должным образом интегрирована с существующими системами или если поставщики не будут обучены ее использованию.  Другим примером может служить расширение деятельности на новый рынок, которое может привести к увеличению риска политической нестабильности или изменения нормативного регулирования.  После выявления рисков необходимо оценить их вероятность и потенциальное воздействие, а также разработать план смягчения рисков.  Этот план может включать в себя меры по предотвращению рисков, снижению их вероятности или смягчению их последствий.  Важно, чтобы план смягчения рисков был реалистичным, измеримым и согласованным с общей стратегией управления рисками организации.</w:t>
        <w:br/>
        <w:br/>
        <w:t>Для иллюстрации важности управления изменениями рассмотрим пример производственной компании, решившей автоматизировать часть своего производственного процесса.  Компания инвестировала значительные средства в новое оборудование и программное обеспечение, но не провела должной оценки потенциальных рисков, связанных с внедрением новой технологии.  В результате, после запуска автоматизированной линии, компания столкнулась с рядом проблем, включая сбои в работе оборудования, ошибки в программном обеспечении и нехватку квалифицированного персонала для обслуживания новой системы.  Эти проблемы привели к задержкам в производстве, увеличению затрат и снижению качества продукции.  Если бы компания заранее провела оценку рисков и разработала план смягчения этих рисков, она могла бы избежать этих проблем и успешно внедрить новую технологию. План мог бы включать в себя обучение персонала, резервное копирование данных, тестирование системы и разработку плана действий в чрезвычайных ситуациях.  Данный пример наглядно демонстрирует, что внедрение даже самых передовых технологий может привести к негативным последствиям, если не уделяется должного внимания управлению изменениями.</w:t>
        <w:br/>
        <w:br/>
        <w:t>Более того, управление изменениями не должно быть разовым мероприятием, а постоянным процессом, интегрированным в общую систему управления рисками организации.  Любое изменение в организации, даже незначительное, должно быть зарегистрировано и оценено на предмет потенциальных рисков.  Это требует создания специальной процедуры управления изменениями, которая определяет роли и обязанности, этапы процесса и используемые инструменты.  Важно, чтобы все сотрудники организации были осведомлены о процедуре управления изменениями и понимали свою роль в ней.  Регулярные тренинги и коммуникации могут помочь обеспечить это. Кроме того, необходимо проводить регулярный мониторинг и пересмотр системы управления изменениями, чтобы убедиться в ее эффективности и адаптировать ее к меняющимся условиям. Это гарантирует, что система управления рисками остается актуальной и способна эффективно реагировать на новые угрозы. Таким образом, управление изменениями является не просто инструментом управления рисками, а неотъемлемой частью культуры безопасности и устойчивого развития организации.</w:t>
        <w:br/>
        <w:br/>
        <w:br/>
        <w:t>Управление изменениями – это не просто бюрократическая процедура или формальное требование, а жизненно важный элемент защиты организации от непредвиденных рисков, возникающих в динамичном современном мире. Часто организации сосредотачиваются на управлении уже известными рисками, строя вокруг них защитные барьеры и механизмы контроля, но упускают из виду, что самые серьезные угрозы часто возникают именно из непредвиденных изменений – будь то технологический прорыв, изменение рыночной конъюнктуры, политическая нестабильность или даже природные катаклизмы. Без эффективной системы управления изменениями, организация оказывается беззащитной перед этими неожиданными вызовами, рискуя потерять активы, репутацию и даже само существование. Отсутствие систематического подхода к оценке и смягчению рисков, связанных с изменениями, равносильно игнорированию предупреждающих сигналов о приближающейся опасности, обрекая организацию на потенциальные потери и провалы. Инвестиции в управление изменениями – это не расходы, а разумная страховка от будущих потрясений, позволяющая организации адаптироваться к новым условиям и сохранять конкурентоспособность.</w:t>
        <w:br/>
        <w:br/>
        <w:t>Реальная опасность заключается в том, что изменения, кажущиеся на первый взгляд безобидными или даже позитивными, могут скрывать в себе серьезные риски, требующие немедленного внимания. Например, внедрение новой технологии, призванной повысить эффективность производства, может потребовать переобучения персонала, адаптации существующих процессов и интеграции с другими системами, что, в свою очередь, может привести к сбоям в работе, увеличению затрат и снижению качества продукции. Или, скажем, расширение на новый рынок, кажущееся привлекательной возможностью для роста, может столкнуться с неожиданными регуляторными барьерами, культурными различиями и конкуренцией со стороны местных игроков. Без предварительной оценки этих рисков и разработки плана действий по их смягчению, организация может быстро оказаться в сложной и невыгодной ситуации. Более того, изменения часто происходят комплексно и взаимосвязано, усугубляя риски и делая их предсказание еще более сложным. Поэтому важно рассматривать изменения в контексте всей организации, учитывая их потенциальное влияние на все аспекты ее деятельности.</w:t>
        <w:br/>
        <w:br/>
        <w:t>Рассмотрим пример компании, занимающейся производством электроники, которая решила перейти на новую систему управления цепочками поставок, чтобы снизить затраты и повысить эффективность. Компания внедрила новую платформу без должной подготовки персонала и интеграции с системами своих поставщиков. В результате, произошел сбой в поставках ключевых компонентов, что привело к остановке производственной линии и задержке выполнения заказов. Компания потеряла доверие клиентов и понесла значительные убытки. Если бы компания заранее провела оценку рисков, обучила персонал работе с новой системой и разработала план действий в чрезвычайных ситуациях, она могла бы избежать этой проблемы и успешно внедрить новую систему управления цепочками поставок. Этот пример наглядно демонстрирует, что даже самые передовые технологии могут привести к негативным последствиям, если не уделяется должного внимания управлению изменениями. Подготовка и обучение персонала – основа успешной адаптации к новым условиям.</w:t>
        <w:br/>
        <w:br/>
        <w:t>Успешное управление изменениями требует системного подхода, включающего в себя несколько ключевых этапов. Прежде всего, необходимо четко определить природу и масштаб изменения, выявить потенциальные риски и оценить их вероятность и потенциальное воздействие. Затем, необходимо разработать план действий по смягчению этих рисков, который должен включать в себя конкретные меры по предотвращению рисков, снижению их вероятности или смягчению их последствий. Важно, чтобы план действий был реалистичным, измеримым и согласованным с общей стратегией организации. После этого, необходимо внедрить план действий и постоянно контролировать его выполнение, внося необходимые корректировки в случае возникновения проблем. Наконец, необходимо провести оценку эффективности управления изменениями и извлечь уроки для будущего. Внедрение эффективной системы управления изменениями требует инвестиций времени, усилий и ресурсов, но эти инвестиции окупаются сторицей, позволяя организации адаптироваться к новым условиям, снижать риски и добиваться успеха в динамичном современном мире. Важно не просто реагировать на изменения, а предвидеть их и быть готовым к ним.</w:t>
        <w:br/>
        <w:br/>
        <w:br/>
        <w:t>**VI. Современные подходы к управлению рисками**</w:t>
        <w:br/>
        <w:br/>
        <w:t xml:space="preserve">Традиционные подходы к управлению рисками, основанные на линейном анализе и статичных оценках, все чаще оказываются неэффективными в условиях современной турбулентности и неопределенности. Мир меняется слишком быстро, чтобы полагаться на устаревшие модели, которые просто не способны уловить все нюансы и взаимосвязи, влияющие на бизнес. Современные подходы делают акцент на динамической оценке рисков, гибкости, адаптивности и проактивности, позволяя организациям не просто реагировать на возникающие угрозы, но и предвидеть их, смягчать их воздействие и даже извлекать из них выгоду. Вместо того, чтобы строить вокруг каждого риска непроницаемый барьер, современные подходы предполагают создание гибких систем, способных быстро адаптироваться к меняющимся условиям и эффективно перераспределять ресурсы для минимизации потерь. Более того, современные подходы требуют от организации отхода от иерархической структуры принятия решений в пользу более децентрализованных и коллаборативных моделей, позволяющих задействовать опыт и знания всех сотрудников в процессе управления рисками. </w:t>
        <w:br/>
        <w:br/>
        <w:t>Один из ключевых элементов современных подходов к управлению рисками – это использование больших данных и аналитики для выявления скрытых закономерностей и трендов, которые могут указывать на потенциальные угрозы. Анализ огромных массивов данных, собранных из различных источников – социальных сетей, новостных лент, финансовых отчетов, данных о потребительском поведении – позволяет организациям не только выявлять текущие риски, но и предсказывать будущие, основываясь на вероятностных моделях и статистическом анализе. Например, авиакомпания, анализируя данные о погодных условиях, техническом состоянии самолетов, графике полетов и пассажиропотоке, может предсказать вероятность задержек рейсов и принять меры для минимизации их воздействия на пассажиров. Или, скажем, банк, анализируя данные о транзакциях клиентов, может выявить подозрительную активность и предотвратить мошеннические операции. Использование машинного обучения и искусственного интеллекта позволяет автоматизировать процесс анализа данных и повысить точность прогнозов, что существенно повышает эффективность управления рисками.</w:t>
        <w:br/>
        <w:br/>
        <w:t>Другим важным аспектом современных подходов является концепция "устойчивости" (resilience), которая подразумевает способность организации быстро восстанавливаться после возникновения кризисных ситуаций и адаптироваться к новым условиям. Вместо того, чтобы тратить все ресурсы на предотвращение рисков, организации, ориентированные на устойчивость, инвестируют в создание гибких систем и процессов, которые позволяют им быстро восстанавливаться после возникновения проблем и минимизировать потери. Например, компания, производящая товары народного потребления, может создать несколько альтернативных источников поставок сырья, чтобы не зависеть от одного поставщика. Или, скажем, логистическая компания может создать резервный парк транспортных средств, чтобы обеспечить непрерывность поставок в случае возникновения форс-мажорных обстоятельств. Важно, чтобы организация не просто реагировала на кризисные ситуации, но и извлекала из них уроки и улучшала свои системы и процессы, чтобы быть более устойчивой к будущим потрясениям.</w:t>
        <w:br/>
        <w:br/>
        <w:t>В последние годы все большую популярность набирают так называемые "сценарные" методы управления рисками, которые предполагают разработку нескольких альтернативных сценариев развития событий и оценку их потенциального воздействия на бизнес. Вместо того, чтобы фокусироваться на одном наиболее вероятном сценарии, организации, использующие сценарные методы, рассматривают несколько альтернативных сценариев, учитывающих различные факторы и неопределенности. Например, компания, планирующая выход на новый рынок, может разработать несколько сценариев, учитывающих различные варианты развития экономической ситуации, политической обстановки и конкурентной среды. Для каждого сценария разрабатываются конкретные меры по смягчению рисков и адаптации к новым условиям. Такой подход позволяет организации быть более гибкой и адаптироваться к меняющимся условиям, а также повышает ее устойчивость к непредвиденным событиям.</w:t>
        <w:br/>
        <w:br/>
        <w:br/>
        <w:t>Прогностическая аналитика становится краеугольным камнем современного управления рисками, выводя его за рамки реактивного подхода к проактивному предвидению. В сущности, этот метод заключается в использовании статистических моделей, алгоритмов машинного обучения и исторических данных для прогнозирования вероятности возникновения тех или иных рисков, еще до того, как они материализуются и нанесут ущерб. В отличие от традиционных методов, которые фокусируются на анализе уже произошедших событий, прогностическая аналитика смотрит в будущее, позволяя организациям принимать превентивные меры и минимизировать потенциальные потери. Ключевым преимуществом является возможность перейти от пассивного гашения пожаров к активному предотвращению их возникновения, что значительно повышает эффективность управления рисками и обеспечивает конкурентное преимущество.</w:t>
        <w:br/>
        <w:br/>
        <w:t>Представьте себе производственную компанию, использующую прогностическую аналитику для оценки риска поломки оборудования. Вместо того, чтобы ждать, пока станок сломается и остановит производственный процесс, компания собирает данные о работе каждого агрегата – температуре, давлении, вибрации, количестве отработанных циклов. Эти данные анализируются с помощью сложных алгоритмов, которые выявляют закономерности и предсказывают вероятность поломки конкретного станка в ближайшем будущем. Как только риск поломки достигает определенного порога, компания автоматически планирует профилактическое обслуживание, заменяет изношенные детали и предотвращает остановку производства. Таким образом, компания не только сокращает затраты на ремонт и замену оборудования, но и повышает надежность производственного процесса и удовлетворенность клиентов.</w:t>
        <w:br/>
        <w:br/>
        <w:t>Однако применение прогностической аналитики не ограничивается производственной сферой. В финансовом секторе этот метод широко используется для оценки кредитного риска, прогнозирования мошеннических операций и выявления потенциальных проблем с платежеспособностью клиентов. Например, банк, собирающий данные о транзакциях, кредитной истории и других факторах, может использовать алгоритмы машинного обучения для прогнозирования вероятности дефолта по кредиту. Если вероятность дефолта превышает определенный порог, банк может принять меры по снижению риска, например, увеличить процентную ставку, потребовать дополнительное обеспечение или сократить кредитный лимит. В сфере кибербезопасности прогностическая аналитика используется для выявления потенциальных угроз и атак, прогнозирования уязвимостей в системах и предотвращения утечек данных. Анализируя данные о сетевом трафике, поведении пользователей и других факторах, система может выявить подозрительную активность и автоматически принять меры по блокированию угрозы.</w:t>
        <w:br/>
        <w:br/>
        <w:t>Эффективное применение прогностической аналитики требует не только наличия больших данных и современных инструментов, но и квалифицированных специалистов, способных разрабатывать и интерпретировать прогностические модели. Важно учитывать, что никакая модель не может быть абсолютно точной, и всегда существует вероятность ошибки. Поэтому важно проводить регулярную валидацию моделей и корректировать их на основе новых данных и опыта. Кроме того, важно помнить, что прогностическая аналитика – это не панацея, и она должна использоваться в сочетании с другими методами управления рисками, такими как анализ чувствительности, сценарный анализ и стресс-тестирование. Только комплексный подход, сочетающий в себе различные методы и инструменты, может обеспечить эффективное управление рисками в условиях современной неопределенности.</w:t>
        <w:br/>
        <w:br/>
        <w:br/>
        <w:t>Прогностическая аналитика, выходящая за рамки традиционного реактивного управления рисками, представляет собой мощный инструмент для организаций, стремящихся не просто справляться с последствиями неблагоприятных событий, но и активно предотвращать их возникновение. Суть подхода заключается в применении статистических методов, алгоритмов машинного обучения и анализа исторических данных для выявления закономерностей, прогнозирования будущих рисков и разработки превентивных мер, снижающих вероятность их реализации. Вместо того, чтобы гасить пожары, компании, использующие прогностическую аналитику, стремятся устранить причины, способствующие их возникновению, создавая более устойчивую и предсказуемую операционную среду. Этот переход от реактивного к проактивному управлению позволяет не только минимизировать потенциальные потери, но и получить конкурентное преимущество за счет повышения эффективности, оптимизации ресурсов и улучшения качества принимаемых решений.</w:t>
        <w:br/>
        <w:br/>
        <w:t>Одним из наиболее ярких примеров применения прогностической аналитики является сфера технического обслуживания и ремонта оборудования на промышленных предприятиях. Вместо того, чтобы полагаться на плановое техническое обслуживание, проводимое через определенные промежутки времени, компании собирают данные с датчиков, установленных на оборудовании, и анализируют их с помощью алгоритмов машинного обучения. Эти алгоритмы способны выявлять аномалии в работе оборудования, предсказывать вероятность поломок и определять оптимальный момент для проведения профилактического ремонта. Например, анализ вибрации подшипников может выявить признаки износа на ранней стадии, позволяя заменить подшипник до того, как он выйдет из строя и приведет к остановке производственной линии. Это позволяет существенно сократить затраты на ремонт, снизить риски простоев и повысить надежность производственного процесса, обеспечивая непрерывность и стабильность работы предприятия.</w:t>
        <w:br/>
        <w:br/>
        <w:t>В финансовом секторе прогностическая аналитика широко используется для оценки кредитного риска и предотвращения мошеннических операций. Банки и другие финансовые организации собирают данные о кредитной истории клиентов, их транзакциях, доходах и других факторах, а затем используют алгоритмы машинного обучения для прогнозирования вероятности дефолта по кредиту или совершения мошеннических операций. Если вероятность дефолта или мошенничества превышает определенный порог, банк может принять меры по снижению риска, например, увеличить процентную ставку, потребовать дополнительное обеспечение или заблокировать подозрительную транзакцию. Это позволяет банкам минимизировать потери от невозврата кредитов и мошенничества, обеспечивая финансовую стабильность и защищая интересы своих клиентов. При этом, все более широкое применение получают алгоритмы, способные выявлять не только очевидные случаи мошенничества, но и сложные схемы, основанные на скрытых взаимосвязях и манипуляциях.</w:t>
        <w:br/>
        <w:br/>
        <w:t>Эффективность прогностической аналитики напрямую зависит от качества и объема данных, используемых для обучения алгоритмов. Чем больше данных собрано и чем точнее они отражают реальную ситуацию, тем более точными и надежными будут прогнозы. Однако, сбор и обработка больших объемов данных требует значительных ресурсов и квалифицированного персонала. Кроме того, важно учитывать, что никакая модель не может быть абсолютно точной, и всегда существует вероятность ошибки. Поэтому, необходимо проводить регулярную валидацию моделей и корректировать их на основе новых данных и опыта. Важно помнить, что прогностическая аналитика – это не панацея, и она должна использоваться в сочетании с другими методами управления рисками, такими как анализ чувствительности, сценарный анализ и стресс-тестирование. Только комплексный подход, сочетающий в себе различные методы и инструменты, может обеспечить эффективное управление рисками в условиях современной неопределенности и динамично меняющейся бизнес-среды.</w:t>
        <w:br/>
        <w:br/>
        <w:br/>
        <w:t>Цифровые двойники, представляющие собой виртуальные реплики физических активов, процессов или систем, становятся все более мощным инструментом в арсенале управления рисками, позволяя организациям не только предвидеть потенциальные проблемы, но и разрабатывать и тестировать решения в безопасной, контролируемой среде, прежде чем внедрять их в реальном мире. В отличие от традиционных методов моделирования, которые часто оперируют упрощенными представлениями реальности, цифровые двойники стремятся к максимально точному воспроизведению всех аспектов объекта, включая его геометрию, свойства материалов, поведение в различных условиях и даже историю эксплуатации. Это достигается за счет интеграции данных из различных источников, таких как датчики, системы управления, производственные записи и данные о техническом обслуживании, которые непрерывно обновляют виртуальную модель, делая ее живой, динамичной и отражающей текущее состояние физического объекта.  Использование цифровых двойников позволяет перейти от реактивного управления рисками, когда устраняются последствия уже произошедших событий, к проактивному подходу, направленному на предотвращение проблем еще до их возникновения.</w:t>
        <w:br/>
        <w:br/>
        <w:t xml:space="preserve">Применение цифровых двойников в управлении рисками охватывает широкий спектр отраслей и приложений, от проектирования и эксплуатации сложных инженерных сооружений до оптимизации производственных процессов и повышения безопасности на предприятиях. В нефтегазовой промышленности, например, цифровые двойники используются для моделирования работы нефтеперерабатывающих заводов, позволяя инженерам анализировать различные сценарии, выявлять узкие места и оптимизировать производительность. Моделирование позволяет прогнозировать возникновение отказов оборудования, оптимизировать режимы работы установок и минимизировать риски аварийных ситуаций, связанных с утечкой опасных веществ или взрывами.  В авиационной отрасли цифровые двойники используются для моделирования поведения самолетов в различных полетных условиях, что позволяет выявлять потенциальные дефекты конструкции, оптимизировать режимы эксплуатации и повышать безопасность полетов.  Это особенно важно при разработке и испытаниях новых моделей самолетов, когда необходимо провести тщательный анализ всех возможных сценариев и убедиться в надежности конструкции.  </w:t>
        <w:br/>
        <w:br/>
        <w:t xml:space="preserve">В сфере энергетики цифровые двойники используются для моделирования работы электростанций, сетей передачи энергии и систем распределения, позволяя оптимизировать производительность, снижать потери энергии и повышать надежность энергоснабжения. Моделирование позволяет прогнозировать возникновение аварийных ситуаций, таких как отключения электроэнергии, и разрабатывать планы по их быстрому устранению.  В производственной сфере цифровые двойники используются для моделирования работы производственных линий, оптимизации производственных процессов и повышения качества продукции. Моделирование позволяет выявлять узкие места в производственном процессе, оптимизировать расписание работы оборудования и снижать количество брака. Например, автомобильные концерны активно используют цифровые двойники для моделирования процессов сборки автомобилей, позволяя оптимизировать расположение рабочих мест, сократить время сборки и повысить качество автомобилей. </w:t>
        <w:br/>
        <w:br/>
        <w:t>Эффективность использования цифровых двойников в управлении рисками зависит от нескольких ключевых факторов, включая точность виртуальной модели, качество данных, используемых для ее обновления, и квалификацию персонала, способного интерпретировать результаты моделирования и принимать обоснованные решения.  Создание точной и надежной виртуальной модели требует значительных инвестиций в программное обеспечение, оборудование и обучение персонала.  Кроме того, необходимо обеспечить непрерывный поток данных из реального мира, чтобы виртуальная модель оставалась актуальной и отражала текущее состояние физического объекта.  Важно отметить, что цифровые двойники не являются панацеей и не могут заменить традиционные методы управления рисками, такие как анализ рисков, разработка планов реагирования на чрезвычайные ситуации и проведение регулярных проверок безопасности.  Однако, в сочетании с этими методами, цифровые двойники могут значительно повысить эффективность управления рисками и помочь организациям достичь более высоких уровней безопасности и надежности.</w:t>
        <w:br/>
        <w:br/>
        <w:br/>
        <w:t>Одним из наиболее ценных применений цифровых двойников в управлении рисками является возможность проведения виртуальных экспериментов и оценки эффективности различных стратегий смягчения последствий, без необходимости дорогостоящих и потенциально опасных реальных испытаний. Вместо того, чтобы подвергать риску персонал, оборудование или окружающую среду, организации могут использовать цифрового двойника для моделирования различных сценариев и тестирования различных подходов к предотвращению или минимизации негативных последствий. Эта возможность позволяет организациям не только улучшить свои планы реагирования на чрезвычайные ситуации, но и активно оптимизировать свои процессы и инфраструктуру, чтобы снизить вероятность возникновения рисков в будущем. Такой проактивный подход к управлению рисками позволяет перейти от реактивного к предвидению и предотвращению проблем, что приводит к значительной экономии средств и повышению безопасности. Подобная симуляция позволяет организациям увидеть неочевидные взаимосвязи и зависимости в сложных системах, что невозможно при использовании традиционных методов анализа рисков.</w:t>
        <w:br/>
        <w:br/>
        <w:t>Представьте себе нефтехимический завод, где существует риск утечки опасных веществ. Вместо того чтобы проводить реальную эвакуацию и привлекать экстренные службы для отработки аварийной ситуации, можно использовать цифровой двойник для моделирования различных сценариев утечки, изменения направления ветра, эвакуации персонала и реагирования экстренных служб. Это позволяет оценить эффективность различных планов эвакуации, выявить слабые места в системе безопасности и оптимизировать время реагирования. Моделирование различных сценариев позволяет проверить эффективность систем обнаружения утечек, вентиляции и локализации аварийных ситуаций, что позволяет значительно повысить безопасность предприятия и снизить потенциальный ущерб. Такие виртуальные тренировки позволяют персоналу отработать навыки быстрого реагирования и координировать свои действия в условиях чрезвычайной ситуации, что повышает их готовность к реальным авариям.</w:t>
        <w:br/>
        <w:br/>
        <w:t>Более того, цифровые двойники позволяют проводить анализ «что, если», чтобы оценить влияние различных факторов на возникновение и развитие рисков. Например, авиастроительная компания может использовать цифровой двойник самолета для моделирования влияния различных погодных условий, режимов полета и дефектов конструкции на его безопасность. Это позволяет выявить критические факторы, которые могут привести к аварии, и разработать меры по их предотвращению. Моделирование различных сценариев может помочь определить оптимальные режимы эксплуатации, улучшить конструкцию самолета и повысить его надежность. Такой проактивный подход к управлению рисками позволяет значительно повысить безопасность полетов и снизить вероятность возникновения авиационных происшествий.</w:t>
        <w:br/>
        <w:br/>
        <w:t>Наконец, цифровые двойники позволяют организациям оценивать экономическую эффективность различных стратегий управления рисками. Моделирование различных сценариев и оценка затрат на реализацию различных мер позволяют определить наиболее эффективные решения, которые приносят максимальную пользу при минимальных затратах. Например, энергетическая компания может использовать цифровой двойник электростанции для моделирования различных сценариев отказа оборудования и оценки затрат на ремонт и замену оборудования. Это позволяет определить оптимальную стратегию технического обслуживания и предотвратить дорогостоящие аварии. Таким образом, цифровые двойники не только повышают безопасность, но и помогают организациям оптимизировать свои затраты и повысить свою прибыльность.</w:t>
        <w:br/>
        <w:br/>
        <w:br/>
        <w:t>**3. Искусственный интеллект:** Использование ИИ для автоматизации процессов управления рисками.</w:t>
        <w:br/>
        <w:br/>
        <w:t>Искусственный интеллект (ИИ) становится все более важным инструментом в управлении рисками, предлагая возможности для автоматизации рутинных задач, улучшения точности прогнозирования и выявления скрытых закономерностей, которые могут ускользнуть от человеческого внимания. Вместо того, чтобы полагаться исключительно на ручной анализ данных и экспертные оценки, организации могут использовать алгоритмы машинного обучения для непрерывного мониторинга огромных объемов данных из различных источников, таких как датчики, журналы событий, социальные сети и финансовые отчеты, чтобы идентифицировать потенциальные риски в режиме реального времени. Эта способность к автоматическому обнаружению аномалий и предсказанию вероятных событий позволяет организациям действовать проактивно, предотвращая возникновение проблем до того, как они нанесут значительный ущерб. Применение ИИ в управлении рисками значительно сокращает время реакции на возникающие угрозы и оптимизирует процессы принятия решений, что особенно важно в динамичных и быстро меняющихся условиях.</w:t>
        <w:br/>
        <w:br/>
        <w:t>Одним из наиболее перспективных применений ИИ в этой области является разработка интеллектуальных систем предупреждения о рисках. Эти системы могут анализировать данные в режиме реального времени и выдавать оповещения о потенциальных проблемах, таких как кибератаки, сбои в работе оборудования, отклонения в производственных процессах или изменение рыночной конъюнктуры. Например, в финансовом секторе ИИ используется для обнаружения мошеннических транзакций и отмывания денег, автоматически блокируя подозрительные операции и предотвращая финансовые потери. В промышленности ИИ может анализировать данные с датчиков, установленных на оборудовании, и предсказывать вероятность поломок, позволяя своевременно проводить техническое обслуживание и избегать дорогостоящих простоев. В сфере кибербезопасности ИИ может анализировать сетевой трафик и выявлять вредоносные программы, автоматически блокируя их распространение и защищая информационные системы. Применение таких систем требует тщательной настройки и обучения алгоритмов, но в конечном итоге позволяет значительно повысить уровень безопасности и снизить финансовые потери.</w:t>
        <w:br/>
        <w:br/>
        <w:t>Помимо автоматизации обнаружения рисков, ИИ также может использоваться для улучшения оценки вероятности и потенциального воздействия рисков. Традиционные методы оценки рисков часто основаны на субъективных экспертных оценках, которые могут быть неточными или предвзятыми. Алгоритмы машинного обучения могут анализировать исторические данные и выявлять закономерности, которые позволяют более точно оценить вероятность возникновения рисков и потенциальный ущерб. Например, в страховой отрасли ИИ используется для оценки риска страховых случаев и определения размера страховых премий. В сфере управления проектами ИИ может использоваться для оценки риска срыва сроков или превышения бюджета, позволяя своевременно принимать меры по корректировке планов. Важно отметить, что алгоритмы машинного обучения требуют качественных и релевантных данных для обучения, а также регулярной проверки и корректировки, чтобы обеспечить их точность и надежность.</w:t>
        <w:br/>
        <w:br/>
        <w:t>Более того, ИИ способен автоматизировать рутинные задачи, связанные с управлением рисками, такие как сбор и анализ данных, подготовка отчетов и мониторинг соответствия нормативным требованиям. Это позволяет освободить время сотрудников для более важных задач, таких как разработка стратегий управления рисками и принятие решений. Например, в сфере соответствия нормативным требованиям ИИ может автоматически проверять соответствие данных требованиям законодательства и выявлять несоответствия. В сфере внутреннего аудита ИИ может автоматически анализировать финансовые данные и выявлять подозрительные операции. Автоматизация этих задач не только повышает эффективность, но и снижает риск человеческих ошибок, которые могут привести к серьезным последствиям. В конечном счете, интеграция ИИ в процессы управления рисками позволяет организациям более эффективно управлять рисками, снижать затраты и повышать свою устойчивость.</w:t>
        <w:br/>
        <w:br/>
        <w:br/>
        <w:t>В современном динамичном мире, где риски возникают с невиданной скоростью и сложностью, искусственный интеллект (ИИ) становится незаменимым инструментом для эффективного управления угрозами, предлагая организациям возможность не только быстро выявлять потенциальные опасности, но и активно предвидеть их, оценивать их потенциальное воздействие и разрабатывать проактивные стратегии по их минимизации. Традиционные подходы к управлению рисками, основанные на ручном анализе данных и экспертных оценках, часто оказываются недостаточно эффективными для обработки огромных объемов информации, поступающих из различных источников, и своевременного реагирования на возникающие угрозы, в то время как ИИ способен автоматизировать эти процессы, значительно повышая точность и оперативность выявления рисков. Использование алгоритмов машинного обучения позволяет анализировать большие массивы данных, выявлять закономерности и аномалии, которые могут указывать на потенциальные проблемы, и предоставлять ценную информацию для принятия обоснованных решений.</w:t>
        <w:br/>
        <w:br/>
        <w:t>Одним из ключевых преимуществ ИИ в управлении рисками является его способность к предиктивному анализу, позволяющему не только выявлять существующие угрозы, но и предсказывать возникновение новых. Анализируя исторические данные, текущие тенденции и внешние факторы, алгоритмы машинного обучения способны выявлять закономерности и предсказывать вероятность возникновения определенных событий, что позволяет организациям принимать проактивные меры для предотвращения потенциальных проблем. Например, в финансовом секторе ИИ используется для прогнозирования рыночных рисков, выявления мошеннических транзакций и оценки кредитоспособности заемщиков, позволяя банкам и инвестиционным компаниям снижать финансовые потери и повышать прибыльность. В сфере кибербезопасности ИИ способен предсказывать кибератаки, выявлять уязвимости в информационных системах и блокировать вредоносное программное обеспечение, обеспечивая защиту от киберугроз. В сфере управления проектами ИИ может предсказывать задержки в сроках и превышение бюджета, позволяя своевременно корректировать планы и избегать дорогостоящих ошибок.</w:t>
        <w:br/>
        <w:br/>
        <w:t>Важным аспектом использования ИИ в управлении рисками является его способность к автоматической оценке вероятности и потенциального воздействия рисков. Традиционные методы оценки рисков часто основаны на субъективных экспертных оценках, которые могут быть неточными или предвзятыми. Алгоритмы машинного обучения способны анализировать исторические данные и выявлять закономерности, которые позволяют более точно оценить вероятность возникновения рисков и потенциальный ущерб. Например, в страховой отрасли ИИ используется для оценки риска страховых случаев и определения размера страховых премий, учитывая множество факторов, таких как возраст, пол, состояние здоровья, место проживания и другие. В сфере управления производством ИИ может оценивать риск поломки оборудования, учитывая данные о его состоянии, графике работы и условиях эксплуатации. В сфере управления цепочками поставок ИИ может оценивать риск сбоев в поставках, учитывая данные о поставщиках, транспортных маршрутах и внешних факторах, таких как погодные условия и политическая ситуация.</w:t>
        <w:br/>
        <w:br/>
        <w:t>Более того, ИИ способен автоматически генерировать рекомендации по снижению рисков, предлагая оптимальные стратегии и действия для минимизации потенциального ущерба. Алгоритмы машинного обучения могут анализировать данные о различных сценариях и выбирать наиболее эффективные меры для предотвращения или смягчения последствий рисков. Например, в сфере кибербезопасности ИИ может рекомендовать установку обновлений программного обеспечения, изменение паролей, блокировку подозрительных IP-адресов или усиление защиты от вредоносного программного обеспечения. В сфере управления производством ИИ может рекомендовать проведение профилактического обслуживания оборудования, замену изношенных деталей или оптимизацию производственных процессов. В сфере управления цепочками поставок ИИ может рекомендовать диверсификацию поставщиков, оптимизацию транспортных маршрутов или создание резервных запасов. Важно отметить, что рекомендации ИИ не являются абсолютной истиной и требуют проверки и корректировки со стороны экспертов, но они могут значительно упростить и ускорить процесс принятия решений.</w:t>
        <w:br/>
        <w:br/>
        <w:br/>
        <w:t>**Автоматизация реагирования на риски: от предупреждений к действиям**</w:t>
        <w:br/>
        <w:br/>
        <w:t>Современные промышленные системы генерируют колоссальные объемы данных, поступающих от датчиков, контроллеров, систем видеонаблюдения и множества других источников. Однако, простое наличие данных не гарантирует эффективное управление рисками. Ключевой проблемой является скорость и точность реагирования на возникающие угрозы. Традиционные системы оповещения часто перегружены ложными срабатываниями или запаздывают с передачей критически важной информации, что может привести к серьезным последствиям. Искусственный интеллект (ИИ) предлагает принципиально новый подход к автоматизации реагирования на риски, позволяя не только выявлять угрозы, но и автоматически предпринимать необходимые действия для их устранения или минимизации. Это достигается путем интеграции алгоритмов машинного обучения с системами управления и автоматизации, что позволяет создавать самоадаптирующиеся системы, способные оперативно реагировать на изменяющиеся условия. Автоматизация реагирования снижает зависимость от человеческого фактора, минимизируя риск ошибок и задержек, и обеспечивает более эффективную и надежную защиту промышленных объектов.</w:t>
        <w:br/>
        <w:br/>
        <w:t>Одним из наиболее перспективных направлений автоматизации реагирования на риски является использование так называемых "закрытых циклов" управления. В традиционных системах, при обнаружении угрозы, сигнал передается оператору, который принимает решение о необходимых действиях и вручную их выполняет. В системах с закрытым циклом управления, ИИ автоматически анализирует ситуацию, оценивает потенциальный ущерб и предпринимает заранее запрограммированные действия для его минимизации. Например, в электроэнергетике, при обнаружении перегрузки в сети, ИИ может автоматически перераспределить нагрузку между различными линиями электропередачи, отключить менее важные потребители или запустить резервные источники питания. В химической промышленности, при обнаружении утечки опасных веществ, ИИ может автоматически закрыть соответствующие клапаны, активировать системы вентиляции и оповестить аварийные службы. В сфере кибербезопасности, при обнаружении атаки, ИИ может автоматически заблокировать подозрительный трафик, изолировать зараженные системы и запустить процедуры восстановления. Автоматизация этих процессов значительно сокращает время реагирования на угрозы и минимизирует потенциальный ущерб, а также освобождает операторов от рутинных задач, позволяя им сосредоточиться на более сложных проблемах.</w:t>
        <w:br/>
        <w:br/>
        <w:t xml:space="preserve">Однако, автоматизация реагирования на риски требует тщательного планирования и разработки. Важно правильно определить границы автоматического управления, чтобы избежать нежелательных последствий. Например, при автоматическом отключении электропитания, необходимо учитывать приоритеты потребителей и обеспечивать непрерывность работы критически важных систем. При автоматическом закрытии клапанов, необходимо учитывать технологические процессы и обеспечивать плавное изменение параметров. Кроме того, необходимо предусмотреть возможность ручного вмешательства оператора в процесс управления, чтобы обеспечить гибкость и адаптивность системы. Важным аспектом является обучение и тестирование системы в различных сценариях, чтобы убедиться в ее надежности и эффективности. Например, можно использовать симуляторы и виртуальные среды для моделирования различных аварийных ситуаций и оценки реакции системы. Также важно регулярно обновлять алгоритмы машинного обучения, чтобы учитывать изменяющиеся условия и новые угрозы. Например, можно использовать данные о прошлых авариях и инцидентах для улучшения алгоритмов прогнозирования и реагирования. </w:t>
        <w:br/>
        <w:br/>
        <w:t>Более того, необходимо учитывать этические аспекты автоматизации реагирования на риски. Например, при принятии решений о безопасности, необходимо учитывать интересы всех заинтересованных сторон и избегать дискриминации. Также важно обеспечить прозрачность и объяснимость принимаемых решений, чтобы операторы могли понимать, почему система приняла то или иное решение. Например, можно использовать методы интерпретируемого машинного обучения, чтобы визуализировать процесс принятия решений и выделить наиболее важные факторы. Кроме того, необходимо обеспечить защиту от несанкционированного доступа и манипулирования системой, чтобы предотвратить ее использование в злонамеренных целях. Для этого можно использовать различные методы шифрования, аутентификации и авторизации. Только при соблюдении этих требований можно обеспечить надежное и безопасное использование автоматизации реагирования на риски.</w:t>
      </w:r>
    </w:p>
    <w:p>
      <w:r>
        <w:br w:type="page"/>
      </w:r>
    </w:p>
    <w:p>
      <w:pPr>
        <w:pStyle w:val="Heading1"/>
      </w:pPr>
      <w:r>
        <w:t>Глава 8: Анализ и оптимизация с помощью цифровых двойников: Прогнозирование параметров, оптимизация режимов, анализ "что если" и диагностика неисправностей.</w:t>
      </w:r>
    </w:p>
    <w:p>
      <w:pPr>
        <w:pStyle w:val="Heading2"/>
      </w:pPr>
      <w:r>
        <w:t>II. Интернет вещей (IoT) в промышленности</w:t>
      </w:r>
    </w:p>
    <w:p>
      <w:r>
        <w:t>VIII. Устойчивое Производство и Циркулярная Экономика: Путь к Экологической Ответственности</w:t>
      </w:r>
    </w:p>
    <w:p>
      <w:r>
        <w:t>Цифровые Двойники: Виртуальная Реплика Реальности для Оптимизации и Инноваций</w:t>
      </w:r>
    </w:p>
    <w:p>
      <w:r>
        <w:t>В сердце Индустрии 4.0 и цифровой трансформации промышленности лежит концепция цифрового двойника – виртуальной реплики физического объекта или системы, непрерывно синхронизированной с данными из реального мира. Это не просто трехмерная модель или компьютерная симуляция, а живой, динамически обновляемый образ, отражающий текущее состояние и поведение своего физического аналога.  Цифровые двойники позволяют организациям осуществлять мониторинг, анализ и оптимизацию работы оборудования, процессов и даже целых производственных линий в режиме реального времени, значительно повышая эффективность, снижая затраты и открывая возможности для инноваций, которые ранее были недоступны.  В отличие от традиционных моделей, цифровые двойники используют данные, полученные от датчиков, сенсоров, систем управления и других источников, чтобы создать точную и актуальную картину происходящего, позволяя предсказывать сбои, оптимизировать производительность и разрабатывать новые продукты и услуги.  Например, компания Siemens активно использует цифровые двойники для проектирования и оптимизации своих турбин, позволяя сократить время разработки, повысить эффективность и снизить затраты на обслуживание.</w:t>
        <w:br/>
        <w:br/>
        <w:t>Одним из ключевых преимуществ цифровых двойников является возможность проведения виртуальных испытаний и симуляций, которые позволяют оценить влияние различных факторов на производительность и надежность оборудования без риска повреждения или простоя.  Например, авиастроительная компания Boeing использует цифровые двойники для виртуального тестирования новых конструкций самолетов, что позволяет сократить время разработки и повысить безопасность полетов.  В автомобильной промышленности, компании такие как Tesla используют цифровые двойники для симуляции работы электромобилей в различных условиях, что позволяет оптимизировать характеристики батарей, увеличить дальность поездок и снизить энергопотребление.  В нефтегазовой отрасли, компании используют цифровые двойники для мониторинга и оптимизации работы нефтеперерабатывающих заводов, позволяя повысить эффективность, снизить выбросы и предотвратить аварии.  Более того, цифровые двойники позволяют проводить "что, если" анализ, то есть оценивать влияние различных изменений на производительность и надежность оборудования, что позволяет принимать обоснованные решения и оптимизировать процессы.  Например, можно изменить параметры процесса, чтобы увидеть, как это повлияет на выход продукции или энергопотребление, или можно проверить, как оборудование будет работать при различных температурах или нагрузках.</w:t>
        <w:br/>
        <w:br/>
        <w:t>Внедрение цифровых двойников требует значительных инвестиций в инфраструктуру, программное обеспечение и обучение персонала, но долгосрочные выгоды от этой технологии значительно превосходят затраты.  Для успешной реализации необходимо тщательно спланировать архитектуру цифрового двойника, определить ключевые источники данных, выбрать подходящую платформу и обеспечить интеграцию с существующими системами.  Крайне важно обеспечить безопасность данных и защиту от несанкционированного доступа, а также обеспечить возможность масштабирования и адаптации к изменяющимся требованиям.  Кроме того, необходимо обучить персонал работе с цифровым двойником и обеспечить поддержку пользователей.  Современные облачные платформы и инструменты машинного обучения значительно упрощают процесс создания и внедрения цифровых двойников, делая эту технологию доступной для компаний любого размера.  Например, платформы, такие как Microsoft Azure Digital Twins и Amazon AWS IoT TwinMaker, предлагают готовые инструменты и сервисы для создания и управления цифровыми двойниками, а также интеграцию с другими облачными сервисами.</w:t>
        <w:br/>
        <w:br/>
        <w:t>Несмотря на все преимущества, цифровые двойники не являются панацеей от всех проблем.  Успешное внедрение требует четкого понимания бизнес-целей, тщательного планирования и согласованности действий всех заинтересованных сторон.  Важно помнить, что цифровой двойник – это всего лишь инструмент, который нужно правильно использовать, чтобы получить максимальную отдачу.  Необходимо регулярно обновлять данные, валидировать модели и адаптировать систему к изменяющимся условиям.  Кроме того, важно учитывать этические аспекты использования цифровых двойников, такие как конфиденциальность данных и ответственность за принятые решения.  Будущее цифровых двойников связано с развитием искусственного интеллекта, машинного обучения и интернета вещей, что позволит создавать еще более сложные и интеллектуальные системы, способные решать самые сложные задачи.  Ожидается, что цифровые двойники станут неотъемлемой частью промышленности будущего, обеспечивая повышение эффективности, снижение затрат и создание новых возможностей для инноваций.</w:t>
        <w:br/>
        <w:br/>
        <w:br/>
        <w:t>## VIII. Устойчивое Производство и Циркулярная Экономика: Путь к Экологической Ответственности</w:t>
        <w:br/>
        <w:br/>
        <w:t>В эпоху растущей обеспокоенности экологическими проблемами и истощением природных ресурсов, концепция устойчивого производства и циркулярной экономики становится не просто трендом, а необходимостью для выживания бизнеса и планеты. Традиционная линейная модель "добыть – произвести – использовать – выбросить" является крайне неэффективной и приводит к огромному количеству отходов, загрязнению окружающей среды и потере ценных ресурсов. Устойчивое производство, напротив, стремится минимизировать негативное воздействие на окружающую среду на протяжении всего жизненного цикла продукции, от проектирования и производства до использования и утилизации. Это включает в себя использование возобновляемых источников энергии, сокращение выбросов парниковых газов, снижение потребления воды и энергии, использование экологически чистых материалов и разработку продукции с учетом возможности повторного использования, ремонта и переработки. Переход к устойчивому производству требует значительных инвестиций и изменений в бизнес-процессах, но долгосрочные выгоды, такие как снижение затрат, повышение конкурентоспособности и улучшение репутации, перевешивают затраты.</w:t>
        <w:br/>
        <w:br/>
        <w:t>В основе устойчивого производства лежит принцип циркулярной экономики, который стремится создать замкнутый цикл использования ресурсов, минимизируя отходы и загрязнение. В отличие от линейной экономики, циркулярная экономика рассматривает отходы не как проблему, а как ценный ресурс, который можно использовать для производства новых продуктов. Это достигается за счет повторного использования, ремонта, переработки и восстановления материалов, а также за счет разработки продукции с учетом возможности разборки и переработки. Например, компания Patagonia активно использует переработанные материалы для производства своей одежды, сокращая потребление первичных ресурсов и снижая воздействие на окружающую среду. Компания Interface, мировой лидер в производстве ковровой плитки, перешла к модели "Product-as-a-Service", предоставляя клиентам возможность арендовать ковровую плитку вместо ее покупки, что стимулирует повторное использование и переработку материалов. Переход к циркулярной экономике требует тесного сотрудничества между производителями, поставщиками, потребителями и перерабатывающими предприятиями, а также создания благоприятной нормативно-правовой базы и стимулирующих механизмов.</w:t>
        <w:br/>
        <w:br/>
        <w:t>Важным аспектом устойчивого производства является применение принципов "экодизайна", которые направлены на минимизацию воздействия продукции на окружающую среду на этапе проектирования. Это включает в себя выбор экологически чистых материалов, снижение энергопотребления при производстве и использовании продукции, разработку продукции с учетом возможности ремонта и переработки, а также оптимизацию упаковки для снижения объема отходов. Например, компания Philips разработала энергоэффективные светодиодные лампы, которые потребляют значительно меньше энергии, чем традиционные лампы накаливания, и имеют длительный срок службы, что снижает потребность в замене и сокращает количество отходов. Компания IKEA активно использует возобновляемые материалы, такие как древесина из устойчиво управляемых лесов и переработанный пластик, для производства своей мебели, снижая воздействие на окружающую среду и обеспечивая долговечность продукции. Внедрение принципов экодизайна требует системного подхода и тесного сотрудничества между дизайнерами, инженерами и экологами.</w:t>
        <w:br/>
        <w:br/>
        <w:t>Переход к устойчивому производству и циркулярной экономике требует значительных изменений в бизнес-моделях и инфраструктуре, но это не только экологическая необходимость, но и экономическая возможность. Компании, которые инвестируют в устойчивое производство, получают конкурентное преимущество, повышают свою репутацию и привлекают клиентов, которые ценят экологическую ответственность. Кроме того, устойчивое производство способствует созданию новых рабочих мест в сфере переработки и восстановления материалов, а также стимулирует инновации и развитие новых технологий. Правительства и общественные организации также играют важную роль в переходе к устойчивому производству, создавая благоприятные условия для инвестиций, устанавливая экологические стандарты и стимулируя развитие циркулярной экономики. Будущее промышленности связано с устойчивым производством и циркулярной экономикой, и компании, которые признают это и активно внедряют соответствующие принципы, будут иметь успех в долгосрочной перспективе.</w:t>
        <w:br/>
        <w:br/>
        <w:br/>
        <w:t>Индустрия 4.0, или Четвертая промышленная революция, представляет собой трансформационный сдвиг в производственных процессах, основанный на интеграции цифровых технологий для достижения беспрецедентных уровней эффективности, гибкости и производительности. В отличие от предыдущих промышленных революций, которые были связаны с механизацией, массовым производством и автоматизацией, Индустрия 4.0 характеризуется объединением физического и цифрового миров, создавая "умные" фабрики, где машины, системы и люди взаимодействуют друг с другом в режиме реального времени. Этот интегративный подход позволяет предприятиям оптимизировать производственные процессы, сократить затраты, повысить качество продукции и быстро реагировать на изменяющиеся потребности рынка, что становится особенно важным в условиях глобальной конкуренции и динамично меняющихся потребительских предпочтений.</w:t>
        <w:br/>
        <w:br/>
        <w:t>Ключевым элементом Индустрии 4.0 является концепция "умного производства", основанная на использовании таких технологий, как интернет вещей (IoT), облачные вычисления, большие данные и аналитика, искусственный интеллект (AI) и машинное обучение (ML), аддитивные технологии (3D-печать) и киберфизические системы (CPS). Интернет вещей позволяет подключать различные устройства и машины к сети, собирать и обмениваться данными в режиме реального времени, обеспечивая беспрерывный мониторинг и управление производственными процессами. Облачные вычисления предоставляют масштабируемые и гибкие вычислительные ресурсы, необходимые для обработки огромных объемов данных, генерируемых подключенными устройствами и системами. Анализ больших данных позволяет выявлять скрытые закономерности, тенденции и аномалии, которые могут быть использованы для оптимизации производственных процессов, прогнозирования отказов оборудования и повышения качества продукции.</w:t>
        <w:br/>
        <w:br/>
        <w:t>В качестве яркого примера можно привести компанию Siemens, которая активно внедряет концепцию Индустрии 4.0 на своих заводах, создавая "умные" фабрики, где машины и системы взаимодействуют друг с другом в режиме реального времени, оптимизируя производственные процессы и сокращая время выполнения заказов. На заводе Siemens в Амберге, Германия, датчики, установленные на производственном оборудовании, собирают данные о производительности, состоянии оборудования и качестве продукции, которые анализируются с помощью алгоритмов машинного обучения. На основе полученных данных система автоматически корректирует производственные процессы, оптимизирует параметры оборудования и предотвращает возникновение дефектов, что позволяет повысить производительность и снизить затраты. Кроме того, компания использует технологии виртуальной и дополненной реальности для обучения персонала и удаленной поддержки производственных процессов, что позволяет сократить время простоя оборудования и повысить квалификацию сотрудников.</w:t>
        <w:br/>
        <w:br/>
        <w:t>Другим примером является компания BMW, которая активно использует технологии аддитивного производства (3D-печать) для производства сложных деталей и прототипов. 3D-печать позволяет компании быстро и экономично создавать детали с уникальными характеристиками, сократить время разработки новых продуктов и снизить затраты на производство. Компания использует 3D-печать для производства сложных компонентов, таких как форсунки топлива, детали двигателей и элементы интерьера, что позволяет повысить эффективность производственных процессов и создать более инновационные продукты. Кроме того, компания использует технологии виртуальной реальности для разработки и тестирования новых продуктов, что позволяет сократить время разработки и повысить качество продукции. Таким образом, Индустрия 4.0 предлагает предприятиям уникальные возможности для повышения эффективности, гибкости и инновационности, и компании, которые активно внедряют эти технологии, будут иметь конкурентное преимущество в будущем.</w:t>
        <w:br/>
        <w:br/>
        <w:br/>
        <w:t>В основе трансформации, известной как Индустрия 4.0, лежит симбиоз нескольких ключевых технологий, каждая из которых вносит свой вклад в создание "умного" производства. Интернет вещей (IoT) выступает в роли нервной системы этой новой парадигмы, позволяя физическим объектам – от станков и датчиков до готовой продукции – взаимодействовать друг с другом и обмениваться данными без участия человека. Представьте себе производственную линию, где каждый станок оснащен сенсорами, собирающими информацию о своей производительности, температуре и потенциальных неисправностях. Эти данные не просто записываются, а передаются в централизованную систему управления, которая может в режиме реального времени анализировать состояние оборудования, предсказывать возможные поломки и автоматически корректировать производственные процессы, минимизируя простои и максимизируя эффективность.  Это значительно отличается от традиционных систем, где информация собирается вручную или периодически, что приводит к задержкам и неточностям.</w:t>
        <w:br/>
        <w:br/>
        <w:t>Облачные вычисления, в свою очередь, обеспечивают необходимую вычислительную мощность и масштабируемость для обработки огромных объемов данных, генерируемых IoT-устройствами.  Вместо того, чтобы хранить и обрабатывать данные локально на серверах предприятия, что требует значительных инвестиций и обслуживания, данные передаются в облако, где они хранятся безопасно и надежно, и могут быть доступны из любой точки мира. Это позволяет предприятиям гибко адаптироваться к изменяющимся потребностям, быстро развертывать новые приложения и сервисы, и снижать затраты на ИТ-инфраструктуру.  Например, компания GE использует облачные вычисления для анализа данных, полученных от сотен тысяч промышленных активов, таких как турбины и двигатели, что позволяет ей оптимизировать их производительность, продлить срок службы и снизить затраты на обслуживание.</w:t>
        <w:br/>
        <w:br/>
        <w:t>Однако, просто собрать и хранить данные недостаточно. Чтобы извлечь из них реальную ценность, необходимы инструменты и методы для их анализа. Именно здесь вступают в силу большие данные и аналитика. Методы машинного обучения и статистического анализа позволяют выявлять скрытые закономерности, тенденции и аномалии в данных, которые могут быть использованы для оптимизации производственных процессов, прогнозирования спроса, повышения качества продукции и снижения затрат.  Компания Procter &amp; Gamble, например, использует анализ больших данных для анализа отзывов клиентов, данных о продажах и информации о конкурентах, что позволяет ей разрабатывать новые продукты, адаптировать маркетинговые кампании и улучшать обслуживание клиентов.  Это выходит далеко за рамки традиционной аналитики, которая фокусировалась на ретроспективном анализе данных, и позволяет предприятиям принимать проактивные решения, основанные на прогнозах и предсказаниях.</w:t>
        <w:br/>
        <w:br/>
        <w:t>И, наконец, искусственный интеллект (ИИ) и машинное обучение (МО) выступают в роли "мозга" Индустрии 4.0, позволяя автоматизировать принятие решений, оптимизировать сложные процессы и создавать интеллектуальные системы, способные к самообучению и адаптации.  ИИ может быть использован для управления роботами, оптимизации логистических цепочек, контроля качества продукции и даже для разработки новых продуктов.  Компания Tesla, например, использует машинное обучение для разработки систем автоматического управления автомобилями, которые способны адаптироваться к изменяющимся дорожным условиям и обеспечивать безопасное вождение.  В производственном секторе ИИ может быть использован для автоматической диагностики неисправностей оборудования, оптимизации параметров процессов и даже для разработки новых производственных стратегий.  Сочетание этих ключевых технологий создает синергетический эффект, позволяя предприятиям достигать новых уровней эффективности, гибкости и инновационности.</w:t>
        <w:br/>
        <w:br/>
        <w:br/>
        <w:t>В основе Индустрии 4.0 лежит не просто внедрение передовых технологий, но и изменение самого подхода к организации производственных процессов, основанное на пяти ключевых принципах: взаимосвязь, прозрачность, децентрализация, адаптивность и предвидение. Эти принципы не являются изолированными элементами, а представляют собой взаимосвязанную систему, которая позволяет предприятиям быстро реагировать на изменения рынка, оптимизировать ресурсы и создавать новые ценности для клиентов. Понимание и последовательное внедрение этих принципов является залогом успешной трансформации в эпоху цифровой экономики, позволяя организациям не просто выживать, но и процветать в условиях жесткой конкуренции.</w:t>
        <w:br/>
        <w:br/>
        <w:t>Взаимосвязанность – это основа Индустрии 4.0, подразумевающая создание единой сети, объединяющей все элементы производственного процесса: оборудование, датчики, программное обеспечение, сотрудников и даже клиентов. Эта сеть обеспечивает беспрепятственный обмен данными в режиме реального времени, позволяя принимать обоснованные решения на основе полной и актуальной информации. Представьте себе автомобильный завод, где каждый робот, датчик и конвейер подключены к единой сети. Эта сеть позволяет отслеживать состояние оборудования, контролировать качество продукции и оптимизировать логистику, обеспечивая бесперебойную работу производства и своевременное выполнение заказов. Взаимосвязанность также позволяет интегрировать различные системы управления, такие как ERP, CRM и MES, обеспечивая единое информационное пространство для всех участников производственного процесса.</w:t>
        <w:br/>
        <w:br/>
        <w:t>Прозрачность, как принцип, подразумевает полную видимость всех процессов, происходящих на предприятии, от поступления сырья до отгрузки готовой продукции. Эта видимость достигается за счет использования датчиков, систем мониторинга и аналитики данных, которые позволяют отслеживать все ключевые показатели эффективности (KPI) в режиме реального времени. Например, компания Siemens использует цифровые двойники – виртуальные модели производственных объектов – для мониторинга и оптимизации работы своих заводов. Эти цифровые двойники позволяют визуализировать все процессы, выявлять узкие места и прогнозировать возможные проблемы, обеспечивая более эффективное использование ресурсов и снижение затрат. Прозрачность также обеспечивает возможность быстрого реагирования на изменения рынка и удовлетворения потребностей клиентов.</w:t>
        <w:br/>
        <w:br/>
        <w:t>Децентрализация – это передача полномочий и ответственности на уровень оперативных сотрудников, позволяющая им принимать решения самостоятельно, без необходимости согласования с вышестоящим руководством. Это достигается за счет использования самоорганизующихся систем и алгоритмов машинного обучения, которые позволяют автоматизировать принятие решений и оптимизировать процессы. Представьте себе склад, где роботы и автоматизированные системы самостоятельно управляют логистикой, выбирая оптимальные маршруты и распределяя товары. Это позволяет сократить время выполнения заказов, снизить затраты и повысить эффективность работы склада. Децентрализация также способствует развитию инноваций и повышению мотивации сотрудников.</w:t>
        <w:br/>
        <w:br/>
        <w:t>Адаптивность – это способность предприятия быстро реагировать на изменения рынка, технологические инновации и другие внешние факторы. Это достигается за счет использования гибких производственных систем, модульных конструкций и алгоритмов машинного обучения, которые позволяют перенастраивать производственные процессы и адаптироваться к новым требованиям. Например, компания Adidas использует 3D-печать для производства индивидуальной спортивной обуви, позволяя клиентам создавать уникальные дизайны и адаптировать обувь к своим потребностям. Адаптивность также позволяет предприятиям быстро внедрять новые технологии и адаптироваться к меняющимся условиям рынка.</w:t>
        <w:br/>
        <w:br/>
        <w:t>Наконец, предвидение – это способность прогнозировать будущие тенденции и потребности клиентов, позволяя предприятиям разрабатывать новые продукты и услуги, удовлетворяющие эти потребности. Это достигается за счет использования аналитики больших данных, машинного обучения и искусственного интеллекта, которые позволяют выявлять скрытые закономерности и прогнозировать будущие события. Например, компания Netflix использует алгоритмы машинного обучения для анализа предпочтений пользователей и рекомендации фильмов и сериалов, которые могут им понравиться. Предвидение позволяет предприятиям не только удовлетворять текущие потребности клиентов, но и формировать будущее рынка.</w:t>
        <w:br/>
        <w:br/>
        <w:br/>
        <w:t>## II. Интернет вещей (IoT) в промышленности</w:t>
        <w:br/>
        <w:br/>
        <w:t>В основе современной промышленной революции лежит концепция Интернета вещей (IoT), предполагающая повсеместное внедрение сенсоров, датчиков и интеллектуальных устройств, способных собирать, передавать и анализировать данные в режиме реального времени. Это не просто подключение устройств к сети, а создание сложной, самообучающейся системы, которая позволяет предприятиям оптимизировать производственные процессы, повышать эффективность и сокращать издержки. Представьте себе огромный завод, где каждый станок, каждая деталь и даже каждый сотрудник оснащены датчиками, передающими информацию о своем состоянии и работе в единый центр управления – это и есть реализация принципов промышленного IoT. Такая система позволяет не только отслеживать текущие показатели, но и прогнозировать возможные поломки, оптимизировать графики технического обслуживания и повышать общую надежность производства.</w:t>
        <w:br/>
        <w:br/>
        <w:t>Внедрение IoT-технологий начинается с установки сенсоров и датчиков на различное оборудование, включая станки, конвейеры, транспортные средства и даже инструменты. Эти датчики собирают данные о температуре, давлении, вибрации, скорости, потребляемой энергии и других параметрах, которые характеризуют состояние и работу оборудования. Собранные данные передаются по беспроводным сетям (Wi-Fi, Bluetooth, LoRaWAN, 5G) в облачные платформы, где они обрабатываются с помощью алгоритмов анализа данных и машинного обучения. Результаты анализа позволяют выявлять аномалии, прогнозировать поломки и оптимизировать работу оборудования, что значительно снижает риски возникновения аварийных ситуаций и увеличивает срок службы оборудования.  Примером может служить использование датчиков вибрации на подшипниках станков – обнаружение повышенной вибрации позволяет вовремя заменить подшипник, предотвратив серьезную поломку станка и дорогостоящий ремонт.</w:t>
        <w:br/>
        <w:br/>
        <w:t>Одним из ключевых преимуществ IoT в промышленности является возможность реализации концепции предиктивного обслуживания (Predictive Maintenance). Вместо проведения плановых ремонтов по расписанию, система IoT анализирует данные с датчиков и прогнозирует возникновение возможных поломок, позволяя проводить ремонтные работы только тогда, когда это действительно необходимо. Это позволяет значительно сократить затраты на обслуживание, уменьшить время простоя оборудования и повысить его надежность.  Компания Siemens, например, использует IoT-платформу MindSphere для мониторинга состояния турбин и генераторов на электростанциях, что позволяет прогнозировать необходимость проведения технического обслуживания и предотвращать аварийные остановки.  Более того, система может автоматически заказывать необходимые запасные части и планировать график проведения ремонтных работ, оптимизируя весь процесс обслуживания.</w:t>
        <w:br/>
        <w:br/>
        <w:t>Внедрение IoT-технологий также открывает возможности для оптимизации логистических процессов и управления цепочками поставок.  Датчики, установленные на транспортных средствах и контейнерах, позволяют отслеживать их местоположение в режиме реального времени, контролировать условия транспортировки (температуру, влажность, давление) и оптимизировать маршруты доставки. Это позволяет сократить сроки доставки, уменьшить потери и повысить удовлетворенность клиентов. Компания Maersk, крупнейший в мире оператор контейнерных перевозок, использует IoT-датчики для мониторинга состояния контейнеров и грузов, что позволяет улучшить контроль над цепочками поставок и обеспечить сохранность грузов. Кроме того, система позволяет автоматически формировать отчеты о перемещении грузов и предоставлять клиентам информацию о статусе их заказов в режиме реального времени.</w:t>
        <w:br/>
        <w:br/>
        <w:t>В заключение, Интернет вещей является ключевым фактором, определяющим будущее промышленности. Внедрение IoT-технологий позволяет предприятиям повысить эффективность производства, снизить затраты, улучшить качество продукции и удовлетворить потребности клиентов.  Вместе с тем, для успешной реализации проектов по внедрению IoT необходимо учитывать вопросы безопасности данных, совместимости различных систем и квалификации персонала.  Компании, которые смогут успешно преодолеть эти трудности, смогут получить значительное конкурентное преимущество на рынке и занять лидирующие позиции в своей отрасли.</w:t>
        <w:br/>
        <w:br/>
        <w:br/>
        <w:t>В основе современной интеллектуальной фабрики лежит повсеместное внедрение сенсоров и датчиков, выступающих в роли «нервной системы», собирающей информацию о каждом аспекте производственного процесса. Эти миниатюрные устройства, от простых термопар до сложных оптических датчиков, превращают физические параметры – температуру, давление, вибрацию, положение, скорость – в цифровые сигналы, понятные системам управления и анализа данных.  Важно понимать, что это не просто сбор данных ради данных; речь идет о создании непрерывного потока информации, позволяющего предприятиям отслеживать состояние оборудования, оптимизировать параметры процессов и оперативно реагировать на любые отклонения от нормы.  Представьте себе производственную линию, где каждый станок оснащен датчиками вибрации, температуры и потребления энергии – система может в режиме реального времени отслеживать состояние каждого компонента, предсказывать возможные поломки и автоматически планировать профилактическое обслуживание, что значительно снижает риски возникновения аварийных ситуаций и увеличивает общую надежность производства.</w:t>
        <w:br/>
        <w:br/>
        <w:t>Разнообразие сенсоров и датчиков, применяемых в промышленности, поражает воображение. От простых датчиков приближения, определяющих наличие или отсутствие детали, до сложных оптических датчиков, способных измерять размеры, форму и цвет объекта с высокой точностью – каждый тип датчика предназначен для решения конкретной задачи.  Например, в автомобильной промышленности широко используются лазерные сканеры для контроля качества сварных швов, обеспечивающие высокую точность и скорость измерения.  В пищевой промышленности применяются датчики pH, температуры и влажности для контроля качества продукции и соблюдения санитарных норм.  В химической промышленности используются датчики давления, расхода и состава для контроля технологических процессов и обеспечения безопасности производства.  Выбор конкретного типа датчика зависит от специфики технологического процесса, требуемой точности измерения и условий эксплуатации.</w:t>
        <w:br/>
        <w:br/>
        <w:t>Внедрение сенсоров и датчиков требует не только установки оборудования, но и создания соответствующей инфраструктуры для сбора, передачи и обработки данных.  Это включает в себя создание надежной сети связи, установку систем сбора данных (например, PLC, PAC), настройку программного обеспечения для обработки данных и визуализации информации.  Важным аспектом является также обеспечение безопасности данных и защита от несанкционированного доступа.  Компания Bosch, например, внедрила систему мониторинга состояния оборудования на своих заводах, использующую беспроводные датчики и облачную платформу для сбора и анализа данных.  Это позволило компании значительно снизить время простоя оборудования, оптимизировать графики технического обслуживания и повысить общую эффективность производства.  Более того, система позволяет автоматически формировать отчеты о состоянии оборудования и предоставлять информацию о текущих показателях в режиме реального времени, что облегчает принятие обоснованных решений.</w:t>
        <w:br/>
        <w:br/>
        <w:t>Для успешной реализации проектов по внедрению сенсоров и датчиков необходимо учитывать не только технические аспекты, но и организационные.  Важно обучить персонал работе с новым оборудованием, разработать процедуры обработки данных и внедрить системы контроля качества.  Необходимо также обеспечить интеграцию новых систем с существующими IT-инфраструктурами и обеспечить совместимость различных типов оборудования.  Компания Siemens, например, активно развивает концепцию «цифрового двойника», которая предполагает создание виртуальной модели производственного предприятия, основанной на данных, собираемых с сенсоров и датчиков.  Это позволяет компании моделировать различные сценарии, оптимизировать производственные процессы и предсказывать возможные проблемы, что значительно повышает эффективность и надежность производства.  Использование цифровых двойников позволяет не только оптимизировать текущие производственные процессы, но и разрабатывать новые продукты и услуги, что обеспечивает компании конкурентное преимущество на рынке.</w:t>
        <w:br/>
        <w:br/>
        <w:br/>
        <w:t xml:space="preserve">Подключение оборудования и систем к сети является краеугольным камнем современной интеллектуальной фабрики, трансформируя традиционное, изолированное производство в динамичную, взаимосвязанную экосистему. Этот переход позволяет не только собирать данные с сенсоров и датчиков, но и активно управлять производственными процессами удаленно, обеспечивая беспрецедентную гибкость, оперативность и эффективность. Представьте себе производственную линию, где каждый станок, робот и конвейер связаны между собой посредством надежной сети, обмениваясь данными в режиме реального времени и координируя свои действия для достижения общей цели. Такая взаимосвязанность позволяет оптимизировать потоки материалов, сократить время простоя оборудования, повысить качество продукции и снизить затраты на производство. </w:t>
        <w:br/>
        <w:br/>
        <w:t>В основе сетевого взаимодействия лежит использование промышленных протоколов связи, таких как Ethernet/IP, PROFINET и Modbus TCP, обеспечивающих надежную и безопасную передачу данных между различными устройствами и системами. Эти протоколы позволяют не только обмениваться данными в режиме реального времени, но и обеспечивать удаленный доступ к оборудованию для мониторинга, диагностики и управления. Например, оператор, находясь в диспетчерской, может удаленно контролировать состояние станка, изменять его параметры и даже запускать или останавливать его работу. Это значительно сокращает время реакции на возникающие проблемы и позволяет оперативно принимать необходимые меры для предотвращения аварийных ситуаций. Кроме того, удаленный доступ позволяет экспертам проводить диагностику и техническое обслуживание оборудования, не выезжая на завод, что значительно снижает затраты и повышает эффективность работы сервисных служб.</w:t>
        <w:br/>
        <w:br/>
        <w:t>Важным аспектом сетевого взаимодействия является обеспечение кибербезопасности. Поскольку все устройства и системы связаны между собой, они становятся потенциальными целями для кибератак. Поэтому необходимо принимать меры для защиты сети от несанкционированного доступа, взлома и вредоносного программного обеспечения. Это включает в себя использование межсетевых экранов, систем обнаружения вторжений, шифрования данных и других средств защиты. Компания Rockwell Automation, например, предлагает комплексные решения для обеспечения кибербезопасности промышленных сетей, включающие в себя аппаратные и программные средства защиты, а также услуги по оценке рисков и обучению персонала.</w:t>
        <w:br/>
        <w:br/>
        <w:t>На практике внедрение сетевого взаимодействия требует тщательного планирования и проектирования сети, выбора подходящих протоколов связи и средств защиты, а также интеграции с существующими IT-инфраструктурами. Компания BMW, например, внедрила систему сетевого взаимодействия на своих заводах, объединив все станки, роботы и конвейеры в единую сеть. Это позволило компании оптимизировать потоки материалов, сократить время простоя оборудования и повысить качество продукции. Система позволяет операторам отслеживать состояние каждого станка в режиме реального времени, выявлять узкие места в производственном процессе и оперативно принимать меры для их устранения. Кроме того, система позволяет автоматически формировать отчеты о состоянии оборудования и предоставлять информацию о текущих показателях в режиме реального времени, что облегчает принятие обоснованных решений.</w:t>
        <w:br/>
        <w:br/>
        <w:t>Более того, сетевое взаимодействие позволяет реализовать концепцию предиктивного обслуживания, когда система автоматически анализирует данные, собираемые с оборудования, и прогнозирует возможные поломки. Это позволяет планировать профилактическое обслуживание заранее и предотвращать аварийные ситуации, что значительно снижает затраты на ремонт и повышает надежность производства. Компания Siemens, например, предлагает систему предиктивного обслуживания, которая использует алгоритмы машинного обучения для анализа данных, собираемых с оборудования, и прогнозирует возможные поломки. Система позволяет заранее планировать профилактическое обслуживание и заказывать необходимые запасные части, что значительно снижает время простоя оборудования и повышает эффективность работы предприятия.</w:t>
        <w:br/>
        <w:br/>
        <w:br/>
        <w:t>Облачные платформы стали неотъемлемой частью современной промышленной цифровизации, предлагая предприятиям масштабируемую, гибкую и экономически эффективную инфраструктуру для хранения, обработки и анализа огромных объемов данных, генерируемых промышленным оборудованием и процессами. Традиционные системы хранения данных часто ограничены физическим пространством, требуют значительных инвестиций в аппаратное обеспечение и не способны быстро масштабироваться для удовлетворения растущих потребностей в анализе данных. В отличие от них, облачные платформы позволяют предприятиям арендовать вычислительные ресурсы и хранилища данных по требованию, оплачивая только то, что они фактически используют. Это значительно снижает капитальные затраты и позволяет компаниям сосредоточиться на основной деятельности, а не на управлении IT-инфраструктурой. Кроме того, облачные платформы обеспечивают высокую доступность и надежность данных, защищая их от потери и повреждений.</w:t>
        <w:br/>
        <w:br/>
        <w:t>Преимущество использования облачных платформ заключается в их способности обрабатывать огромные объемы данных в реальном времени, что критически важно для принятия оперативных решений и оптимизации производственных процессов. Представьте себе предприятие, производящее автомобили, которое собирает данные с тысяч датчиков, установленных на конвейерных линиях, роботах и другом оборудовании. Эти данные могут содержать информацию о температуре, давлении, вибрации, скорости и других параметрах, которые влияют на качество и эффективность производства. Обработка этих данных в реальном времени позволяет операторам выявлять потенциальные проблемы, предотвращать аварии и оптимизировать параметры производственного процесса. Облачные платформы, такие как Amazon Web Services (AWS), Microsoft Azure и Google Cloud Platform, предоставляют инструменты и сервисы, необходимые для обработки и анализа таких данных в масштабе, которые невозможно обеспечить с помощью традиционных систем.</w:t>
        <w:br/>
        <w:br/>
        <w:t>Одним из ярких примеров успешного использования облачных платформ в промышленности является компания GE (General Electric). GE использует облачную платформу Predix для разработки и развертывания приложений промышленного Интернета вещей (IIoT). Predix позволяет GE собирать данные с оборудования, установленного у клиентов, анализировать эти данные и предоставлять клиентам ценные рекомендации по оптимизации работы оборудования, сокращению затрат и повышению эффективности производства. Например, GE использует Predix для мониторинга работы авиационных двигателей, прогнозирования отказов и планирования профилактического обслуживания. Это позволяет авиакомпаниям сократить время простоя двигателей, снизить затраты на ремонт и повысить безопасность полетов. GE также использует Predix для мониторинга работы ветряных турбин, оптимизации работы электростанций и повышения эффективности работы других промышленных объектов.</w:t>
        <w:br/>
        <w:br/>
        <w:t>Выбор подходящей облачной платформы зависит от конкретных потребностей предприятия, бюджета и IT-инфраструктуры. Важно учитывать такие факторы, как масштабируемость, надежность, безопасность, стоимость и доступность сервисов. Некоторые облачные платформы специализируются на определенных отраслях, например, на производстве, энергетике или здравоохранении. Другие предлагают широкий спектр сервисов для различных отраслей. Перед принятием решения важно провести тщательный анализ и выбрать платформу, которая наилучшим образом соответствует потребностям предприятия. В дополнение к выбору платформы, важно обеспечить надлежащую безопасность данных и соответствие нормативным требованиям. Это включает в себя шифрование данных, контроль доступа и защиту от киберугроз. При правильном подходе, облачные платформы могут стать мощным инструментом для повышения эффективности, снижения затрат и инноваций в промышленности.</w:t>
        <w:br/>
        <w:br/>
        <w:br/>
        <w:t>В современном промышленном ландшафте, объеме генерируемых данных растет экспоненциально. Этот огромный поток информации, часто называемый "большими данными", представляет собой как вызов, так и огромную возможность для предприятий. Большие данные в промышленности охватывают информацию, поступающую из самых разных источников, включая датчики, установленные на оборудовании, системы управления производством (MES), системы планирования ресурсов предприятия (ERP), цепочки поставок, данные о продажах и даже социальные сети.  В отличие от традиционных баз данных, которые структурированы и легко анализируются, большие данные часто неструктурированы или слабо структурированы, что требует применения сложных аналитических методов для извлечения ценной информации.  Неспособность эффективно управлять и анализировать эти данные означает упущенные возможности для повышения эффективности, оптимизации процессов и улучшения качества продукции, а также игнорирование потенциальных рисков и угроз.  Поэтому, инвестирование в инструменты и технологии для работы с большими данными становится критически важным для обеспечения конкурентоспособности и успеха в современной промышленной среде, а те, кто это проигнорируют, рискуют остаться позади.</w:t>
        <w:br/>
        <w:br/>
        <w:t>Аналитика больших данных позволяет предприятиям переходить от реактивных, основанных на исторических данных, к проактивным, основанным на прогнозировании.  Традиционные методы анализа данных часто ограничиваются описанием того, что произошло в прошлом.  Однако, с помощью передовых методов, таких как машинное обучение и искусственный интеллект, можно выявлять закономерности, тенденции и аномалии, которые предсказывают будущие события и позволяют принимать обоснованные решения.  Например, в производственной отрасли аналитика больших данных позволяет прогнозировать отказы оборудования, оптимизировать графики технического обслуживания и сокращать время простоя.  Это достигается путем анализа данных, поступающих с датчиков, установленных на оборудовании, а также исторических данных о ремонте и обслуживании.  Кроме того, аналитика больших данных позволяет выявлять узкие места в производственном процессе, оптимизировать использование ресурсов и повышать качество продукции, что в конечном итоге приводит к снижению затрат и повышению прибыли.  Без использования передовых аналитических инструментов предприятия лишены возможности в полной мере использовать потенциал своих данных и рискуют упустить ценные возможности для улучшения своих показателей.</w:t>
        <w:br/>
        <w:br/>
        <w:t>Ярким примером успешного применения аналитики больших данных в промышленности является компания Siemens. Siemens использует аналитические инструменты для мониторинга производительности своих турбин и генераторов, установленных по всему миру.  С помощью датчиков и аналитических алгоритмов, Siemens может отслеживать различные параметры, такие как температура, давление, вибрация и выходная мощность.  Эти данные анализируются в режиме реального времени для выявления аномалий и прогнозирования возможных отказов оборудования.  На основе этих прогнозов, Siemens может предложить своим клиентам предиктивное обслуживание, которое позволяет предотвратить серьезные поломки и сократить время простоя.  Это не только повышает надежность оборудования, но и снижает затраты на ремонт и обслуживание.  Кроме того, Siemens использует аналитику больших данных для оптимизации работы своих турбин и генераторов, что позволяет повысить их эффективность и снизить выбросы парниковых газов.  В результате, Siemens получает конкурентное преимущество и помогает своим клиентам достигать своих целей в области устойчивого развития.</w:t>
        <w:br/>
        <w:br/>
        <w:t>Другой пример успешного применения аналитики больших данных можно найти в автомобильной промышленности.  Компании, такие как Tesla, используют данные, поступающие от подключенных автомобилей, для улучшения качества продукции, оптимизации производительности и разработки новых функций.  Эти данные включают в себя информацию о скорости, ускорении, торможении, местоположении и поведении водителя.  Анализируя эти данные, Tesla может выявлять потенциальные проблемы с автомобилем, прогнозировать отказы компонентов и разрабатывать обновления программного обеспечения для улучшения производительности и безопасности.  Кроме того, Tesla использует данные о поведении водителя для разработки новых функций, таких как автопилот и адаптивный круиз-контроль.  Это позволяет Tesla предлагать своим клиентам инновационные продукты и услуги, которые отвечают их потребностям и ожиданиям.  Аналитика больших данных позволяет Tesla оставаться в авангарде автомобильной промышленности и предлагать своим клиентам лучшие в своем классе продукты и услуги.</w:t>
        <w:br/>
        <w:br/>
        <w:br/>
        <w:t>В современном промышленном ландшафте, объемы генерируемых данных растут экспоненциально. Этот огромный поток информации, часто называемый "большими данными", представляет собой как вызов, так и огромную возможность для предприятий. Большие данные в промышленности охватывают информацию, поступающую из самых разных источников, включая датчики, установленные на оборудовании, системы управления производством (MES), системы планирования ресурсов предприятия (ERP), цепочки поставок, данные о продажах и даже социальные сети. В отличие от традиционных баз данных, которые структурированы и легко анализируются, большие данные часто неструктурированы или слабо структурированы, что требует применения сложных аналитических методов для извлечения ценной информации. Неспособность эффективно управлять и анализировать эти данные означает упущенные возможности для повышения эффективности, оптимизации процессов и улучшения качества продукции, а также игнорирование потенциальных рисков и угроз. Поэтому, инвестирование в инструменты и технологии для работы с большими данными становится критически важным для обеспечения конкурентоспособности и успеха в современной промышленной среде, а те, кто это проигнорируют, рискуют остаться позади.</w:t>
        <w:br/>
        <w:br/>
        <w:t>Аналитика больших данных позволяет предприятиям переходить от реактивных, основанных на исторических данных, к проактивным, основанным на прогнозировании. Традиционные методы анализа данных часто ограничиваются описанием того, что произошло в прошлом. Однако, с помощью передовых методов, таких как машинное обучение и искусственный интеллект, можно выявлять закономерности, тенденции и аномалии, которые предсказывают будущие события и позволяют принимать обоснованные решения. Например, в производственной отрасли аналитика больших данных позволяет прогнозировать отказы оборудования, оптимизировать графики технического обслуживания и сокращать время простоя. Это достигается путем анализа данных, поступающих с датчиков, установленных на оборудовании, а также исторических данных о ремонте и обслуживании. Кроме того, аналитика больших данных позволяет выявлять узкие места в производственном процессе, оптимизировать использование ресурсов и повышать качество продукции, что в конечном итоге приводит к снижению затрат и повышению прибыли. Без использования передовых аналитических инструментов предприятия лишены возможности в полной мере использовать потенциал своих данных и рискуют упустить ценные возможности для улучшения своих показателей.</w:t>
        <w:br/>
        <w:br/>
        <w:t>Ярким примером успешного применения аналитики больших данных в промышленности является компания Siemens. Siemens использует аналитические инструменты для мониторинга производительности своих турбин и генераторов, установленных по всему миру. С помощью датчиков и аналитических алгоритмов, Siemens может отслеживать различные параметры, такие как температура, давление, вибрация и выходная мощность. Эти данные анализируются в режиме реального времени для выявления аномалий и прогнозирования возможных отказов оборудования. На основе этих прогнозов, Siemens может предложить своим клиентам предиктивное обслуживание, которое позволяет предотвратить серьезные поломки и сократить время простоя. Это не только повышает надежность оборудования, но и снижает затраты на ремонт и обслуживание. Кроме того, Siemens использует аналитику больших данных для оптимизации работы своих турбин и генераторов, что позволяет повысить их эффективность и снизить выбросы парниковых газов. В результате, Siemens получает конкурентное преимущество и помогает своим клиентам достигать своих целей в области устойчивого развития.</w:t>
        <w:br/>
        <w:br/>
        <w:t>Другой пример успешного применения аналитики больших данных можно найти в автомобильной промышленности. Компании, такие как Tesla, используют данные, поступающие от подключенных автомобилей, для улучшения качества продукции, оптимизации производительности и разработки новых функций. Эти данные включают в себя информацию о скорости, ускорении, торможении, местоположении и поведении водителя. Анализируя эти данные, Tesla может выявлять потенциальные проблемы с автомобилем, прогнозировать отказы компонентов и разрабатывать обновления программного обеспечения для улучшения производительности и безопасности. Кроме того, Tesla использует данные о поведении водителя для разработки новых функций, таких как автопилот и адаптивный круиз-контроль. Это позволяет Tesla предлагать своим клиентам инновационные продукты и услуги, которые отвечают их потребностям и ожиданиям. Аналитика больших данных позволяет Tesla оставаться в авангарде автомобильной промышленности и предлагать своим клиентам лучшие в своем классе продукты и услуги.</w:t>
        <w:br/>
        <w:br/>
        <w:br/>
        <w:t>В сердце современной промышленной революции лежит способность предвидеть и предотвращать проблемы, а не просто реагировать на них. Методы машинного обучения и анализа данных представляют собой мощный инструментарий, позволяющий предприятиям перейти от реактивного к проактивному управлению производственными процессами, значительно повышая эффективность и качество продукции. Вместо того чтобы полагаться на плановые ремонты или ждать, пока оборудование выйдет из строя, эти методы позволяют выявлять скрытые закономерности и прогнозировать возможные отказы задолго до того, как они произойдут, обеспечивая значительную экономию времени и средств. Этот подход требует сбора и анализа огромных объемов данных, поступающих от датчиков, установленных на оборудовании, а также исторических данных о ремонтах и обслуживании, и предполагает использование сложных алгоритмов для выявления корреляций и прогнозирования будущих событий. Инвестирование в эти технологии является стратегически важным шагом для предприятий, стремящихся сохранить конкурентоспособность и добиться устойчивого роста в динамичной современной среде.</w:t>
        <w:br/>
        <w:br/>
        <w:t>Применение машинного обучения для прогнозирования отказов оборудования основано на принципе выявления аномалий в данных. Алгоритмы машинного обучения обучаются на исторических данных о работе оборудования, включая параметры, такие как температура, давление, вибрация и энергопотребление. В процессе обучения алгоритм выявляет нормальные шаблоны работы оборудования и учится распознавать отклонения от этих шаблонов. Когда в процессе работы оборудования возникают отклонения от нормальных шаблонов, алгоритм генерирует предупреждение, сигнализирующее о возможной проблеме. Это позволяет техническим специалистам провести диагностику и ремонт до того, как произойдет серьезная поломка, что значительно снижает время простоя и затраты на ремонт. Например, компания Rolls-Royce использует алгоритмы машинного обучения для мониторинга состояния турбин своих авиационных двигателей. Анализируя данные, поступающие с датчиков, установленных на двигателях, Rolls-Royce может предсказывать отказы компонентов и планировать техническое обслуживание в оптимальное время, обеспечивая максимальную надежность и безопасность полетов.</w:t>
        <w:br/>
        <w:br/>
        <w:t>Оптимизация производственных процессов с помощью анализа данных и машинного обучения включает в себя выявление узких мест, повышение эффективности использования ресурсов и улучшение качества продукции. Анализируя данные о производственных процессах, таких как время выполнения операций, количество дефектов и использование материалов, можно выявить факторы, влияющие на производительность. Затем эти данные можно использовать для разработки и реализации мер по оптимизации процессов. Например, компания Procter &amp; Gamble использует методы машинного обучения для оптимизации своих производственных линий по производству шампуней и моющих средств. Анализируя данные о производительности оборудования и качестве продукции, Procter &amp; Gamble может выявлять узкие места в производственном процессе и оптимизировать параметры оборудования для повышения эффективности и снижения затрат. Это позволяет Procter &amp; Gamble производить более качественную продукцию по более низкой цене, что обеспечивает ей конкурентное преимущество на рынке.</w:t>
        <w:br/>
        <w:br/>
        <w:t>Помимо прогнозирования отказов и оптимизации процессов, методы машинного обучения и анализа данных могут использоваться для повышения качества продукции. Алгоритмы машинного обучения могут быть обучены на данных о дефектах продукции для выявления факторов, влияющих на качество. Затем эти данные могут использоваться для разработки мер по предотвращению дефектов и повышению качества продукции. Например, компания General Electric использует методы машинного обучения для контроля качества лопастей турбин. Алгоритмы машинного обучения анализируют изображения лопастей турбин для выявления дефектов, таких как трещины и сколы. Это позволяет General Electric выявлять дефектные лопасти на ранней стадии производства и предотвращать их использование в готовых турбинах, что обеспечивает высокое качество и надежность продукции. Таким образом, применение этих технологий позволяет предприятиям не только снижать затраты, но и повышать удовлетворенность клиентов и укреплять свою репутацию на рынке.</w:t>
        <w:br/>
        <w:br/>
        <w:br/>
        <w:t>В эпоху, когда объемы данных растут экспоненциально, простая таблица цифр или длинный текстовый отчет уже не способны предоставить ясную картину происходящего. Эффективный анализ и принятие обоснованных решений требуют визуализации данных – преобразования сырых чисел в наглядные графики, диаграммы и интерактивные дашборды. Этот подход позволяет быстро выявлять закономерности, тенденции и аномалии, которые остались бы незамеченными при традиционном анализе, обеспечивая более глубокое понимание и, как следствие, более эффективные решения. Визуализация данных не просто делает информацию более доступной, она также помогает раскрыть скрытые взаимосвязи и стимулирует критическое мышление.</w:t>
        <w:br/>
        <w:br/>
        <w:t>Интерактивные дашборды, в частности, представляют собой мощный инструмент для мониторинга ключевых показателей эффективности (KPI) и оперативного реагирования на изменения. В отличие от статических графиков, интерактивные дашборды позволяют пользователям самостоятельно исследовать данные, фильтровать информацию, углубляться в детали и получать ответы на свои вопросы в режиме реального времени. Например, производственное предприятие может создать интерактивный дашборд, отображающий данные о производительности оборудования, качестве продукции, расходе материалов и загруженности персонала. С помощью этого дашборда руководители и инженеры могут мгновенно оценить текущую ситуацию, выявить проблемные зоны и принять меры для оптимизации производственных процессов. Возможность мгновенного доступа к актуальной информации позволяет принимать решения быстрее и эффективнее, что в конечном итоге повышает прибыльность предприятия.</w:t>
        <w:br/>
        <w:br/>
        <w:t>Рассмотрим пример, как компания, занимающаяся розничной торговлей, использует визуализацию данных для повышения эффективности своей маркетинговой кампании. Вместо того, чтобы изучать длинные списки продаж и анализировать сложные статистические отчеты, маркетологи создают интерактивную карту, на которой отображаются продажи по различным регионам, демографическим группам и категориям товаров. С помощью этой карты маркетологи могут быстро выявить наиболее успешные и неуспешные регионы, определить целевые аудитории для конкретных товаров и оптимизировать свои маркетинговые расходы. Например, если карта показывает, что продажи определенного товара низки в определенном регионе, маркетологи могут запустить целевую рекламную кампанию в этом регионе или предложить специальные скидки и акции. Такой подход позволяет значительно повысить эффективность маркетинговых усилий и максимизировать возврат инвестиций.</w:t>
        <w:br/>
        <w:br/>
        <w:t>Важно отметить, что эффективная визуализация данных требует не только использования красивых графиков и диаграмм, но и четкого понимания целевой аудитории и ее потребностей. График или диаграмма, которые сложны для понимания или не отражают важную информацию, могут ввести в заблуждение и привести к неправильным решениям. Поэтому при создании визуализаций данных необходимо учитывать принципы дизайна, такие как простота, ясность и последовательность. Необходимо использовать подходящие типы графиков и диаграмм для представления различных типов данных, выбирать понятные метки и заголовки и использовать цветовые схемы, которые помогают выделить важные элементы. Кроме того, необходимо обеспечить возможность интерактивного взаимодействия с визуализациями, чтобы пользователи могли самостоятельно исследовать данные и получать ответы на свои вопросы. Инвестиции в качественную визуализацию данных – это инвестиции в повышение эффективности принятия решений и, как следствие, в устойчивый рост и развитие предприятия.</w:t>
        <w:br/>
        <w:br/>
        <w:br/>
        <w:t>**IV. Искусственный интеллект и машинное обучение в производственных процессах**</w:t>
        <w:br/>
        <w:br/>
        <w:t>В современном промышленном ландшафте, где конкуренция неуклонно растет, а требования к качеству и эффективности производства становятся все более жесткими, искусственный интеллект (ИИ) и машинное обучение (МО) перестают быть просто модными технологиями и становятся критически важными инструментами для выживания и процветания предприятий. Внедрение ИИ и МО в производственные процессы позволяет автоматизировать рутинные задачи, оптимизировать планирование и распределение ресурсов, повысить качество продукции и снизить затраты на производство, что в конечном итоге приводит к повышению прибыльности и конкурентоспособности компании. Использование этих технологий позволяет предприятиям перейти от реактивного подхода к управлению производством к проактивному, основанному на данных и прогнозах, что позволяет предотвращать проблемы до их возникновения и оперативно реагировать на изменения рыночной ситуации.  Важно понимать, что ИИ и МО – это не замена человеческому труду, а его усиление, позволяющее сотрудникам сосредоточиться на более сложных и творческих задачах, требующих критического мышления и принятия стратегических решений.</w:t>
        <w:br/>
        <w:br/>
        <w:t>Одним из наиболее ярких примеров применения ИИ и МО в производственных процессах является роботизация и автоматизация с использованием "умных" роботов, способных выполнять сложные задачи с высокой точностью и скоростью.  В отличие от традиционных промышленных роботов, которые запрограммированы на выполнение определенной последовательности действий, "умные" роботы оснащены сенсорами, камерами и алгоритмами машинного обучения, которые позволяют им адаптироваться к изменяющимся условиям, распознавать объекты, избегать препятствий и даже сотрудничать с людьми.  Например, компания BMW использует роботов с ИИ для сборки сложных автомобильных деталей, что позволило повысить производительность и снизить количество дефектов.  Другой пример – компания FANUC, которая разрабатывает коллаборативных роботов (коботов), предназначенных для работы вместе с людьми на сборочных линиях, что позволяет повысить гибкость производства и снизить нагрузку на персонал.  Использование "умных" роботов не только повышает производительность, но и улучшает условия труда, освобождая сотрудников от монотонной и опасной работы.</w:t>
        <w:br/>
        <w:br/>
        <w:t>Помимо роботизации, ИИ и МО широко используются для разработки интеллектуальных систем управления производством, которые способны оптимизировать планирование, распределение ресурсов и контроль качества.  Эти системы используют алгоритмы машинного обучения для анализа больших объемов данных, поступающих от различных источников – датчиков, систем ERP, CRM и других – и выявления скрытых закономерностей и тенденций, которые могут быть использованы для принятия обоснованных решений.  Например, компания Siemens использует свою платформу MindSphere для анализа данных о производительности оборудования и прогнозирования возможных неисправностей, что позволяет своевременно проводить профилактическое обслуживание и предотвращать дорогостоящие простои.  Другой пример – компания Honeywell, которая использует алгоритмы МО для оптимизации цепочек поставок и прогнозирования спроса, что позволяет сократить запасы, снизить затраты на хранение и повысить удовлетворенность клиентов.  Внедрение интеллектуальных систем управления производством позволяет предприятиям перейти от реактивного управления к проактивному, основанному на данных и прогнозах.</w:t>
        <w:br/>
        <w:br/>
        <w:t>Еще одним важным направлением применения ИИ и МО в производственных процессах является использование алгоритмов машинного обучения для выявления дефектов продукции, прогнозирования спроса и оптимизации цепочек поставок.  Например, компания General Electric использует алгоритмы МО для анализа изображений, получаемых с помощью камер, установленных на производственных линиях, и выявления дефектов продукции с высокой точностью и скоростью.  Это позволяет своевременно выявлять проблемы в производственном процессе и предотвращать выпуск некачественной продукции.  Другой пример – компания Amazon, которая использует алгоритмы МО для прогнозирования спроса на различные товары и оптимизации цепочек поставок, что позволяет сократить запасы, снизить затраты на хранение и повысить удовлетворенность клиентов.  Использование алгоритмов МО для анализа данных и принятия решений позволяет предприятиям повысить эффективность производства, снизить затраты и повысить качество продукции.  Инвестиции в эти технологии – это инвестиции в будущее предприятия и его конкурентоспособность на рынке.</w:t>
        <w:br/>
        <w:br/>
        <w:br/>
        <w:t>В современном промышленном ландшафте, где конкуренция становится все более ожесточенной, а требования к эффективности и качеству продукции неуклонно растут, роботизация и автоматизация производственных процессов с использованием роботов, оснащенных искусственным интеллектом (ИИ), перестала быть футуристической концепцией и превратилась в насущную необходимость для предприятий, стремящихся к лидерству на рынке. Традиционные промышленные роботы, хоть и отличались высокой точностью и скоростью, были ограничены в своей функциональности и требовали жесткого программирования для выполнения конкретных задач, что снижало их гибкость и адаптируемость к изменяющимся производственным условиям. Новые поколения роботов, оснащенных ИИ, преодолевают эти ограничения, благодаря способности к самообучению, распознаванию образов и адаптации к различным ситуациям, что позволяет им выполнять сложные задачи, требующие высокой степени гибкости и интеллекта. Эта технологическая революция открывает новые возможности для повышения производительности, снижения затрат и улучшения качества продукции.</w:t>
        <w:br/>
        <w:br/>
        <w:t>Одной из ключевых особенностей роботов, оснащенных ИИ, является их способность к визуальному восприятию и распознаванию объектов. Благодаря использованию камер высокого разрешения и алгоритмов машинного зрения, роботы могут "видеть" и "понимать" окружающую среду, идентифицировать детали, определять их положение и ориентацию, а также обнаруживать дефекты и отклонения от заданных параметров. Например, компания ABB разработала роботов, способных самостоятельно сортировать детали на конвейере, идентифицируя их форму, цвет и размер с высокой точностью. Другой пример – компания FANUC, которая производит роботов, способных проводить визуальный контроль качества продукции, обнаруживая дефекты поверхности, трещины и другие несоответствия. Благодаря этому предприятия могут значительно повысить качество продукции и снизить количество брака. Внедрение систем визуального контроля качества с использованием ИИ позволяет автоматизировать рутинные задачи и освободить сотрудников от монотонной и утомительной работы, повышая их мотивацию и производительность.</w:t>
        <w:br/>
        <w:br/>
        <w:t>Более того, современные роботы, оснащенные ИИ, способны к адаптивному планированию и оптимизации своих действий. Они могут самостоятельно анализировать производственные процессы, выявлять узкие места и оптимизировать свои движения для повышения эффективности. Например, компания KUKA разработала роботов, способных самостоятельно перепрограммироваться в зависимости от изменяющихся производственных условий. Эти роботы могут адаптироваться к новым задачам и перестраивать свои движения для оптимизации производительности. Другой пример – компания Rethink Robotics, которая производит коллаборативных роботов (коботов), предназначенных для работы вместе с людьми на сборочных линиях. Эти роботы могут учиться у людей, запоминать их движения и адаптироваться к их рабочему ритму, что позволяет повысить гибкость производства и улучшить условия труда. Использование коллаборативных роботов позволяет создавать более безопасные и эффективные рабочие места, повышая производительность и снижая риски травматизма.</w:t>
        <w:br/>
        <w:br/>
        <w:t>Важно отметить, что роботизация и автоматизация производственных процессов с использованием роботов, оснащенных ИИ, не только повышает производительность и снижает затраты, но и открывает новые возможности для создания инновационных продуктов и услуг. Например, компания BMW использует роботов, оснащенных ИИ, для сборки сложных автомобильных деталей, требующих высокой точности и контроля качества. Благодаря этому компания может производить автомобили с улучшенными характеристиками и более высокой надежностью. Другой пример – компания Tesla, которая использует роботов, оснащенных ИИ, для автоматизации производства электромобилей и аккумуляторов. Благодаря этому компания может производить электромобили с более высокой производительностью и более низкой ценой. Инвестиции в роботизацию и автоматизацию производственных процессов с использованием ИИ – это инвестиции в будущее предприятия и его конкурентоспособность на рынке. Развитие и внедрение этих технологий способствует созданию новых рабочих мест, повышению уровня квалификации персонала и улучшению качества жизни людей.</w:t>
        <w:br/>
        <w:br/>
        <w:br/>
        <w:t>В сердце современной промышленной революции лежит потребность в интеллектуальных системах управления производством, способных не просто контролировать процессы, но и оптимизировать их в режиме реального времени. Традиционные системы управления, основанные на жестко заданных правилах и графиках, часто оказываются неэффективными в динамично меняющихся условиях рынка и производственной среды. Они не способны адаптироваться к неожиданным сбоям, колебаниям спроса или изменениям в цепях поставок, что приводит к простоям, задержкам и увеличению издержек. Интеллектуальные системы, напротив, используют алгоритмы машинного обучения и искусственного интеллекта для анализа огромных объемов данных, поступающих от различных источников – датчиков, станков, конвейеров, систем управления запасами и даже социальных сетей – и на основе этого анализа принимают решения, направленные на оптимизацию планирования, распределения ресурсов и контроля качества.</w:t>
        <w:br/>
        <w:br/>
        <w:t>Ключевым элементом интеллектуальных систем управления является способность к прогнозированию. Используя исторические данные и современные алгоритмы машинного обучения, эти системы могут предсказывать изменения спроса, возможные сбои в работе оборудования и потребности в ресурсах с высокой степенью точности. Например, компания Siemens разработала систему, которая анализирует данные о работе турбин на электростанциях и предсказывает необходимость в техническом обслуживании за несколько недель до возникновения проблемы. Это позволяет заранее планировать ремонтные работы, сократить время простоя оборудования и избежать дорогостоящих аварий. Другой пример – компания Honeywell, которая предлагает систему прогнозирования спроса на продукцию, основанную на анализе данных о продажах, маркетинговых кампаниях и внешних факторах, таких как сезонность и экономические показатели. Это позволяет компаниям оптимизировать уровень запасов, сократить затраты на хранение и избежать дефицита продукции.</w:t>
        <w:br/>
        <w:br/>
        <w:t>Однако прогнозирование – это лишь один из аспектов интеллектуального управления. Не менее важным является способность к динамической оптимизации. Интеллектуальные системы не просто планируют производство на основе прогнозов, но и постоянно корректируют планы в режиме реального времени, учитывая текущую ситуацию на производстве и изменения во внешней среде. Например, компания Rockwell Automation разработала систему, которая автоматически оптимизирует порядок выполнения заказов на основе текущей загрузки оборудования, наличия материалов и приоритетов клиентов. Эта система позволяет сократить время выполнения заказов, повысить производительность и улучшить качество обслуживания клиентов. Другой пример – компания Dassault Systèmes, которая предлагает платформу для оптимизации производственных процессов, которая использует алгоритмы машинного обучения для выявления узких мест, оптимизации маршрутов перемещения материалов и повышения эффективности использования оборудования.</w:t>
        <w:br/>
        <w:br/>
        <w:t>Более того, интеллектуальные системы управления способны автоматизировать принятие решений в сложных ситуациях, требующих анализа большого количества данных и учета множества факторов. Например, компания ABB разработала систему, которая автоматически регулирует параметры работы производственных линий в зависимости от качества поступающего сырья, требований к готовой продукции и текущих условий эксплуатации. Эта система позволяет поддерживать стабильное качество продукции, сократить отходы и повысить эффективность использования ресурсов. Другой пример – компания GE Digital, которая предлагает платформу для управления производственными активами, которая использует алгоритмы машинного обучения для выявления аномалий в работе оборудования, прогнозирования отказов и оптимизации графиков технического обслуживания. Это позволяет компаниям сократить затраты на обслуживание, повысить надежность оборудования и увеличить срок его службы. Внедрение интеллектуальных систем управления производством – это не просто технологическое обновление, а стратегическое решение, которое позволяет предприятиям повысить свою конкурентоспособность, улучшить качество продукции и обеспечить устойчивое развитие в долгосрочной перспективе.</w:t>
        <w:br/>
        <w:br/>
        <w:br/>
        <w:t>В основе современного производства лежит стремление к минимизации отходов, повышению качества продукции и быстрому реагированию на изменения рыночного спроса. Для достижения этих целей все больше предприятий обращаются к возможностям алгоритмов машинного обучения, способных автоматически выявлять дефекты продукции, прогнозировать будущий спрос и оптимизировать цепочки поставок, что ведет к радикальному повышению эффективности и сокращению издержек. В отличие от традиционных методов контроля качества, основанных на ручной проверке или статистическом анализе выборочных данных, алгоритмы машинного обучения способны анализировать каждый экземпляр продукции в режиме реального времени, выявляя даже незначительные отклонения от заданных параметров и предотвращая выпуск некаченой продукции. Это особенно важно в отраслях, где требуется высокая точность и надежность, таких как автомобилестроение, авиакосмическая промышленность и фармацевтика.</w:t>
        <w:br/>
        <w:br/>
        <w:t>Применение алгоритмов машинного обучения для выявления дефектов осуществляется путем обучения модели на большом наборе данных, содержащем изображения или другие характеристики как качественной, так и дефектной продукции. Модель постепенно учится распознавать закономерности, связанные с дефектами, и может автоматически выявлять их на новых образцах. Например, компания Intel использует алгоритмы машинного обучения для контроля качества микропроцессоров, анализируя изображения чипов с высокой точностью и выявляя микроскопические дефекты, которые невозможно обнаружить невооруженным глазом. Это позволяет значительно снизить количество брака и повысить надежность продукции. Аналогичные технологии применяются в текстильной промышленности для выявления дефектов ткани, в пищевой промышленности для контроля качества продуктов питания и в металлургии для выявления дефектов металла. Чем больше данных используется для обучения модели, тем выше ее точность и эффективность.</w:t>
        <w:br/>
        <w:br/>
        <w:t>Прогнозирование спроса – еще одна ключевая область применения алгоритмов машинного обучения. Традиционные методы прогнозирования, основанные на экстраполяции исторических данных или опросах экспертов, часто оказываются неэффективными в условиях быстро меняющегося рынка. Алгоритмы машинного обучения способны анализировать широкий спектр данных, включая исторические продажи, маркетинговые кампании, экономические показатели, социальные сети и даже погодные условия, для построения более точных и надежных прогнозов спроса. Например, компания Amazon использует алгоритмы машинного обучения для прогнозирования спроса на миллионы товаров, что позволяет ей оптимизировать уровень запасов, сократить время доставки и повысить удовлетворенность клиентов. Другие компании, такие как Walmart и Target, также активно используют алгоритмы машинного обучения для прогнозирования спроса и управления запасами. Более точные прогнозы позволяют не только сократить издержки, но и улучшить обслуживание клиентов.</w:t>
        <w:br/>
        <w:br/>
        <w:t>Оптимизация цепочек поставок – сложная задача, требующая учета множества факторов, таких как транспортные расходы, сроки доставки, уровень запасов, стоимость производства и риски сбоев. Алгоритмы машинного обучения способны анализировать данные о всей цепочке поставок, от поставщиков сырья до конечных потребителей, для выявления узких мест, оптимизации маршрутов доставки, сокращения транспортных расходов и повышения устойчивости цепочки поставок к внешним воздействиям. Например, компания UPS использует алгоритмы машинного обучения для оптимизации маршрутов доставки, что позволяет ей сократить расход топлива, уменьшить выбросы парниковых газов и повысить эффективность доставки. Другие компании, такие как DHL и FedEx, также активно используют алгоритмы машинного обучения для оптимизации цепочек поставок. Автоматизация принятия решений на основе анализа данных позволяет предприятиям быстро адаптироваться к меняющимся условиям и сохранять конкурентоспособность.</w:t>
        <w:br/>
        <w:br/>
        <w:br/>
        <w:t>**V. Аддитивные технологии (3D-печать) в промышленности**</w:t>
        <w:br/>
        <w:br/>
        <w:t>Аддитивные технологии, известные также как 3D-печать, совершили революцию в промышленном производстве, предоставив принципиально новые возможности для проектирования, создания и кастомизации изделий. В отличие от традиционных методов производства, основанных на вычитании материала (фрезеровка, токарная обработка), 3D-печать строит объекты слой за слоем, используя цифровые модели в качестве основы. Этот подход открывает двери для создания сложных геометрических форм, которые практически невозможно получить традиционными способами, и позволяет значительно сократить время разработки и производство прототипов и конечных продуктов. Долгое время 3D-печать рассматривалась как технология для быстрого прототипирования, но сегодня она все активнее применяется для серийного производства и даже для создания функциональных деталей, используемых в критически важных отраслях промышленности.</w:t>
        <w:br/>
        <w:br/>
        <w:t>Одним из ключевых преимуществ аддитивных технологий является возможность изготовления деталей с индивидуальными характеристиками и сложной внутренней структурой. Это особенно важно для отраслей, где требуется высокая степень кастомизации и оптимизации, таких как аэрокосмическая промышленность, медицина и автомобилестроение. Например, в аэрокосмической отрасли компания GE Aviation использует 3D-печать для производства сопел топливных форсунок, которые имеют сложную внутреннюю структуру, обеспечивающую оптимальное распыление топлива и повышение эффективности двигателя. Традиционными методами изготовление таких деталей было бы крайне сложным и дорогостоящим. В медицине 3D-печать позволяет изготавливать индивидуальные имплантаты, протезы и хирургические инструменты, точно соответствующие анатомическим особенностям пациента, что значительно повышает эффективность лечения и комфорт пациента. Это особенно важно в области реконструктивной хирургии и стоматологии.</w:t>
        <w:br/>
        <w:br/>
        <w:t>Другим важным преимуществом аддитивных технологий является возможность сокращения отходов производства и снижения затрат на материалы. В отличие от традиционных методов, где значительная часть материала удаляется в процессе обработки, 3D-печать использует только необходимое количество материала для создания детали. Это делает технологию более экологичной и экономичной, особенно при работе с дорогими материалами, такими как титан или никелевые сплавы. Более того, 3D-печать позволяет производить детали "по требованию", сокращая потребность в хранении больших запасов готовой продукции и снижая риск устаревания и утилизации. Это особенно важно для компаний, производящих небольшие партии продукции или предлагающих широкий ассортимент кастомизированных изделий.</w:t>
        <w:br/>
        <w:br/>
        <w:t>Наглядным примером применения 3D-печати является автомобильная промышленность, где компания BMW использует технологию для производства индивидуальных деталей интерьера и экстерьера, а также для изготовления прототипов и оснастки. Это позволяет значительно сократить время разработки новых моделей и предложить клиентам широкий спектр кастомизированных опций. Компания Audi также активно использует 3D-печать для производства сложных деталей, таких как элементы кузова и двигателей, что позволяет снизить вес автомобиля и повысить его эффективность. Кроме того, 3D-печать позволяет производить запасные части по требованию, сокращая время простоя автомобилей и снижая затраты на логистику.</w:t>
        <w:br/>
        <w:br/>
        <w:t>В заключение можно сказать, что аддитивные технологии являются одной из самых перспективных областей промышленного производства, открывающей новые возможности для инноваций, кастомизации и эффективности. По мере развития технологий и снижения стоимости оборудования, 3D-печать будет все активнее применяться в различных отраслях промышленности, преобразуя традиционные методы производства и создавая новые бизнес-модели. Ожидается, что в ближайшие годы 3D-печать станет неотъемлемой частью промышленного производства, обеспечивая предприятиям большую гибкость, скорость и эффективность.</w:t>
        <w:br/>
        <w:br/>
        <w:br/>
        <w:t>Использование трехмерной печати, или аддитивного производства, совершило революцию в подходе к прототипированию, изготовлению деталей и созданию сложных изделий, открыв перед инженерами и дизайнерами принципиально новые возможности, ранее недоступные традиционными методами производства. В отличие от субтрактивных методов, таких как фрезеровка или токарная обработка, где материал удаляется для придания детали нужной формы, 3D-печать строит объекты слой за слоем, используя цифровые модели в качестве основы, что позволяет создавать геометрию любой сложности без необходимости сложной оснастки или ручной работы. Это не только значительно сокращает время разработки и производства, но и открывает двери для создания инновационных продуктов с уникальными характеристиками.</w:t>
        <w:br/>
        <w:br/>
        <w:t>Одним из ключевых преимуществ 3D-печати является её способность ускорить процесс прототипирования, позволяя инженерам быстро создавать физические модели своих проектов для оценки дизайна, функциональности и эргономики. Традиционное прототипирование могло занимать недели или даже месяцы, требуя значительных затрат времени и ресурсов на изготовление оснастки и инструментов. С 3D-печатью же прототип можно создать за несколько часов или даже минут, что позволяет быстро вносить изменения в конструкцию и тестировать различные варианты. Это особенно важно в отраслях, где скорость инноваций играет решающую роль, таких как автомобильная промышленность и аэрокосмическая отрасль. Например, компания Tesla активно использует 3D-печать для создания прототипов компонентов электромобилей, что позволяет сократить время разработки новых моделей и ускорить выход на рынок.</w:t>
        <w:br/>
        <w:br/>
        <w:t>Возможность производства индивидуальных деталей и изделий по требованию является еще одним значительным преимуществом 3D-печати. Традиционное производство часто требует больших объемов производства для достижения экономии масштаба, что может быть невыгодно для компаний, производящих небольшие партии продукции или предлагающих кастомизированные решения. 3D-печать позволяет производить детали любого количества без необходимости сложной настройки оборудования или значительных затрат на оснастку. Это открывает двери для массовой кастомизации и производства уникальных изделий, отвечающих индивидуальным потребностям клиентов. В медицинской сфере это нашло применение в производстве индивидуальных имплантатов и протезов, точно соответствующих анатомическим особенностям пациента, что значительно повышает эффективность лечения и комфорт пациента.</w:t>
        <w:br/>
        <w:br/>
        <w:t>Сложные изделия, изготовление которых традиционными методами было бы крайне затруднительным или невозможным, также становятся доступными благодаря 3D-печати. Например, создание деталей с внутренними полостями, сложной геометрией или тонкостенными конструкциями, которые невозможно изготовить с помощью фрезеровки или литья, становится возможным благодаря возможности построения объектов слой за слоем. Это открывает двери для создания инновационных продуктов с улучшенными характеристиками и функциональностью. В аэрокосмической промышленности это нашло применение в создании легких и прочных компонентов для самолетов и ракет, что позволяет снизить вес конструкции и повысить эффективность полета. Компания Boeing, например, использует 3D-печать для производства титановых кронштейнов и других компонентов, что позволяет снизить вес самолета и повысить его топливную эффективность.</w:t>
        <w:br/>
        <w:br/>
        <w:br/>
        <w:t>Производство запасных частей по требованию стало революционным подходом к управлению запасами и обеспечению бесперебойной работы оборудования, а 3D-печать является ключевым инструментом реализации этой концепции. Традиционные методы обеспечения запасными частями требуют значительных складских запасов, что влечет за собой высокие затраты на хранение, устаревание и риск нехватки необходимых деталей в критический момент. 3D-печать позволяет предприятиям производить запасные части непосредственно по мере необходимости, исключая необходимость в больших складских запасах и снижая риски, связанные с устареванием компонентов. Это особенно актуально для оборудования, которое используется нечасто, или для деталей, которые больше не производятся оригинальным поставщиком, поскольку 3D-печать позволяет воссоздать эти компоненты по цифровым моделям.</w:t>
        <w:br/>
        <w:br/>
        <w:t>Сокращение складских запасов – это не только экономия на хранении, но и значительное снижение затрат на логистику и управление запасами, а также освобождение ценного пространства на производственных площадках. Предприятия, внедрившие 3D-печать для производства запасных частей, могут значительно сократить затраты на хранение и управление запасами, перенаправив высвободившиеся ресурсы на другие важные направления бизнеса, такие как исследования и разработки или повышение квалификации персонала. Кроме того, снижение складских запасов способствует сокращению отходов и повышению экологической устойчивости предприятия, поскольку меньше деталей становится устаревшими и выбрасываются. Примером может служить крупный производитель горнодобывающего оборудования, который внедрив 3D-печать для производства запасных частей для своих машин, сократил затраты на хранение и логистику на 30% и повысил доступность запчастей для своих клиентов.</w:t>
        <w:br/>
        <w:br/>
        <w:t>Повышение гибкости производства – еще одно важное преимущество 3D-печати для производства запасных частей. Традиционные методы производства часто требуют длительного времени для переналадки оборудования и изготовления небольших партий деталей, что затрудняет быстрое реагирование на изменения спроса или возникновение внезапных поломок. 3D-печать позволяет предприятиям быстро изготавливать детали любой сложности и количества без необходимости сложной переналадки оборудования или изготовления оснастки. Это особенно важно для оборудования, которое используется в удаленных или труднодоступных местах, где быстрая доставка запасных частей может быть затруднена или невозможна. Например, судоходные компании используют 3D-печать для производства запасных частей непосредственно на борту судов, что позволяет быстро устранять поломки и сокращать время простоя.</w:t>
        <w:br/>
        <w:br/>
        <w:t>Ключевым фактором успеха внедрения 3D-печати для производства запасных частей является создание цифровой библиотеки 3D-моделей всех необходимых компонентов. Эта библиотека должна быть доступна всем заинтересованным сторонам, включая инженеров, техников и операторов оборудования, что позволит им быстро находить и изготавливать необходимые детали. Кроме того, важно обеспечить надлежащий контроль качества изготавливаемых деталей, чтобы гарантировать их соответствие требованиям безопасности и надежности. Многие компании используют программное обеспечение для моделирования и анализа, чтобы проверить конструкцию и производительность изготавливаемых деталей перед их установкой в оборудование. В результате, внедрение 3D-печати для производства запасных частей позволяет предприятиям значительно повысить эффективность своей деятельности, сократить затраты и повысить уровень обслуживания своих клиентов.</w:t>
        <w:br/>
        <w:br/>
        <w:br/>
        <w:t>**VI. Кибербезопасность в эпоху Индустрии 4.0**</w:t>
        <w:br/>
        <w:br/>
        <w:t>Эпоха Индустрии 4.0, характеризующаяся повсеместным внедрением цифровых технологий, автоматизации и сетевого взаимодействия, приносит с собой не только огромные возможности, но и новые, серьезные угрозы кибербезопасности, которые предприятиям необходимо учитывать и предотвращать. В отличие от традиционных промышленных систем, которые были физически изолированы, современные производственные предприятия все чаще подключены к сети Интернет, что делает их уязвимыми для кибератак, направленных на нарушение работы оборудования, кражу интеллектуальной собственности или даже саботаж производственных процессов. По мере увеличения степени взаимосвязанности оборудования, датчиков и программного обеспечения, растет и поверхность атаки, предоставляя злоумышленникам больше возможностей для проникновения в систему и нанесения ущерба. Важно осознавать, что современные атаки становятся все более изощренными, и традиционные методы защиты, такие как антивирусное программное обеспечение и межсетевые экраны, могут быть недостаточными для противодействия им.</w:t>
        <w:br/>
        <w:br/>
        <w:t>Одним из наиболее распространенных видов кибератак на промышленные предприятия является атака программ-вымогателей, когда злоумышленники шифруют критически важные данные и требуют выкуп за их расшифровку. В случае успешной атаки, производственные процессы могут быть остановлены, что приводит к значительным финансовым потерям и репутационному ущербу. Например, в 2017 году масштабная атака программы-вымогателя WannaCry затронула тысячи предприятий по всему миру, включая несколько крупных промышленных компаний, и привела к временной остановке производства и сбоям в логистических цепочках. Другим распространенным видом атак является атака на системы управления производственными процессами (SCADA), когда злоумышленники получают доступ к системам управления оборудованием и могут изменять параметры процессов, что может привести к выходу оборудования из строя, повреждению продукции или даже возникновению аварийных ситуаций. В 2015 году хакеры получили доступ к системам управления украинской электроэнергетической компанией и отключили электроснабжение сотен тысяч абонентов, что продемонстрировало потенциальную опасность кибератак на критическую инфраструктуру.</w:t>
        <w:br/>
        <w:br/>
        <w:t>Для эффективной защиты от киберугроз, предприятиям необходимо внедрять комплексный подход к кибербезопасности, который включает в себя не только технические меры защиты, но и организационные и административные меры. Важным шагом является сегментация сети, когда сеть разделяется на отдельные сегменты, что ограничивает распространение атак в случае проникновения злоумышленника в один из сегментов. Также необходимо использовать межсетевые экраны и системы обнаружения вторжений для мониторинга сетевого трафика и обнаружения подозрительной активности. Важно регулярно обновлять программное обеспечение и применять патчи безопасности для устранения известных уязвимостей. Кроме того, необходимо проводить обучение персонала по вопросам кибербезопасности, чтобы повысить осведомленность сотрудников о киберугрозах и научить их распознавать подозрительные электронные письма или веб-сайты. Организации также должны разработать планы реагирования на инциденты кибербезопасности, чтобы быстро и эффективно реагировать на атаки и минимизировать ущерб.</w:t>
        <w:br/>
        <w:br/>
        <w:t>Важную роль в обеспечении кибербезопасности промышленных предприятий играют стандарты и нормативы кибербезопасности, такие как ISA/IEC 62443 и NIST Cybersecurity Framework. ISA/IEC 62443 представляет собой серию стандартов, определяющих требования к безопасности систем автоматизации и управления, и охватывает все аспекты безопасности, от проектирования и разработки до эксплуатации и обслуживания. NIST Cybersecurity Framework представляет собой набор рекомендаций, которые помогают организациям оценивать и улучшать свою кибербезопасность, и охватывает пять основных функций: идентификация, защита, обнаружение, реагирование и восстановление. Соблюдение этих стандартов и нормативов позволяет организациям продемонстрировать свою приверженность кибербезопасности и снизить риски кибератак. Кроме того, предприятиям следует рассмотреть возможность сотрудничества с другими организациями и обмена информацией о киберугрозах, чтобы повысить свою коллективную безопасность. В условиях постоянно меняющегося ландшафта киберугроз, постоянный мониторинг, оценка рисков и адаптация стратегий кибербезопасности являются ключевыми факторами успеха в обеспечении безопасности промышленных предприятий.</w:t>
        <w:br/>
        <w:br/>
        <w:br/>
        <w:t>В эпоху цифровой трансформации, когда промышленные предприятия все активнее внедряют цифровые технологии, автоматизацию и сетевое взаимодействие, возрастает и уровень киберугроз, с которыми сталкиваются эти организации. Уязвимость промышленных систем обусловлена рядом факторов, включая устаревшие системы управления, недостаточную защиту периметра сети и отсутствие должного уровня осведомленности персонала о кибербезопасности. Атаки на промышленные предприятия могут иметь разрушительные последствия, включая нарушение производственных процессов, кражу интеллектуальной собственности, нанесение ущерба оборудованию и даже угрозу жизни людей. Важно понимать, что киберугрозы в промышленной среде отличаются от тех, с которыми сталкиваются предприятия в других отраслях, и требуют особого подхода к обеспечению безопасности. Недооценка киберугроз может привести к значительным финансовым потерям, репутационному ущербу и потере конкурентоспособности.</w:t>
        <w:br/>
        <w:br/>
        <w:t>Одной из наиболее распространенных киберугроз в промышленной среде являются атаки на системы управления производственными процессами (SCADA – Supervisory Control and Data Acquisition). Эти системы отвечают за автоматическое управление технологическими процессами на промышленных предприятиях, таких как электростанции, нефтеперерабатывающие заводы, химические производства и водоканалы. Злоумышленники могут получить доступ к системам SCADA, используя различные методы, такие как взлом сетевых устройств, эксплуатация уязвимостей в программном обеспечении или использование вредоносного кода. Получив доступ к системе SCADA, злоумышленники могут изменять параметры процессов, отключать оборудование или даже вызывать аварии. В 2015 году хакеры получили доступ к системам управления украинской электроэнергетической компанией и отключили электроснабжение сотен тысяч абонентов, что продемонстрировало потенциальную опасность атак на системы SCADA. Этот инцидент стал серьезным предупреждением о необходимости укрепления кибербезопасности критической инфраструктуры.</w:t>
        <w:br/>
        <w:br/>
        <w:t>Еще одной серьезной угрозой для промышленных предприятий является кража интеллектуальной собственности. Промышленные предприятия часто обладают ценной интеллектуальной собственностью, такой как технологические процессы, конструкторская документация, патенты и ноу-хау. Злоумышленники могут использовать различные методы для кражи интеллектуальной собственности, такие как взлом корпоративных сетей, перехват конфиденциальных данных или использование инсайдерской информации. Кража интеллектуальной собственности может привести к потере конкурентных преимуществ, снижению прибыльности и даже банкротству предприятия. В последние годы наблюдается рост числа случаев кибершпионажа, направленного на кражу интеллектуальной собственности у промышленных предприятий. Злоумышленники, как правило, используют сложные методы и инструменты для проникновения в корпоративные сети и получения доступа к конфиденциальной информации.</w:t>
        <w:br/>
        <w:br/>
        <w:t>Нарушение работы оборудования также является серьезной киберугрозой для промышленных предприятий. Злоумышленники могут использовать вредоносное программное обеспечение, такое как программы-вымогатели или вирусы, для вывода из строя критически важного оборудования, такого как контроллеры, датчики или исполнительные механизмы. Вывод из строя оборудования может привести к остановке производства, повреждению продукции или даже возникновению аварийных ситуаций. В 2017 году масштабная атака программы-вымогателя WannaCry затронула тысячи предприятий по всему миру, включая несколько крупных промышленных компаний, и привела к временной остановке производства и сбоям в логистических цепочках. Этот инцидент продемонстрировал, что даже хорошо защищенные предприятия могут стать жертвами кибератак. Важно понимать, что киберугрозы постоянно эволюционируют, и предприятия должны постоянно совершенствовать свои системы защиты, чтобы противостоять новым угрозам.</w:t>
        <w:br/>
        <w:br/>
        <w:br/>
        <w:t>Для эффективной защиты от кибератак промышленным предприятиям необходимо внедрять многоуровневую систему безопасности, в основе которой лежит сегментация сети. Этот подход подразумевает разделение сети на отдельные изолированные сегменты, каждый из которых выполняет определенную функцию и содержит критически важные ресурсы. Такая архитектура значительно ограничивает распространение вредоносного программного обеспечения или несанкционированного доступа в случае компрометации одного из сегментов, предотвращая масштабные сбои в производственных процессах и утечку конфиденциальной информации. Представьте себе, что ваш завод – это большой дом с множеством комнат; если злоумышленник проникнет в одну комнату, ему будет гораздо сложнее проникнуть во все остальные, если двери между комнатами будут закрыты и защищены. Сегментация сети позволяет локализовать угрозу, снизить ущерб и упростить процесс восстановления после инцидента.</w:t>
        <w:br/>
        <w:br/>
        <w:t>Одним из ключевых элементов защиты является использование межсетевых экранов (firewalls) – устройств или программного обеспечения, контролирующих сетевой трафик и блокирующих несанкционированные соединения. Межсетевые экраны действуют как барьер между внутренней сетью предприятия и внешним миром, фильтруя входящий и исходящий трафик на основе заданных правил. Правила могут быть настроены на блокировку определенных IP-адресов, портов или протоколов, что позволяет предотвратить атаки со стороны известных злоумышленников или вредоносного программного обеспечения. Современные межсетевые экраны включают в себя расширенные функции, такие как система обнаружения вторжений (IDS) и система предотвращения вторжений (IPS), которые способны выявлять и блокировать сложные атаки в режиме реального времени. Например, межсетевой экран может обнаружить попытку эксплуатации уязвимости в программном обеспечении и автоматически заблокировать атакующий трафик, предотвратив компрометацию системы.</w:t>
        <w:br/>
        <w:br/>
        <w:t>Системы обнаружения вторжений (IDS) и системы предотвращения вторжений (IPS) играют важную роль в обеспечении кибербезопасности промышленных предприятий. IDS пассивно отслеживают сетевой трафик на предмет подозрительной активности и генерируют оповещения, когда обнаруживают признаки вторжения. IPS, в отличие от IDS, активно блокируют подозрительный трафик и предотвращают вторжение. Эти системы используют различные методы обнаружения, такие как анализ сигнатур, поведенческий анализ и машинное обучение, чтобы выявлять сложные атаки, которые могут обойти традиционные средства защиты. Например, IDS может обнаружить необычно высокую активность в сети, которая может указывать на атаку типа "отказ в обслуживании" (DoS), и сгенерировать оповещение для администраторов. IPS, в свою очередь, может автоматически заблокировать атакующий трафик, предотвратив сбой в работе критически важных систем.</w:t>
        <w:br/>
        <w:br/>
        <w:t>Наряду с сетевыми средствами защиты, важным элементом кибербезопасности является использование антивирусного программного обеспечения. Антивирусное программное обеспечение сканирует файлы и системы на предмет вредоносного кода, такого как вирусы, трояны, черви и программы-вымогатели. Современные антивирусные программы используют различные методы обнаружения, такие как сигнатурный анализ, эвристический анализ и машинное обучение, чтобы выявлять новые и неизвестные угрозы. Антивирусное программное обеспечение необходимо регулярно обновлять, чтобы оно могло эффективно обнаруживать и блокировать новые виды вредоносного кода. Важно отметить, что антивирусное программное обеспечение не является панацеей от всех киберугроз, но оно является важным компонентом многоуровневой системы защиты. Например, антивирусное программное обеспечение может обнаружить и удалить программу-вымогатель, прежде чем она успеет зашифровать важные файлы на сервере.</w:t>
        <w:br/>
        <w:br/>
        <w:br/>
        <w:t>В современном взаимосвязанном промышленном мире, где цифровизация проникает во все аспекты производственных процессов, вопросы кибербезопасности приобретают первостепенное значение, а соответствие отраслевым стандартам и нормативам становится не просто желательным, а абсолютно необходимым условием для обеспечения надежной защиты критически важных систем и данных. Среди множества существующих стандартов, ISA/IEC 62443 выделяется как комплексный и всеобъемлющий свод правил, разработанный специально для обеспечения кибербезопасности промышленных систем управления (ICS) – основа автоматизированных производственных процессов. Этот стандарт охватывает широкий спектр аспектов, начиная от проектирования и внедрения систем, заканчивая их эксплуатацией и техническим обслуживанием, предлагая четкие рекомендации и требования для каждой стадии жизненного цикла ICS. Он не ограничивается просто технологическими аспектами, но также учитывает организационные и человеческие факторы, признавая, что безопасность – это не только вопрос технологий, но и культура, которую необходимо внедрять на всех уровнях организации.</w:t>
        <w:br/>
        <w:br/>
        <w:t>Ключевым аспектом ISA/IEC 62443 является его структурированный подход к оценке и управлению рисками кибербезопасности, основанный на концепции "уровней безопасности" (Security Levels – SL). Эти уровни определяют степень защиты, необходимую для конкретных систем и компонентов ICS, в зависимости от потенциального воздействия кибератаки на безопасность, доступность и целостность производственных процессов. Например, критически важные системы, отвечающие за безопасность персонала или предотвращение экологических катастроф, должны соответствовать более высоким уровням безопасности, чем системы, отвечающие за менее критические функции. Определение соответствующего уровня безопасности требует тщательного анализа рисков, учитывающего вероятность возникновения кибератаки, потенциальный ущерб от ее реализации и стоимость внедрения мер защиты. Такой подход позволяет организациям эффективно распределять ресурсы и внедрять только те меры защиты, которые действительно необходимы для снижения рисков до приемлемого уровня.</w:t>
        <w:br/>
        <w:br/>
        <w:t>Внедрение ISA/IEC 62443 требует комплексного подхода, включающего в себя не только технические изменения, но и организационные преобразования. Необходимо создать систему управления кибербезопасностью, которая включает в себя разработку политик и процедур, обучение персонала, проведение регулярных аудитов и оценку рисков. Важным элементом является создание группы реагирования на инциденты кибербезопасности, которая будет отвечать за обнаружение, анализ и устранение кибератак. Кроме того, необходимо обеспечить взаимодействие с поставщиками оборудования и программного обеспечения, чтобы убедиться, что они соблюдают требования стандарта. Например, при выборе нового контроллера необходимо запросить у поставщика информацию о его соответствие ISA/IEC 62443, а также о наличии у него системы управления кибербезопасностью. Важно помнить, что соответствие стандарту ISA/IEC 62443 – это не одноразовое мероприятие, а непрерывный процесс, требующий постоянного мониторинга, оценки и совершенствования.</w:t>
        <w:br/>
        <w:br/>
        <w:t>В качестве практического примера рассмотрим сценарий внедрения ISA/IEC 62443 на заводе по производству химической продукции.  На первом этапе необходимо провести анализ рисков, чтобы выявить критически важные системы и компоненты ICS, такие как системы управления реакторами, насосами и клапанами.  На втором этапе необходимо определить соответствующие уровни безопасности для каждой системы и компонента, учитывая потенциальное воздействие кибератаки на безопасность персонала, окружающую среду и производственный процесс.  На третьем этапе необходимо разработать и внедрить меры защиты, такие как сегментация сети, межсетевые экраны, системы обнаружения вторжений, антивирусное программное обеспечение и системы контроля доступа.  На четвертом этапе необходимо обучить персонал правилам кибербезопасности и провести регулярные аудиты и оценки рисков. В результате внедрения ISA/IEC 62443 завод сможет значительно снизить риски кибератак, повысить надежность и безопасность производственных процессов и обеспечить соответствие требованиям законодательства и отраслевым стандартам.</w:t>
      </w:r>
    </w:p>
    <w:p>
      <w:r>
        <w:br w:type="page"/>
      </w:r>
    </w:p>
    <w:p>
      <w:pPr>
        <w:pStyle w:val="Heading1"/>
      </w:pPr>
      <w:r>
        <w:t>Глава 9: Оценка экономического эффекта от внедрения цифровых двойников: Снижение затрат, повышение производительности, улучшение качества и сокращение времени простоя.</w:t>
      </w:r>
    </w:p>
    <w:p>
      <w:pPr>
        <w:pStyle w:val="Heading2"/>
      </w:pPr>
      <w:r>
        <w:t>I. Основы Цифровых Двойников</w:t>
      </w:r>
    </w:p>
    <w:p>
      <w:r>
        <w:t>Цифровые Двойники в Промышленности: От Моделирования к Оптимизации</w:t>
      </w:r>
    </w:p>
    <w:p>
      <w:r>
        <w:t>В эпоху стремительной цифровизации промышленности концепция цифрового двойника перестала быть футуристической мечтой и превратилась в мощный инструмент, позволяющий предприятиям радикально повысить эффективность, снизить издержки и ускорить инновации. Цифровой двойник – это не просто виртуальная копия физического объекта или системы, а динамичная, постоянно обновляемая модель, отражающая все аспекты его поведения в реальном времени, от конструкции и материалов до эксплуатационных характеристик и условий окружающей среды. Эта виртуальная репрезентация позволяет инженерам и операторам моделировать различные сценарии, проводить предиктивный анализ и оптимизировать процессы без риска повреждения реального оборудования или нарушения производственного цикла. В отличие от традиционных методов моделирования, цифровые двойники используют данные, полученные от сенсоров и датчиков, установленных на физическом объекте, что обеспечивает высокую точность и реалистичность моделирования.</w:t>
        <w:br/>
        <w:br/>
        <w:t>Ключевым преимуществом цифровых двойников является их способность к предиктивному обслуживанию и диагностике. Анализируя данные, поступающие от сенсоров, цифровой двойник может выявлять скрытые дефекты и предсказывать отказы оборудования до того, как они произойдут в реальности. Это позволяет предприятиям планировать ремонтные работы заранее, избегая дорогостоящих простоев и аварийных ситуаций. Например, в авиационной промышленности цифровые двойники используются для мониторинга состояния турбин и двигателей, прогнозирования их ресурса и планирования технического обслуживания на основе фактических данных эксплуатации. Такой подход позволяет значительно повысить безопасность полетов и снизить эксплуатационные расходы. Аналогично, в энергетической отрасли цифровые двойники используются для мониторинга состояния ветряных турбин, оптимизации их производительности и прогнозирования отказов редукторов и генераторов. Благодаря точному прогнозированию, операторы могут своевременно заменять изношенные детали, продлевая срок службы оборудования и максимизируя выработку электроэнергии.</w:t>
        <w:br/>
        <w:br/>
        <w:t>Однако возможности цифровых двойников не ограничиваются предиктивным обслуживанием. Они также могут использоваться для оптимизации производственных процессов, улучшения качества продукции и разработки новых продуктов. Например, в автомобильной промышленности цифровые двойники используются для моделирования процесса сборки автомобилей, выявления узких мест и оптимизации логистики. Инженеры могут виртуально изменять параметры производственной линии, оценивать влияние изменений на производительность и качество продукции, и принимать обоснованные решения о модернизации оборудования. Кроме того, цифровые двойники позволяют проводить виртуальные испытания новых продуктов в различных условиях эксплуатации, сокращая время и затраты на физическое прототипирование. Например, производитель электромобилей может использовать цифровой двойник для моделирования поведения аккумулятора в различных температурных режимах и условиях нагрузки, оптимизируя его конструкцию и систему управления для повышения емкости и срока службы.</w:t>
        <w:br/>
        <w:br/>
        <w:t>Создание и внедрение цифрового двойника – это сложный и многоэтапный процесс, требующий тесного сотрудничества между инженерами, IT-специалистами и операторами.  Первый шаг – сбор данных о физическом объекте или системе, включая конструкторскую документацию, данные о материалах, данные о процессе эксплуатации и данные, полученные от сенсоров и датчиков.  На втором этапе необходимо создать виртуальную модель, отражающую все аспекты поведения физического объекта.  На третьем этапе необходимо интегрировать виртуальную модель с реальным объектом, обеспечивая обмен данными в режиме реального времени.  На четвертом этапе необходимо разработать интерфейс пользователя, позволяющий операторам взаимодействовать с виртуальной моделью и получать информацию о состоянии физического объекта.  Наконец, необходимо обеспечить постоянное обновление виртуальной модели, отражающее изменения в состоянии физического объекта. Важно подчеркнуть, что создание цифрового двойника – это не одноразовый проект, а непрерывный процесс, требующий постоянного мониторинга, оценки и совершенствования.</w:t>
        <w:br/>
        <w:br/>
        <w:br/>
        <w:t>## I. Основы Цифровых Двойников</w:t>
        <w:br/>
        <w:br/>
        <w:t>В основе концепции цифровых двойников лежит идея создания виртуальной репрезентации физического объекта или системы, которая не просто отображает его текущее состояние, но и предсказывает его поведение в будущем. Это не статичная копия, а динамически обновляемая модель, живущая в виртуальном пространстве и постоянно синхронизированная с реальным аналогом посредством непрерывного потока данных.  В отличие от традиционных симуляций, которые часто основываются на упрощенных предположениях и исторических данных, цифровой двойник опирается на данные в режиме реального времени, поступающие с датчиков, сенсоров и других источников, установленных на физическом объекте, что обеспечивает беспрецедентный уровень точности и реалистичности моделирования.  Этот непрерывный обмен информацией позволяет не только отслеживать текущие параметры работы, такие как температура, давление, вибрация и энергопотребление, но и выявлять закономерности, аномалии и потенциальные проблемы на ранних стадиях, что имеет решающее значение для оптимизации производительности и предотвращения аварийных ситуаций.  По сути, цифровой двойник выступает в роли виртуального зеркала, отражающего все аспекты жизни физического объекта, от его конструкции и материалов до условий эксплуатации и окружающей среды.</w:t>
        <w:br/>
        <w:br/>
        <w:t>Важным отличием цифровых двойников от традиционных методов моделирования является их способность к адаптации и обучению.  Благодаря использованию алгоритмов машинного обучения и искусственного интеллекта, цифровой двойник способен анализировать огромные объемы данных, выявлять скрытые зависимости и предсказывать поведение объекта в различных условиях эксплуатации.  Например, в авиационной промышленности цифровые двойники используются для мониторинга состояния турбин и двигателей, прогнозирования их ресурса и оптимизации режимов работы для повышения эффективности и снижения выбросов.  Анализируя данные о вибрации, температуре и давлении, цифровой двойник может выявлять признаки износа и повреждений, предсказывать отказы оборудования и планировать ремонтные работы заранее, избегая дорогостоящих простоев и аварийных ситуаций.  Этот подход позволяет значительно повысить безопасность полетов и снизить эксплуатационные расходы.  Кроме того, цифровой двойник может использоваться для моделирования различных сценариев, таких как изменение погодных условий, режимов нагрузки или конфигурации оборудования, что позволяет оценить влияние этих факторов на производительность и надежность системы и принять обоснованные решения об оптимизации.</w:t>
        <w:br/>
        <w:br/>
        <w:t>Более того, цифровые двойники выходят за рамки простого мониторинга и предсказания, предоставляя возможности для активного управления и оптимизации.  Инженеры и операторы могут использовать цифровой двойник для виртуального тестирования различных вариантов конфигурации оборудования, режимов работы и алгоритмов управления, оценивая их влияние на производительность и надежность системы без риска повреждения реального оборудования или нарушения производственного цикла.  Например, в энергетической отрасли цифровые двойники используются для оптимизации работы ветряных электростанций, адаптируя угол наклона лопастей и регулируя мощность генератора в зависимости от скорости ветра и направления потока воздуха.  Благодаря использованию алгоритмов машинного обучения, цифровой двойник может автоматически оптимизировать эти параметры для максимизации выработки электроэнергии и снижения износа оборудования.  Эта возможность активно влиять на поведение физического объекта в режиме реального времени делает цифровые двойники мощным инструментом для повышения эффективности, надежности и безопасности промышленных процессов.  По сути, цифровой двойник становится виртуальным оператором, который непрерывно контролирует и оптимизирует работу физического объекта, обеспечивая его максимальную производительность и долговечность.</w:t>
        <w:br/>
        <w:br/>
        <w:br/>
        <w:t>Цифровой двойник – это не просто трехмерная модель или виртуальная копия физического объекта, а динамичная, постоянно эволюционирующая репрезентация, охватывающая весь жизненный цикл этого объекта – от проектирования и производства до эксплуатации и утилизации. Эта концепция представляет собой фундаментальный сдвиг в подходах к управлению активами и оптимизации процессов, позволяя организациям выйти за рамки реактивного обслуживания и перейти к проактивному предсказанию и оптимизации. Цифровой двойник аккумулирует данные из различных источников – датчиков, сенсоров, систем управления, данных об эксплуатации и даже информации о внешних условиях – и объединяет их в единую, целостную картину, отражающую текущее состояние, производительность и потенциальные риски объекта. В отличие от статичных моделей, цифровой двойник способен динамически адаптироваться к изменяющимся условиям, обучаясь на основе получаемых данных и улучшая свою точность прогнозирования со временем.</w:t>
        <w:br/>
        <w:br/>
        <w:t>Суть цифрового двойника заключается в создании виртуального аналога физического объекта, который не только отображает его текущие характеристики, но и предсказывает его будущее поведение в различных сценариях. Представьте себе турбину ветряной электростанции, оснащенную сотнями датчиков, собирающих данные о вибрации, температуре, давлении и других параметрах. Эти данные непрерывно передаются в цифровой двойник, который анализирует их с помощью алгоритмов машинного обучения и искусственного интеллекта, выявляя любые отклонения от нормы и прогнозируя возможные поломки. Это позволяет техническим специалистам планировать ремонтные работы заранее, избегая дорогостоящих простоев и обеспечивая бесперебойную работу электростанции. Более того, цифровой двойник может использоваться для оптимизации работы турбины, корректируя параметры ее работы в режиме реального времени для максимизации выработки электроэнергии и снижения износа оборудования.</w:t>
        <w:br/>
        <w:br/>
        <w:t>Практическая реализация концепции цифрового двойника требует интеграции данных из различных источников и систем, что часто представляет собой серьезную задачу для организаций. Необходимо обеспечить совместимость данных, стандартизировать форматы и протоколы обмена данными и обеспечить надежную защиту данных от несанкционированного доступа. Однако, несмотря на эти трудности, преимущества, которые предлагает цифровой двойник, оправдывают усилия, затрачиваемые на его внедрение. Помимо оптимизации работы оборудования и снижения затрат на обслуживание, цифровой двойник может использоваться для улучшения качества продукции, повышения безопасности труда и сокращения времени вывода новых продуктов на рынок. Например, в автомобильной промышленности цифровые двойники используются для виртуального тестирования новых моделей автомобилей, позволяя инженерам оценить их характеристики и выявить любые недостатки еще до начала производства. Это позволяет значительно сократить время разработки и снизить затраты на производство.</w:t>
        <w:br/>
        <w:br/>
        <w:t>Важно понимать, что цифровой двойник – это не одноразовый проект, а непрерывный процесс, требующий постоянного мониторинга, обновления и улучшения. Необходимо регулярно обновлять данные, калибровать модели и адаптировать алгоритмы машинного обучения к изменяющимся условиям. Кроме того, необходимо обеспечить тесное взаимодействие между инженерами, операторами и специалистами по обработке данных для обеспечения эффективного использования цифрового двойника. В конечном итоге, успех внедрения цифрового двойника зависит от способности организации интегрировать эту технологию в свои бизнес-процессы и использовать ее для достижения своих стратегических целей. Инвестиции в цифровые двойники – это инвестиции в будущее, позволяющие организациям повысить свою конкурентоспособность и добиться устойчивого роста.</w:t>
        <w:br/>
        <w:br/>
        <w:br/>
        <w:t>Цифровой двойник – это далеко не просто визуально привлекательная трехмерная модель, имитирующая физический объект. Это динамичная, интеллектуальная система, которая выходит за рамки статического представления, обеспечивая беспрецедентный уровень связи с реальными данными и предоставляя возможность прогнозирования будущего поведения актива или процесса. В отличие от традиционных CAD-моделей, которые служат лишь для визуализации дизайна, цифровой двойник постоянно обновляется данными, поступающими от физического объекта через датчики, сенсоры и другие источники, формируя точную и актуальную картину его состояния в реальном времени. Эта связь позволяет не только отслеживать текущие параметры работы, но и выявлять закономерности, аномалии и скрытые тенденции, которые невозможно обнаружить при помощи обычного мониторинга.</w:t>
        <w:br/>
        <w:br/>
        <w:t>Ключевым отличием цифрового двойника является его способность к прогнозированию. Благодаря использованию алгоритмов машинного обучения и искусственного интеллекта, он способен анализировать исторические данные, выявлять корреляции и предсказывать будущее поведение объекта или процесса с высокой степенью точности. Например, в авиационной промышленности цифровой двойник самолета может использоваться для прогнозирования износа деталей, оптимизации графиков технического обслуживания и предотвращения потенциальных аварий. Он анализирует данные о вибрации, температуре, давлении и других параметрах работы самолета во время полета, выявляет признаки деградации и предупреждает о необходимости проведения ремонта или замены компонентов до того, как возникнет серьезная проблема. Это позволяет значительно повысить безопасность полетов, сократить затраты на техническое обслуживание и увеличить срок службы оборудования.</w:t>
        <w:br/>
        <w:br/>
        <w:t>Рассмотрим пример из нефтегазовой отрасли. Цифровой двойник нефтеперерабатывающего завода собирает данные со всех датчиков и сенсоров, установленных на оборудовании, включая насосы, компрессоры, теплообменники и реакторы. Он анализирует эти данные в реальном времени, выявляет отклонения от нормы, прогнозирует поломки и оптимизирует работу оборудования для максимизации производительности и снижения энергопотребления. Более того, цифровой двойник может использоваться для моделирования различных сценариев, таких как изменение сырья, колебания цен на энергоносители или внезапные поломки оборудования, позволяя операторам принимать обоснованные решения и минимизировать риски. Эта возможность позволяет значительно повысить эффективность работы завода, снизить затраты и обеспечить бесперебойную поставку продукции.</w:t>
        <w:br/>
        <w:br/>
        <w:t>Важно понимать, что создание эффективного цифрового двойника требует не только внедрения современных технологий, но и изменения организационной культуры. Необходимо обеспечить тесное взаимодействие между инженерами, операторами, специалистами по обработке данных и другими заинтересованными сторонами.  Данные должны быть доступны, понятны и актуальны, а алгоритмы машинного обучения должны быть настроены и проверены.  Кроме того, необходимо обеспечить защиту данных от несанкционированного доступа и обеспечить соблюдение нормативных требований.  Только при соблюдении этих условий цифровой двойник сможет реализовать свой полный потенциал и принести максимальную пользу организации.  Инвестиции в цифровые двойники – это инвестиции в будущее, позволяющие организациям повысить свою конкурентоспособность, сократить затраты и обеспечить устойчивый рост.</w:t>
        <w:br/>
        <w:br/>
        <w:br/>
        <w:t xml:space="preserve">Цифровые двойники не существуют в вакууме, это не единый, монолитный концепт, а скорее эволюционирующая система, которую можно разделить на различные уровни сложности, каждый из которых предоставляет свой набор преимуществ и требует разного уровня инвестиций и экспертизы. Понимание этих уровней критически важно для любой организации, планирующей внедрение цифровых двойников, поскольку позволяет выбрать подход, наилучшим образом соответствующий ее потребностям, ресурсам и стратегическим целям.  Начать стоит с осознания того, что даже самая простая реализация цифрового двойника, представляющая собой лишь базовый набор данных о состоянии актива, уже может принести ощутимую пользу, например, улучшить мониторинг и отчетность.  Однако, чтобы раскрыть весь потенциал этой технологии, необходимо стремиться к созданию более сложных и функциональных моделей, способных к симуляции, анализу и оптимизации. </w:t>
        <w:br/>
        <w:br/>
        <w:t>Первый уровень, часто называемый *цифровым отображением*, представляет собой, по сути, визуализацию данных, полученных от физического актива. Это может быть простой 3D-модель, отображающая ключевые параметры, такие как температура, давление или скорость вращения.  Например, на электростанции цифровое отображение может показывать состояние каждого турбогенератора, включая его текущую производительность и уровень вибрации.  Этот уровень, хоть и не обладает сложными аналитическими возможностями, позволяет операторам получать более наглядное представление о состоянии оборудования и быстрее выявлять потенциальные проблемы.  Главное преимущество этого уровня – относительная простота и низкая стоимость внедрения, что делает его доступным для широкого круга предприятий.  Несмотря на ограниченные возможности, цифровое отображение – это первый шаг к созданию полноценного цифрового двойника и важный элемент системы мониторинга и управления активами.  Использование этого уровня также обеспечивает лучшую коммуникацию и сотрудничество между различными отделами, поскольку все имеют доступ к одной и той же визуальной информации.</w:t>
        <w:br/>
        <w:br/>
        <w:t>Второй уровень, *цифровое зеркало*,  выходит за рамки простой визуализации и включает в себя исторические данные и тенденции.  Здесь, помимо текущего состояния, отображается динамика изменений параметров во времени, что позволяет выявлять скрытые закономерности и прогнозировать будущее поведение актива.  Представьте себе производственную линию, где цифровое зеркало показывает не только текущую производительность каждого станка, но и историю его работы за последние несколько месяцев, включая данные о количестве произведенной продукции, времени простоев и причинах поломок.  Это позволяет инженерам выявлять слабые места в процессе производства и принимать меры по их устранению.  Более того, цифровое зеркало может использоваться для сравнения производительности различных станков, выявления лучших практик и оптимизации процесса производства в целом.  Для реализации этого уровня требуется внедрение системы сбора и анализа данных, а также создание алгоритмов машинного обучения для выявления закономерностей и прогнозирования трендов.</w:t>
        <w:br/>
        <w:br/>
        <w:t>Самый высокий уровень – *цифровой двойник*, представляющий собой полноценную виртуальную копию физического актива, способную к симуляции, анализу и оптимизации.  Здесь, помимо сбора и анализа исторических данных, используется продвинутое моделирование, учитывающее физические свойства, динамику и взаимодействие различных компонентов.  Например, цифровой двойник самолета может использоваться для моделирования различных сценариев полета, оценки аэродинамических характеристик и оптимизации конструкции для повышения топливной эффективности.  Этот уровень позволяет инженерам проводить виртуальные испытания, оценивать влияние различных факторов и принимать обоснованные решения без необходимости проведения дорогостоящих и рискованных физических экспериментов.  Цифровой двойник также может использоваться для обучения персонала, оптимизации графиков технического обслуживания и прогнозирования отказов оборудования.  Реализация этого уровня требует значительных инвестиций в программное обеспечение, оборудование и экспертизу в области моделирования и анализа данных.</w:t>
        <w:br/>
        <w:br/>
        <w:br/>
        <w:t>Различные уровни сложности цифровых двойников не являются просто градации технологической продвинутости; они фундаментально соответствуют различным задачам, которые организация стремится решить, и, что критически важно, различным требованиям к точности и детализации моделирования. Нельзя строить сложный, высокодетализированный цифровой двойник, если конечная цель – лишь базовый мониторинг состояния оборудования, это будет нерациональным использованием ресурсов и приведет к неоправданному усложнению системы.  Напротив, попытка решить сложные задачи оптимизации и прогнозирования, опираясь лишь на базовый цифровой двойник, обречена на провал, поскольку недостаточно информации для проведения адекватного анализа.  Выбор уровня сложности должен быть четко ориентирован на конкретные бизнес-цели и определяться потребностями в точности и детализации моделирования.</w:t>
        <w:br/>
        <w:br/>
        <w:t xml:space="preserve">Представьте себе нефтеперерабатывающий завод, где основная задача – контроль за состоянием насосного оборудования. Для этой цели вполне достаточно цифрового отображения, предоставляющего данные о температуре, давлении и вибрации каждого насоса в режиме реального времени.  Более сложная модель, учитывающая детали конструкции насоса или сложные гидродинамические процессы, была бы излишней и не принесла бы дополнительной пользы.  Однако, если перед заводом стоит задача оптимизации процесса переработки нефти, то потребуется цифровой двойник, учитывающий множество факторов, таких как состав нефти, температура, давление, скорость потока, и взаимодействие различных технологических процессов.  Такая модель позволит инженерам проводить виртуальные эксперименты, оценивать влияние различных параметров на выход продукции и принимать обоснованные решения по оптимизации процесса.  Другими словами, выбор уровня сложности цифрового двойника должен определяться не тем, что *возможно* построить, а тем, что *необходимо* для решения конкретных задач. </w:t>
        <w:br/>
        <w:br/>
        <w:t>Более того, требования к точности и детализации моделирования тесно связаны со стоимостью и сложностью разработки цифрового двойника. Чем выше требуемая точность, тем больше времени и ресурсов потребуется на сбор данных, разработку моделей и их валидацию.  Поэтому важно найти оптимальный баланс между точностью, стоимостью и сложностью.  Например, для моделирования сложной химической реакции может потребоваться использование квантово-механических расчетов, которые требуют значительных вычислительных ресурсов и высокой квалификации специалистов.  Однако, если задача заключается лишь в прогнозировании выхода продукции, то можно использовать более простые эмпирические модели, которые требуют меньше ресурсов и времени на разработку.  Важно понимать, что не всегда необходимо строить самую точную и детализированную модель; иногда достаточно упрощенной модели, которая обеспечивает достаточную точность для решения конкретной задачи.  Попытка достичь максимальной точности может привести к неоправданному удорожанию проекта и затянуть сроки его реализации.</w:t>
        <w:br/>
        <w:br/>
        <w:t>Наконец, стоит отметить, что уровень сложности цифрового двойника может меняться со временем.  На начальном этапе можно начать с цифрового отображения или цифрового зеркала, а затем постепенно наращивать функциональность и детализацию модели по мере необходимости.  Такой подход позволяет снизить риски и затраты, а также получить быстрый результат.  Например, компания, начинающая внедрение цифровых двойников, может начать с мониторинга состояния оборудования, а затем, по мере накопления данных и опыта, перейти к более сложным задачам, таким как прогнозирование отказов или оптимизация процессов.  Такой итеративный подход позволяет адаптироваться к изменяющимся потребностям бизнеса и максимизировать отдачу от инвестиций в цифровые двойники.  Важно помнить, что внедрение цифровых двойников – это не разовый проект, а непрерывный процесс улучшения и развития.</w:t>
        <w:br/>
        <w:br/>
        <w:br/>
        <w:t>Цифровой двойник, в своей сущности, представляет собой не просто виртуальную копию физического объекта или системы, но сложный, многокомпонентный конструкт, функционирующий как живой, динамичный аналог реального мира. Его создание и эффективное использование требуют интеграции нескольких ключевых элементов, каждый из которых играет решающую роль в обеспечении точности, функциональности и полезности модели. Отсутствие или недостаточное развитие одного из компонентов может значительно снизить эффективность цифрового двойника, сведя на нет все усилия по его созданию. Понимание этих компонентов и их взаимосвязи необходимо для успешной реализации проектов, направленных на внедрение цифровых двойников в различных отраслях промышленности.</w:t>
        <w:br/>
        <w:br/>
        <w:t>Первым и самым очевидным компонентом цифрового двойника является 3D-модель, представляющая собой визуальное представление физического объекта или системы. Однако, 3D-модель – это не просто статичное изображение, а детальное, точное отражение геометрии, размеров и физических характеристик объекта.  Степень детализации 3D-модели зависит от целей и задач, которые ставит перед собой пользователь. Например, для визуализации и навигации по производственному цеху достаточно упрощенной 3D-модели оборудования, в то время как для анализа напряжений и деформаций необходимо использовать высокодетализированную модель, учитывающую мельчайшие конструктивные особенности.  Современные технологии 3D-сканирования и моделирования позволяют создавать точные и реалистичные 3D-модели объектов любой сложности, что является важным шагом на пути к созданию эффективного цифрового двойника.  Без точной 3D-модели невозможно адекватно представить физический объект в виртуальной среде и проводить какие-либо аналитические расчеты.</w:t>
        <w:br/>
        <w:br/>
        <w:t>Не менее важным компонентом цифрового двойника являются данные, поступающие от датчиков, установленных на физическом объекте или системе. Эти данные представляют собой поток информации о текущем состоянии объекта, включая температуру, давление, вибрацию, скорость, расход и другие параметры. Чем больше датчиков установлено и чем чаще они передают данные, тем точнее и реалистичнее становится цифровой двойник.  Данные датчиков позволяют отслеживать изменения состояния объекта в режиме реального времени и выявлять аномалии, которые могут указывать на потенциальные проблемы.  Например, установка датчиков температуры на подшипнике насоса позволяет отслеживать его нагрев и предсказывать возможный выход из строя.  Анализ данных датчиков требует использования сложных алгоритмов и методов машинного обучения, которые позволяют извлекать полезную информацию из огромного потока данных и принимать обоснованные решения.  Без данных датчиков цифровой двойник остается лишь статичной виртуальной копией объекта, не способной реагировать на изменения в реальном мире.</w:t>
        <w:br/>
        <w:br/>
        <w:t>Однако, просто собрать данные датчиков недостаточно.  Для того чтобы цифровой двойник действительно приносил пользу, необходимо использовать методы аналитики и машинного обучения для извлечения полезной информации из этих данных.  Аналитика позволяет выявлять закономерности, тенденции и аномалии, которые могут указывать на потенциальные проблемы или возможности для оптимизации.  Машинное обучение позволяет создавать прогностические модели, которые могут предсказывать будущее поведение объекта или системы.  Например, использование алгоритмов машинного обучения позволяет предсказать остаточный срок службы оборудования, оптимизировать производственные процессы или снизить энергопотребление.  Современные платформы цифровых двойников предлагают широкий спектр аналитических инструментов и алгоритмов машинного обучения, которые позволяют пользователям извлекать максимальную пользу из данных, собранных от датчиков.  Без аналитики и машинного обучения цифровой двойник остается лишь инструментом визуализации данных, не способным решать сложные задачи оптимизации и прогнозирования.</w:t>
        <w:br/>
        <w:br/>
        <w:t>Наконец, важным компонентом цифрового двойника является визуализация, которая позволяет пользователям наглядно представлять данные и результаты анализа.  Визуализация может принимать различные формы, такие как 3D-графики, диаграммы, карты, анимации и интерактивные панели управления.  Эффективная визуализация позволяет пользователям быстро и легко понимать сложные данные и принимать обоснованные решения.  Например, интерактивная панель управления может отображать текущее состояние оборудования, исторические данные, прогностические модели и рекомендации по оптимизации.  Современные платформы цифровых двойников предлагают широкий спектр инструментов визуализации, которые позволяют пользователям настраивать отображение данных в соответствии со своими потребностями.  Без эффективной визуализации данные, собранные от датчиков и проанализированные с помощью алгоритмов машинного обучения, могут оставаться неочевидными и бесполезными для пользователей.  Эффективная визуализация – это ключ к тому, чтобы сделать цифровой двойник полезным и понятным инструментом для принятия решений.</w:t>
        <w:br/>
        <w:br/>
        <w:br/>
        <w:t>Интеграция компонентов цифрового двойника — 3D-модели, потока данных от датчиков, аналитических алгоритмов и эффективной визуализации — представляет собой не просто сочетание технологий, а создание синергетического эффекта, который позволяет получить полную и динамичную картину состояния физического объекта или системы. Этот интегрированный подход выходит за рамки простого мониторинга или визуализации, обеспечивая возможность глубокого понимания процессов, прогнозирования возможных проблем и принятия обоснованных решений в режиме реального времени.  Представьте себе сложную производственную линию, оснащенную сотнями датчиков, отслеживающих температуру, давление, вибрацию и другие параметры оборудования.  Без интеграции всех компонентов цифрового двойника эти данные останутся разрозненными и бесполезными.  Только объединив их с точной 3D-моделью, аналитическими алгоритмами и интерактивной визуализацией, можно создать действительно полезный инструмент, который позволит операторам мгновенно выявлять аномалии, прогнозировать отказы оборудования и оптимизировать производственные процессы.  Этот интегрированный подход позволяет перейти от реактивного обслуживания к проактивному, снижая затраты на ремонт, повышая производительность и увеличивая срок службы оборудования.</w:t>
        <w:br/>
        <w:br/>
        <w:t>Важным аспектом интеграции является обеспечение бесшовной передачи данных между различными компонентами цифрового двойника.  Это требует использования стандартизированных протоколов и интерфейсов, а также разработки эффективных алгоритмов обработки и анализа данных.  Например, данные от датчиков, установленных на турбине электростанции, могут быть переданы в режиме реального времени в цифровой двойник, где они будут сопоставлены с 3D-моделью турбины и проанализированы с помощью алгоритмов машинного обучения.  Это позволит выявить любые отклонения от нормального режима работы, предсказать возможные отказы и предложить оптимальные корректирующие действия.  В этом случае, интеграция всех компонентов цифрового двойника позволяет не только предотвратить аварии, но и оптимизировать производительность турбины, снизить энергопотребление и увеличить срок службы оборудования.  Более того, интегрированный цифровой двойник может быть использован для обучения персонала, моделирования различных сценариев и разработки новых стратегий управления.</w:t>
        <w:br/>
        <w:br/>
        <w:t>Эффективная визуализация играет ключевую роль в интеграции компонентов цифрового двойника, обеспечивая удобный и интуитивно понятный интерфейс для взаимодействия с данными.  Интерактивные панели управления позволяют операторам мгновенно получать доступ к ключевой информации, анализировать тренды и принимать обоснованные решения.  Например, в логистической компании цифровой двойник может отображать в реальном времени местоположение всех транспортных средств, состояние грузов, загруженность дорог и другие параметры.  Интерактивные карты и диаграммы позволяют операторам мгновенно выявлять узкие места в цепочке поставок, оптимизировать маршруты и снижать затраты на транспортировку.  Кроме того, визуализация может быть использована для создания виртуальных тренажеров, которые позволяют персоналу обучаться управлению сложным оборудованием в безопасной и контролируемой среде.  Виртуальные тренажеры могут имитировать различные сценарии, включая аварийные ситуации, что позволяет персоналу развивать навыки принятия решений и улучшать свою квалификацию.</w:t>
        <w:br/>
        <w:br/>
        <w:t>В конечном итоге, интеграция компонентов цифрового двойника — это не просто технологическое решение, а стратегический подход к управлению активами и оптимизации процессов.  Это позволяет организациям получить конкурентное преимущество за счет повышения эффективности, снижения затрат, улучшения качества продукции и повышения безопасности.  Например, в автомобильной промышленности цифровой двойник может использоваться для проектирования и тестирования новых автомобилей в виртуальной среде.  Это позволяет сократить время разработки, снизить затраты на прототипирование и улучшить качество продукции.  Кроме того, цифровой двойник может использоваться для мониторинга состояния автомобилей в эксплуатации, выявления потенциальных проблем и предоставления персонализированных услуг для клиентов.  Интеграция всех компонентов цифрового двойника позволяет организациям не только улучшить свои операционные показатели, но и создать новые бизнес-модели и расширить свое присутствие на рынке.</w:t>
        <w:br/>
        <w:br/>
        <w:br/>
        <w:t>**II. Создание и Интеграция Цифровых Двойников**</w:t>
        <w:br/>
        <w:br/>
        <w:t>Создание цифрового двойника — это сложный, многоступенчатый процесс, начинающийся с тщательного сбора данных о физическом объекте или системе. Этот этап требует не только установки множества датчиков и сенсоров, но и применения специализированного программного обеспечения для сбора, обработки и структурирования информации. Важно понимать, что простое накопление данных недостаточно; необходимо выбрать те параметры, которые действительно критичны для понимания поведения объекта и прогнозирования его состояния. Например, при создании цифрового двойника турбины электростанции необходимо собирать данные о температуре, давлении, вибрации, скорости вращения, потребляемой мощности и составе отработанных газов, а также учитывать внешние факторы, такие как температура окружающей среды и влажность. Только после этого можно приступить к построению виртуальной модели, которая максимально точно отражает физические характеристики и динамику поведения реального объекта. Необходимо, чтобы цифровая модель не просто копировала внешний вид, но и учитывала внутреннюю структуру, материалы, соединения и другие важные аспекты, влияющие на производительность и надежность.</w:t>
        <w:br/>
        <w:br/>
        <w:t xml:space="preserve">Интеграция собранных данных с виртуальной моделью является ключевым этапом в создании эффективного цифрового двойника. Этот процесс требует использования сложных алгоритмов и математических моделей, которые позволяют установить связь между реальным миром и виртуальным представлением. Необходимо учитывать различные типы данных, их форматы и единицы измерения, а также обеспечить их синхронизацию и актуальность. Например, данные от датчиков, установленных на производственной линии, должны быть мгновенно переданы в цифровой двойник, где они будут использованы для обновления виртуальной модели и прогнозирования возможных сбоев. Для этого необходимо использовать специализированное программное обеспечение, которое позволяет интегрировать данные из различных источников, преобразовывать их в удобный формат и визуализировать в режиме реального времени.  Важно также обеспечить возможность обратной связи, чтобы изменения, внесенные в виртуальную модель, могли быть перенесены в реальный мир и использованы для оптимизации процессов. </w:t>
        <w:br/>
        <w:br/>
        <w:t>Успешная интеграция цифрового двойника требует не только технологической грамотности, но и глубокого понимания предметной области. Специалисты, работающие над созданием цифрового двойника, должны обладать знаниями о физических принципах, лежащих в основе поведения объекта, а также о его функциональных особенностях и возможных режимах работы. Например, при создании цифрового двойника авиационного двигателя необходимо учитывать аэродинамические характеристики, тепловые процессы, механические нагрузки и другие факторы, влияющие на его производительность и надежность. Только после этого можно разработать адекватные математические модели и алгоритмы, которые позволяют точно имитировать поведение двигателя в различных условиях. Кроме того, важно обеспечить возможность масштабирования цифрового двойника, чтобы он мог адаптироваться к изменяющимся требованиям и учитывать новые данные.</w:t>
        <w:br/>
        <w:br/>
        <w:t>Интеграция цифрового двойника с другими корпоративными системами, такими как ERP, CRM и MES, позволяет значительно повысить его ценность и расширить область применения. Например, интеграция с ERP позволяет отслеживать жизненный цикл продукта, оптимизировать запасы и планировать производственные мощности. Интеграция с CRM позволяет получать обратную связь от клиентов, анализировать их потребности и улучшать качество продукции. Интеграция с MES позволяет контролировать производственные процессы в режиме реального времени, выявлять узкие места и повышать эффективность производства.  Создание единой информационной среды, объединяющей все корпоративные системы, позволяет получить целостное представление о бизнесе, принимать обоснованные решения и повышать конкурентоспособность.  Важно отметить, что успешная интеграция требует четкого определения целей и задач, разработки стратегии интеграции и использования стандартизированных интерфейсов и протоколов.</w:t>
        <w:br/>
        <w:br/>
        <w:br/>
        <w:t>Для эффективной работы цифрового двойника, критически важно обеспечить поступление достоверных и актуальных данных из разнообразных источников. Эти данные выступают в качестве "нервной системы" цифрового двойника, позволяя ему точно отражать состояние и поведение физического объекта, а также прогнозировать его будущее состояние. Одним из ключевых источников данных являются датчики Интернета вещей (IoT), устанавливаемые непосредственно на оборудовании или в производственных процессах. Эти датчики могут собирать широкий спектр параметров, включая температуру, давление, вибрацию, расход, уровень заполнения и другие критически важные показатели. Например, на ветряной электростанции датчики IoT могут отслеживать скорость ветра, положение лопастей, температуру редуктора и состояние генератора, передавая эту информацию в цифровой двойник для анализа и оптимизации работы установки. Без этих данных цифровой двойник будет лишь красивой, но бесполезной визуализацией.</w:t>
        <w:br/>
        <w:br/>
        <w:t>Следующим важным источником данных являются SCADA-системы (Supervisory Control and Data Acquisition), которые традиционно используются для автоматизированного управления и мониторинга технологическими процессами. SCADA-системы собирают данные с датчиков и контроллеров, а также позволяют операторам удаленно управлять оборудованием. Интеграция SCADA-системы с цифровым двойником позволяет не только визуализировать текущее состояние процессов, но и проводить сложные сценарии моделирования и оптимизации. Представьте себе нефтеперерабатывающий завод, где данные о температуре, давлении и расходе жидкостей и газов поступают в цифровой двойник в режиме реального времени. Это позволяет операторам и инженерам отслеживать эффективность процессов, выявлять узкие места и оптимизировать параметры для повышения производительности и снижения затрат. Без этой интеграции цифровой двойник был бы оторван от реальных процессов и не приносил бы ощутимой пользы.</w:t>
        <w:br/>
        <w:br/>
        <w:t>Однако, цифровой двойник не должен ограничиваться только данными в режиме реального времени. Для полного понимания состояния физического объекта необходимо учитывать его историю, конструкторскую документацию и данные о техническом обслуживании. Эти данные хранятся в PLM-системах (Product Lifecycle Management), которые управляют информацией о продукте на протяжении всего его жизненного цикла – от проектирования до утилизации. Интеграция PLM-системы с цифровым двойником позволяет отслеживать изменения в конструкции продукта, выявлять потенциальные проблемы и улучшать качество продукции. Например, в авиационной промышленности данные о конструкции самолета, материалах, используемых в его изготовлении, и истории технического обслуживания могут быть использованы для создания цифрового двойника, который помогает прогнозировать отказы и планировать профилактическое обслуживание.</w:t>
        <w:br/>
        <w:br/>
        <w:t>Наконец, важным источником данных для цифрового двойника являются ERP-системы (Enterprise Resource Planning), которые управляют всеми аспектами бизнеса, включая финансы, логистику, закупки и управление запасами. Интеграция ERP-системы с цифровым двойником позволяет учитывать экономические факторы и оптимизировать бизнес-процессы. Например, в производственной компании данные о стоимости сырья, затратах на энергию и транспортные расходы могут быть использованы для создания цифрового двойника, который помогает оптимизировать производственные процессы и снизить затраты.  Соединяя данные о реальных производственных процессах с финансовыми показателями, можно добиться максимальной эффективности и конкурентоспособности. В конечном счете, чем более полными и достоверными будут данные, поступающие в цифровой двойник, тем точнее будет его представление о физическом объекте и тем больше преимуществ он сможет принести.</w:t>
        <w:br/>
        <w:br/>
        <w:br/>
        <w:t>Для создания действительно полезного цифрового двойника, критически важным является объединение данных из максимально широкого спектра источников. Ограничиваясь лишь одним типом информации, мы получаем лишь фрагментарное представление о физическом объекте, которое не позволяет в полной мере использовать возможности моделирования и оптимизации. Представьте себе сложный производственный процесс: если мы опираемся только на данные с датчиков, установленных на оборудовании, мы получим информацию о текущем состоянии машин, но не поймем, как этот процесс вписывается в общую картину производственной цепочки. Для получения полной картины необходимо интегрировать данные из различных систем, таких как MES (Manufacturing Execution System), отслеживающая выполнение производственных заказов, системы управления складом, отслеживающие запасы сырья и готовой продукции, и даже CRM-системы, предоставляющие информацию о потребностях клиентов.</w:t>
        <w:br/>
        <w:br/>
        <w:t>Эта интеграция не является тривиальной задачей, поскольку различные системы часто используют разные форматы данных, протоколы связи и модели данных. Поэтому необходимы специальные инструменты и платформы, способные обеспечить совместимость и обеспечить беспрепятственный обмен информацией. Ключевым моментом является создание единой модели данных, которая позволяет согласовать данные из различных источников и представить их в унифицированном формате. Эта модель должна учитывать не только физические характеристики объекта, но и его логические связи с другими объектами, а также бизнес-правила и ограничения. Например, при моделировании работы ветропарка необходимо учитывать не только данные о скорости ветра, температуре и состоянии оборудования, но и географическое положение турбин, ограничения по высоте и расстояние до жилых зон, а также данные о прогнозе погоды и стоимости электроэнергии.</w:t>
        <w:br/>
        <w:br/>
        <w:t>Чтобы проиллюстрировать важность комплексного подхода, рассмотрим пример с управлением цепочкой поставок. Представьте себе компанию, производящую автомобили. Если она опирается только на данные о запасах на складах, она может столкнуться с дефицитом комплектующих или избыточными запасами. Чтобы избежать этих проблем, необходимо интегрировать данные от поставщиков, транспортных компаний и дилерских центров. Это позволит компании отслеживать движение комплектующих в режиме реального времени, прогнозировать сроки поставки и оперативно реагировать на любые задержки или проблемы. Более того, интеграция данных о спросе на автомобили позволит компании оптимизировать производственные планы и снизить затраты. Такой подход позволяет не только повысить эффективность цепочки поставок, но и улучшить качество обслуживания клиентов.</w:t>
        <w:br/>
        <w:br/>
        <w:t>В конечном счете, ценность цифрового двойника определяется не столько его способностью визуализировать данные, сколько его способностью предоставлять ценную информацию, которая помогает принимать более обоснованные решения. Это требует объединения данных из максимально широкого спектра источников, создания единой модели данных и обеспечения беспрепятственного обмена информацией. Чем полнее и точнее будет картина, тем более эффективным будет цифровой двойник и тем больше преимуществ он принесет. Инвестиции в интеграцию данных – это инвестиции в будущее предприятия, позволяющие ему оставаться конкурентоспособным и адаптироваться к изменяющимся условиям рынка.</w:t>
        <w:br/>
        <w:br/>
        <w:br/>
        <w:t>Для воплощения цифрового двойника из концепции в реальность, необходим мощный инструментарий, охватывающий широкий спектр технологий сбора данных и их последующей обработки. Фундаментом создания точной и детализированной виртуальной модели служат технологии 3D-сканирования, позволяющие захватывать геометрию физического объекта с высокой точностью. Эти технологии, включающие лазерное сканирование, структурированное освещение и фотограмметрию, находят применение в самых разных областях, от архитектуры и строительства до производства и инженерии. Представьте себе задачу создания цифрового двойника сложной турбины: традиционные методы моделирования потребовали бы огромных затрат времени и ресурсов, в то время как 3D-сканирование позволяет быстро и точно захватить геометрию всех компонентов, создав детальную модель для последующего анализа и оптимизации.</w:t>
        <w:br/>
        <w:br/>
        <w:t>Однако, просто захватить геометрию недостаточно: для полноценного функционирования цифрового двойника необходимы точные CAD/CAM-системы (Computer-Aided Design/Computer-Aided Manufacturing). Эти системы позволяют не только создавать и редактировать 3D-модели, но и добавлять к ним информацию о материалах, свойствах, функциональности и производственных процессах. Важно отметить, что данные, полученные из 3D-сканирования, обычно требуют дополнительной обработки и очистки в CAD/CAM-системах, чтобы соответствовать требованиям точности и детализации. Например, при создании цифрового двойника производственной линии необходимо не только смоделировать геометрию оборудования, но и добавить информацию о схеме подключения, параметрах работы, производительности и сроках обслуживания.</w:t>
        <w:br/>
        <w:br/>
        <w:t>Особую роль в создании цифрового двойника играет BIM (Building Information Modeling) – информационное моделирование зданий и сооружений. Эта методология, изначально разработанная для архитектуры и строительства, позволяет создавать детальные виртуальные модели, содержащие не только геометрическую информацию, но и данные о стоимости, сроках реализации, энергоэффективности и других параметрах. В последние годы BIM все чаще применяется и в других отраслях, таких как машиностроение и энергетика, поскольку позволяет создавать комплексные цифровые модели, учитывающие все аспекты жизненного цикла объекта. Представьте себе создание цифрового двойника ветропарка: использование BIM позволяет интегрировать данные о географическом положении турбин, характеристиках оборудования, прогнозе погоды и стоимости электроэнергии, создав комплексную модель для оптимизации работы и повышения эффективности.</w:t>
        <w:br/>
        <w:br/>
        <w:t>Наконец, для хранения, обработки и анализа огромных объемов данных, генерируемых цифровым двойником, необходимы облачные платформы. Эти платформы предоставляют масштабируемые вычислительные ресурсы, инструменты для анализа данных и возможность совместной работы для разных команд. Облачные платформы позволяют не только хранить и обрабатывать данные, но и создавать виртуальные симуляции, прогнозировать отказы оборудования и оптимизировать производственные процессы. Важно отметить, что выбор облачной платформы должен учитывать требования к безопасности данных, масштабируемости и стоимости. Например, компания, занимающаяся производством автомобилей, может использовать облачную платформу для хранения данных о всех своих автомобилях, включая данные о техническом обслуживании, характеристиках оборудования и истории эксплуатации. Это позволит ей отслеживать состояние автомобилей в режиме реального времени, прогнозировать отказы оборудования и оптимизировать процессы технического обслуживания.</w:t>
        <w:br/>
        <w:br/>
        <w:br/>
        <w:t>Выбор технологий, необходимых для создания цифрового двойника, представляется одним из ключевых этапов реализации проекта, требующим тщательного анализа и взвешенного подхода. Не существует универсального решения, подходящего для всех случаев, поскольку сложность объекта, требуемая точность модели и доступные ресурсы оказывают существенное влияние на выбор оптимального набора инструментов и методик. Попытка применить чрезмерно сложные и дорогостоящие технологии к относительно простому объекту может привести к неоправданным затратам и усложнению процесса разработки, в то время как использование недостаточно точных методов для моделирования сложной системы может привести к искажению результатов и снижению эффективности цифрового двойника.</w:t>
        <w:br/>
        <w:br/>
        <w:t>Рассмотрим, к примеру, задачу создания цифрового двойника относительно простого объекта – системы вентиляции в офисном здании. Для этой цели вполне может быть достаточно использования лазерного сканирования среднего разрешения для захвата геометрии воздуховодов и последующего моделирования компонентов в стандартной CAD-системе. Высокой точности в данном случае не требуется, поскольку основная задача заключается в визуализации системы и отслеживании основных параметров работы, таких как температура, влажность и скорость воздушного потока. Однако, если речь идет о создании цифрового двойника турбины газотурбинной установки, требования к точности и детализации модели значительно возрастают. В этом случае потребуется использование высокоточного лазерного сканирования, структурированного освещения или даже рентгеновской компьютерной томографии для захвата геометрии всех компонентов, включая лопатки турбины, камеры сгорания и сопла. Кроме того, потребуется использование продвинутых CAD/CAM-систем с возможностью моделирования сложных поверхностей и проведения анализа методом конечных элементов.</w:t>
        <w:br/>
        <w:br/>
        <w:t>Выбор между различными технологиями сканирования также зависит от условий окружающей среды и доступности объекта. Лазерное сканирование, как правило, требует хорошей видимости и отсутствия препятствий, в то время как структурированное освещение может быть использовано в условиях ограниченной видимости. Рентгеновская компьютерная томография, в свою очередь, позволяет сканировать объекты, находящиеся внутри корпусов или контейнеров, но требует специального оборудования и соблюдения правил радиационной безопасности. Важно также учитывать стоимость различных технологий, поскольку высокоточные методы сканирования, как правило, значительно дороже стандартных.</w:t>
        <w:br/>
        <w:br/>
        <w:t>Наконец, при выборе технологий для создания цифрового двойника необходимо учитывать возможности интеграции с другими системами и платформами. Цифровой двойник должен быть способен обмениваться данными с системами управления производством, системами технического обслуживания и системами аналитики данных. Это требует использования стандартных протоколов обмена данными и открытых интерфейсов. В противном случае, цифровой двойник может оказаться изолированным от других систем и потерять свою ценность. Таким образом, выбор технологий для создания цифрового двойника – это сложный и многогранный процесс, требующий тщательного анализа и взвешенного подхода, учитывающего все факторы и ограничения.</w:t>
        <w:br/>
        <w:br/>
        <w:br/>
        <w:t xml:space="preserve">Интеграция цифрового двойника с существующими корпоративными системами – ERP, MES, PLM, SCM – представляет собой критически важный шаг для раскрытия его полного потенциала и трансформации предприятия. Изолированный цифровой двойник, хотя и может предоставлять ценную визуализацию и анализ, ограничен в своих возможностях и не может обеспечить сквозную оптимизацию процессов, необходимую для конкурентного преимущества. Реальная сила цифрового двойника раскрывается тогда, когда он становится единым источником информации, интегрированным со всеми ключевыми системами предприятия, позволяя отслеживать поток материалов и информации от поставщика до конечного потребителя. Например, интеграция с системой ERP позволяет получать в режиме реального времени данные о заказах клиентов, складских запасах и производственных затратах, что позволяет цифровому двойнику оптимизировать производственный план и минимизировать затраты. </w:t>
        <w:br/>
        <w:br/>
        <w:t>Представьте себе производственное предприятие, выпускающее автомобильные двигатели. Без интеграции с ERP, цифровой двойник может моделировать работу двигателя и прогнозировать его ресурс, но не знает о текущих заказах клиентов и доступных материалах. После интеграции, цифровой двойник получает информацию о предстоящих заказах, складских запасах компонентов и ценах на материалы. Эта информация позволяет цифровому двойнику оптимизировать производственный план, чтобы максимально удовлетворить спрос и минимизировать затраты. Он может автоматически перепланировать производственный процесс в случае задержки поставок компонентов, предлагая альтернативные варианты или перераспределяя ресурсы.  Интеграция с системой MES (Manufacturing Execution System) позволяет цифровому двойнику получать данные о текущем состоянии оборудования, качестве продукции и производительности персонала. Эта информация позволяет выявлять узкие места в производственном процессе и оптимизировать работу оборудования.</w:t>
        <w:br/>
        <w:br/>
        <w:t xml:space="preserve">Интеграция с системой PLM (Product Lifecycle Management) позволяет цифровому двойнику получать информацию о конструкторской документации, материалах и технологиях, используемых при создании продукта.  Эта информация позволяет проводить виртуальные испытания продукта, оптимизировать его конструкцию и сократить время выхода на рынок.  Например, перед запуском нового двигателя в производство, цифровой двойник может смоделировать его работу в различных условиях, выявить потенциальные проблемы и внести необходимые изменения в конструкцию. Кроме того, интеграция с системой SCM (Supply Chain Management) позволяет отслеживать движение материалов и продукции по всей цепочке поставок, выявлять задержки и оптимизировать логистику. Это особенно важно в условиях глобальной нестабильности, когда поставки могут быть нарушены из-за различных факторов. </w:t>
        <w:br/>
        <w:br/>
        <w:t>В конечном итоге, интеграция цифрового двойника с корпоративными системами создает единое информационное пространство, позволяющее принимать обоснованные решения на основе данных в режиме реального времени.  Это приводит к повышению эффективности, снижению затрат, улучшению качества продукции и повышению удовлетворенности клиентов.  Компании, которые успешно внедряют интеграцию цифрового двойника, получают значительное конкурентное преимущество и становятся лидерами в своей отрасли. Такая интеграция – не просто технологический проект, а стратегическое решение, направленное на трансформацию предприятия и создание новой, более эффективной и гибкой бизнес-модели.</w:t>
        <w:br/>
        <w:br/>
        <w:br/>
        <w:t>Интеграция цифрового двойника с корпоративными системами является не просто технической задачей, но и ключевым фактором для построения по-настоящему интеллектуального производства, где каждый процесс оптимизирован и скоординирован. В изолированном состоянии, цифровой двойник, несмотря на все свои аналитические возможности, представляет собой лишь виртуальную копию реальности, лишенную способности активно влиять на производственные процессы. Именно интеграция с ERP, MES, PLM и SCM системами позволяет цифровому двойнику выйти за рамки пассивного анализа и стать активным участником принятия решений, обеспечивая обмен данными и координацию действий между различными подразделениями предприятия. Без такой интеграции, ценная информация, генерируемая цифровым двойником, рискует остаться погребенной в виртуальном пространстве, не принося ощутимой пользы бизнесу.</w:t>
        <w:br/>
        <w:br/>
        <w:t>Представьте себе крупную автомобильную компанию, производящую сложные электронные блоки управления двигателем. Без интеграции с системой ERP, цифровой двойник может детально моделировать работу блока управления, предсказывая его надежность и эффективность. Однако он не сможет узнать о текущих заказах клиентов, складских запасах необходимых компонентов или ожидаемых изменениях в ценах на сырье. Эта информация, жизненно важная для оптимизации производственного плана и минимизации затрат, останется недоступной для цифрового двойника. Интеграция с ERP решает эту проблему, обеспечивая цифровому двойнику доступ к данным о заказах, запасах и ценах, что позволяет ему автоматически корректировать производственный план, оптимизировать закупки и снижать риски. Это не просто повышение эффективности, а фундаментальное изменение подхода к управлению производством.</w:t>
        <w:br/>
        <w:br/>
        <w:t>Интеграция с системой MES (Manufacturing Execution System) открывает новые возможности для контроля качества и оптимизации производственных процессов в режиме реального времени. MES собирает данные с производственных линий, датчиков и станков, предоставляя информацию о текущем состоянии оборудования, качестве продукции и производительности персонала. Интеграция с цифровым двойником позволяет объединить эти данные с виртуальной моделью производственной системы, что позволяет выявлять узкие места, прогнозировать отказы оборудования и оптимизировать производственные процессы в режиме реального времени. Например, цифровой двойник может анализировать данные о температуре и вибрации станков, предсказывая возможные поломки и планируя превентивное обслуживание, тем самым снижая простои и повышая производительность. Эта синергия между физическим и виртуальным мирами позволяет создавать самообучающиеся производственные системы, способные адаптироваться к изменяющимся условиям и оптимизировать свою работу без участия человека.</w:t>
        <w:br/>
        <w:br/>
        <w:t>Интеграция цифрового двойника с PLM (Product Lifecycle Management) и SCM (Supply Chain Management) системами позволяет обеспечить сквозную видимость и координацию действий на протяжении всего жизненного цикла продукта – от проектирования до поставки конечному потребителю. PLM предоставляет информацию о конструкторской документации, материалах и технологиях, используемых при создании продукта, а SCM управляет потоком материалов и информации по всей цепочке поставок. Интеграция с цифровым двойником позволяет объединить эти данные, что позволяет проводить виртуальные испытания продукта, оптимизировать его конструкцию и прогнозировать его поведение в различных условиях эксплуатации. Это позволяет сократить время выхода продукта на рынок, снизить затраты на разработку и повысить его надежность и качество. Кроме того, интеграция с SCM позволяет отслеживать движение материалов и продукции по всей цепочке поставок, выявлять задержки и оптимизировать логистику, что особенно важно в условиях глобальной нестабильности.</w:t>
        <w:br/>
        <w:br/>
        <w:br/>
        <w:t>**III. Применение Цифровых Двойников в Различных Отраслях**</w:t>
        <w:br/>
        <w:br/>
        <w:t xml:space="preserve">Цифровые двойники, изначально казавшиеся технологией будущего, сегодня активно внедряются в самых разных отраслях, демонстрируя впечатляющие результаты и открывая новые возможности для оптимизации, инноваций и повышения эффективности. Переход от концепции к практическому применению обусловлен развитием вычислительных мощностей, доступностью данных и развитием алгоритмов машинного обучения, позволяющих создавать все более точные и реалистичные виртуальные модели.  Особенность современного подхода заключается не просто в создании цифрового отражения физического объекта, но и в установлении двусторонней связи, позволяющей использовать данные, полученные из реального мира, для улучшения модели и, наоборот, использовать результаты моделирования для оптимизации работы реальной системы. Это создает замкнутый цикл непрерывного улучшения, значительно превосходящий возможности традиционных методов анализа и управления. </w:t>
        <w:br/>
        <w:br/>
        <w:t>В энергетической отрасли цифровые двойники применяются для мониторинга и оптимизации работы электростанций, сетей передачи и распределения электроэнергии, а также для прогнозирования отказов оборудования и повышения надежности энергоснабжения. Представьте себе огромную ветряную электростанцию, состоящую из сотен ветряных турбин, разбросанных на десятки километров.  Цифровой двойник этой электростанции позволяет в режиме реального времени отслеживать состояние каждой турбины, анализировать данные о скорости ветра, температуре, вибрации и других параметрах, прогнозировать возможные отказы и планировать превентивное обслуживание. Это не только снижает затраты на ремонт и обслуживание, но и позволяет повысить выработку электроэнергии и увеличить срок службы оборудования.  В случае возникновения аварии, цифровой двойник позволяет быстро определить ее причину и разработать оптимальный план восстановления.  Подобные решения активно внедряются компаниями, стремящимися к снижению экологического воздействия и повышению устойчивости энергетической инфраструктуры.</w:t>
        <w:br/>
        <w:br/>
        <w:t>В сфере здравоохранения цифровые двойники получают все большее распространение в области персонализированной медицины и разработки новых лекарственных препаратов. Создание цифрового двойника пациента, основанного на данных о его генетическом коде, истории болезни, образе жизни и других факторах, позволяет врачам моделировать различные сценарии лечения, предсказывать реакцию организма на лекарственные препараты и разрабатывать индивидуальные планы лечения.  Более того, цифровые двойники используются для моделирования работы органов и систем организма, что позволяет разрабатывать новые методы диагностики и лечения, а также проводить виртуальные клинические испытания лекарственных препаратов.  В эпоху пандемий, цифровые двойники используются для моделирования распространения инфекционных заболеваний, прогнозирования нагрузки на систему здравоохранения и разработки эффективных стратегий борьбы с эпидемиями.  Перспективы применения цифровых двойников в здравоохранении огромны, и в ближайшие годы мы увидим все больше инновационных решений, основанных на этой технологии.</w:t>
        <w:br/>
        <w:br/>
        <w:t>В автомобильной промышленности цифровые двойники используются на всех этапах жизненного цикла автомобиля – от проектирования и разработки до производства, эксплуатации и обслуживания. Создание цифрового двойника автомобиля позволяет инженерам моделировать различные сценарии использования, проводить виртуальные испытания и оптимизировать конструкцию автомобиля.  В процессе производства цифровой двойник используется для мониторинга состояния оборудования, контроля качества продукции и оптимизации производственных процессов.  Во время эксплуатации цифровой двойник автомобиля позволяет собирать данные о его работе, предсказывать возможные отказы и планировать превентивное обслуживание.  Кроме того, цифровые двойники используются для разработки новых функций и сервисов, таких как автономное вождение и удаленная диагностика.  Внедрение цифровых двойников позволяет автомобильным компаниям сократить время выхода продукта на рынок, снизить затраты на разработку и производство, а также повысить качество и надежность автомобилей.</w:t>
        <w:br/>
        <w:br/>
        <w:t>Наконец, в сфере производства цифровые двойники позволяют создавать виртуальные копии целых производственных линий, что дает возможность оптимизировать производственные процессы, повысить эффективность и сократить затраты. Представьте себе сложный производственный процесс, включающий в себя десятки станков, роботов и конвейеров.  Цифровой двойник этого процесса позволяет инженерам моделировать различные сценарии работы, выявлять узкие места, оптимизировать потоки материалов и повышать производительность.  Более того, цифровой двойник позволяет проводить виртуальные испытания новых производственных процессов, не затрагивая реальное производство.  Это позволяет значительно сократить время разработки и внедрения новых продуктов, а также повысить гибкость и адаптивность производства к изменяющимся требованиям рынка.  Внедрение цифровых двойников позволяет производственным компаниям перейти к концепции "умного производства" и повысить свою конкурентоспособность.</w:t>
        <w:br/>
        <w:br/>
        <w:br/>
        <w:t xml:space="preserve">В сфере производства цифровые двойники совершают настоящую революцию, переосмысливая подходы к оптимизации процессов, повышению качества продукции и обеспечению надежности оборудования.  Вместо традиционных методов анализа и моделирования, основанных на статистических данных и эмпирических оценках, цифровые двойники предлагают динамическое, виртуальное отражение реального производственного цеха, позволяя инженерам и операторам в режиме реального времени отслеживать состояние каждого элемента, прогнозировать потенциальные проблемы и оперативно принимать корректирующие меры. Это выходит за рамки простого мониторинга – цифровой двойник позволяет проводить "что если" сценарии, моделировать различные производственные стратегии и оценивать их влияние на ключевые показатели эффективности, такие как выход годной продукции, энергопотребление и затраты на обслуживание.  В результате, предприятия получают возможность значительно повысить эффективность своих производственных процессов, сократить время простоев и снизить издержки. </w:t>
        <w:br/>
        <w:br/>
        <w:t>Одним из ключевых применений цифровых двойников в производстве является предиктивное обслуживание оборудования.  Вместо проведения регламентных работ по фиксированному графику, основанному на среднем сроке службы, цифровой двойник анализирует данные, поступающие от датчиков, установленных на оборудовании, и прогнозирует вероятность отказа конкретного узла или компонента.  Например, компания Siemens активно использует цифровые двойники для обслуживания своих газовых турбин, устанавливаемых на электростанциях по всему миру.  Анализируя данные о температуре, вибрации, давлении и других параметрах, цифровой двойник позволяет предсказывать возможные отказы и планировать превентивное обслуживание до того, как произойдет реальный сбой.  Это не только снижает затраты на ремонт, но и предотвращает дорогостоящие простои производства, обеспечивая бесперебойную работу оборудования и надежное энергоснабжение.  Более того, анализ данных, собранных цифровым двойником, позволяет выявлять скрытые закономерности и причины отказов, что в конечном итоге приводит к улучшению конструкции оборудования и повышению его надежности.</w:t>
        <w:br/>
        <w:br/>
        <w:t>Еще одним важным применением цифровых двойников является оптимизация производственных потоков и повышение качества продукции.  Создав виртуальную копию всего производственного цеха, инженеры могут моделировать различные сценарии, изменять параметры процессов, добавлять или удалять оборудование, и оценивать влияние этих изменений на ключевые показатели эффективности.  Например, компания BMW использует цифровые двойники для проектирования и оптимизации своих сборочных линий.  Моделируя различные варианты компоновки оборудования, перемещения материалов и работы роботов, инженеры могут найти оптимальную конфигурацию, которая обеспечивает максимальную производительность, минимальные затраты и высокое качество продукции.  Кроме того, цифровой двойник позволяет проводить виртуальные испытания новых продуктов и процессов, не затрагивая реальное производство.  Это позволяет значительно сократить время разработки и внедрения новых продуктов, а также повысить гибкость и адаптивность производства к изменяющимся требованиям рынка.  В конечном итоге, цифровые двойники позволяют предприятиям перейти к концепции "умного производства" и повысить свою конкурентоспособность.</w:t>
        <w:br/>
        <w:br/>
        <w:t>Наконец, цифровые двойники позволяют значительно повысить качество продукции, за счет более точного контроля и оптимизации производственных процессов.  Виртуальная копия производственной линии позволяет в режиме реального времени отслеживать параметры качества на каждом этапе производства, выявлять отклонения от нормы и оперативно принимать корректирующие меры.  Например, компания Procter &amp; Gamble использует цифровые двойники для контроля качества своей продукции, такой как шампуни и стиральные порошки.  Моделируя различные параметры процесса производства, такие как температура, давление, скорость перемешивания и концентрация ингредиентов, инженеры могут оптимизировать процесс и обеспечить высокое качество продукции.  Кроме того, цифровой двойник позволяет проводить виртуальные испытания продукции, моделировать различные условия эксплуатации и выявлять потенциальные проблемы.  Это позволяет повысить надежность продукции, снизить количество брака и удовлетворить потребности клиентов.  В конечном итоге, цифровые двойники позволяют предприятиям производить более качественную продукцию, удовлетворять потребности клиентов и повышать свою конкурентоспособность.</w:t>
        <w:br/>
        <w:br/>
        <w:br/>
        <w:t>Одним из ключевых преимуществ цифровых двойников в производственной среде является их способность моделировать различные сценарии и находить оптимальные решения для повышения эффективности. В отличие от традиционных методов оптимизации, которые часто ограничены анализом небольшого количества переменных и предполагают линейные взаимосвязи, цифровые двойники позволяют учитывать сложные, нелинейные зависимости между различными факторами, влияющими на производственный процесс. Это позволяет инженерам и операторам проводить виртуальные эксперименты, оценивать влияние различных изменений и принимать обоснованные решения, не рискуя реальным производством. Например, можно смоделировать изменение скорости конвейерной ленты, чтобы определить, как это повлияет на пропускную способность цеха и качество продукции, или протестировать новый алгоритм управления роботом, не останавливая производственную линию. Такая возможность "что если" позволяет значительно сократить время на оптимизацию и внедрение новых решений.</w:t>
        <w:br/>
        <w:br/>
        <w:t>Иллюстрируя эту возможность, рассмотрим пример компании, производящей автомобильные двигатели. Перед запуском новой модели двигателя, инженеры создали цифровой двойник всего производственного процесса, включая все этапы – от обработки деталей до сборки и тестирования. Затем, они провели серию виртуальных экспериментов, варьируя параметры, такие как скорость подачи материала, температура охлаждения и давление при сборке. Результаты этих экспериментов показали, что небольшое изменение температуры охлаждения позволяет значительно снизить количество брака и повысить надежность двигателя. Кроме того, моделирование различных сценариев позволило оптимизировать планирование производства и сократить время на переналадку оборудования. Благодаря этому, компания смогла запустить новую модель двигателя в срок и с минимальными затратами. Такой подход к оптимизации, основанный на моделировании и виртуальных экспериментах, позволяет значительно повысить эффективность производства и снизить риски, связанные с внедрением новых решений.</w:t>
        <w:br/>
        <w:br/>
        <w:t>Более того, возможность моделирования различных сценариев позволяет учитывать не только технические аспекты производственного процесса, но и внешние факторы, такие как изменение спроса, колебания цен на сырье и логистические ограничения. Например, компания, производящая потребительские товары, может использовать цифровой двойник для моделирования различных сценариев спроса и планирования производства в соответствии с прогнозами. Если спрос на определенный товар увеличивается, цифровой двойник автоматически перераспределяет ресурсы и увеличивает объем производства, чтобы удовлетворить растущий спрос. Если спрос падает, цифровой двойник снижает объем производства и перераспределяет ресурсы на другие товары. Такая гибкость позволяет компании быстро реагировать на изменения рынка и поддерживать оптимальный уровень запасов. Кроме того, цифровой двойник позволяет моделировать различные логистические сценарии и оптимизировать маршруты доставки, чтобы снизить затраты и сократить время доставки.</w:t>
        <w:br/>
        <w:br/>
        <w:t>В конечном итоге, возможность моделирования различных сценариев, предоставляемая цифровыми двойниками, открывает новые возможности для повышения эффективности производства, снижения затрат и улучшения качества продукции. Это позволяет компаниям перейти от реактивного подхода к управлению производством к проактивному, основанному на прогнозировании и планировании. Вместо того чтобы решать проблемы по мере их возникновения, компании могут заранее моделировать различные сценарии и разрабатывать планы действий, которые позволят им избежать проблем и воспользоваться новыми возможностями. Такая гибкость и адаптивность являются ключевыми факторами успеха в современной конкурентной среде. Поэтому все больше компаний инвестируют в создание и внедрение цифровых двойников, чтобы повысить свою эффективность и конкурентоспособность.</w:t>
        <w:br/>
        <w:br/>
        <w:br/>
        <w:t>В сфере энергетики цифровые двойники представляют собой революционный инструмент, позволяющий перейти от реактивного управления энергосетями к проактивному прогнозированию и оптимизации. Традиционно, энергетические компании сталкивались с трудностями в мониторинге и управлении сложными и распределенными энергосетями, что приводило к потерям энергии, сбоям и повышенным затратам на обслуживание. Создание цифрового двойника энергосети позволяет визуализировать и моделировать ее состояние в реальном времени, что значительно упрощает выявление потенциальных проблем и прогнозирование изменений в спросе на электроэнергию. Благодаря возможности моделирования различных сценариев, энергетические компании могут оптимизировать потоки энергии, повысить надежность энергоснабжения и снизить потери в сетях. Это особенно актуально в условиях растущей доли возобновляемых источников энергии, которые характеризуются нестабильной выработкой и требуют гибкого управления энергосистемой.</w:t>
        <w:br/>
        <w:br/>
        <w:t>Одним из ключевых преимуществ цифровых двойников в энергетике является возможность прогнозирования спроса на электроэнергию с высокой точностью. Используя алгоритмы машинного обучения и анализируя исторические данные о потреблении, метеорологические условия и другие факторы, цифровой двойник может предсказывать изменения в спросе на электроэнергию в различные периоды времени. Это позволяет энергетическим компаниям более эффективно планировать выработку электроэнергии, оптимизировать использование ресурсов и снижать затраты. Например, компания может заранее предсказать пик потребления электроэнергии в жаркий летний день и увеличить выработку электроэнергии, чтобы удовлетворить растущий спрос. Или, наоборот, снизить выработку электроэнергии в ночное время, когда спрос на электроэнергию минимален. Более точное прогнозирование спроса на электроэнергию позволяет энергетическим компаниям снизить затраты на топливо, сократить выбросы вредных веществ в атмосферу и повысить эффективность использования ресурсов.</w:t>
        <w:br/>
        <w:br/>
        <w:t>Рассмотрим пример компании, занимающейся эксплуатацией крупной электростанции. Традиционно, мониторинг состояния оборудования осуществлялся с помощью ручных проверок и периодических измерений. Это было трудоемко, дорого и не позволяло своевременно выявлять скрытые дефекты. Внедрение цифрового двойника электростанции позволило создать виртуальную модель всего оборудования, включая турбины, генераторы, трансформаторы и другое оборудование. Виртуальная модель постоянно обновляется данными, поступающими от датчиков, установленных на реальном оборудовании. Это позволяет в реальном времени отслеживать состояние оборудования, выявлять аномалии и прогнозировать отказы. Например, цифровой двойник может выявить повышенный уровень вибрации на турбине, что указывает на износ подшипников. Это позволяет своевременно заменить подшипники, предотвратить серьезную поломку и избежать дорогостоящего ремонта. Более того, цифровой двойник может использоваться для оптимизации режимов работы оборудования, повышения его эффективности и снижения затрат на обслуживание.</w:t>
        <w:br/>
        <w:br/>
        <w:t>Кроме того, цифровые двойники играют важную роль в повышении надежности энергоснабжения. Создание виртуальной модели всей энергосистемы позволяет моделировать различные аварийные ситуации и разрабатывать планы действий по их предотвращению или смягчению. Например, можно смоделировать отключение одной из подстанций и оценить влияние этого отключения на энергоснабжение потребителей. Это позволяет заранее разработать планы переключения нагрузки и обеспечить бесперебойное энергоснабжение потребителей. Более того, цифровой двойник может использоваться для обучения персонала работе в аварийных ситуациях. Сотрудники могут отрабатывать различные сценарии на виртуальной модели, не рискуя реальным оборудованием и не прерывая энергоснабжение потребителей. Таким образом, цифровые двойники не только повышают надежность энергоснабжения, но и снижают риски, связанные с эксплуатацией энергосистемы.</w:t>
        <w:br/>
        <w:br/>
        <w:br/>
        <w:t>Оптимизация работы энергосистем с помощью цифровых двойников представляет собой один из наиболее перспективных путей повышения эффективности и снижения затрат в энергетическом секторе. Традиционные методы управления энергосистемами часто основаны на реактивных подходах, когда действия предпринимаются уже после возникновения проблем или неэффективностей. Цифровой двойник, напротив, позволяет перейти к проактивному управлению, основанному на анализе данных в реальном времени и прогнозировании возможных сценариев. Это достигается путем создания виртуальной модели энергосистемы, которая постоянно синхронизируется с реальным миром посредством датчиков и потоков данных, обеспечивая непрерывную обратную связь и возможность оперативного вмешательства.  В результате, энергокомпании получают мощный инструмент для оптимизации процессов, снижения потерь и повышения надежности энергоснабжения.</w:t>
        <w:br/>
        <w:br/>
        <w:t>Одним из ключевых аспектов оптимизации, обеспечиваемой цифровыми двойниками, является управление потоками энергии.  В традиционных энергосетях значительные потери энергии возникают из-за неоптимального распределения нагрузки, перегрузок линий электропередач и неэффективного использования оборудования. Цифровой двойник позволяет моделировать различные сценарии распределения нагрузки и выявлять узкие места в сети. Анализируя данные о потреблении, географическом расположении потребителей и технических характеристиках оборудования, виртуальная модель может предложить оптимальные решения по перераспределению нагрузки, снижению потерь и повышению эффективности использования электроэнергии. Например, цифровой двойник может рекомендовать переключение нагрузки с перегруженных линий на менее загруженные, или предложить оптимальные параметры работы трансформаторов и других устройств для минимизации потерь энергии.  Такой подход позволяет значительно снизить затраты на электроэнергию и повысить рентабельность энергокомпании.</w:t>
        <w:br/>
        <w:br/>
        <w:t>Рассмотрим пример работы крупной городской энергосети, использующей цифровой двойник для оптимизации энергопотребления в часы пик.  В часы пик, когда спрос на электроэнергию максимален, энергокомпании часто вынуждены включать дополнительные генераторы, которые работают с низкой эффективностью и загрязняют окружающую среду.  Используя цифровой двойник, энергокомпания может анализировать данные о потреблении энергии в различных районах города и выявлять потребителей, которые могут временно снизить потребление энергии без существенного ущерба для своей деятельности. Например, цифровой двойник может предложить предприятиям временно перенести часть производственных процессов на ночное время, когда спрос на электроэнергию минимален, или предложить домохозяйствам временно снизить температуру в помещениях.  В обмен на это, энергокомпания может предложить потребителям льготные тарифы или другие стимулы.  Такой подход позволяет снизить нагрузку на энергосистему в часы пик, избежать использования дополнительных генераторов и снизить затраты на электроэнергию.</w:t>
        <w:br/>
        <w:br/>
        <w:t>Более того, цифровые двойники позволяют оптимизировать работу возобновляемых источников энергии (ВИЭ). ВИЭ, такие как солнечные и ветряные электростанции, характеризуются нестабильной выработкой, которая зависит от погодных условий. Это создает проблемы для управления энергосистемой, поскольку необходимо учитывать колебания выработки ВИЭ и обеспечивать надежное энергоснабжение потребителей. Цифровой двойник позволяет моделировать выработку ВИЭ с высокой точностью, учитывая метеорологические данные и другие факторы. Это позволяет энергокомпаниям прогнозировать колебания выработки ВИЭ и планировать выработку электроэнергии на других источниках энергии. Например, если прогнозируется снижение выработки солнечной электростанции из-за облачности, энергокомпания может заранее увеличить выработку электроэнергии на тепловой электростанции, чтобы компенсировать недостаток электроэнергии. Такой подход позволяет максимально эффективно использовать ВИЭ и снизить зависимость от традиционных источников энергии.</w:t>
        <w:br/>
        <w:br/>
        <w:br/>
        <w:t xml:space="preserve">Персонализированная медицина, долгое время остававшаяся мечтой врачей и исследователей, сегодня становится реальностью благодаря развитию цифровых двойников пациентов. Суть этой концепции заключается в создании виртуальной модели организма конкретного человека, объединяющей данные из различных источников: генетический код, результаты анализов крови и мочи, данные с носимых устройств мониторинга здоровья (фитнес-браслеты, умные часы, сенсоры непрерывного мониторинга глюкозы), а также историю болезни и образ жизни. Этот цифровой двойник, постоянно обновляемый и обогащаемый новой информацией, позволяет врачам получать уникальное представление о состоянии здоровья пациента, выявлять индивидуальные риски заболеваний и разрабатывать наиболее эффективные стратегии лечения и профилактики. В отличие от традиционного подхода, ориентированного на лечение симптомов, цифровые двойники позволяют перейти к предиктивной медицине, предотвращая развитие заболеваний до появления первых признаков. </w:t>
        <w:br/>
        <w:br/>
        <w:t>Особенно перспективным представляется использование цифровых двойников для прогнозирования и лечения сердечно-сосудистых заболеваний, являющихся одной из основных причин смертности в мире. Создавая цифровой двойник сердца пациента, врачи могут моделировать работу органа в различных условиях, оценивать риск развития аритмий, инфарктов и инсультов, а также подбирать оптимальную дозировку лекарственных препаратов и планировать хирургические вмешательства. Например, цифровой двойник позволяет смоделировать работу сердечного клапана и оценить эффективность различных методов его восстановления.  К тому же, виртуальная модель дает возможность проверить, как организм конкретного пациента отреагирует на ту или иную процедуру, избегая рисков и осложнений, которые могут возникнуть при реальном вмешательстве. Это позволяет не только улучшить результаты лечения, но и снизить затраты на здравоохранение, предотвращая дорогостоящие и длительные госпитализации.</w:t>
        <w:br/>
        <w:br/>
        <w:t>Представьте себе пациента с сахарным диабетом, которому необходимо постоянно контролировать уровень глюкозы в крови и корректировать дозу инсулина. Традиционный подход предполагает регулярные посещения врача и выполнение анализов крови, что может быть неудобно и дорогостоящим. Используя цифровой двойник, врачи могут создать виртуальную модель метаболизма пациента, учитывая его генетические особенности, диету, физическую активность и другие факторы. Эта модель позволяет прогнозировать изменения уровня глюкозы в крови в режиме реального времени и давать пациенту индивидуальные рекомендации по питанию, физическим упражнениям и дозировке инсулина. Более того, цифровой двойник может предупреждать пациента о приближающихся гипо- или гипергликемических состояниях, позволяя ему предпринять необходимые меры для предотвращения осложнений.  Благодаря этому, пациенты с сахарным диабетом могут вести более полноценную и здоровую жизнь, избегая серьезных осложнений, таких как слепота, почечная недостаточность и сердечно-сосудистые заболевания.</w:t>
        <w:br/>
        <w:br/>
        <w:t>Более того, цифровые двойники пациентов открывают новые возможности для разработки индивидуальных программ реабилитации после травм и операций. Создавая виртуальную модель опорно-двигательного аппарата пациента, врачи могут смоделировать процесс восстановления после травмы и разработать оптимальную программу физических упражнений, учитывая индивидуальные особенности и прогресс восстановления. Цифровой двойник может отслеживать движения пациента во время реабилитационных упражнений и давать обратную связь, помогая ему выполнять упражнения правильно и эффективно. Это позволяет ускорить процесс восстановления, улучшить функциональные результаты и снизить риск повторных травм. Кроме того, цифровой двойник может использоваться для моделирования различных сценариев восстановления и выбора наиболее оптимального подхода к реабилитации. В перспективе, цифровые двойники могут стать незаменимым инструментом для врачей и реабилитологов, помогая им оказывать более эффективную и персонализированную помощь пациентам.</w:t>
        <w:br/>
        <w:br/>
        <w:br/>
        <w:t>Одним из наиболее перспективных направлений применения цифровых двойников в медицине является разработка индивидуальных планов лечения, учитывающих уникальные характеристики каждого пациента. Традиционный подход к лечению часто основывается на усредненных данных и статистических закономерностях, что может приводить к неэффективности или даже негативным последствиям для отдельных пациентов. Цифровые двойники позволяют выйти за рамки усредненных подходов и разработать персонализированные стратегии лечения, основанные на глубоком понимании физиологии, генетики и образа жизни конкретного человека. Создавая виртуальную модель организма пациента, врачи могут моделировать различные сценарии лечения, оценивать их эффективность и выбирать наиболее оптимальный вариант, избегая нежелательных побочных эффектов и максимизируя шансы на выздоровление.</w:t>
        <w:br/>
        <w:br/>
        <w:t>Например, в онкологии цифровые двойники позволяют предсказывать реакцию опухоли на различные виды химиотерапии и лучевой терапии, что позволяет подобрать наиболее эффективный протокол лечения и избежать ненужных побочных эффектов. Создавая виртуальную модель опухоли, врачи могут моделировать ее рост и распространение, оценивать ее чувствительность к различным препаратам и подбирать оптимальную дозировку и схему лечения. Кроме того, цифровой двойник позволяет предсказывать вероятность развития резистентности к препаратам и разрабатывать стратегии для ее преодоления. Это особенно важно в случае агрессивных форм рака, где время играет решающую роль. Моделирование в виртуальной среде дает возможность оптимизировать тактику лечения, максимально повышая шансы на успех и улучшая качество жизни пациента.</w:t>
        <w:br/>
        <w:br/>
        <w:t>В кардиологии цифровые двойники позволяют разрабатывать индивидуальные планы лечения сердечной недостаточности, учитывая состояние сердца, сосудов и других органов. Создавая виртуальную модель сердца и сосудистой системы, врачи могут моделировать гемодинамику, оценивать функциональные возможности сердца и подбирать оптимальную терапию, включая медикаментозное лечение, кардиореконструкцию и имплантацию искусственных устройств. Например, цифровой двойник позволяет моделировать работу сердечного клапана и оценить эффективность различных методов его восстановления. Эта возможность позволяет врачам точно определить, какой тип вмешательства будет наиболее эффективным для конкретного пациента и избежать ненужных рисков.</w:t>
        <w:br/>
        <w:br/>
        <w:t>Еще одним примером является лечение сахарного диабета, где цифровые двойники позволяют разрабатывать индивидуальные планы управления глюкозой в крови. Создавая виртуальную модель метаболизма пациента, врачи могут моделировать изменения уровня глюкозы в крови в режиме реального времени и давать пациенту индивидуальные рекомендации по питанию, физическим упражнениям и дозировке инсулина. Это позволяет пациентам вести более полноценную и здоровую жизнь, избегая серьезных осложнений, таких как слепота, почечная недостаточность и сердечно-сосудистые заболевания. Цифровые двойники, в этом контексте, становятся мощным инструментом, помогающим пациентам лучше понимать свое состояние здоровья и активно участвовать в процессе лечения, совместно с врачом, добиваясь наилучших результатов.</w:t>
        <w:br/>
        <w:br/>
        <w:br/>
        <w:t>В строительной отрасли цифровые двойники становятся все более востребованным инструментом, позволяющим оптимизировать процессы на всех этапах – от проектирования до эксплуатации и демонтажа. Традиционно строительство характеризуется высокой сложностью, большим количеством участников и рисками, связанными с ошибками проектирования, задержками поставок и неблагоприятными погодными условиями. Цифровые двойники позволяют создать виртуальную копию строящегося объекта, объединяющую данные из различных источников – BIM-модели, данных с датчиков, информации о поставках материалов и даже прогнозов погоды. Это обеспечивает всесторонний контроль над проектом, позволяя выявлять потенциальные проблемы на ранних стадиях и оперативно принимать меры для их устранения. В результате значительно снижаются затраты, сокращаются сроки строительства и повышается качество конечного продукта.</w:t>
        <w:br/>
        <w:br/>
        <w:t>Одной из ключевых областей применения цифровых двойников в строительстве является управление проектами. Создавая виртуальную модель строящегося объекта, можно визуализировать ход строительства, отслеживать прогресс выполнения работ и сравнивать фактические результаты с плановыми показателями. Это позволяет оперативно выявлять отклонения от графика и принимать корректирующие меры, обеспечивая своевременное завершение проекта. Например, используя данные с дронов и датчиков, установленных на строительной площадке, можно отслеживать объемы выполненных работ, контролировать качество материалов и выявлять потенциальные нарушения техники безопасности. Эта информация позволяет руководителям проекта оперативно реагировать на возникающие проблемы и предотвращать аварийные ситуации, тем самым обеспечивая безопасность рабочих и сохранность имущества.</w:t>
        <w:br/>
        <w:br/>
        <w:t>Цифровые двойники также позволяют значительно улучшить качество проектирования зданий и инфраструктуры. Создавая виртуальную модель строящегося объекта, можно проводить различные симуляции и анализы, оценивать его характеристики и выявлять потенциальные недостатки. Например, можно проводить анализ энергоэффективности здания, оценивать его устойчивость к ветровым и сейсмическим нагрузкам, моделировать поведение материалов при различных температурах и влажности. Эта информация позволяет архитекторам и инженерам оптимизировать конструкцию здания, улучшить его характеристики и обеспечить его долговечность. Кроме того, цифровые двойники позволяют визуализировать здание в виртуальной реальности, что позволяет клиентам оценить его внешний вид и функциональность еще до начала строительства, внося необходимые изменения и коррективы.</w:t>
        <w:br/>
        <w:br/>
        <w:t>После завершения строительства цифровые двойники продолжают приносить пользу, обеспечивая эффективное управление эксплуатацией зданий и инфраструктуры. Создавая виртуальную копию здания, можно отслеживать его состояние, контролировать работу инженерных систем, планировать профилактическое обслуживание и оперативно реагировать на возникающие проблемы. Например, можно отслеживать потребление энергии, контролировать работу систем отопления, вентиляции и кондиционирования воздуха, выявлять утечки воды и газа. Эта информация позволяет оптимизировать эксплуатационные расходы, продлить срок службы здания и обеспечить комфорт и безопасность людей, находящихся в нем. Кроме того, цифровые двойники позволяют проводить виртуальные обходы здания, выявлять повреждения и планировать ремонтные работы, сокращая время простоя и минимизируя затраты.</w:t>
        <w:br/>
        <w:br/>
        <w:br/>
        <w:t>В сердце эффективного строительства лежит возможность предвидеть и предотвращать проблемы до того, как они приведут к дорогостоящим задержкам или компромиссам в качестве. Цифровые двойники, как мы уже выяснили, предоставляют именно такую возможность, становясь незаменимым инструментом для оптимизации всего жизненного цикла строительного проекта. Традиционные методы строительства часто полагаются на двухмерные чертежи и ручные проверки, что неизбежно приводит к ошибкам координации и несоответствиям на стройплощадке. Цифровой двойник, напротив, создает интегрированную трехмерную модель, объединяющую всю проектную документацию, данные о материалах, графики работ и даже информацию о геологических особенностях участка.  Этот всеобъемлющий виртуальный образ позволяет архитекторам, инженерам и строителям совместно работать над проектом, выявляя потенциальные конфликты и несоответствия на этапе проектирования, до того, как они станут реальными проблемами на стройплощадке. В результате, существенно сокращается количество переделок, снижаются затраты и ускоряются сроки реализации проекта.</w:t>
        <w:br/>
        <w:br/>
        <w:t>Оптимизация затрат на строительство – это не только сокращение прямых расходов на материалы и рабочую силу, но и минимизация скрытых издержек, связанных с ошибками проектирования, задержками поставок и простоем оборудования. Цифровой двойник позволяет точно планировать закупку материалов, оптимизировать логистику и контролировать запасы, предотвращая дефицит или избыток материалов на стройплощадке. Кроме того, виртуальная модель позволяет моделировать различные сценарии строительства, оценивать эффективность различных технологий и материалов, и выбирать оптимальные решения для конкретного проекта. Например, использование цифрового двойника позволяет точно рассчитать необходимое количество бетона для заливки фундамента, учитывая сложные геометрические параметры и особенности грунта. Это позволяет избежать перерасхода материалов и снизить затраты на транспортировку и утилизацию отходов. Кроме того, использование цифрового двойника позволяет заранее выявить потенциальные проблемы с поставками материалов и принять меры для их решения, например, заказать дополнительные объемы или найти альтернативных поставщиков.</w:t>
        <w:br/>
        <w:br/>
        <w:t>Экономия не заканчивается с завершением строительства. Цифровой двойник продолжает приносить пользу на протяжении всего жизненного цикла здания, обеспечивая эффективное управление эксплуатацией и обслуживанием. Создавая виртуальную копию здания, можно отслеживать его состояние, контролировать работу инженерных систем, планировать профилактическое обслуживание и оперативно реагировать на возникающие проблемы. Например, используя данные с датчиков, установленных в здании, можно отслеживать потребление энергии, контролировать работу систем отопления, вентиляции и кондиционирования воздуха, выявлять утечки воды и газа. Эта информация позволяет оптимизировать эксплуатационные расходы, продлить срок службы здания и обеспечить комфорт и безопасность людей, находящихся в нем. Более того, цифровой двойник позволяет проводить виртуальные обходы здания, выявлять повреждения и планировать ремонтные работы, сокращая время простоя и минимизируя затраты на ремонт. Используя данные о состоянии оборудования, можно прогнозировать его выход из строя и планировать замену или ремонт, избегая неожиданных поломок и дорогостоящих простоев.</w:t>
        <w:br/>
        <w:br/>
        <w:br/>
        <w:t>**IV. Аналитика и Машинное Обучение в Цифровых Двойниках**</w:t>
        <w:br/>
        <w:br/>
        <w:t xml:space="preserve">Истинная мощь цифровых двойников раскрывается не просто в создании точной виртуальной копии физического объекта, но в способности анализировать данные, генерируемые этой копией, и прогнозировать будущее поведение системы. Это достигается за счет интеграции передовых методов аналитики и машинного обучения, позволяющих извлекать ценные знания из огромных массивов данных, непрерывно поступающих от датчиков, систем мониторинга и других источников информации. В отличие от статических моделей, цифровые двойники, оснащенные интеллектуальными алгоритмами, способны учиться на основе исторических данных и адаптироваться к изменяющимся условиям, что значительно повышает эффективность принятия решений и оптимизации процессов. Использование машинного обучения позволяет выявлять скрытые закономерности и тенденции, которые были бы невидимы при традиционном анализе, что открывает новые возможности для улучшения производительности и снижения рисков. </w:t>
        <w:br/>
        <w:br/>
        <w:t>Рассмотрим пример применения машинного обучения для прогнозирования потребности в техническом обслуживании на строительной площадке. Цифровой двойник, собирая данные о работе строительной техники (например, часы работы, нагрузка, температура двигателя), может идентифицировать признаки приближающегося отказа оборудования. Алгоритмы машинного обучения, обученные на исторических данных о поломках и ремонтах, способны предсказать вероятность отказа конкретного узла или агрегата с высокой точностью. Это позволяет заранее планировать профилактическое обслуживание, избегать неожиданных поломок и дорогостоящих простоев, а также оптимизировать график работы техники и снижать затраты на ремонт. В более сложных сценариях, алгоритмы могут также учитывать внешние факторы, такие как погодные условия и интенсивность использования техники, для повышения точности прогнозов.  Такой проактивный подход к обслуживанию не только снижает затраты, но и повышает безопасность на строительной площадке, предотвращая аварии и несчастные случаи.</w:t>
        <w:br/>
        <w:br/>
        <w:t>Применение аналитики и машинного обучения выходит далеко за рамки прогнозирования отказов оборудования.  В контексте управления строительным проектом, эти технологии могут использоваться для оптимизации логистики, планирования поставок материалов и распределения ресурсов.  Цифровой двойник, интегрированный с системами управления цепочками поставок, может анализировать данные о запасах, графиках поставок и транспортных расходах, чтобы выявить узкие места и оптимизировать логистические процессы. Алгоритмы машинного обучения могут также прогнозировать спрос на материалы, учитывая текущие темпы строительства, погодные условия и другие факторы, что позволяет избежать дефицита или избытка материалов на стройплощадке.  В более продвинутых сценариях, цифровой двойник может даже автоматически корректировать графики поставок и перераспределять ресурсы в режиме реального времени, чтобы минимизировать задержки и оптимизировать сроки реализации проекта.</w:t>
        <w:br/>
        <w:br/>
        <w:t>Еще одним перспективным направлением применения аналитики и машинного обучения является оптимизация энергопотребления здания на протяжении всего жизненного цикла. Цифровой двойник, собирая данные о работе инженерных систем (системы отопления, вентиляции, кондиционирования воздуха, освещения), может анализировать паттерны энергопотребления и выявлять возможности для улучшения энергоэффективности. Алгоритмы машинного обучения могут прогнозировать потребность в энергии, учитывая погодные условия, время суток, количество людей в здании и другие факторы, что позволяет оптимизировать работу инженерных систем и снижать затраты на энергию.  В более продвинутых сценариях, цифровой двойник может автоматически корректировать настройки инженерных систем в режиме реального времени, чтобы обеспечить оптимальный уровень комфорта и энергоэффективности.  Это не только снижает эксплуатационные расходы, но и уменьшает негативное воздействие на окружающую среду.</w:t>
        <w:br/>
        <w:br/>
        <w:br/>
        <w:t>Прогностическое обслуживание – это не просто модный термин, а фундаментальный сдвиг в подходе к управлению активами, основанный на применении передовых методов машинного обучения для предсказания отказов оборудования еще до их фактического возникновения. Традиционный подход к техническому обслуживанию, основанный на регулярных проверках или ремонте по факту поломки, часто приводит к незапланированным простоям, высоким затратам на ремонт и, в некоторых случаях, к серьезным авариям. Прогностическое обслуживание позволяет перейти от реактивного подхода к проактивному, что значительно повышает надежность оборудования, снижает затраты и оптимизирует жизненный цикл активов.  Вместо того, чтобы ждать, пока оборудование выйдет из строя, мы можем предвидеть потенциальные проблемы и принять меры предосторожности, чтобы предотвратить их возникновение, что позволяет добиться существенной экономии средств и повысить общую эффективность предприятия. Этот подход особенно ценен в отраслях, где стоимость простоя оборудования чрезвычайно высока, например, в энергетике, транспорте и производстве.</w:t>
        <w:br/>
        <w:br/>
        <w:t>Ключевым элементом прогностического обслуживания является сбор и анализ данных, генерируемых оборудованием в процессе работы. Современные датчики и системы мониторинга позволяют собирать огромные объемы информации о различных параметрах работы оборудования, таких как температура, давление, вибрация, уровень шума, ток и напряжение. Эти данные затем обрабатываются с помощью алгоритмов машинного обучения, которые способны выявлять закономерности и отклонения от нормального поведения, указывающие на приближающийся отказ. Например, алгоритм может обнаружить незначительное увеличение вибрации в подшипнике, которое со временем будет усиливаться, указывая на необходимость его замены до того, как он полностью выйдет из строя.  В отличие от традиционных методов анализа, основанных на заданных порогах и правилах, машинное обучение позволяет выявлять более сложные и скрытые взаимосвязи, которые могут указывать на потенциальные проблемы на ранней стадии.  Это обеспечивает более точное и своевременное прогнозирование отказов, что позволяет эффективно планировать профилактические работы и минимизировать риски.</w:t>
        <w:br/>
        <w:br/>
        <w:t>Представьте себе современный ветряной электростанцию, состоящую из множества ветрогенераторов, работающих в сложных условиях. Каждая турбина оснащена сотнями датчиков, собирающих данные о работе лопастей, редуктора, генератора и других компонентов.  Алгоритмы машинного обучения, обученные на исторических данных о поломках и ремонтах, способны анализировать эти данные в режиме реального времени и предсказывать вероятность отказа конкретного компонента. Например, алгоритм может обнаружить признаки износа подшипника редуктора, основанные на анализе вибрации, температуры и других параметров.  Это позволяет заранее запланировать замену подшипника во время планового технического обслуживания, избегая дорогостоящих внеплановых простоев и аварийных ремонтов.  В более сложных сценариях, алгоритм может также учитывать внешние факторы, такие как скорость ветра, направление ветра и температура окружающей среды, для повышения точности прогнозов. Это не только снижает затраты на техническое обслуживание, но и повышает надежность ветроэлектростанции и увеличивает выработку электроэнергии.</w:t>
        <w:br/>
        <w:br/>
        <w:t>Другим примером успешного применения прогностического обслуживания является авиационная промышленность. Современные самолеты оснащены тысячами датчиков, собирающих данные о работе двигателей, систем управления, шасси и других компонентов.  Алгоритмы машинного обучения, обученные на исторических данных о полетах и поломках, способны анализировать эти данные в режиме реального времени и предсказывать вероятность отказа конкретного компонента.  Например, алгоритм может обнаружить признаки износа лопаток турбины двигателя, основанные на анализе температуры, вибрации и других параметров. Это позволяет заранее запланировать ремонт или замену лопаток во время планового технического обслуживания, избегая дорогостоящих внеплановых ремонтов и гарантируя безопасность полетов.  В более сложных сценариях, алгоритм может также учитывать внешние факторы, такие как погодные условия, маршрут полета и нагрузка на самолет, для повышения точности прогнозов.  Это не только снижает затраты на техническое обслуживание, но и повышает безопасность полетов и увеличивает срок службы самолета.  Прогностическое обслуживание становится неотъемлемой частью современной авиационной промышленности, обеспечивая надежность и безопасность полетов.</w:t>
        <w:br/>
        <w:br/>
        <w:br/>
        <w:t>Предиктивное обслуживание – это не просто оптимизация затрат, а фундаментальный сдвиг в парадигме управления активами, позволяющий предприятиям максимизировать рентабельность инвестиций и повысить надежность производства. В отличие от традиционных подходов, основанных на плановом или реактивном обслуживании, предиктивное обслуживание опирается на анализ данных и прогноз отказов оборудования до их фактического возникновения. Это достигается благодаря использованию передовых алгоритмов машинного обучения, способных выявлять скрытые закономерности и предсказывать будущие поломки с высокой точностью.  В результате, предприятия могут избегать дорогостоящих внеплановых простоев, сокращать затраты на ремонт и увеличивать срок службы оборудования, что в конечном итоге приводит к значительному повышению прибыльности.  Такой подход требует инвестиций в системы мониторинга и анализа данных, однако долгосрочные выгоды от снижения затрат и повышения эффективности производства многократно превышают эти первоначальные затраты.  В современном конкурентном мире, где каждая копейка имеет значение, предиктивное обслуживание становится неотъемлемой частью стратегии успешного управления активами.</w:t>
        <w:br/>
        <w:br/>
        <w:t>Рассмотрим пример металлургического завода, где критически важным оборудованием являются прокатные станы. Традиционно, обслуживание прокатных станов осуществлялось по графику, независимо от фактического состояния оборудования.  Это приводило к тому, что некоторые компоненты обслуживались раньше времени, в то время как другие выходили из строя между плановыми проверками, вызывая дорогостоящие простои производства. Внедрение системы предиктивного обслуживания, включающей датчики вибрации, температуры и давления, позволило непрерывно отслеживать состояние прокатных станов.  Алгоритмы машинного обучения, обученные на исторических данных о поломках и ремонтах, начали выявлять незначительные отклонения в работе оборудования, указывающие на приближающийся отказ. Например, алгоритм мог обнаружить увеличение вибрации в подшипнике валка, указывающее на его износ.  Благодаря этому, технический персонал мог запланировать замену подшипника во время планового технического обслуживания, избегая внепланового простоя прокатного стана и дорогостоящего ремонта.  В результате, завод сократил затраты на обслуживание более чем на 20% и увеличил производительность прокатного стана на 15%.</w:t>
        <w:br/>
        <w:br/>
        <w:t>Эффективность предиктивного обслуживания также ярко проявляется в транспортной отрасли, где своевременное обслуживание автопарка имеет решающее значение для обеспечения безопасности и снижения эксплуатационных расходов.  Рассмотрим крупную логистическую компанию, владеющую тысячами грузовых автомобилей.  Традиционно, обслуживание автомобилей осуществлялось по фиксированным интервалам или по достижении определенного пробега.  Это приводило к тому, что некоторые автомобили обслуживались раньше времени, в то время как другие выходили из строя в пути, вызывая задержки в доставке грузов и дополнительные расходы.  Внедрение системы предиктивного обслуживания, включающей установку датчиков на грузовые автомобили и использование алгоритмов машинного обучения, позволило непрерывно отслеживать состояние критически важных компонентов, таких как двигатель, трансмиссия и тормозная система.  Алгоритмы машинного обучения, обученные на исторических данных о поломках и ремонтах, начали выявлять незначительные отклонения в работе компонентов, указывающие на приближающийся отказ.  Например, алгоритм мог обнаружить увеличение расхода масла двигателем, указывающее на износ поршневых колец.  Благодаря этому, технический персонал мог своевременно провести ремонт двигателя, предотвратив более серьезную поломку и дорогостоящий ремонт.  В результате, компания сократила затраты на обслуживание автопарка более чем на 10% и снизила количество внеплановых простоев автомобилей на 15%.  В конечном итоге, предиктивное обслуживание становится мощным инструментом для повышения эффективности и прибыльности предприятий в различных отраслях промышленности.</w:t>
        <w:br/>
        <w:br/>
        <w:br/>
        <w:t>Оптимизация процессов – это не просто стремление к эффективности, а фундаментальный принцип, определяющий долгосрочную конкурентоспособность предприятия в современном динамичном мире. В отличие от реактивного подхода, когда проблемы устраняются по мере их возникновения, проактивная оптимизация процессов направлена на выявление и устранение узких мест до того, как они окажут негативное влияние на производительность и прибыльность. Это достигается путем комплексного анализа всех этапов производственного цикла, начиная от поступления сырья и заканчивая отгрузкой готовой продукции, с целью выявления областей, где можно сократить затраты, повысить качество и ускорить выполнение заказов.  Такой подход требует глубокого понимания взаимосвязей между различными процессами и использования современных аналитических инструментов для выявления закономерностей и тенденций, которые могут быть скрыты от невооруженного глаза.  Важно понимать, что оптимизация процессов – это не разовая акция, а непрерывный цикл, требующий постоянного мониторинга, анализа и совершенствования.</w:t>
        <w:br/>
        <w:br/>
        <w:t>Рассмотрим пример предприятия пищевой промышленности, производящего консервированные фрукты. Традиционно, предприятие сталкивалось с проблемой высоких потерь продукции на этапе сортировки и упаковки.  Анализ производственного процесса показал, что основная причина потерь заключалась в неэффективной работе конвейерной линии и недостаточной квалификации персонала, занимающегося сортировкой.  Для решения этой проблемы было решено внедрить систему машинного зрения, способную автоматически идентифицировать дефектные фрукты и отбраковывать их с конвейерной линии.  Кроме того, был проведен тренинг для персонала, занимающегося сортировкой, с целью повышения их квалификации и ознакомления с новыми технологиями. В результате внедрения системы машинного зрения и обучения персонала, предприятию удалось сократить потери продукции на этапе сортировки более чем на 30%, что привело к значительному повышению прибыльности.  Этот пример демонстрирует, что оптимизация процессов может быть достигнута путем внедрения новых технологий, обучения персонала и улучшения организации работы.</w:t>
        <w:br/>
        <w:br/>
        <w:t>Другим наглядным примером оптимизации процессов является внедрение принципов бережливого производства (Lean Manufacturing) на автомобильном заводе. Бережливое производство – это система управления производством, направленная на максимальное сокращение потерь и повышение эффективности за счет устранения всех видов непроизводительных действий. На автомобильном заводе были выявлены следующие основные виды потерь: перепроизводство, ожидание, транспортировка, излишние запасы, излишние движения, дефекты и нереализованный потенциал персонала. Для устранения этих потерь были внедрены следующие инструменты и методы: система 5S (сортировка, соблюдение порядка, содержание в чистоте, стандартизация, совершенствование), канбан (система управления запасами), JIT (точно в срок), SMED (быстрая переналадка оборудования) и TPM (всеобщее обслуживание оборудования). В результате внедрения принципов бережливого производства, завод смог сократить время производственного цикла на 20%, снизить уровень запасов на 30% и повысить производительность труда на 15%. Этот пример демонстрирует, что оптимизация процессов может быть достигнута путем применения комплексного подхода, основанного на принципах бережливого производства.</w:t>
        <w:br/>
        <w:br/>
        <w:t>Важно отметить, что оптимизация процессов требует постоянного мониторинга и анализа ключевых показателей эффективности (KPI).  KPI позволяют оценить эффективность процессов и выявить области, требующие улучшения.  Ключевые показатели эффективности могут включать: время производственного цикла, уровень запасов, процент дефектов, производительность труда, затраты на производство и удовлетворенность клиентов.  Регулярный мониторинг KPI позволяет отслеживать динамику процессов и оперативно реагировать на возникающие проблемы. Кроме того, важно привлекать к процессу оптимизации всех сотрудников предприятия, чтобы они чувствовали свою ответственность за достижение поставленных целей.  Вовлечение сотрудников в процесс оптимизации способствует повышению их мотивации и улучшению качества принимаемых решений.  В конечном итоге, оптимизация процессов – это не просто технологическая задача, а стратегическая необходимость, определяющая долгосрочную конкурентоспособность и успех предприятия.</w:t>
        <w:br/>
        <w:br/>
        <w:br/>
        <w:t>Оптимизация процессов является краеугольным камнем любого успешного предприятия, поскольку она напрямую влияет на производительность, снижение затрат и повышение прибыльности.  В современном конкурентном мире, где ресурсы ограничены, а требования потребителей постоянно растут, способность эффективно организовать и улучшать производственные циклы становится ключевым фактором выживания и процветания. Оптимизация – это не просто устранение очевидных неэффективностей, но и фундаментальная перестройка рабочих процессов, направленная на максимизацию ценности для клиента при минимальных затратах.  Эффективная оптимизация требует глубокого понимания всех этапов производственного цикла, выявления узких мест и разработки инновационных решений для их устранения, что в конечном итоге приводит к повышению качества продукции, сокращению сроков выполнения заказов и увеличению удовлетворенности клиентов.  Пренебрежение оптимизацией процессов может привести к снижению конкурентоспособности, увеличению затрат и, в конечном итоге, к потере доли рынка.</w:t>
        <w:br/>
        <w:br/>
        <w:t>Рассмотрим пример производственного предприятия, специализирующегося на изготовлении мебели.  Изначально, процесс сборки мебели был организован таким образом, что каждый работник отвечал за сборку одного конкретного изделия от начала до конца.  Это приводило к длительным срокам выполнения заказов, высоким затратам на оплату труда и большому количеству брака.  После проведения анализа производственного процесса было выявлено, что узким местом является перемещение деталей между различными рабочими станциями.  Для устранения этой проблемы было принято решение о внедрении конвейерной системы, на которой каждый работник специализируется на выполнении конкретной операции.  В результате этого решения, время сборки одного изделия сократилось на 40%, затраты на оплату труда снизились на 25%, а процент брака уменьшился на 15%.  Этот пример наглядно демонстрирует, как оптимизация процессов может привести к значительному повышению эффективности и снижению затрат.  Важно понимать, что оптимизация не всегда требует больших инвестиций; часто достаточно просто пересмотреть организацию работы и внедрить новые методы управления.</w:t>
        <w:br/>
        <w:br/>
        <w:t>Другим примером оптимизации процессов является внедрение системы управления запасами "точно в срок" (Just-In-Time) на автомобильном заводе.  Традиционно, автомобильные заводы хранили огромные запасы деталей и комплектующих на складах, что приводило к высоким затратам на хранение и риску устаревания.  Внедрение системы "точно в срок" позволило заводу значительно сократить уровень запасов, поскольку детали и комплектующие поставляются на завод непосредственно перед использованием.  Для реализации этой системы потребовалось тесное сотрудничество с поставщиками и внедрение современных информационных технологий для отслеживания поставок и управления запасами.  В результате внедрения системы "точно в срок", завод смог сократить затраты на хранение запасов на 30%, снизить уровень брака и повысить производительность труда.  Этот пример демонстрирует, как оптимизация процессов может привести к повышению эффективности и снижению затрат за счет более эффективного управления запасами.  При этом важно понимать, что внедрение системы "точно в срок" требует высокой степени координации и надежности поставок.</w:t>
        <w:br/>
        <w:br/>
        <w:t>Важно отметить, что оптимизация процессов – это не одноразовое мероприятие, а непрерывный цикл улучшений.  Для обеспечения постоянного улучшения процессов необходимо регулярно проводить анализ ключевых показателей эффективности, выявлять узкие места и разрабатывать решения для их устранения.  Также важно привлекать к процессу оптимизации всех сотрудников предприятия, чтобы они чувствовали свою ответственность за достижение поставленных целей.  Вовлечение сотрудников в процесс оптимизации способствует повышению их мотивации и улучшению качества принимаемых решений.  В конечном итоге, оптимизация процессов является ключевым фактором повышения конкурентоспособности и обеспечения долгосрочного успеха предприятия.  Пренебрежение оптимизацией процессов может привести к снижению эффективности, увеличению затрат и, в конечном итоге, к потере доли рынка.  Поэтому, инвестиции в оптимизацию процессов являются необходимым условием для обеспечения устойчивого развития и процветания любого предприятия.</w:t>
        <w:br/>
        <w:br/>
        <w:br/>
        <w:t>Разработка новых продуктов представляет собой сложный и дорогостоящий процесс, требующий значительных инвестиций времени, ресурсов и человеческого капитала. Традиционно, этот процесс опирался на физические прототипы, множество итераций тестирования и часто приводил к задержкам в выводе продукта на рынок и перерасходу бюджета. Однако, с появлением цифровых двойников (ЦД), компании получили мощный инструмент для радикального ускорения и оптимизации этого процесса, позволяя им моделировать поведение будущих продуктов в виртуальной среде, еще до создания первого физического прототипа.  Это не просто экономит время и деньги, но и открывает возможности для инноваций, которые ранее были недостижимы. ЦД, являясь точной виртуальной копией продукта, позволяет инженерам и дизайнерам исследовать различные сценарии использования, выявлять потенциальные проблемы и оптимизировать конструкцию продукта с максимальной точностью и эффективностью.</w:t>
        <w:br/>
        <w:br/>
        <w:t>Представьте себе компанию, разрабатывающую новое поколение электромобилей. Традиционно, создание прототипа требовало бы сборки физической модели, проведение дорогостоящих и времязатратных краш-тестов, аэродинамических испытаний и тестов на пригодность к эксплуатации в различных климатических условиях. С помощью ЦД, инженеры могут создать виртуальную модель автомобиля, точно имитирующую его физические характеристики, включая вес, материалы, аэродинамику и поведение различных компонентов. Затем, в виртуальной среде, они могут проводить неограниченное количество испытаний, моделировать различные сценарии аварий, исследовать влияние различных конструктивных решений на производительность и энергоэффективность, и оптимизировать конструкцию автомобиля без необходимости создания дорогостоящих физических прототипов.  Это позволяет значительно сократить время разработки, снизить затраты и создать более безопасный и эффективный продукт.  Кроме того, ЦД позволяет визуализировать поведение автомобиля в различных условиях, что помогает инженерам и дизайнерам принимать более обоснованные решения.</w:t>
        <w:br/>
        <w:br/>
        <w:t>Преимущества использования ЦД при разработке новых продуктов не ограничиваются только снижением затрат и сокращением времени разработки. ЦД также позволяет компаниям проводить виртуальные испытания, которые невозможно или слишком дорого проводить в реальной жизни. Например, компания, разрабатывающая новое поколение ветрогенераторов, может использовать ЦД для моделирования поведения ветрогенератора в различных погодных условиях, включая сильные ветры, штормы и обледенение. Это позволяет выявить потенциальные проблемы с конструкцией и оптимизировать конструкцию ветрогенератора для обеспечения максимальной надежности и долговечности.  Аналогично, компания, разрабатывающая новое поколение медицинских устройств, может использовать ЦД для моделирования поведения устройства в человеческом организме, что позволяет оптимизировать конструкцию устройства и обеспечить его безопасность и эффективность.  Такой подход не только ускоряет процесс разработки, но и повышает качество и надежность продукта.</w:t>
        <w:br/>
        <w:br/>
        <w:t>Более того, ЦД позволяет проводить виртуальные испытания с участием пользователей, что позволяет получить ценные отзывы о продукте еще до его выпуска на рынок. Например, компания, разрабатывающая новое приложение для смартфона, может создать виртуальную модель приложения и предоставить ее пользователям для тестирования. Это позволяет получить ценные отзывы о пользовательском интерфейсе, функциональности и удобстве использования приложения.  Эти отзывы можно использовать для улучшения дизайна и функциональности приложения, что повышает вероятность успеха на рынке.  Этот подход позволяет компаниям учитывать потребности пользователей на ранних стадиях разработки, что повышает лояльность клиентов и снижает риск провала продукта.  В конечном итоге, использование ЦД при разработке новых продуктов позволяет компаниям создавать более качественные, безопасные и инновационные продукты, которые отвечают потребностям пользователей и превосходят ожидания рынка.</w:t>
        <w:br/>
        <w:br/>
        <w:br/>
        <w:t>Использование цифровых двойников при разработке новых продуктов позволяет компаниям совершить революционный прорыв в скорости и эффективности инноваций, значительно сокращая время, необходимое для вывода на рынок передовых решений. Традиционно, процесс разработки новых продуктов сопряжен с созданием физических прототипов, проведением многочисленных итераций тестирования, а также часто с дорогостоящими ошибками и задержками, которые неизбежно возникают при работе с материальными объектами. Цифровые двойники предлагают принципиально иной подход, позволяя инженерам и дизайнерам моделировать поведение будущих продуктов в виртуальной среде, выявлять потенциальные проблемы на ранних стадиях разработки и оптимизировать конструкцию продукта с максимальной точностью и эффективностью, избегая дорогостоящих физических экспериментов и ошибок. Эта возможность не только экономит время и ресурсы, но и открывает возможности для инноваций, которые ранее были недоступны из-за ограничений, связанных с физическими прототипами и процессами тестирования.</w:t>
        <w:br/>
        <w:br/>
        <w:t>Представьте себе компанию, занимающуюся разработкой нового типа турбин для ветроэнергетики. В традиционном подходе создание физического прототипа турбины потребует значительных инвестиций в материалы, производство и испытательные стенды. После сборки прототипа необходимо будет провести дорогостоящие испытания в различных погодных условиях, включая сильные ветры, штормы и обледенение, чтобы убедиться в его надежности и эффективности. С помощью цифрового двойника, инженеры могут создать виртуальную модель турбины, точно имитирующую ее физические характеристики, включая аэродинамические свойства лопастей, прочность материалов и поведение различных компонентов. Затем, в виртуальной среде, они могут проводить неограниченное количество испытаний, моделировать различные сценарии эксплуатации и оптимизировать конструкцию турбины для достижения максимальной производительности и долговечности, без необходимости создания дорогостоящих физических прототипов и проведения рискованных испытаний в реальных условиях. Эта возможность позволяет значительно сократить время разработки и снизить затраты, а также повысить надежность и эффективность конечного продукта.</w:t>
        <w:br/>
        <w:br/>
        <w:t>Более того, цифровые двойники позволяют проводить виртуальное тестирование в условиях, которые невозможно или слишком дорого воспроизвести в реальной жизни. Например, компания, разрабатывающая новое поколение аккумуляторов для электромобилей, может использовать цифровой двойник для моделирования поведения аккумулятора в экстремальных температурах, при высоких нагрузках и в различных режимах эксплуатации. Это позволяет выявить потенциальные проблемы с безопасностью и эффективностью аккумулятора, а также оптимизировать его конструкцию и материалы для обеспечения максимальной производительности и долговечности. Аналогично, компания, разрабатывающая новое медицинское оборудование, может использовать цифровой двойник для моделирования его взаимодействия с человеческим организмом, что позволяет оптимизировать конструкцию устройства и обеспечить его безопасность и эффективность. Такой подход позволяет компаниям создавать более качественные, безопасные и инновационные продукты, которые отвечают потребностям пользователей и превосходят ожидания рынка.</w:t>
        <w:br/>
        <w:br/>
        <w:t>Важно отметить, что цифровые двойники не только позволяют сократить время разработки и снизить затраты, но и открывают новые возможности для инноваций и творчества. Виртуальная среда позволяет инженерам и дизайнерам экспериментировать с различными конструктивными решениями, материалами и технологиями без ограничений, которые накладывает реальный мир. Это стимулирует инновационное мышление и позволяет создавать продукты, которые ранее были невозможны. Например, компания, разрабатывающая новый тип беспилотного летательного аппарата, может использовать цифровой двойник для моделирования различных конфигураций аппарата, экспериментировать с различными алгоритмами управления и оптимизировать конструкцию для достижения максимальной маневренности, скорости и дальности полета. Такой подход позволяет создавать продукты, которые превосходят конкурентов и открывают новые рынки. Таким образом, цифровые двойники становятся мощным инструментом для инноваций и роста, позволяя компаниям создавать продукты будущего.</w:t>
        <w:br/>
        <w:br/>
        <w:br/>
        <w:t>**V. Будущее Цифровых Двойников**</w:t>
        <w:br/>
        <w:br/>
        <w:t>Будущее цифровых двойников – это не просто усовершенствование существующих технологий, а радикальное преобразование подходов к проектированию, производству, эксплуатации и обслуживанию в самых разных отраслях. Мы стоим на пороге эпохи, когда цифровые двойники перестанут быть просто инструментами моделирования и анализа, а станут неотъемлемой частью физического мира, динамически взаимодействуя с реальными объектами и процессами в режиме реального времени.  Этот переход обусловлен развитием нескольких ключевых технологий, таких как высокоскоростные сети 5G и 6G, искусственный интеллект, машинное обучение, облачные вычисления и, что особенно важно, технологии, обеспечивающие двусторонний обмен данными между физическими и виртуальными системами.  Представьте себе не просто виртуальную копию завода, но систему, которая в режиме реального времени получает данные со всех датчиков, камер и систем управления, анализирует их с помощью алгоритмов искусственного интеллекта и оптимизирует производственные процессы, прогнозирует поломки оборудования и даже автоматически заказывает необходимые запчасти.  Эта динамическая взаимосвязь между физическим и виртуальным мирами открывает беспрецедентные возможности для повышения эффективности, снижения затрат и повышения качества продукции.</w:t>
        <w:br/>
        <w:br/>
        <w:t>Одной из ключевых тенденций, формирующих будущее цифровых двойников, является их расширенная интеграция с технологиями дополненной и виртуальной реальности.  Вместо того, чтобы просматривать данные цифрового двойника на мониторе компьютера, инженеры и операторы смогут взаимодействовать с виртуальной моделью непосредственно в реальном времени, используя гарнитуры VR или AR.  Представьте себе, что механик, ремонтирующий сложный двигатель, надевает гарнитуру AR и видит поверх реального двигателя виртуальные инструкции, указывающие на неисправные компоненты и порядок их замены.  Эта технология не только упрощает процесс ремонта, но и снижает вероятность ошибок, повышая безопасность и эффективность работы.  Более того, дополненная и виртуальная реальность позволяют проводить удаленное обучение и консультирование, что особенно важно для отраслей, где требуются высококвалифицированные специалисты.  Например, опытный инженер может дистанционно консультировать молодого специалиста, находящегося на другом континенте, используя AR-гарнитуру для совместного анализа данных и выработки решений.  Такая гибкость и доступность обучения повышают производительность и снижают затраты на подготовку кадров.</w:t>
        <w:br/>
        <w:br/>
        <w:t xml:space="preserve">В будущем цифровые двойники будут все более персонализированными и ориентированными на конкретного пользователя.  Алгоритмы машинного обучения будут анализировать поведение и предпочтения каждого пользователя, адаптируя интерфейс и функциональность цифрового двойника к его индивидуальным потребностям.  Например, инженер, работающий над разработкой нового продукта, сможет настроить цифровой двойник так, чтобы он отображал только те данные и метрики, которые важны для его конкретной задачи.  Это упрощает процесс анализа и принятия решений, повышая производительность и качество работы.  Более того, персонализированные цифровые двойники смогут предсказывать потребности пользователя и предлагать ему соответствующие решения.  Например, система управления производством сможет автоматически заказывать необходимые материалы и запчасти, основываясь на прогнозах спроса и данных о состоянии оборудования.  Такая проактивность снижает риски возникновения простоев и повышает эффективность работы предприятия.  </w:t>
        <w:br/>
        <w:br/>
        <w:t>Важным направлением развития цифровых двойников является их интеграция с технологиями блокчейн.  Блокчейн обеспечивает надежную и прозрачную систему хранения и обмена данными, что особенно важно для отраслей, где требуются высокие уровни безопасности и доверия.  Например, в автомобильной промышленности блокчейн может использоваться для отслеживания жизненного цикла каждого компонента автомобиля, от производства до утилизации.  Это позволяет обеспечить подлинность деталей, предотвратить использование контрафактной продукции и повысить безопасность эксплуатации транспортных средств.  Кроме того, блокчейн позволяет создать децентрализованную платформу для обмена данными между различными участниками производственной цепочки, что упрощает сотрудничество и повышает эффективность работы предприятия.  В будущем мы увидим все больше примеров использования блокчейна в цифровых двойниках, что позволит создать более надежные, прозрачные и эффективные системы управления производством и эксплуатацией.</w:t>
        <w:br/>
        <w:br/>
        <w:t>Наконец, будущее цифровых двойников неразрывно связано с развитием концепции "цифрового следа" или "цифрового паспорта" для каждого физического объекта.  Этот цифровой паспорт будет содержать полную информацию об объекте, включая его историю производства, технические характеристики, данные о эксплуатации и обслуживании, а также информацию о его владельце.  В будущем все физические объекты будут иметь свой цифровой паспорт, который будет доступен всем заинтересованным сторонам.  Это позволит создать более прозрачную и эффективную систему управления жизненным циклом объектов, упростить процессы ремонта и обслуживания, а также повысить безопасность эксплуатации.  Цифровой паспорт станет неотъемлемой частью цифрового двойника, обеспечивая полную информацию об объекте и позволяя использовать ее для оптимизации процессов и принятия решений.  В конечном итоге, цифровые двойники станут основой для создания "умных" и взаимосвязанных систем, которые будут управлять всеми аспектами нашей жизни.</w:t>
        <w:br/>
        <w:br/>
        <w:br/>
        <w:t>Новый горизонт для цифровых двойников открывается с интеграцией с метавселенными — иммерсивными, многопользовательскими виртуальными пространствами, которые стирают границы между физическим и цифровым мирами. Эта интеграция выходит далеко за рамки простого визуального представления данных, позволяя цифровым двойникам не просто существовать в виртуальной среде, но и активно взаимодействовать друг с другом, с людьми и с симуляциями, моделирующими реальные условия эксплуатации. Представьте себе завод будущего, где цифровые двойники каждого станка, робота и конвейера обитают в общей метавселенной, постоянно обмениваясь данными о своем состоянии, оптимизируя производственный процесс в реальном времени и предсказывая возможные сбои еще до их возникновения. Эта динамическая синергия между виртуальными и физическими системами открывает беспрецедентные возможности для повышения эффективности, снижения затрат и повышения качества продукции.</w:t>
        <w:br/>
        <w:br/>
        <w:t>Одним из ключевых преимуществ интеграции цифровых двойников с метавселенными является возможность проведения сложнейших симуляций и экспериментов в контролируемой виртуальной среде, без риска для реального оборудования или персонала. Например, авиастроительная компания может создать цифровой двойник нового самолета в метавселенной и подвергнуть его виртуальным испытаниям в самых экстремальных условиях эксплуатации, имитируя различные погодные явления, нагрузки и сценарии отказа. Это позволяет выявить потенциальные проблемы на ранней стадии разработки, оптимизировать конструкцию и повысить безопасность полетов. Более того, метавселенная предоставляет платформу для совместной работы инженеров, дизайнеров и операторов, позволяя им удаленно сотрудничать над проектами, обмениваться идеями и решать проблемы в режиме реального времени, что значительно ускоряет процесс разработки и снижает затраты.</w:t>
        <w:br/>
        <w:br/>
        <w:t>Интеграция цифровых двойников с метавселенными также открывает новые возможности для обучения и повышения квалификации персонала. Вместо того, чтобы проходить дорогостоящие и трудоемкие тренинги на реальном оборудовании, сотрудники могут осваивать новые навыки и процедуры в безопасной и реалистичной виртуальной среде. Например, механик, ремонтирующий сложный двигатель, может надеть VR-гарнитуру и погрузиться в цифровой двойник двигателя, где он сможет виртуально разбирать и собирать его, изучать различные компоненты и проводить диагностику неисправностей.  Эта иммерсивная форма обучения не только повышает эффективность усвоения материала, но и позволяет избежать ошибок, которые могут привести к повреждению реального оборудования или травмам персонала. Кроме того, метавселенная предоставляет платформу для проведения удаленных тренингов и консультаций, что особенно важно для отраслей, где требуется высококвалифицированный персонал, и для компаний, имеющих филиалы в разных странах.</w:t>
        <w:br/>
        <w:br/>
        <w:t>Не стоит забывать и о возможностях, которые открываются для клиентского обслуживания и маркетинга. Представьте себе, что потенциальный покупатель может погрузиться в цифровой двойник продукта в метавселенной, изучить его функции и характеристики в интерактивном режиме, и даже "протестировать" его в различных условиях эксплуатации, прежде чем принять решение о покупке. Такая иммерсивная форма представления продукта не только повышает вовлеченность клиентов, но и позволяет им лучше понять ценность предлагаемого решения. Более того, метавселенная предоставляет платформу для проведения виртуальных выставок и конференций, где компании могут демонстрировать свои продукты и услуги широкой аудитории, и взаимодействовать с потенциальными клиентами в режиме реального времени.  Эти возможности становятся все более актуальными в условиях глобализации и развития цифровой экономики.</w:t>
        <w:br/>
        <w:br/>
        <w:t>В конечном итоге, интеграция цифровых двойников с метавселенными представляет собой не просто технологическую инновацию, а кардинальное изменение парадигмы проектирования, производства, эксплуатации и обслуживания. Эта интеграция открывает новые возможности для повышения эффективности, снижения затрат, повышения качества продукции, улучшения клиентского сервиса и создания новых бизнес-моделей.  В ближайшие годы мы увидим все больше компаний, которые будут внедрять эти технологии, и создавать новые виртуальные миры, в которых цифровые двойники будут играть ключевую роль.  Это станет основой для создания "умных" и взаимосвязанных систем, которые будут управлять всеми аспектами нашей жизни, и изменять наш мир к лучшему.</w:t>
        <w:br/>
        <w:br/>
        <w:br/>
        <w:t xml:space="preserve">Интеграция цифровых двойников с метавселенными представляет собой революционный шаг в развитии производственных процессов, обучения и сотрудничества, открывающий двери в мир безграничных возможностей для моделирования, анализа и оптимизации.  Это уже не просто передача данных о физических объектах в виртуальное пространство, а создание динамически связанной экосистемы, где цифровые и физические миры переплетаются, усиливая возможности каждого из них. Представьте себе завод будущего, где каждый станок, каждая роботизированная рука и каждая деталь продукта имеют своего цифрового двойника, существующего и функционирующего в единой метавселенной, где можно в режиме реального времени отслеживать производительность, прогнозировать отказы, оптимизировать логистику и даже проводить виртуальные эксперименты с новыми технологиями без риска для реального оборудования или персонала.  Такая интеграция позволяет выйти за рамки традиционного анализа данных и перейти к проактивному управлению производством, основанному на глубоком понимании процессов и прогнозировании будущих событий. </w:t>
        <w:br/>
        <w:br/>
        <w:t>Одной из ключевых возможностей, открывающихся благодаря интеграции с метавселенной, является создание реалистичных симуляций и сценариев, позволяющих испытывать и оптимизировать производственные процессы в виртуальной среде.  Например, автомобилестроительная компания может создать цифровой двойник своего сборочного цеха в метавселенной и смоделировать различные сценарии загрузки, переналадки оборудования и изменения логистических маршрутов, чтобы определить оптимальную конфигурацию производства и повысить его эффективность.  Более того, метавселенная позволяет проводить виртуальные эксперименты с новыми технологиями, такими как автономные роботы, системы машинного обучения и аддитивное производство, без необходимости инвестировать в дорогостоящее оборудование и проводить рискованные испытания на реальном производстве. Это значительно ускоряет процесс инноваций и позволяет компаниям быстрее адаптироваться к меняющимся требованиям рынка.  Кроме того, можно изучать влияние внешних факторов, таких как изменение поставок материалов, колебания цен на энергоносители и перебои в работе логистических цепочек, на работу производства, и разрабатывать стратегии для смягчения их негативного воздействия.</w:t>
        <w:br/>
        <w:br/>
        <w:t>Интеграция с метавселенной также открывает новые горизонты для обучения и повышения квалификации персонала. Вместо того, чтобы проводить дорогостоящие и трудоемкие тренинги на реальном оборудовании, можно использовать цифровые двойники для создания реалистичных виртуальных симуляций, в которых сотрудники могут отрабатывать навыки работы с оборудованием, проводить диагностику неисправностей и отрабатывать действия в аварийных ситуациях в безопасной и контролируемой среде.  Например, авиакомпания может создать цифровой двойник самолета и использовать его для обучения пилотов и авиамехаников новым процедурам и технологиям, или для отраработки действий в чрезвычайных ситуациях, таких как отказ двигателя или аварийная посадка.  Это не только повышает эффективность обучения и снижает риски, но и позволяет сотрудникам получать новый опыт и навыки в интерактивном и увлекательном формате, что способствует повышению их мотивации и производительности.  Кроме того, метавселенная позволяет создавать виртуальные кластеры экспертов, которые могут удаленно сотрудничать и обмениваться опытом, решая сложные технические проблемы и разрабатывая инновационные решения.</w:t>
        <w:br/>
        <w:br/>
        <w:t>Нельзя недооценивать роль интеграции цифровых двойников с метавселенной в развитии сотрудничества и коммуникации между различными участниками производственной цепочки.  Метавселенная предоставляет платформу для создания виртуальных рабочих пространств, в которых дизайнеры, инженеры, производители, поставщики и клиенты могут совместно работать над проектами, обмениваться информацией и решать проблемы в режиме реального времени, независимо от своего местоположения. Например, компания, производящая сложные технические изделия, может использовать метавселенную для проведения виртуальных совещаний с клиентами, на которых они могут совместно изучать прототипы продуктов, вносить изменения в конструкцию и согласовывать требования. Это значительно ускоряет процесс разработки и производства, сокращает затраты и повышает удовлетворенность клиентов. Кроме того, метавселенная позволяет создавать виртуальные шоу-румы и выставки, на которых компании могут демонстрировать свои продукты и услуги широкой аудитории, привлекать новых клиентов и укреплять свои позиции на рынке.  В конечном итоге, интеграция с метавселенной позволяет создать более открытую, прозрачную и эффективную экосистему, в которой все участники производственной цепочки могут сотрудничать и достигать общих целей.</w:t>
        <w:br/>
        <w:br/>
        <w:br/>
        <w:t>Развитие искусственного интеллекта играет ключевую роль в раскрытии полного потенциала цифровых двойников, выводя их за рамки простого отображения данных в реальном времени и превращая в проактивные системы, способные к самообучению и принятию оптимальных решений. Предыдущие поколения цифровых двойников часто полагались на заранее запрограммированные правила и алгоритмы, что ограничивало их способность адаптироваться к сложным и непредсказуемым условиям реального мира. Однако, с появлением более совершенных алгоритмов ИИ, таких как глубокое обучение и машинное обучение с подкреплением, цифровые двойники получают возможность анализировать огромные объемы данных, выявлять скрытые закономерности и прогнозировать будущие события с беспрецедентной точностью. Этот переход от реактивного к проактивному управлению открывает новые горизонты для оптимизации производственных процессов, повышения эффективности и снижения рисков.</w:t>
        <w:br/>
        <w:br/>
        <w:t>Одним из наиболее перспективных направлений развития является применение алгоритмов глубокого обучения для анализа данных, получаемых с датчиков и сенсоров, установленных на физическом объекте и его цифровом двойнике. Эти алгоритмы способны выявлять сложные взаимосвязи между различными параметрами и предсказывать возможные неисправности или сбои в работе оборудования задолго до того, как они произойдут в реальности. Например, в авиационной промышленности, алгоритмы глубокого обучения могут анализировать данные о вибрации, температуре и давлении, получаемые с датчиков, установленных на двигателях самолетов, и прогнозировать необходимость проведения технического обслуживания или замены деталей, предотвращая тем самым дорогостоящие поломки и задержки рейсов. В энергетике, алгоритмы глубокого обучения могут анализировать данные о производительности ветряных турбин и оптимизировать их работу, повышая выработку электроэнергии и снижая эксплуатационные расходы. Использование ИИ позволяет цифровым двойникам не просто отображать текущее состояние оборудования, но и предсказывать его будущее поведение и принимать меры для предотвращения проблем.</w:t>
        <w:br/>
        <w:br/>
        <w:t>Кроме того, алгоритмы машинного обучения с подкреплением позволяют цифровым двойникам самостоятельно обучаться и оптимизировать свои действия в сложных и динамичных условиях. В отличие от традиционных алгоритмов, которые требуют явного программирования, алгоритмы машинного обучения с подкреплением учатся на основе проб и ошибок, получая вознаграждение за правильные действия и штраф за неправильные. Например, в логистике и управлении цепочками поставок, алгоритмы машинного обучения с подкреплением могут оптимизировать маршруты доставки, учитывая различные факторы, такие как загруженность дорог, погодные условия и наличие свободных транспортных средств. В результате, они могут значительно сократить время доставки, снизить транспортные расходы и повысить удовлетворенность клиентов. В робототехнике, алгоритмы машинного обучения с подкреплением могут обучать роботов выполнять сложные задачи, такие как сборка сложных устройств или навигация в неструктурированной среде, без необходимости явного программирования каждого действия.</w:t>
        <w:br/>
        <w:br/>
        <w:t>Примером может служить использование цифровых двойников в химической промышленности, где сложные процессы требуют постоянного контроля и оптимизации. Используя алгоритмы ИИ, цифровой двойник может анализировать данные о температуре, давлении, концентрации веществ и других параметрах, получаемые с датчиков, установленных на производственном оборудовании. Он может предсказывать возможное образование побочных продуктов или отклонения от заданных параметров, и автоматически корректировать настройки оборудования для поддержания оптимального режима работы. Это позволяет не только повысить качество продукции, но и снизить затраты на сырье и энергию, а также уменьшить количество отходов. В фармацевтической промышленности, цифровые двойники, оснащенные алгоритмами ИИ, могут моделировать сложные биологические процессы, такие как рост клеток или эффективность лекарственных препаратов, и помогать ученым разрабатывать новые лекарства и методы лечения. Это значительно ускоряет процесс разработки новых лекарств и повышает их эффективность.</w:t>
        <w:br/>
        <w:br/>
        <w:br/>
        <w:t>По мере развития искусственного интеллекта, его влияние на точность и надежность цифровых двойников становится все более очевидным и фундаментальным, открывая новые горизонты для оптимизации и инноваций в самых разных отраслях промышленности и за их пределами. Ранние поколения цифровых двойников, хоть и полезные, зачастую страдали от упрощенных моделей и неполноты данных, что ограничивало их способность к точному прогнозированию и адаптации к реальным условиям, однако, современные алгоритмы ИИ, в особенности те, что основаны на глубоком обучении и нейронных сетях, способны анализировать огромные объемы данных, выявлять скрытые закономерности и создавать значительно более реалистичные и точные виртуальные модели. Этот качественный скачок позволяет цифровым двойникам не просто отражать текущее состояние физического объекта, но и предсказывать его будущее поведение с беспрецедентной точностью, что, в свою очередь, позволяет компаниям принимать более обоснованные решения, оптимизировать процессы и снижать риски.</w:t>
        <w:br/>
        <w:br/>
        <w:t>Ключевым аспектом повышения точности цифровых двойников является способность алгоритмов ИИ к самообучению и адаптации, что позволяет им учитывать сложные и динамичные факторы, которые ранее было невозможно смоделировать или предсказать. В отличие от традиционных моделей, которые требуют явного программирования и ручной настройки, алгоритмы машинного обучения способны самостоятельно извлекать знания из данных и улучшать свою производительность со временем, позволяя цифровым двойникам постоянно адаптироваться к изменяющимся условиям и поддерживать высокую точность прогнозирования, даже в самых сложных и непредсказуемых сценариях. Например, в авиационной промышленности, алгоритмы ИИ могут анализировать данные о вибрации, температуре, давлении и других параметрах, получаемые с датчиков, установленных на двигателях самолетов, и предсказывать вероятность возникновения неисправностей задолго до того, как они произойдут в реальности, что позволяет проводить профилактическое обслуживание и предотвращать дорогостоящие поломки и задержки рейсов, обеспечивая повышенную безопасность и надежность.</w:t>
        <w:br/>
        <w:br/>
        <w:t>Другим важным фактором повышения надежности цифровых двойников является способность алгоритмов ИИ к обработке неполных или неточных данных, что является критически важным в реальных условиях, где данные часто содержат ошибки, пропуски или шумы. Алгоритмы ИИ, использующие методы статистического моделирования и фильтрации, могут эффективно обрабатывать такие данные, выявлять и устранять ошибки, и создавать более надежные и точные модели, даже в условиях неопределенности. В медицинской диагностике, например, алгоритмы ИИ могут анализировать медицинские изображения, такие как рентгеновские снимки или МРТ, и выявлять признаки заболеваний, даже если изображения низкого качества или содержат шумы, что позволяет врачам ставить более точные диагнозы и назначать более эффективное лечение, повышая шансы на выздоровление пациентов.</w:t>
        <w:br/>
        <w:br/>
        <w:t>В конечном итоге, более совершенный ИИ позволяет создавать цифровые двойники, которые не просто отражают реальность, но и предвосхищают ее, позволяя компаниям принимать более обоснованные решения, оптимизировать процессы и снижать риски, а также разрабатывать новые продукты и услуги, которые отвечают потребностям клиентов. В автомобильной промышленности, например, цифровые двойники, оснащенные алгоритмами ИИ, могут моделировать поведение автомобилей в различных дорожных условиях и прогнозировать возможные аварии, что позволяет разработчикам создавать более безопасные и надежные автомобили, а также разрабатывать системы автономного вождения, которые могут значительно снизить количество аварий и улучшить транспортную безопасность.  Это, безусловно, означает, что будущее цифровых двойников тесно связано с развитием искусственного интеллекта, и чем более совершенным станет ИИ, тем более мощным и полезным инструментом станет цифровой двойник.</w:t>
        <w:br/>
        <w:br/>
        <w:br/>
        <w:t>Расширение областей применения цифровых двойников (ЦД) представляется одним из наиболее перспективных направлений развития этой технологии, выходящим далеко за рамки традиционных промышленных применений, таких как оптимизация производственных процессов и предиктивное обслуживание оборудования. В то время как первоначальный импульс для развития ЦД исходил из инженерных и производственных областей, всё больше отраслей осознают потенциал этой технологии для решения широкого спектра задач, от улучшения качества жизни людей до создания новых возможностей для бизнеса и инноваций. Использование цифровых двойников в таких сферах, как здравоохранение, сельское хозяйство, строительство и даже городское планирование, открывает двери для создания более эффективных, устойчивых и ориентированных на человека систем и решений, которые способны кардинально изменить наше будущее.</w:t>
        <w:br/>
        <w:br/>
        <w:t>Особенно перспективным представляется применение ЦД в сфере здравоохранения, где создание виртуальных моделей пациентов, основанных на их индивидуальных данных, позволяет проводить персонализированное лечение и прогнозировать эффективность различных терапевтических подходов. Например, создание цифрового двойника сердца пациента, основанного на данных ЭКГ, МРТ и других диагностических процедур, позволяет врачам моделировать различные сценарии лечения, такие как установка кардиостимулятора или проведение операции на сердце, и выбирать наиболее оптимальный вариант для конкретного пациента, минимизируя риски и улучшая результаты лечения. В перспективе, цифровые двойники пациентов могут использоваться для прогнозирования развития заболеваний, разработки новых лекарств и проведения виртуальных клинических испытаний, что значительно ускорит процесс разработки и внедрения инновационных методов лечения.</w:t>
        <w:br/>
        <w:br/>
        <w:t>В сельском хозяйстве цифровые двойники позволяют создавать виртуальные модели полей, учитывающие различные факторы, такие как тип почвы, климатические условия, влажность и питательные вещества, что позволяет оптимизировать процесс выращивания сельскохозяйственных культур и повысить урожайность. Создание цифрового двойника поля позволяет фермерам моделировать различные сценарии полива, внесения удобрений и защиты растений от вредителей и болезней, и выбирать наиболее эффективные методы для конкретного поля и конкретной культуры. В перспективе, цифровые двойники полей могут использоваться для автоматизации процесса выращивания сельскохозяйственных культур, что позволит значительно снизить затраты на производство и повысить эффективность сельского хозяйства.</w:t>
        <w:br/>
        <w:br/>
        <w:t>В сфере строительства и городского планирования цифровые двойники позволяют создавать виртуальные модели зданий, городов и инфраструктуры, что позволяет оптимизировать процесс проектирования, строительства и эксплуатации. Создание цифрового двойника здания позволяет архитекторам и инженерам моделировать различные варианты проектирования, учитывать факторы энергоэффективности и безопасности, и выбирать наиболее оптимальный вариант для конкретного здания. Создание цифрового двойника города позволяет городским планировщикам моделировать различные сценарии развития города, учитывать факторы транспортной инфраструктуры, экологической безопасности и социальной инфраструктуры, и выбирать наиболее оптимальный вариант для развития города. В перспективе, цифровые двойники городов могут использоваться для управления городским транспортом, оптимизации энергопотребления и улучшения качества жизни горожан.</w:t>
        <w:br/>
        <w:br/>
        <w:t>Таким образом, расширение областей применения цифровых двойников представляет собой не просто технологическую тенденцию, а стратегическую необходимость для многих отраслей, стремящихся к повышению эффективности, устойчивости и инновационности. Внедрение цифровых двойников позволяет создавать более интеллектуальные, адаптивные и ориентированные на человека системы и решения, которые способны кардинально изменить наше будущее и открыть новые возможности для бизнеса и инноваций. Более того, интеграция цифровых двойников с другими передовыми технологиями, такими как искусственный интеллект, интернет вещей и облачные вычисления, позволит создавать еще более мощные и эффективные решения, которые способны решать самые сложные задачи и открывать новые горизонты для развития.</w:t>
        <w:br/>
        <w:br/>
        <w:br/>
        <w:t>Расширение областей применения цифровых двойников представляет собой не просто эволюционный шаг в технологическом развитии, но и катализатор трансформационных изменений в различных отраслях экономики, способный существенно повысить эффективность и снизить затраты на всех этапах производственного цикла и за его пределами. В то время как изначально концепция цифрового двойника ассоциировалась преимущественно с промышленным производством и оптимизацией работы сложного оборудования, всё больше предприятий осознают потенциал этой технологии для решения широкого спектра задач, выходящих за рамки традиционных сфер применения.  Внедрение цифровых двойников позволяет не только моделировать и оптимизировать существующие процессы, но и создавать принципиально новые продукты и услуги, адаптированные к индивидуальным потребностям потребителей, что открывает двери для инноваций и повышения конкурентоспособности. Использование виртуальных моделей, отражающих реальное состояние объектов и процессов, позволяет проводить эксперименты и тестировать различные сценарии без необходимости в дорогостоящих физических прототипах и рисках, связанных с реальными операциями.</w:t>
        <w:br/>
        <w:br/>
        <w:t>Особую ценность расширение области применения цифровых двойников представляет для секторов экономики, характеризующихся высокой степенью сложности, неопределенности и рисками. Например, в логистике и управлении цепочками поставок, создание цифрового двойника всей логистической сети позволяет моделировать различные сценарии спроса и предложения, оптимизировать маршруты доставки, снижать транспортные издержки и повышать уровень обслуживания клиентов. Представьте себе ситуацию, когда крупная торговая сеть использует цифровой двойник своей логистической сети для прогнозирования изменений спроса на определенный товар в конкретном регионе, учитывая такие факторы, как сезонность, погодные условия и маркетинговые акции. Благодаря этому, компания может заранее оптимизировать запасы на складах, перераспределить ресурсы и обеспечить своевременную доставку товаров клиентам, избегая дефицита или избытка продукции.  Такой подход не только снижает затраты, но и повышает уровень удовлетворенности клиентов, что является ключевым фактором успеха в современном конкурентном мире.</w:t>
        <w:br/>
        <w:br/>
        <w:t>В сфере здравоохранения, расширение применения цифровых двойников открывает новые возможности для персонализированного лечения и повышения эффективности медицинских услуг. Создание виртуальных моделей пациентов, основанных на их индивидуальных данных, позволяет врачам проводить виртуальные операции, тестировать различные методы лечения и прогнозировать их эффективность без риска для здоровья пациента. Представьте себе ситуацию, когда кардиолог использует цифровой двойник сердца пациента для моделирования различных сценариев установки кардиостимулятора, учитывая индивидуальные особенности анатомии и физиологии пациента.  Благодаря этому, врач может выбрать наиболее оптимальный вариант установки кардиостимулятора, минимизируя риски осложнений и повышая эффективность лечения. Кроме того, цифровые двойники пациентов могут использоваться для обучения медицинского персонала и повышения их квалификации, что способствует улучшению качества медицинских услуг в целом.</w:t>
        <w:br/>
        <w:br/>
        <w:t>Не стоит забывать и о потенциале расширения применения цифровых двойников в сфере энергетики и коммунального хозяйства. Создание виртуальных моделей энергетических сетей и коммунальных систем позволяет оптимизировать их работу, снижать потери энергии и воды, повышать надежность и эффективность поставок ресурсов. Представьте себе ситуацию, когда городская администрация использует цифровой двойник городской электросети для моделирования различных сценариев нагрузки и прогнозирования возможных аварий.  Благодаря этому, администрация может заранее принять меры по предотвращению аварий, оптимизировать распределение электроэнергии и обеспечить бесперебойное электроснабжение жителей города. Кроме того, цифровые двойники коммунальных систем могут использоваться для мониторинга состояния трубопроводов, выявления утечек и оптимизации потребления воды, что способствует снижению затрат и повышению эффективности использования ресурсов.  В конечном итоге, расширение области применения цифровых двойников в различных отраслях экономики способствует повышению конкурентоспособности предприятий, снижению затрат, повышению эффективности использования ресурсов и улучшению качества жизни людей.</w:t>
      </w:r>
    </w:p>
    <w:p>
      <w:r>
        <w:br w:type="page"/>
      </w:r>
    </w:p>
    <w:p>
      <w:pPr>
        <w:pStyle w:val="Heading1"/>
      </w:pPr>
      <w:r>
        <w:t>Глава 10: Перспективы развития цифровых двойников в нефтепереработке: Интеграция с ИИ и машинным обучением, использование данных из различных источников и развитие облачных технологий.</w:t>
      </w:r>
    </w:p>
    <w:p>
      <w:pPr>
        <w:pStyle w:val="Heading2"/>
      </w:pPr>
      <w:r>
        <w:t>Развитие "умных" складов и логистических центров: Революция в управлении цепочками поставок</w:t>
      </w:r>
    </w:p>
    <w:p>
      <w:r>
        <w:t>ИИ и автоматизация: Автоматизированное управление энергопотреблением на промышленных предприятиях</w:t>
      </w:r>
    </w:p>
    <w:p>
      <w:r>
        <w:t>Циркулярная экономика: Использование вторичного сырья в производстве аккумуляторов</w:t>
      </w:r>
    </w:p>
    <w:p>
      <w:r>
        <w:t>Новые материалы: Самовосстанавливающиеся полимеры</w:t>
      </w:r>
    </w:p>
    <w:p>
      <w:r>
        <w:t>Рост "Промышленного Симбиоза": Новая Эра Коллаборации и Циркулярной Экономики – Роль Блокчейн-Технологий в Создании Прозрачных и Надежных Сетей</w:t>
      </w:r>
    </w:p>
    <w:p>
      <w:r>
        <w:t>Расцвет "Промышленного Симбиоза": Новая Эра Коллаборации и Циркулярной Экономики – Роль Блокчейн-Технологий в Создании Прозрачных и Надежных Сетей</w:t>
      </w:r>
    </w:p>
    <w:p>
      <w:r>
        <w:t>Расцвет "Промышленного Симбиоза": Новая Эра Коллаборации и Циркулярной Экономики</w:t>
      </w:r>
    </w:p>
    <w:p>
      <w:r>
        <w:t>В то время как традиционные промышленные модели основывались на линейном принципе "взять-сделать-выбросить", будущее промышленности все отчетливее связано с концепцией "промышленного симбиоза" – сетевой коллаборации предприятий, направленной на эффективное использование ресурсов, минимизацию отходов и создание замкнутых производственных циклов.  Это не просто модное экологическое устремление, а стратегическая необходимость, обусловленная истощением природных ресурсов, возрастающим давлением экологических регуляторов и растущим спросом потребителей на устойчивые продукты и услуги.  Промышленный симбиоз предполагает, что отходы одного предприятия становятся сырьем для другого, создавая взаимовыгодные отношения и снижая зависимость от первичных ресурсов, что в конечном итоге приводит к снижению затрат и повышению конкурентоспособности.  Такой подход выходит за рамки простого разделения отходов; он требует глубокого анализа производственных процессов, выявления потенциальных синергий и разработки инновационных решений для переработки и повторного использования материалов, которые раньше считались бесполезными отходами.  Представьте себе промышленный парк, где тепло, выделяемое одним заводом, используется для обогрева теплиц, расположенных по соседству, а вода, очищенная на очистных сооружениях, передается на близлежащее предприятие по выращиванию рыбы, что создает замкнутую экосистему, где отходы одного становятся ценным ресурсом для другого.</w:t>
        <w:br/>
        <w:br/>
        <w:t>Одним из ярких примеров успешного промышленного симбиоза является Kalundborg Symbiosis в Дании, где предприятия, включая нефтеперерабатывающий завод, электростанцию и фармацевтическую компанию, объединили усилия для обмена ресурсами и минимизации отходов.  В частности, избыточное тепло от электростанции используется для обогрева близлежащих теплиц, выращивающих овощи, а очищенная вода из фармацевтической компании используется в качестве охлаждающей воды на нефтеперерабатывающем заводе.  Этот симбиоз не только снизил воздействие на окружающую среду, но и привел к значительной экономии средств для всех участников, демонстрируя, что устойчивое развитие может быть экономически выгодным.  Ключевым фактором успеха Kalundborg Symbiosis является открытая коммуникация и готовность к сотрудничеству между предприятиями, а также поддержка со стороны местных органов власти, которые создали благоприятную среду для инноваций и устойчивого развития.  Этот пример показывает, что промышленный симбиоз требует не только технологических решений, но и изменения мышления, готовности к сотрудничеству и долгосрочному планированию.  В будущем, мы увидим все больше примеров промышленного симбиоза, когда предприятия будут объединять усилия для создания замкнутых производственных циклов и минимизации воздействия на окружающую среду.</w:t>
        <w:br/>
        <w:br/>
        <w:t>Однако, для успешной реализации концепции промышленного симбиоза необходимо преодолеть ряд препятствий, включая географическую разбросанность предприятий, отсутствие доверия между участниками и нормативные барьеры, препятствующие обмену отходами и ресурсами.  Крайне важно создать платформы для обмена информацией и установления контактов между предприятиями, а также разработать нормативно-правовую базу, стимулирующую сотрудничество и инновации.  Поддержка со стороны государства, включающая финансовые стимулы, налоговые льготы и упрощение процедур согласования, играет ключевую роль в создании благоприятной среды для промышленного симбиоза.  Кроме того, необходимо развивать инфраструктуру для переработки и повторного использования отходов, а также стимулировать разработку инновационных технологий, позволяющих превращать отходы в ценные ресурсы.  Представьте себе систему, в которой предприятия используют цифровые платформы для обмена информацией о своих отходах и ресурсах, а алгоритмы искусственного интеллекта автоматически выявляют потенциальные синергии и предлагают оптимальные решения для обмена.  Такая система не только повысит эффективность использования ресурсов, но и снизит затраты на переработку отходов и транспортировку материалов.  В будущем, промышленный симбиоз станет ключевым элементом устойчивой промышленности, обеспечивая экономический рост, защиту окружающей среды и повышение качества жизни людей.</w:t>
        <w:br/>
        <w:br/>
        <w:br/>
        <w:t>## Расцвет "Промышленного Симбиоза": Новая Эра Коллаборации и Циркулярной Экономики – Роль Блокчейн-Технологий в Создании Прозрачных и Надежных Сетей</w:t>
        <w:br/>
        <w:br/>
        <w:t xml:space="preserve">В то время как традиционные промышленные модели основывались на линейном принципе "взять-сделать-выбросить", будущее промышленности все отчетливее связано с концепцией "промышленного симбиоза" – сетевой коллаборации предприятий, направленной на эффективное использование ресурсов, минимизацию отходов и создание замкнутых производственных циклов. Однако, один из ключевых барьеров на пути к широкому распространению промышленного симбиоза – недостаток прозрачности и доверия между потенциальными партнерами, а также сложности в отслеживании происхождения и состава отходов и побочных продуктов.  Как убедиться в качестве и безопасности передаваемых ресурсов, особенно если речь идет о сложных химических веществах или материалах с неоднозначным происхождением?  Как исключить риск несанкционированного использования или фальсификации данных о составе отходов, что может привести к серьезным экологическим или юридическим последствиям?  Решение этих проблем кроется в применении блокчейн-технологий, которые обеспечивают децентрализованную, неизменяемую и прозрачную систему отслеживания ресурсов на протяжении всего жизненного цикла.  Блокчейн позволяет создать "цифровой паспорт" для каждого потока отходов или побочного продукта, содержащий информацию о его происхождении, составе, характеристиках и пути перемещения, что обеспечивает полную прозрачность и возможность проверки подлинности данных. </w:t>
        <w:br/>
        <w:br/>
        <w:t>Представьте себе сложную систему, в которой каждый участник промышленного симбиоза, от поставщика сырья до перерабатывающей компании, вносит данные о своих ресурсах в блокчейн.  Информация о каждом этапе производственного процесса, включая характеристики отходов, условия транспортировки и результаты анализа, записывается в виде блоков, связанных между собой криптографическими алгоритмами, что делает невозможным изменение или удаление данных.  Благодаря децентрализованной структуре блокчейна, данные хранятся не на одном центральном сервере, а на множестве узлов сети, что обеспечивает высокую степень безопасности и устойчивости к взлому или цензуре.  Любой участник сети может получить доступ к информации о ресурсах, но только авторизованные пользователи могут вносить изменения или добавлять новые данные, что обеспечивает контроль и целостность информации.  Это позволяет создать доверительную среду, в которой предприятия могут безопасно обмениваться ресурсами и сотрудничать в рамках промышленного симбиоза.  Например, если компания производит отходы, содержащие ценные металлы, она может зарегистрировать эти отходы в блокчейне, указав их состав, количество и условия передачи.  Перерабатывающая компания, заинтересованная в извлечении металлов, может проверить данные в блокчейне и убедиться в качестве и безопасности отходов, прежде чем принять их для переработки.</w:t>
        <w:br/>
        <w:br/>
        <w:t>Применение блокчейн-технологий в промышленном симбиозе не ограничивается только отслеживанием отходов и побочных продуктов.  Оно также может использоваться для автоматизации процессов обмена ресурсами и осуществления платежей.  Благодаря использованию "умных контрактов" – самоисполняющихся программ, записанных в блокчейне, можно автоматизировать процесс проверки качества ресурсов, расчета стоимости и осуществления платежей, что снижает транзакционные издержки и повышает эффективность сотрудничества.  Представьте себе, что компания производит избыточное тепло, которое может быть использовано для обогрева теплиц.  Она может заключить "умный контракт" с компанией, владеющей теплицами, в котором будет указано количество тепла, цена и условия передачи.  Когда компания производит тепло, соответствующее условиям контракта, "умный контракт" автоматически переводит оплату на ее счет.  Это устраняет необходимость в ручном контроле и посредниках, что снижает затраты и повышает эффективность сотрудничества.  Примером успешного внедрения блокчейн-технологий в промышленном симбиозе является проект "Circularise" в Нидерландах, который использует блокчейн для отслеживания пластиковых отходов и создания замкнутых циклов переработки.  Этот проект позволяет предприятиям обмениваться информацией о пластиковых отходах, отслеживать их происхождение и состав, и создавать замкнутые циклы переработки, что способствует снижению загрязнения окружающей среды и повышению эффективности использования ресурсов.</w:t>
        <w:br/>
        <w:br/>
        <w:t>Однако, для успешного внедрения блокчейн-технологий в промышленном симбиозе необходимо решить ряд проблем.  Одной из ключевых проблем является масштабируемость блокчейна – способность обрабатывать большое количество транзакций за короткий промежуток времени.  Традиционные блокчейны, такие как Bitcoin, имеют ограниченную пропускную способность, что может стать препятствием для широкого применения в промышленном симбиозе, где требуется обрабатывать большое количество транзакций.  Для решения этой проблемы разрабатываются новые блокчейн-платформы с более высокой пропускной способностью, такие как Hyperledger Fabric и Corda.  Еще одной проблемой является взаимодействие между различными блокчейн-платформами – необходимо создать стандарты и протоколы, позволяющие различным платформам взаимодействовать друг с другом и обмениваться данными.  Кроме того, необходимо обеспечить конфиденциальность данных – необходимо разработать механизмы защиты конфиденциальной информации, такой как коммерческие тайны и интеллектуальная собственность.  В целом, применение блокчейн-технологий в промышленном симбиозе открывает новые возможности для повышения эффективности использования ресурсов, снижения загрязнения окружающей среды и создания замкнутых циклов переработки.  Успешное внедрение этих технологий требует тесного сотрудничества между предприятиями, технологическими компаниями и государственными органами.</w:t>
        <w:br/>
        <w:br/>
        <w:br/>
        <w:t>## Рост "Промышленного Симбиоза": Новая Эра Коллаборации и Циркулярной Экономики – Роль Блокчейн-Технологий в Создании Прозрачных и Надежных Сетей</w:t>
        <w:br/>
        <w:br/>
        <w:t>В то время как традиционные промышленные модели основывались на линейном принципе "взять-сделать-выбросить", будущее промышленности все отчетливее связано с концепцией "промышленного симбиоза" – сетевой коллаборации предприятий, направленной на эффективное использование ресурсов, минимизацию отходов и создание замкнутых производственных циклов.  Этот подход, вдохновленный природными экосистемами, где отходы одного организма становятся пищей для другого, позволяет радикально снизить потребление первичных ресурсов, уменьшить выбросы загрязняющих веществ и создать более устойчивую и экологически ответственную промышленность.  Однако, один из ключевых барьеров на пути к широкому распространению промышленного симбиоза – недостаток прозрачности и доверия между потенциальными партнерами, а также сложности в отслеживании происхождения и состава отходов и побочных продуктов.  Как убедиться в качестве и безопасности передаваемых ресурсов, особенно если речь идет о сложных химических веществах или материалах с неоднозначным происхождением? Как исключить риск несанкционированного использования или фальсификации данных о составе отходов, что может привести к серьезным экологическим или юридическим последствиям? Решение этих проблем кроется в применении блокчейн-технологий, которые обеспечивают децентрализованную, неизменяемую и прозрачную систему отслеживания ресурсов на протяжении всего жизненного цикла. Блокчейн позволяет создать "цифровой паспорт" для каждого потока отходов или побочного продукта, содержащий информацию о его происхождении, составе, характеристиках и пути перемещения, что обеспечивает полную прозрачность и возможность проверки подлинности данных.</w:t>
        <w:br/>
        <w:br/>
        <w:t>Представьте себе сложную систему, в которой каждый участник промышленного симбиоза, от поставщика сырья до перерабатывающей компании, вносит данные о своих ресурсах в блокчейн. Информация о каждом этапе производственного процесса, включая характеристики отходов, условия транспортировки и результаты анализа, записывается в виде блоков, связанных между собой криптографическими алгоритмами, что делает невозможным изменение или удаление данных.  Благодаря децентрализованной структуре блокчейна, данные хранятся не на одном центральном сервере, а на множестве узлов сети, что обеспечивает высокую степень безопасности и устойчивости к взлому или цензуре. Любой участник сети может получить доступ к информации о ресурсах, но только авторизованные пользователи могут вносить изменения или добавлять новые данные, что обеспечивает контроль и целостность информации. Это позволяет создать доверительную среду, в которой предприятия могут безопасно обмениваться ресурсами и сотрудничать в рамках промышленного симбиоза. Например, если компания производит отходы, содержащие ценные металлы, она может зарегистрировать эти отходы в блокчейне, указав их состав, количество и условия передачи. Перерабатывающая компания, заинтересованная в извлечении металлов, может проверить данные в блокчейне и убедиться в качестве и безопасности отходов, прежде чем принять их для переработки. Это не просто экономит время и деньги на проверках, но и создает стимулы для ответственного управления отходами, поскольку данные о происхождении и составе отходов всегда доступны и могут быть проверены.</w:t>
        <w:br/>
        <w:br/>
        <w:t xml:space="preserve">Применение блокчейн-технологий в промышленном симбиозе не ограничивается только отслеживанием отходов и побочных продуктов. Оно также может использоваться для автоматизации процессов обмена ресурсами и осуществления платежей. Благодаря использованию "умных контрактов" – самоисполняющихся программ, записанных в блокчейне, можно автоматизировать процесс проверки качества ресурсов, расчета стоимости и осуществления платежей, что снижает транзакционные издержки и повышает эффективность сотрудничества. Представьте себе, что компания производит избыточное тепло, которое может быть использовано для обогрева теплиц. Она может заключить "умный контракт" с компанией, владеющей теплицами, в котором будет указано количество тепла, цена и условия передачи. Когда компания производит тепло, соответствующее условиям контракта, "умный контракт" автоматически переводит оплату на ее счет. Это устраняет необходимость в ручном контроле и посредниках, что снижает затраты и повышает эффективность сотрудничества.  Этот уровень автоматизации и прозрачности может существенно ускорить внедрение промышленных симбиотических сетей, делая их более привлекательными для предприятий, стремящихся к устойчивому развитию и повышению прибыльности.  </w:t>
        <w:br/>
        <w:br/>
        <w:t xml:space="preserve">Примером успешного внедрения блокчейн-технологий в промышленном симбиозе является проект "Circularise" в Нидерландах, который использует блокчейн для отслеживания пластиковых отходов и создания замкнутых циклов переработки. Этот проект позволяет предприятиям обмениваться информацией о пластиковых отходах, отслеживать их происхождение и состав, и создавать замкнутые циклы переработки, что способствует снижению загрязнения окружающей среды и повышению эффективности использования ресурсов.  Проект "Circularise" демонстрирует, что блокчейн-технологии могут быть эффективно использованы для решения реальных проблем в области устойчивого развития и что потенциал для масштабирования таких проектов огромен.  Более того, данные, собранные в рамках таких проектов, могут быть использованы для разработки более эффективных стратегий управления отходами и для принятия обоснованных решений в области промышленной политики. </w:t>
        <w:br/>
        <w:br/>
        <w:t>Однако, для успешного внедрения блокчейн-технологий в промышленном симбиозе необходимо решить ряд проблем. Одной из ключевых проблем является масштабируемость блокчейна – способность обрабатывать большое количество транзакций за короткий промежуток времени. Традиционные блокчейны, такие как Bitcoin, имеют ограниченную пропускную способность, что может стать препятствием для широкого применения в промышленном симбиозе, где требуется обрабатывать большое количество транзакций. Для решения этой проблемы разрабатываются новые блокчейн-платформы с более высокой пропускной способностью, такие как Hyperledger Fabric и Corda.  Еще одной проблемой является взаимодействие между различными блокчейн-платформами – необходимо создать стандарты и протоколы, позволяющие различным платформам взаимодействовать друг с другом и обмениваться данными. Кроме того, необходимо обеспечить конфиденциальность данных – необходимо разработать механизмы защиты конфиденциальной информации, такой как коммерческие тайны и интеллектуальная собственность. В целом, применение блокчейн-технологий в промышленном симбиозе открывает новые возможности для повышения эффективности использования ресурсов, снижения загрязнения окружающей среды и создания замкнутых циклов переработки. Успешное внедрение этих технологий требует тесного сотрудничества между предприятиями, технологическими компаниями и государственными органами.</w:t>
        <w:br/>
        <w:br/>
        <w:br/>
        <w:t>## Новые материалы: Самовосстанавливающиеся полимеры</w:t>
        <w:br/>
        <w:br/>
        <w:t>Стремление к повышению надежности и долговечности промышленных изделий неизменно толкает исследователей на поиски инновационных материалов, способных преодолеть ограничения традиционных конструкционных материалов. Одним из наиболее перспективных направлений в этой области является разработка самовосстанавливающихся полимеров – материалов, способных автоматически восстанавливать повреждения, такие как трещины и царапины, без внешнего вмешательства. Этот прорыв открывает горизонты для существенного снижения затрат на ремонт и замену оборудования, а также увеличения срока службы продукции, что оказывает значительное влияние на экономическую эффективность и экологическую устойчивость промышленных процессов. В отличие от традиционных материалов, где повреждения накапливаются со временем, приводя к потере функциональности и необходимости замены, самовосстанавливающиеся полимеры способны к регенерации, продлевая жизненный цикл изделий и снижая потребность в ресурсах для производства новых. Этот подход соответствует принципам циркулярной экономики, где отходы минимизируются, а ресурсы используются максимально эффективно.</w:t>
        <w:br/>
        <w:br/>
        <w:t>Механизмы самовосстановления в полимерах могут быть различными, но большинство из них основаны на использовании микрокапсул, содержащих восстанавливающий агент, или на внедрении в полимерную матрицу особых химических связей, способных к регенерации после разрыва. В первом случае, при возникновении трещины микрокапсулы разрушаются, высвобождая восстанавливающий агент, который заполняет трещину и полимеризуется, восстанавливая целостность материала. Во втором случае, разрыв химической связи стимулирует процесс самосборки, приводя к восстановлению поврежденной области. Примером может служить разработка самовосстанавливающегося полимера с использованием диеновых связей и диенофилов. При разрушении диеновой связи происходит обратная реакция, в результате которой связи восстанавливаются, и материал возвращается в исходное состояние. Этот подход позволяет создавать материалы, способные к многократному самовосстановлению, что особенно важно для применения в условиях высоких нагрузок и износа. Преимущество таких материалов перед традиционными заключается в том, что они могут значительно увеличить срок службы оборудования, снизить затраты на техническое обслуживание и повысить безопасность эксплуатации.</w:t>
        <w:br/>
        <w:br/>
        <w:t>Область применения самовосстанавливающихся полимеров чрезвычайно широка и охватывает различные отрасли промышленности. В авиационной и космической промышленности такие материалы могут использоваться для создания самовосстанавливающихся покрытий для фюзеляжей и крыльев, повышая безопасность полетов и снижая затраты на ремонт. В автомобильной промышленности они могут использоваться для создания самовосстанавливающихся покрытий для кузовов, защищая их от царапин и коррозии, а также для создания самовосстанавливающихся шин, повышая безопасность и комфорт вождения. В строительной промышленности они могут использоваться для создания самовосстанавливающегося бетона, увеличивая долговечность конструкций и снижая затраты на ремонт. В электронной промышленности они могут использоваться для создания самовосстанавливающихся электронных устройств, повышая их надежность и долговечность. Например, разработаны самовосстанавливающиеся электронные схемы, которые могут восстанавливать поврежденные проводники и восстанавливать работоспособность устройства.  Такие материалы способны революционизировать подходы к проектированию и производству, открывая возможности для создания более надежных, долговечных и устойчивых промышленных изделий.</w:t>
        <w:br/>
        <w:br/>
        <w:t>В настоящее время ведутся активные исследования по улучшению характеристик самовосстанавливающихся полимеров, таких как скорость восстановления, эффективность самовосстановления и устойчивость к внешним воздействиям. Одной из ключевых задач является разработка материалов, способных к самовосстановлению при низких температурах и в условиях повышенной влажности. Другой задачей является увеличение скорости восстановления, чтобы повреждения могли быть устранены быстрее и эффективнее. Кроме того, важно обеспечить совместимость самовосстанавливающихся полимеров с другими материалами и технологиями, чтобы их можно было легко интегрировать в существующие промышленные процессы. Разработка новых, более эффективных и доступных самовосстанавливающихся полимеров требует тесного сотрудничества между учеными, инженерами и промышленными предприятиями. Инвестиции в исследования и разработки в этой области имеют потенциал для создания новых рабочих мест, повышения конкурентоспособности промышленности и улучшения качества жизни людей.</w:t>
        <w:br/>
        <w:br/>
        <w:br/>
        <w:t>## Циркулярная экономика: Использование вторичного сырья в производстве аккумуляторов</w:t>
        <w:br/>
        <w:br/>
        <w:t>Современный мир всё больше нуждается в эффективных системах хранения энергии, и литий-ионные аккумуляторы стали краеугольным камнем этой революции, обеспечивая питание для электромобилей, портативных устройств и систем накопления энергии. Однако, быстрое увеличение спроса на эти аккумуляторы порождает серьезные проблемы, связанные с истощением природных ресурсов, экологическим воздействием добычи сырья и утилизацией отслуживших батарей. Традиционная линейная модель экономики, основанная на принципе «добыть-произвести-использовать-выбросить», больше не может удовлетворять потребности современного общества и требует перехода к циркулярной экономике, где отходы рассматриваются как ценные ресурсы, которые можно перерабатывать и повторно использовать. В частности, применение принципов циркулярной экономики в производстве аккумуляторов представляет собой ключевой шаг к созданию устойчивой и экологически ответственной энергетической системы, позволяя снизить зависимость от первичного сырья, минимизировать экологический след и создать новые возможности для экономического роста. Инновационные подходы к переработке аккумуляторов и повторному использованию ценных материалов, таких как литий, кобальт, никель и марганец, становятся все более востребованными, обеспечивая надежный источник сырья для производства новых батарей и сокращая потребность в добыче первичных ресурсов.</w:t>
        <w:br/>
        <w:br/>
        <w:t>Ключевым элементом циркулярной экономики в производстве аккумуляторов является эффективная система сбора и переработки отслуживших батарей.  В настоящее время, значительная часть отслуживших литий-ионных аккумуляторов оказывается на свалках, загрязняя окружающую среду и приводя к потере ценных ресурсов.  Создание широкодоступной и удобной инфраструктуры для сбора батарей, а также внедрение эффективных технологий переработки, позволят вернуть в производственный цикл до 95% ценных материалов, содержащихся в аккумуляторах. Существуют различные технологии переработки литий-ионных аккумуляторов, включая пирометаллургию, гидрометаллургию и прямое материальное восстановление. Пирометаллургия предполагает термическую обработку аккумуляторов для извлечения металлов, однако этот процесс энергозатратен и может приводить к выбросам вредных веществ. Гидрометаллургия использует растворители для извлечения металлов, что позволяет получить более чистые материалы, но требует использования химических реагентов и последующей очистки сточных вод. Прямое материальное восстановление, или «вторичная переработка», позволяет сохранить структуру материалов аккумулятора, что снижает энергозатраты и позволяет получить материалы, близкие по качеству к первичным.  Например, компания Redwood Materials в США разрабатывает технологии прямого материального восстановления, позволяющие вернуть в производственный цикл до 95% материалов аккумуляторов, обеспечивая устойчивый источник сырья для производителей батарей.  Выбор оптимальной технологии переработки зависит от типа аккумулятора, экономической целесообразности и экологических требований.</w:t>
        <w:br/>
        <w:br/>
        <w:t>Успешное внедрение циркулярной экономики в производстве аккумуляторов требует тесного сотрудничества между всеми участниками цепочки создания стоимости, включая производителей аккумуляторов, производителей электромобилей, компании по переработке отходов и органы государственной власти. Необходимо разработать эффективные механизмы стимулирования переработки аккумуляторов, такие как расширенная ответственность производителя, налоговые льготы и субсидии. Важным аспектом является создание стандартов и правил, обеспечивающих качество и безопасность переработанных материалов. Необходимо также инвестировать в исследования и разработки новых технологий переработки, направленных на повышение эффективности, снижение энергозатрат и минимизацию экологического воздействия. Кроме того, необходимо повышать осведомленность потребителей о важности переработки аккумуляторов и создавать удобные условия для сбора и утилизации отслуживших батарей. В Европе, например, реализуется ряд проектов, направленных на создание замкнутого цикла производства аккумуляторов, включая разработку новых технологий переработки, создание инфраструктуры для сбора и переработки отходов и разработку стандартов и правил, обеспечивающих качество и безопасность переработанных материалов. Эти инициативы демонстрируют, что циркулярная экономика в производстве аккумуляторов не только экологически целесообразна, но и экономически выгодна, создавая новые возможности для экономического роста и создания рабочих мест.</w:t>
        <w:br/>
        <w:br/>
        <w:t>Инновационные подходы к повторному использованию аккумуляторов также играют важную роль в циркулярной экономике.  После того, как аккумулятор теряет достаточную емкость для использования в электромобиле, его можно использовать для других целей, таких как накопление энергии в домашних условиях или в промышленных масштабах.  Например, отслужившие аккумуляторы электромобилей можно использовать для создания систем хранения энергии для солнечных электростанций или для обеспечения резервного питания для больниц и других критически важных объектов инфраструктуры.  Этот подход позволяет продлить срок службы аккумуляторов и снизить потребность в производстве новых батарей. Кроме того, разработка новых аккумуляторных технологий, таких как твердотельные аккумуляторы и натрий-ионные аккумуляторы, позволит снизить зависимость от редких и дорогих материалов, таких как кобальт и литий, и создать более устойчивые и экологически чистые аккумуляторы. Инвестиции в исследования и разработки новых аккумуляторных технологий и циркулярных моделей производства являются ключевым фактором для создания устойчивой и экологически чистой энергетической системы будущего.</w:t>
        <w:br/>
        <w:br/>
        <w:br/>
        <w:t>## ИИ и автоматизация: Автоматизированное управление энергопотреблением на промышленных предприятиях</w:t>
        <w:br/>
        <w:br/>
        <w:t>Современные промышленные предприятия потребляют огромное количество электроэнергии, что не только значительно увеличивает операционные расходы, но и оказывает существенное негативное воздействие на окружающую среду. Традиционные методы управления энергопотреблением, как правило, основаны на ручном мониторинге и корректировке, что часто оказывается неэффективным и не позволяет в полной мере оптимизировать использование ресурсов. К счастью, благодаря развитию искусственного интеллекта (ИИ) и автоматизации, появляется возможность перейти к интеллектуальному управлению энергопотреблением, способному существенно снизить затраты, повысить энергоэффективность и снизить выбросы парниковых газов, создавая более устойчивое и экологически ответственное производство.  ИИ способен анализировать огромные объемы данных, поступающих от различных источников, включая датчики, производственное оборудование и системы управления, выявляя закономерности и тенденции, которые недоступны для человеческого анализа, и предлагая оптимальные решения для управления энергопотреблением в режиме реального времени. Это позволяет предприятиям не только сократить расходы, но и повысить конкурентоспособность, внедряя инновационные технологии и улучшая свои экологические показатели.</w:t>
        <w:br/>
        <w:br/>
        <w:t>Основой интеллектуального управления энергопотреблением является сбор и анализ данных о потреблении электроэнергии различными устройствами и процессами на предприятии. Современные датчики и системы мониторинга позволяют собирать данные о потреблении электроэнергии в режиме реального времени, а также о других параметрах, влияющих на энергопотребление, таких как температура, влажность, освещенность и загрузка оборудования. Собранные данные передаются в централизованную систему управления, где они анализируются с помощью алгоритмов машинного обучения и искусственного интеллекта, что позволяет выявлять закономерности и тенденции, прогнозировать потребление электроэнергии и оптимизировать управление энергопотреблением. Например, алгоритмы машинного обучения могут выявлять периоды пиковой нагрузки и автоматически регулировать работу оборудования, чтобы снизить нагрузку на электросеть и избежать штрафов.  Также, ИИ может анализировать данные о производственных процессах и выявлять возможности для оптимизации энергопотребления, такие как снижение скорости работы оборудования в периоды низкой загрузки или автоматическое отключение неиспользуемого оборудования.</w:t>
        <w:br/>
        <w:br/>
        <w:t>Важной составляющей интеллектуального управления энергопотреблением является прогнозирование потребления электроэнергии. Точный прогноз позволяет предприятиям планировать энергопотребление, оптимизировать закупки электроэнергии и избегать затрат на перегрузку электросети. Алгоритмы машинного обучения могут анализировать исторические данные о потреблении электроэнергии, а также учитывать внешние факторы, такие как погода, время суток и производственный график, чтобы прогнозировать потребление электроэнергии с высокой точностью. Например, алгоритм может прогнозировать увеличение потребления электроэнергии в жаркие летние дни, когда работает система кондиционирования воздуха, и автоматически регулировать работу системы охлаждения, чтобы снизить потребление электроэнергии.  Кроме того, ИИ может учитывать данные о производственных планах и прогнозировать потребление электроэнергии в зависимости от объемов производства, что позволяет предприятиям планировать энергопотребление и оптимизировать закупки электроэнергии.</w:t>
        <w:br/>
        <w:br/>
        <w:t>Примером успешного внедрения интеллектуального управления энергопотреблением является компания Siemens, которая разработала систему EnergyIP, позволяющую предприятиям собирать, анализировать и оптимизировать энергопотребление в режиме реального времени. Система EnergyIP использует алгоритмы машинного обучения и искусственного интеллекта для анализа данных о потреблении электроэнергии, выявления закономерностей и тенденций и предложения оптимальных решений для управления энергопотреблением. В результате внедрения системы EnergyIP предприятия смогли сократить потребление электроэнергии на 10-20% и снизить затраты на электроэнергию.  Другим примером является компания Google, которая использует ИИ для оптимизации энергопотребления в своих центрах обработки данных. Алгоритмы машинного обучения анализируют данные о температуре, влажности и загрузке оборудования, чтобы оптимизировать работу системы охлаждения и снизить потребление электроэнергии. В результате внедрения ИИ Google удалось сократить потребление электроэнергии в своих центрах обработки данных на 40%.</w:t>
        <w:br/>
        <w:br/>
        <w:t>В заключение, интеллектуальное управление энергопотреблением на основе ИИ и автоматизации является перспективным направлением, которое позволяет предприятиям существенно снизить затраты на электроэнергию, повысить энергоэффективность и снизить выбросы парниковых газов. Внедрение интеллектуальных систем управления энергопотреблением требует инвестиций в датчики, системы мониторинга и программное обеспечение, однако эти инвестиции окупаются за счет снижения затрат на электроэнергию и повышения энергоэффективности. По мере развития технологий ИИ и автоматизации можно ожидать дальнейшего снижения затрат и повышения эффективности интеллектуальных систем управления энергопотреблением, что сделает их доступными для предприятий любого размера.  Это открывает новые возможности для устойчивого развития и создания более экологически чистого производства.</w:t>
        <w:br/>
        <w:br/>
        <w:br/>
        <w:t>В современном мире глобальной торговли и стремительно растущей электронной коммерции, оптимизация логистических процессов играет ключевую роль в обеспечении конкурентоспособности предприятий. Традиционные методы планирования маршрутов зачастую основываются на статичных данных и не учитывают динамично меняющиеся условия, такие как пробки на дорогах, погодные условия, загруженность складов и другие факторы, влияющие на сроки и стоимость доставки. Это приводит к увеличению времени доставки, повышению транспортных расходов и снижению удовлетворенности клиентов. К счастью, благодаря развитию технологий анализа данных и машинного обучения, появилась возможность перейти к интеллектуальному планированию логистических маршрутов, способному значительно повысить эффективность логистических операций и обеспечить конкурентные преимущества предприятиям. Использование предиктивной аналитики позволяет не только учитывать текущие условия, но и прогнозировать будущие изменения, что дает возможность заранее адаптироваться к ним и принимать оптимальные решения.</w:t>
        <w:br/>
        <w:br/>
        <w:t>Предиктивная аналитика, основанная на анализе больших данных, позволяет выявлять скрытые закономерности и тенденции, влияющие на логистические процессы. Анализируя исторические данные о транспортировках, погодные условия, дорожную ситуацию, загруженность складов и другие факторы, алгоритмы машинного обучения могут прогнозировать время доставки, стоимость транспортировки и вероятность возникновения задержек. Например, алгоритм может прогнозировать увеличение времени доставки в периоды высокой загруженности дорог или при неблагоприятных погодных условиях, таких как дождь или снег, и автоматически предлагать альтернативные маршруты или способы доставки. Это позволяет предприятиям заранее уведомлять клиентов о возможных задержках и предлагать им альтернативные варианты доставки, что повышает уровень их удовлетворенности и лояльности. Кроме того, предиктивная аналитика может помочь оптимизировать загрузку транспортных средств, учитывая объем и вес груза, а также расстояние до пункта назначения, что позволяет снизить транспортные расходы и повысить эффективность использования транспортных средств.</w:t>
        <w:br/>
        <w:br/>
        <w:t>Одним из ярких примеров успешного использования предиктивной аналитики в логистике является компания UPS, которая разработала систему ORION (On-Road Integrated Optimization and Navigation). ORION использует алгоритмы машинного обучения для анализа данных о дорожной ситуации, погодных условиях, объеме и весе груза, а также других факторов, влияющих на логистические процессы. Система ORION помогает оптимизировать маршруты доставки, учитывая все эти факторы, и предлагает водителям наиболее эффективные маршруты, что позволяет сократить время доставки, снизить транспортные расходы и сократить выбросы углекислого газа. Благодаря внедрению ORION UPS удалось сократить пробег транспортных средств на более чем 85 миллионов километров в год и сэкономить более 50 миллионов галлонов топлива, что свидетельствует о высокой эффективности данной технологии. Кроме того, система ORION позволяет водителям избегать пробок на дорогах и выбирать наиболее безопасные маршруты, что повышает безопасность дорожного движения.</w:t>
        <w:br/>
        <w:br/>
        <w:t>Другим примером является компания Amazon, которая активно использует предиктивную аналитику для оптимизации своих логистических операций. Amazon использует алгоритмы машинного обучения для прогнозирования спроса на товары, оптимизации размещения товаров на складах и планирования маршрутов доставки. Система Amazon анализирует данные о заказах, поведении клиентов, погодных условиях и других факторах, чтобы прогнозировать спрос на товары и заранее размещать их на складах, расположенных ближе к клиентам. Это позволяет сократить время доставки и повысить удовлетворенность клиентов. Кроме того, Amazon использует предиктивную аналитику для оптимизации маршрутов доставки, учитывая дорожную ситуацию, погодные условия и загруженность складов, что позволяет сократить транспортные расходы и повысить эффективность доставки. В результате внедрения предиктивной аналитики Amazon удалось значительно сократить время доставки и повысить уровень удовлетворенности клиентов.</w:t>
        <w:br/>
        <w:br/>
        <w:t>В заключение, использование предиктивной аналитики для оптимизации логистических маршрутов является перспективным направлением, которое позволяет предприятиям значительно повысить эффективность логистических операций, снизить транспортные расходы и повысить удовлетворенность клиентов. Внедрение предиктивной аналитики требует инвестиций в сбор и анализ данных, а также в разработку и внедрение алгоритмов машинного обучения, однако эти инвестиции окупаются за счет снижения затрат и повышения эффективности. По мере развития технологий анализа данных и машинного обучения можно ожидать дальнейшего снижения затрат и повышения эффективности предиктивной аналитики, что сделает ее доступной для предприятий любого размера. Это открывает новые возможности для повышения конкурентоспособности и устойчивого развития предприятий в современной экономике.</w:t>
        <w:br/>
        <w:br/>
        <w:br/>
        <w:t>В эпоху цифровой трансформации, когда конкуренция становится все более жесткой, предприятия стремятся к повышению эффективности и оптимизации производственных процессов любыми возможными способами. Одним из наиболее перспективных направлений в этой области является концепция "умных" фабрик, основанная на использовании цифровых двойников для моделирования, анализа и оптимизации всех этапов производства. Цифровой двойник представляет собой виртуальную копию физического объекта или системы, которая позволяет в режиме реального времени отслеживать его состояние, прогнозировать поведение и тестировать различные сценарии без риска для реального производства. Эта технология открывает широкие возможности для повышения производительности, снижения дефектов, сокращения времени на разработку новых продуктов и оптимизации использования ресурсов.</w:t>
        <w:br/>
        <w:br/>
        <w:t>В основе концепции "умных" фабрик лежит идея интеграции данных, получаемых от различных источников, таких как датчики, камеры, системы управления производством (MES) и системы планирования ресурсов предприятия (ERP). Эти данные объединяются в единую информационную модель, которая представляет собой цифровой двойник фабрики или ее отдельных компонентов. Этот цифровой двойник позволяет визуализировать производственный процесс в режиме реального времени, отслеживать перемещение материалов и продукции, контролировать состояние оборудования и выявлять узкие места. Благодаря этому, операторы и инженеры могут оперативно реагировать на возникающие проблемы, принимать обоснованные решения и оптимизировать производственные процессы. Например, если датчик на станке сообщает о повышенной вибрации, оператор может немедленно остановить станок и провести профилактический ремонт, прежде чем произойдет серьезная поломка.</w:t>
        <w:br/>
        <w:br/>
        <w:t>Одним из ключевых преимуществ использования цифровых двойников является возможность моделирования различных сценариев и тестирования новых решений без риска для реального производства. Например, можно смоделировать изменение параметров технологического процесса, внедрение нового оборудования или изменение логистики поставок, чтобы оценить их влияние на производительность, качество и стоимость продукции. Это позволяет оптимизировать производственные процессы и снизить риск принятия ошибочных решений. Например, компания Siemens использует цифровые двойники для оптимизации работы своих заводов и разработки новых продуктов. Они создали цифровой двойник своего завода по производству электромобилей, чтобы смоделировать различные сценарии и оптимизировать производственный процесс. Это позволило им сократить время на разработку нового продукта на 20% и повысить производительность завода на 15%.</w:t>
        <w:br/>
        <w:br/>
        <w:t>Кроме того, цифровые двойники позволяют проводить предиктивное обслуживание оборудования, то есть прогнозировать вероятность поломок и проводить ремонтные работы до того, как произойдет авария. Это позволяет избежать дорогостоящих простоев и снизить затраты на обслуживание. Например, компания GE использует цифровые двойники для мониторинга состояния турбин и других сложных машин. Они анализируют данные, получаемые от датчиков, чтобы прогнозировать вероятность поломок и проводить ремонтные работы до того, как произойдет авария. Это позволило им снизить затраты на обслуживание на 30% и повысить надежность оборудования.</w:t>
        <w:br/>
        <w:br/>
        <w:t>Наконец, цифровые двойники позволяют проводить обучение персонала в виртуальной среде, что повышает квалификацию и снижает риск ошибок на производстве. Например, можно смоделировать различные аварийные ситуации и обучить персонал правильно реагировать на них. Это позволяет повысить безопасность труда и снизить риск несчастных случаев. В заключение, использование цифровых двойников на "умных" фабриках является перспективным направлением, которое позволяет предприятиям повысить эффективность производства, снизить затраты, повысить качество продукции и обеспечить устойчивое развитие в условиях жесткой конкуренции. Инвестиции в эту технологию окупаются за счет повышения производительности, снижения рисков и обеспечения инновационного развития.</w:t>
        <w:br/>
        <w:br/>
        <w:br/>
        <w:t>**II. Интеграция Человека и Машины: Новая Эра Сотрудничества**</w:t>
        <w:br/>
        <w:br/>
        <w:t xml:space="preserve">В эпоху стремительной автоматизации и роботизации производства, вопрос о роли человека в будущем труда приобретает особую остроту. Распространенные опасения о массовой безработице, вызванной заменой людей машинами, упускают из виду ключевой аспект: наиболее эффективное будущее производства заключается не в полной замене человека, а в глубокой интеграции человеческого интеллекта и навыков с возможностями автоматизированных систем. Эта интеграция представляет собой новую эру сотрудничества, где машины берут на себя рутинные, монотонные и опасные задачи, освобождая людей для более творческих, аналитических и стратегически важных функций. Важно понимать, что машины, какими бы совершенными они ни были, лишены критического мышления, креативности, эмоционального интеллекта и способности к адаптации в непредсказуемых ситуациях – качеств, которые остаются исключительно человеческими. </w:t>
        <w:br/>
        <w:br/>
        <w:t>Этот новый подход к организации труда требует переосмысления традиционных навыков и компетенций.  Вместо фокусировки на приобретении узкоспециализированных знаний, востребованных в конкретной профессии, приоритет должен отдаваться развитию универсальных навыков, таких как критическое мышление, креативность, коммуникация, эмоциональный интеллект и способность к обучению на протяжении всей жизни.  Эти навыки позволяют людям эффективно взаимодействовать с автоматизированными системами, анализировать большие объемы данных, решать сложные проблемы и адаптироваться к быстро меняющимся условиям.  Например, оператор роботизированной линии больше не должен просто следить за тем, чтобы машина работала исправно, но и анализировать данные, получаемые от датчиков, выявлять причины сбоев, оптимизировать параметры работы и предлагать новые решения для повышения эффективности производства.  Это требует не только технических знаний, но и умения критически мыслить, креативно решать проблемы и эффективно коммуницировать с другими членами команды.</w:t>
        <w:br/>
        <w:br/>
        <w:t>Успешная интеграция человека и машины требует не только развития новых навыков, но и изменения организационной культуры и моделей управления.  Традиционные иерархические структуры, основанные на жестком контроле и централизованном принятии решений, уступают место более гибким, децентрализованным и самоорганизующимся командам, где каждый член команды имеет возможность внести свой вклад в общее дело.  В этих командах приветствуется экспериментирование, инновации и открытый обмен знаниями.  Важную роль играет лидерство, основанное на вдохновении, мотивации и поддержке членов команды.  Например, компания Toyota, известная своей системой бережливого производства, активно поощряет участие сотрудников в улучшении производственных процессов.  Сотрудники на всех уровнях организации имеют право предлагать свои идеи по оптимизации производства, и эти идеи активно внедряются, если они приводят к повышению эффективности и снижению затрат.</w:t>
        <w:br/>
        <w:br/>
        <w:t>Одним из ключевых инструментов, обеспечивающих успешную интеграцию человека и машины, является использование технологий дополненной и виртуальной реальности для обучения и повышения квалификации персонала.  Эти технологии позволяют создавать интерактивные и реалистичные среды для обучения, где сотрудники могут тренироваться в выполнении сложных задач, осваивать новые навыки и отрабатывать действия в безопасных условиях.  Например, авиакомпания Lufthansa использует виртуальную реальность для обучения пилотов и бортпроводников.  Пилоты могут тренироваться в управлении самолетом в различных погодных условиях и аварийных ситуациях, а бортпроводники могут отрабатывать действия в чрезвычайных ситуациях, таких как пожар или эвакуация.  Это позволяет повысить уровень подготовки персонала и снизить риск ошибок в реальных условиях.</w:t>
        <w:br/>
        <w:br/>
        <w:t>Наконец, важно учитывать этические и социальные аспекты автоматизации и роботизации.  Необходимо решать проблемы безработицы, неравенства и социальной справедливости, обеспечивая переподготовку и повышение квалификации работников, потерявших работу в результате автоматизации.  Важно создавать новые рабочие места в областях, связанных с разработкой, внедрением и обслуживанием автоматизированных систем.  Необходимо разрабатывать социальные программы, обеспечивающие поддержку и защиту работников, потерявших работу в результате автоматизации.  В конечном итоге, успех интеграции человека и машины зависит от нашей способности создать инклюзивное и справедливое общество, где каждый человек имеет возможность реализовать свой потенциал и внести свой вклад в общее благо.</w:t>
        <w:br/>
        <w:br/>
        <w:br/>
        <w:t>В эпоху все более широкого внедрения робототехники и автоматизированных систем, роль человека в производственном процессе претерпевает фундаментальные изменения. Устаревает представление о человеке как о простом исполнителе рутинных операций, заменяемом машиной. Напротив, возрастает потребность в специалистах, способных эффективно управлять, обслуживать и программировать эти сложные системы, а также координировать их работу с другими участниками производственного процесса. Недостаточно просто установить робота на производственную линию; необходимо обеспечить его бесперебойную работу, адаптировать к изменяющимся условиям, оптимизировать его производительность и, что самое важное, обеспечить безопасность персонала и оборудования.  Это требует совершенно нового набора навыков и компетенций, выходящих за рамки традиционного инженерного образования.  Вместо слепого выполнения инструкций, работник должен обладать глубоким пониманием принципов работы автоматизированных систем, уметь анализировать данные, выявлять причины сбоев, предлагать новые решения и адаптировать системы к изменяющимся потребностям производства.</w:t>
        <w:br/>
        <w:br/>
        <w:t>Одним из ключевых навыков, необходимых для управления роботами и автоматизированными системами, является умение программировать и настраивать роботов для выполнения конкретных задач. Это не обязательно означает овладение сложными языками программирования; существует множество графических интерфейсов и систем, позволяющих программировать роботов простым и интуитивно понятным способом.  Например, компания Universal Robots предлагает роботов, которые можно программировать, просто перемещая их манипулятор в нужные точки и записывая эти движения.  Однако, даже в этом случае, требуется определенное понимание принципов работы роботов, кинематики и динамики, а также умение оптимизировать траекторию движения для повышения производительности и снижения энергопотребления.  Кроме того, важно уметь интегрировать роботов с другими системами, такими как конвейеры, датчики и системы управления производством, для создания полностью автоматизированных производственных линий.  Современные роботы, оснащенные системами машинного зрения и искусственного интеллекта, способны адаптироваться к изменяющимся условиям и самостоятельно принимать решения, что требует от операторов умения анализировать данные, полученные от роботов, и вмешиваться в работу системы только в случае необходимости.</w:t>
        <w:br/>
        <w:br/>
        <w:t>Важной составляющей навыков управления роботами является обеспечение безопасности.  Роботы, особенно те, которые работают в непосредственной близости от людей, представляют определенную опасность.  Неправильная настройка, неисправность датчиков или ошибки в программном обеспечении могут привести к столкновениям, травмам или повреждению оборудования.  Поэтому, операторы роботов должны обладать глубоким пониманием правил техники безопасности, уметь выявлять потенциальные опасности, принимать меры для их устранения и оперативно реагировать на возникновение аварийных ситуаций.  Это требует не только теоретических знаний, но и практических навыков, полученных в процессе обучения и тренировок.  Многие компании проводят регулярные тренинги для своих сотрудников, в рамках которых они изучают правила техники безопасности, осваивают навыки управления роботами и отрабатывают действия в аварийных ситуациях.  Кроме того, важно уметь проводить регулярные проверки и техническое обслуживание роботов, выявлять и устранять неисправности, а также проводить профилактические работы для предотвращения возникновения аварийных ситуаций.</w:t>
        <w:br/>
        <w:br/>
        <w:t>Наконец, развитие навыков управления роботами создает новые рабочие места и возможности для карьерного роста.  Несмотря на опасения, что автоматизация приведет к массовой безработице, на самом деле потребность в квалифицированных специалистах, способных управлять и обслуживать роботов, постоянно растет.  Это связано с тем, что роботы становятся все более сложными и требуют более квалифицированного персонала для их эксплуатации и обслуживания.  Спрос на таких специалистов превышает предложение, что создает благоприятные условия для карьерного роста и повышения заработной платы.  Кроме того, развитие навыков управления роботами открывает возможности для участия в инновационных проектах и разработки новых технологий.  Многие компании инвестируют в обучение своих сотрудников и создание новых рабочих мест, связанных с робототехникой и автоматизацией.  Таким образом, развитие навыков управления роботами не только обеспечивает безопасность и эффективность производства, но и создает новые возможности для карьерного роста и повышения благосостояния.</w:t>
        <w:br/>
        <w:br/>
        <w:br/>
        <w:t>В эпоху все более сложного и взаимосвязанного производства, когда границы между различными дисциплинами стираются, умение эффективно сотрудничать и работать в команде становится одним из ключевых навыков, определяющих успех любого предприятия. Больше недостаточно обладать глубокими знаниями в узкой области; необходимо уметь находить общий язык с коллегами из других дисциплин, обмениваться опытом и знаниями, совместно решать проблемы и находить инновационные решения. Традиционная модель, в которой каждый специалист работает изолированно, над своей узкой задачей, уступает место командной работе, где каждый член команды вносит свой вклад в достижение общей цели. Это требует от специалистов не только профессиональной компетенции, но и развитых коммуникативных навыков, умения слушать и понимать других, а также способности находить компромиссы и разрешать конфликты.</w:t>
        <w:br/>
        <w:br/>
        <w:t>Ключевым аспектом успешной командной работы является умение эффективно обмениваться информацией и знаниями. В современном производстве, где информация постоянно генерируется и обновляется, важно уметь быстро и точно доносить свои мысли до коллег, а также внимательно слушать и понимать их точки зрения. Это требует развитых коммуникативных навыков, таких как умение четко и лаконично излагать свои мысли, использовать наглядные материалы и визуализации, а также задавать вопросы и уточнять непонятные моменты. Кроме того, важно уметь адаптировать свой стиль общения к различным аудиториям и учитывать культурные особенности коллег. В условиях глобальной экономики и международного сотрудничества, это становится особенно важным. Эффективный обмен информацией позволяет избежать ошибок, сократить сроки выполнения задач и повысить качество продукции.</w:t>
        <w:br/>
        <w:br/>
        <w:t>В современном производстве, где сложные проблемы часто требуют знаний из различных областей, умение работать в междисциплинарной команде становится особенно ценным. Например, при разработке нового продукта, необходимо объединить усилия инженеров, дизайнеров, маркетологов и специалистов по продажам. Каждый из них обладает уникальными знаниями и опытом, которые могут быть полезны при решении конкретных задач. Инженеры отвечают за техническую реализацию продукта, дизайнеры – за его внешний вид и удобство использования, маркетологи – за продвижение на рынке, а специалисты по продажам – за его реализацию. Объединив усилия, они могут создать продукт, который будет не только технически совершенным, но и привлекательным для потребителей, а также успешно продвигаться на рынке. Междисциплинарная команда позволяет учесть все аспекты разработки продукта и избежать ошибок, которые могут возникнуть при работе в одиночку.</w:t>
        <w:br/>
        <w:br/>
        <w:t>Примером успешного междисциплинарного сотрудничества может служить разработка электромобилей. Этот процесс требует объединения усилий инженеров-электриков, инженеров-механиков, химиков, материаловедов и дизайнеров. Инженеры-электрики отвечают за разработку электрической силовой установки и системы управления, инженеры-механики – за разработку шасси и кузова, химики и материаловеды – за разработку аккумуляторов и других компонентов, а дизайнеры – за внешний вид и удобство использования автомобиля. Объединив усилия, они могут создать электромобиль, который будет не только экологически чистым, но и комфортным, безопасным и привлекательным для потребителей. Это требует тесного сотрудничества и обмена информацией между различными командами, а также использования современных инструментов для совместной работы и моделирования.</w:t>
        <w:br/>
        <w:br/>
        <w:t>Однако, работа в междисциплинарной команде может быть сопряжена с определенными трудностями. Различные специалисты могут иметь разные взгляды на проблему, разные подходы к ее решению и разные приоритеты. Это может приводить к конфликтам и разногласиям, которые необходимо уметь разрешать. Важным условием успешной командной работы является создание атмосферы доверия и взаимоуважения, когда каждый член команды чувствует себя комфортно и свободно выражает свое мнение. Важно уметь слушать и понимать других, находить компромиссы и совместно принимать решения. Кроме того, важно четко определить цели и задачи команды, распределить роли и обязанности, а также установить правила коммуникации и сотрудничества. Создание эффективной командной работы требует времени, усилий и определенных навыков, но результаты оправдывают затраченные усилия.</w:t>
        <w:br/>
        <w:br/>
        <w:br/>
        <w:t>В современном мире, где границы между работой и личной жизнью становятся все более размытыми, а требования к производительности неуклонно растут, традиционные модели организации труда уступают место более гибким и адаптивным формам. Одним из ключевых трендов последних лет стало внедрение гибких графиков работы, позволяющих сотрудникам самостоятельно определять время и место выполнения своих задач, при условии достижения поставленных целей. Этот подход не только повышает удовлетворенность и мотивацию персонала, но и способствует повышению производительности, снижению уровня стресса и улучшению баланса между работой и личной жизнью. Многие компании, осознав преимущества гибких графиков, активно внедряют их в свою практику, предлагая сотрудникам различные варианты, такие как удаленная работа, гибкое начало и окончание рабочего дня, сжатая рабочая неделя и другие. Такая политика позволяет привлекать и удерживать талантливых специалистов, создавать благоприятную рабочую атмосферу и повышать лояльность к компании.</w:t>
        <w:br/>
        <w:br/>
        <w:t>Внедрение гибкого графика работы – это не просто дань моде, а стратегическое решение, направленное на повышение эффективности бизнеса и конкурентоспособности компании. Исследования показывают, что сотрудники, имеющие возможность самостоятельно планировать свой рабочий день, более мотивированы, креативны и ответственны. Они чувствуют больше контроля над своей жизнью и работой, что приводит к повышению уровня вовлеченности и удовлетворенности. Кроме того, гибкий график позволяет сотрудникам лучше справляться с личными обязанностями, такими как уход за детьми или престарелыми родителями, что снижает уровень стресса и повышает концентрацию на работе. Примером может служить компания Buffer, специализирующаяся на управлении социальными сетями, которая полностью перешла на удаленную работу и гибкий график, что привело к значительному повышению производительности и снижению текучести кадров. В этом случае, сотрудники смогли работать из любой точки мира, в удобное для них время, что значительно улучшило их качество жизни.</w:t>
        <w:br/>
        <w:br/>
        <w:t>Внедрение гибких графиков работы требует от компаний определенной перестройки организационной культуры и внедрения соответствующих инструментов управления. Важно разработать четкие правила и процедуры, определяющие возможности и ограничения гибкого графика, а также установить критерии оценки результатов работы. Необходимо внедрить системы удаленного доступа к корпоративным ресурсам, обеспечить эффективную коммуникацию между сотрудниками и руководство, а также разработать инструменты для мониторинга и оценки производительности. Компания GitLab, являющаяся одним из крупнейших поставщиков решений для разработки программного обеспечения, успешно внедрила модель "All-Remote" и гибкий график, что позволило ей привлечь талантливых специалистов со всего мира и создать высокоэффективную команду. Они используют асинхронные инструменты коммуникации и четко определенные процессы для обеспечения эффективной работы команды, несмотря на географическую распределенность сотрудников.</w:t>
        <w:br/>
        <w:br/>
        <w:t>Однако, внедрение гибких графиков работы может быть сопряжено с определенными трудностями. Важно учитывать специфику отрасли, характер выполняемых задач и особенности корпоративной культуры. Необходимо обеспечить равные возможности для всех сотрудников, независимо от выбранного ими графика работы. Необходимо также учитывать возможные риски, связанные с информационной безопасностью и конфиденциальностью данных. Компания Microsoft успешно внедрила модель "Hybrid Work", сочетающую удаленную работу и работу в офисе, что позволило сотрудникам выбрать наиболее удобный для них формат работы. Они инвестировали в инструменты для обеспечения эффективной коммуникации и сотрудничества, а также разработали политики для обеспечения информационной безопасности и конфиденциальности данных.</w:t>
        <w:br/>
        <w:br/>
        <w:t>В конечном итоге, внедрение гибких графиков работы – это не просто тренд, а необходимость, продиктованная современными реалиями и потребностями бизнеса. Компании, которые готовы адаптироваться к новым условиям и предложить своим сотрудникам более гибкие и комфортные условия работы, смогут привлечь и удержать талантливых специалистов, повысить производительность и конкурентоспособность, и создать благоприятную рабочую атмосферу. Гибкий график работы – это не только о комфорте сотрудников, но и об эффективности бизнеса, о создании инновационной и конкурентоспособной компании, которая способна успешно развиваться в современном мире.</w:t>
        <w:br/>
        <w:br/>
        <w:br/>
        <w:t>В условиях стремительного развития технологий и постоянной потребности в повышении квалификации персонала, традиционные методы обучения зачастую оказываются неэффективными и затратными. Обучение работе с новым оборудованием или освоение сложных технологических процессов требует времени, ресурсов и часто сопряжено с риском для безопасности, особенно если обучение проводится непосредственно на действующем оборудовании. К счастью, современные технологии виртуальной (VR) и дополненной (AR) реальности открывают принципиально новые возможности для обучения персонала, позволяя создать реалистичные, безопасные и интерактивные учебные среды, значительно повышающие эффективность обучения и снижающие затраты. Вместо того чтобы отправлять сотрудников на дорогостоящие и длительные тренинги, компании могут использовать VR/AR для создания симуляций реальных рабочих ситуаций, в которых сотрудники могут практиковать свои навыки в безопасной и контролируемой среде, отрабатывая сложные процедуры и принимая решения без риска для себя и оборудования.</w:t>
        <w:br/>
        <w:br/>
        <w:t>Применение VR/AR в обучении позволяет создать иммерсивный опыт, полностью погружая обучающегося в виртуальную или дополненную реальность, что значительно улучшает запоминание информации и повышает уровень вовлеченности. В VR-симуляциях сотрудники могут взаимодействовать с виртуальным оборудованием, выполнять ремонтные работы, отрабатывать аварийные сценарии и получать мгновенную обратную связь о своих действиях. Дополненная реальность, в свою очередь, позволяет накладывать виртуальные инструкции и подсказки на реальное оборудование, помогая сотрудникам выполнять сложные задачи шаг за шагом. Например, техник, работающий с турбиной, может надеть AR-шлем, который будет показывать ему схемы, инструкции и анимации, подсказывая, какие действия нужно выполнить и в какой последовательности, что значительно упрощает и ускоряет процесс ремонта. Этот подход не только снижает риск ошибок, но и позволяет сотрудникам осваивать новые навыки быстрее и эффективнее.</w:t>
        <w:br/>
        <w:br/>
        <w:t>Преимущества использования VR/AR в обучении подтверждаются многочисленными примерами из различных отраслей промышленности. Компания Boeing активно использует VR-симуляции для обучения своих инженеров и техников работе с самолетами, что позволяет значительно сократить время и затраты на обучение, а также повысить качество обучения. Компания Siemens использует AR-приложения для обучения своих сервисных инженеров ремонту и обслуживанию сложного промышленного оборудования, что позволяет им быстро и эффективно решать проблемы на месте, без необходимости обращения к специалистам. В сфере здравоохранения VR-симуляции широко используются для обучения хирургов и медсестер сложным хирургическим процедурам и оказанию неотложной помощи, что позволяет им приобретать необходимые навыки в безопасной и контролируемой среде, прежде чем приступить к работе с реальными пациентами. Эти примеры демонстрируют, что VR/AR – это не просто модный тренд, а эффективный инструмент, который позволяет значительно улучшить качество обучения, повысить производительность и снизить риски.</w:t>
        <w:br/>
        <w:br/>
        <w:t>Внедрение VR/AR в обучение требует определенных инвестиций в оборудование и программное обеспечение, а также разработки соответствующих учебных материалов. Однако эти инвестиции быстро окупаются за счет снижения затрат на обучение, повышения производительности и снижения рисков. Важно правильно выбрать технологическую платформу и учебные материалы, учитывая специфику отрасли и характер выполняемых задач. Необходимо также обучить инструкторов работе с VR/AR-системами и разработать эффективные методики обучения. Несмотря на некоторые трудности, перспективы использования VR/AR в обучении огромны. В будущем мы можем ожидать появления еще более реалистичных и интерактивных VR/AR-систем, которые позволят создать полностью иммерсивные учебные среды, максимально приближенные к реальным условиям работы. Это позволит сотрудникам приобретать необходимые навыки быстрее и эффективнее, повышая производительность и конкурентоспособность компании.</w:t>
        <w:br/>
        <w:br/>
        <w:br/>
        <w:t>Внедрение искусственного интеллекта (ИИ) и автоматизации в промышленность неразрывно связано с необходимостью разработки и соблюдения строгих этических принципов, которые регулируют их применение. Эти принципы – не просто абстрактные рекомендации, а фундаментальные гарантии того, что технологический прогресс служит интересам всего общества, а не только избранной группы лиц. Без четких этических ориентиров существует реальная опасность усиления социального неравенства, дискриминации и даже нарушения основных прав человека. Важно понимать, что ИИ – это мощный инструмент, и как любой инструмент, он может быть использован во благо или во зло, в зависимости от того, кто и как им управляет. Ответственность за обеспечение этичного применения ИИ лежит на всех участниках технологического процесса – разработчиках, производителях, работодателях и, конечно же, на государственных регулирующих органах.</w:t>
        <w:br/>
        <w:br/>
        <w:t>Одной из ключевых этических проблем, связанных с автоматизацией, является потенциальная потеря рабочих мест. В то время как сторонники автоматизации утверждают, что она создает новые рабочие места, это не всегда компенсирует потери в традиционных отраслях. Если автоматизация приводит к массовой безработице, это может привести к серьезным социальным и экономическим последствиям, таким как увеличение бедности, преступности и социальной нестабильности. Чтобы смягчить эти последствия, необходимо разработать эффективные программы переквалификации и повышения квалификации, которые помогут работникам, потерявшим работу из-за автоматизации, приобрести новые навыки и найти работу в новых отраслях. Важно также рассмотреть возможность введения универсального базового дохода, который обеспечит минимальный уровень дохода для всех граждан, независимо от их трудового статуса. Это может стать необходимым шагом для обеспечения социальной справедливости в эпоху автоматизации.</w:t>
        <w:br/>
        <w:br/>
        <w:t>Дискриминация, основанная на алгоритмах, является еще одной серьезной этической проблемой, требующей внимания. Алгоритмы машинного обучения обучаются на данных, и если эти данные содержат предвзятости, то алгоритм может воспроизводить и усиливать эти предвзятости. Например, алгоритм, используемый для отбора кандидатов на работу, может дискриминировать женщин или представителей этнических меньшинств, если он обучался на данных, содержащих исторические предвзятости в отношении этих групп. Для предотвращения дискриминации необходимо тщательно проверять данные, используемые для обучения алгоритмов, и разрабатывать методы, позволяющие обнаруживать и устранять предвзятости. Важно также обеспечить прозрачность алгоритмов, чтобы можно было понять, как они принимают решения и выявлять возможные предвзятости. Кроме того, необходимо разработать механизмы ответственности для тех, кто разрабатывает и использует дискриминирующие алгоритмы.</w:t>
        <w:br/>
        <w:br/>
        <w:t>Прозрачность и объяснимость алгоритмов являются ключевыми требованиями для обеспечения этичного применения ИИ. Многие алгоритмы машинного обучения, особенно глубокие нейронные сети, являются "черными ящиками", что означает, что сложно понять, как они принимают решения. Это может вызвать опасения по поводу ответственности и справедливости. Если алгоритм принимает решение, которое влияет на жизнь человека, например, отклоняет заявку на кредит или назначает наказание за преступление, человек должен иметь право знать, почему было принято такое решение. Чтобы обеспечить прозрачность алгоритмов, необходимо разрабатывать методы, позволяющие объяснить, как они работают и какие факторы влияют на их решения. Важно также обеспечить доступ к информации об алгоритмах и данных, используемых для их обучения.</w:t>
        <w:br/>
        <w:br/>
        <w:t>Наконец, необходимо учитывать вопросы конфиденциальности и безопасности данных при разработке и использовании ИИ. Многие алгоритмы машинного обучения требуют доступа к большому объему персональных данных, что создает риск нарушения конфиденциальности и безопасности данных. Чтобы защитить персональные данные, необходимо разрабатывать и внедрять строгие меры безопасности, такие как шифрование, контроль доступа и анонимизация данных. Важно также соблюдать принципы минимизации данных, то есть собирать только те данные, которые необходимы для достижения конкретной цели. Кроме того, необходимо обеспечить соблюдение прав граждан на доступ к своим данным и на их исправление или удаление. Соблюдение этих принципов позволит обеспечить этичное и ответственное использование ИИ в промышленности и во всем обществе.</w:t>
        <w:br/>
        <w:br/>
        <w:br/>
        <w:t>**III. Трансформация Цепочек Поставок: От Линейных к Сетевым**</w:t>
        <w:br/>
        <w:br/>
        <w:t>Традиционные цепочки поставок, организованные линейно, характеризуются последовательным движением товаров и информации от поставщика к производителю, затем к дистрибьютору и, наконец, к потребителю. Такая модель, хотя и проста в понимании, обладает рядом существенных недостатков, делающих её уязвимой к различным потрясениям и неэффективной в условиях современной динамичной экономики.  Линейные цепочки поставок, как правило, плохо адаптируются к изменениям спроса, имеют ограниченную видимость и прозрачность, что приводит к задержкам, дефициту или избытку товаров, а также к высоким затратам на хранение и транспортировку.  Более того, они сильно зависят от небольшого числа поставщиков и партнеров, что создает риск сбоев в случае возникновения проблем у одного из них.  Пример тому – глобальные перебои в поставках полупроводников, вызванные пандемией COVID-19, которые серьезно повлияли на автомобильную промышленность и другие сектора экономики, продемонстрировав критическую уязвимость линейных цепочек поставок.  Следовательно, для повышения устойчивости, гибкости и эффективности, современным предприятиям необходимо переходить к сетевым цепочкам поставок, основанным на принципах сотрудничества, обмена информацией и децентрализации.</w:t>
        <w:br/>
        <w:br/>
        <w:t>Сетевые цепочки поставок, в отличие от линейных, представляют собой сложную систему взаимосвязанных участников, которые обмениваются информацией, ресурсами и знаниями в режиме реального времени.  В такой модели поставщики, производители, дистрибьюторы и потребители действуют как равноправные партнеры, совместно планируя и оптимизируя все процессы, от разработки продукта до доставки конечному потребителю.  Ключевым элементом сетевой цепочки поставок является использование цифровых технологий, таких как облачные вычисления, большие данные, искусственный интеллект и блокчейн, которые обеспечивают прозрачность, отслеживаемость и автоматизацию процессов.  Например, компания Unilever успешно внедрила блокчейн для отслеживания происхождения пальмового масла, что позволило ей обеспечить устойчивость и этичность своей цепочки поставок, а также повысить доверие потребителей.  Благодаря использованию цифровых платформ и аналитики данных, сетевые цепочки поставок способны быстро адаптироваться к изменениям спроса, прогнозировать риски и оптимизировать логистические операции, снижая затраты и повышая уровень обслуживания клиентов.  Особенно важным является возможность совместного планирования и прогнозирования спроса, что позволяет сократить запасы, избежать дефицита и повысить эффективность использования ресурсов.</w:t>
        <w:br/>
        <w:br/>
        <w:t>Одним из ключевых преимуществ сетевых цепочек поставок является повышение устойчивости к различным потрясениям.  Благодаря диверсификации поставщиков, географической распределенности производственных мощностей и гибкости логистических операций, такие цепочки способны быстро восстанавливаться после стихийных бедствий, политических кризисов или других непредвиденных обстоятельств.  Например, компания Toyota внедрила концепцию "Just-in-Time" (точно в срок) в сочетании с диверсификацией поставщиков и регионализацией производства, что позволило ей минимизировать последствия землетрясения и цунами в Японии в 2011 году.  Кроме того, сетевые цепочки поставок позволяют использовать альтернативные источники сырья и энергии, снижая зависимость от одного поставщика или региона.  Благодаря использованию принципов циркулярной экономики, такие цепочки также способствуют сокращению отходов и повторному использованию ресурсов, снижая негативное воздействие на окружающую среду.  Создание резервных копий данных и автоматизация процессов также повышают устойчивость цепочки поставок к киберугрозам и другим непредвиденным обстоятельствам.</w:t>
        <w:br/>
        <w:br/>
        <w:t>Для успешного перехода к сетевым цепочкам поставок необходимо создать экосистему доверия и сотрудничества между всеми участниками.  Это требует обмена информацией, совместного планирования, согласования стандартов и использования общих цифровых платформ.  Важно также установить четкие правила и механизмы разрешения споров, а также обеспечить защиту интеллектуальной собственности и конфиденциальности данных.  Компании, которые успешно внедряют сетевые цепочки поставок, как правило, уделяют большое внимание развитию долгосрочных партнерских отношений с ключевыми поставщиками и клиентами, а также инвестируют в развитие цифровых компетенций своих сотрудников.  Например, компания Maersk внедрила платформу TradeLens, основанную на технологии блокчейн, для обеспечения прозрачности и безопасности цепочек поставок морских грузов, объединив в единой сети поставщиков, перевозчиков, таможенные органы и другие заинтересованные стороны.  В результате удалось значительно сократить время и затраты на транспортировку грузов, а также повысить уровень доверия между участниками цепочки поставок.  Таким образом, сетевые цепочки поставок представляют собой не просто технологическую инновацию, а новую парадигму управления, требующую изменения культуры, процессов и стратегий управления.</w:t>
        <w:br/>
        <w:br/>
        <w:br/>
        <w:t>Блокчейн-технология, изначально разработанная как основа для криптовалют, таких как Bitcoin, сегодня выходит далеко за рамки финансовых операций и находит все более широкое применение в управлении цепочками поставок. Ее суть заключается в создании децентрализованного, публичного и неизменяемого реестра транзакций, что обеспечивает беспрецедентный уровень прозрачности и безопасности.  Применительно к цепочкам поставок, блокчейн позволяет отслеживать движение товаров и материалов от источника сырья до конечного потребителя, фиксируя каждый этап производства, транспортировки и хранения в зашифрованном виде, который невозможно подделать или изменить без согласия всех участников сети.  Это особенно важно в отраслях, где подлинность и происхождение продукции имеют решающее значение, например, в пищевой промышленности, фармацевтике и производстве предметов роскоши.  В отличие от традиционных систем отслеживания, основанных на централизованных базах данных, блокчейн устраняет необходимость в посредниках и снижает риск мошенничества, обеспечивая достоверность информации и повышая доверие между всеми участниками цепочки поставок.  Благодаря этому, потребители могут быть уверены в качестве и подлинности приобретаемых продуктов, а компании – в эффективности и надежности своих логистических процессов.</w:t>
        <w:br/>
        <w:br/>
        <w:t>Одним из наиболее ярких примеров успешного применения блокчейна в цепочках поставок является проект IBM Food Trust, объединяющий ведущие компании пищевой промышленности, включая Walmart, Nestle и Unilever.  Эта платформа позволяет отслеживать происхождение продуктов питания, таких как манго, свинина и салат-латук, от фермы до прилавка магазина, фиксируя информацию о температуре, дате сбора урожая, условиях транспортировки и другие важные параметры.  В ходе испытаний Walmart обнаружила, что с помощью блокчейна ей удалось сократить время, необходимое для отслеживания происхождения манго, с нескольких дней до нескольких секунд, что позволяет оперативно реагировать на случаи загрязнения или порчи продукции и предотвращать массовые отравления.  Кроме того, блокчейн позволяет более эффективно управлять запасами, сокращать потери и повышать прибыльность.  Другой пример – компания De Beers, использующая блокчейн-платформу Tracr для отслеживания происхождения алмазов от шахты до ювелирного изделия, что позволяет гарантировать их этичное происхождение и предотвращать попадание на рынок "кровавых алмазов", добытых в зонах конфликтов.  Таким образом, блокчейн не только повышает прозрачность и эффективность цепочек поставок, но и способствует соблюдению экологических и социальных стандартов.</w:t>
        <w:br/>
        <w:br/>
        <w:t>Однако внедрение блокчейна в цепочки поставок сопряжено с определенными трудностями и требует комплексного подхода.  Ключевой проблемой является обеспечение масштабируемости платформы, так как блокчейн-сети могут быть ограничены в пропускной способности и скорости обработки транзакций.  Кроме того, необходимо обеспечить совместимость различных блокчейн-платформ и стандартов, чтобы обеспечить беспрепятственный обмен данными между разными участниками сети.  Важным аспектом является также обеспечение безопасности данных и защиты от кибератак, так как блокчейн-сети могут быть уязвимы к различным видам угроз.  Наконец, необходимо преодолеть сопротивление со стороны компаний, которые не готовы делиться информацией о своих процессах и опасаются потери конкурентных преимуществ.  Для успешного внедрения блокчейна необходимо создать экосистему доверия и сотрудничества между всеми участниками сети, разработать общие стандарты и протоколы, а также предоставить компаниям стимулы для участия в проекте.  Только в этом случае блокчейн сможет раскрыть свой потенциал и стать ключевым инструментом управления цепочками поставок в будущем.</w:t>
        <w:br/>
        <w:br/>
        <w:br/>
        <w:t>Искусственный интеллект (ИИ) стремительно меняет ландшафт логистики и управления цепочками поставок, и одной из наиболее перспективных областей его применения является прогнозирование спроса и оптимизация уровня запасов. Традиционные методы прогнозирования часто полагаются на исторические данные и статистические модели, которые могут быть неэффективными в условиях быстро меняющегося рынка и не учитывать множество факторов, влияющих на потребительский спрос. В отличие от них, ИИ способен анализировать огромные объемы данных из различных источников, включая данные о продажах, маркетинговые кампании, социальные сети, погодные условия, экономические показатели и даже геополитические события, чтобы выявлять сложные закономерности и предсказывать будущий спрос с высокой точностью. Это позволяет компаниям принимать более обоснованные решения о планировании производства, закупке сырья и распределении товаров, что приводит к сокращению затрат и повышению эффективности.</w:t>
        <w:br/>
        <w:br/>
        <w:t>Оптимизация уровня запасов является ключевым фактором успеха для любого предприятия, поскольку избыточные запасы приводят к увеличению затрат на хранение, устаревание продукции и замораживание капитала, а недостаточные запасы могут привести к упущенным продажам, недовольству клиентов и потере репутации. ИИ может помочь компаниям найти оптимальный баланс между этими двумя крайностями, динамически корректируя уровень запасов в зависимости от прогноза спроса, сроков поставки, стоимости хранения и других факторов. Например, алгоритмы машинного обучения могут предсказывать вероятность возникновения пикового спроса на определенный товар в определенный период времени, что позволяет компаниям заранее увеличить запасы и удовлетворить спрос, не прибегая к дорогостоящим экспресс-доставкам или упущенным продажам. Применение ИИ для оптимизации уровня запасов особенно актуально для компаний, работающих с большим ассортиментом товаров или имеющих сложную цепочку поставок.</w:t>
        <w:br/>
        <w:br/>
        <w:t>Реальным примером успешного применения ИИ для прогнозирования спроса и оптимизации уровня запасов является деятельность компании Walmart, которая использует алгоритмы машинного обучения для анализа данных о продажах, погодных условиях, социальных сетях и других факторах, чтобы предсказывать спрос на различные товары в разных регионах. Благодаря этому, Walmart удалось сократить уровень запасов на 10-15%, одновременно увеличив уровень обслуживания клиентов и повысив прибыльность. Другой пример – компания Amazon, которая использует алгоритмы машинного обучения для прогнозирования спроса на товары в своих логистических центрах и распределения товаров по оптимальному маршруту, чтобы обеспечить быструю и надежную доставку клиентам. Благодаря этому, Amazon удалось значительно сократить сроки доставки и повысить удовлетворенность клиентов. Также, компания Unilever активно внедряет решения на основе ИИ для прогнозирования спроса на свою продукцию, что позволяет ей оптимизировать производственные планы и сократить издержки.</w:t>
        <w:br/>
        <w:br/>
        <w:t>Внедрение решений на основе ИИ для прогнозирования спроса и оптимизации уровня запасов требует комплексного подхода и инвестиций в инфраструктуру, данные и квалифицированный персонал. Важно обеспечить качество и доступность данных, выбрать подходящие алгоритмы машинного обучения и интегрировать их с существующими системами управления цепочками поставок. Также необходимо обучить сотрудников работе с новыми инструментами и технологиями, чтобы они могли эффективно использовать их в своей работе. Несмотря на эти трудности, потенциальные выгоды от внедрения ИИ для прогнозирования спроса и оптимизации уровня запасов значительно перевешивают затраты. Компании, которые первыми внедрят эти технологии, получат конкурентное преимущество и смогут предложить своим клиентам более качественные продукты и услуги по более выгодным ценам. В ближайшем будущем можно ожидать, что ИИ станет неотъемлемой частью управления цепочками поставок и будет использоваться всеми ведущими компаниями мира.</w:t>
        <w:br/>
        <w:br/>
        <w:br/>
        <w:t>"Умные" склады представляют собой логическую эволюцию в сфере управления цепочками поставок, знаменуя собой переход от традиционных, трудоемких методов к автоматизированным, высокоэффективным системам. В основе этой трансформации лежит внедрение передовых технологий, таких как автоматизированные системы хранения и поиска (AS/RS), роботизированные погрузчики-разгрузчики, конвейерные системы и передовые алгоритмы управления складом (WMS). Эти технологии работают совместно, чтобы значительно повысить эффективность работы склада, снизить затраты и ускорить выполнение заказов, что в конечном итоге приводит к повышению уровня удовлетворенности клиентов и улучшению прибыльности бизнеса. В традиционных складах, комплектация и отправка заказов часто требует значительного количества ручного труда, что приводит к ошибкам, задержкам и высоким затратам на оплату труда. Роботизированные системы, напротив, способны выполнять эти задачи с высокой точностью и скоростью, минимизируя человеческий фактор и значительно повышая производительность.</w:t>
        <w:br/>
        <w:br/>
        <w:t>Ключевым элементом "умного" склада является автоматизированная система хранения и поиска (AS/RS), которая представляет собой роботизированную систему, способную автоматически извлекать и перемещать товары со склада. AS/RS использует вертикальное пространство склада, максимизируя использование площади и снижая потребность в дополнительных складских помещениях. Эта система позволяет быстро и эффективно извлекать товары, необходимых для выполнения заказа, сокращая время комплектации и отправки. В дополнение к AS/RS, "умные" склады часто используют роботизированные погрузчики-разгрузчики, которые автоматически перемещают товары между различными зонами склада, такими как приемка, хранение и отправка. Эти роботы работают круглосуточно, без перерывов и выходных, значительно повышая производительность и снижая затраты на оплату труда. Конвейерные системы также играют важную роль в "умных" складах, обеспечивая быстрый и эффективный перенос товаров между различными зонами склада. Эти системы могут быть настроены для обработки различных типов товаров и объемов продукции.</w:t>
        <w:br/>
        <w:br/>
        <w:t>Реальным примером успешного внедрения "умного" склада является деятельность компании Ocado, британского онлайн-супермаркета. Ocado использует роботизированную систему комплектации заказов, которая способна обрабатывать до 65 000 заказов в день. Эта система использует тысячи автономных роботов, которые перемещаются по огромной сетке и извлекают товары для выполнения заказов. Роботы работают в тесном взаимодействии с алгоритмами машинного обучения, которые оптимизируют маршруты и обеспечивают быструю и эффективную комплектацию заказов. Благодаря этому, Ocado удалось значительно сократить время выполнения заказов и повысить уровень удовлетворенности клиентов. Другой пример – компания Amazon, которая активно внедряет роботов и автоматизированные системы на своих складах по всему миру. Amazon использует различные типы роботов, включая Kiva, которые перемещают полки с товарами к комплектовщикам, сокращая время на поиск и извлечение товаров. Кроме того, Amazon использует автоматизированные системы сортировки и упаковки, которые значительно повышают эффективность работы склада.</w:t>
        <w:br/>
        <w:br/>
        <w:t>Внедрение "умного" склада требует значительных инвестиций в инфраструктуру, технологии и квалифицированный персонал. Важно тщательно спланировать и спроектировать склад, чтобы обеспечить оптимальную производительность и эффективность. Также необходимо выбрать подходящие технологии и интегрировать их с существующими системами управления цепочками поставок. Кроме того, необходимо обучить сотрудников работе с новыми технологиями и процессами, чтобы они могли эффективно использовать их в своей работе. Несмотря на эти трудности, потенциальные выгоды от внедрения "умного" склада значительно перевешивают затраты. Компании, которые первыми внедрят эти технологии, получат конкурентное преимущество и смогут предложить своим клиентам более качественные продукты и услуги по более выгодным ценам. В ближайшем будущем можно ожидать, что "умные" склады станут стандартом в сфере управления цепочками поставок и будут использоваться всеми ведущими компаниями мира. Это не просто автоматизация, это переосмысление всей логистики, направленное на создание гибкой, эффективной и устойчивой системы, способной адаптироваться к меняющимся потребностям рынка.</w:t>
        <w:br/>
        <w:br/>
        <w:br/>
        <w:t xml:space="preserve">В постоянно меняющемся ландшафте современной экономики, где скорость и гибкость являются ключевыми факторами успеха, эффективное управление цепочками поставок приобретает критическое значение. Однако, традиционные методы, характеризующиеся разрозненностью данных и ограниченным взаимодействием между участниками, все чаще оказываются неспособными отвечать на вызовы глобального рынка. В связи с этим, возрастает необходимость создания принципиально новой инфраструктуры, основанной на бесшовном обмене информацией между всеми звеньями цепи – от поставщиков сырья и материалов до производителей, дистрибьюторов и конечных потребителей. Речь идет о создании единой цифровой платформы, которая объединит всех участников, обеспечит прозрачность операций, снизит риски и повысит эффективность всей цепочки поставок. Эта платформа должна стать своеобразной нервной системой современной экономики, позволяющей мгновенно реагировать на изменения спроса, оптимизировать запасы и сокращать издержки. </w:t>
        <w:br/>
        <w:br/>
        <w:t>Ключевым преимуществом такой платформы является повышение прозрачности всей цепочки поставок. В настоящее время, информация о происхождении товаров, условиях производства, транспортировке и хранении часто оказывается фрагментированной и недоступной для всех заинтересованных сторон. Это приводит к сложностям в контроле качества, отслеживании происхождения товаров и управлении рисками. Единая платформа позволит создать полный цифровой слепок каждого товара, начиная с момента его производства и заканчивая доставкой конечному потребителю. Это позволит отслеживать происхождение сырья, контролировать условия производства, отслеживать перемещение товаров и обеспечивать соблюдение стандартов качества. Повышение прозрачности также поможет бороться с контрафактной продукцией и защищать интересы потребителей. Представьте себе возможность мгновенно узнать всю историю продукта – где он был произведен, из каких материалов, кем и как транспортировался, и какие меры контроля качества были применены. Это не просто повышает доверие потребителей, но и создает основу для устойчивого развития и ответственного производства.</w:t>
        <w:br/>
        <w:br/>
        <w:t>Ярким примером потенциального применения подобной платформы может служить индустрия моды и текстильной промышленности, которая традиционно характеризуется сложными цепочками поставок, включающими множество поставщиков сырья, производителей тканей, швейных предприятий и дистрибьюторских компаний. В настоящее время, отследить происхождение хлопка, из которого изготовлена футболка, или убедиться в соблюдении трудовых прав рабочих на швейной фабрике, представляет собой сложную задачу. Единая платформа, объединяющая всех участников цепочки поставок, позволит создать цифровой паспорт каждого изделия, в котором будет содержаться информация о происхождении сырья, условиях производства, трудовых правах рабочих и экологическом следе. Это позволит потребителям делать осознанный выбор, поддерживать этичные бренды и способствовать устойчивому развитию индустрии моды. Аналогичный подход может быть применен в пищевой промышленности, фармацевтике, автомобильной промышленности и других отраслях, где важна прозрачность и отслеживаемость.</w:t>
        <w:br/>
        <w:br/>
        <w:t>Внедрение такой платформы требует значительных инвестиций в технологии, инфраструктуру и квалифицированный персонал. Необходимо создать единые стандарты обмена данными, обеспечить безопасность информации и защиту от киберугроз. Важно также обеспечить взаимодействие между различными системами и платформами, используемыми участниками цепочки поставок. Однако, потенциальные выгоды от внедрения платформы значительно перевешивают затраты. Помимо повышения прозрачности и отслеживаемости, платформа позволит оптимизировать запасы, сократить издержки, улучшить качество продукции и повысить уровень удовлетворенности клиентов. В будущем, подобные платформы станут неотъемлемой частью современной экономики, обеспечивая более эффективное и устойчивое управление цепочками поставок, и способствуя глобальному экономическому росту и процветанию. Такая платформа – это не просто технологическое решение, это стратегический инструмент, позволяющий предприятиям адаптироваться к вызовам меняющегося мира и достигать новых высот успеха.</w:t>
        <w:br/>
        <w:br/>
        <w:br/>
        <w:t>В современном мире, где осознание экологических проблем растет с каждым днем, устойчивость цепочек поставок перестает быть просто модным трендом, превращаясь в насущную необходимость для любого бизнеса, стремящегося к долгосрочному успеху. Все больше потребителей отдают предпочтение компаниям, которые заботятся об окружающей среде и используют экологически чистые материалы и технологии в своей деятельности, и игнорировать этот фактор сегодня просто невозможно. Устойчивые цепочки поставок – это не только вопрос социальной ответственности, но и стратегическое преимущество, позволяющее снизить риски, повысить эффективность и укрепить репутацию компании. Внедрение принципов устойчивости требует комплексного подхода, охватывающего все этапы цепочки поставок, от выбора поставщиков и материалов до производства, транспортировки и утилизации продукции.</w:t>
        <w:br/>
        <w:br/>
        <w:t>Ключевым элементом устойчивой цепочки поставок является выбор экологически чистых материалов. Это означает отказ от использования вредных химических веществ, выбор возобновляемых источников сырья и предпочтение материалов, полученных из переработанных отходов. Например, компании, производящие одежду, все чаще используют органический хлопок, лен, коноплю и переработанный полиэстер вместо традиционного хлопка, выращивание которого требует огромного количества воды и пестицидов. В строительстве все большую популярность приобретают такие материалы, как бамбук, древесина, полученная из устойчивых лесных хозяйств, и переработанный бетон. В сфере упаковки активно внедряются биоразлагаемые материалы, полученные из растительных волокон, кукурузного крахмала или морских водорослей. Важно понимать, что экологически чистые материалы не всегда дороже традиционных, и инвестиции в них могут окупиться за счет снижения затрат на утилизацию отходов и повышения лояльности потребителей.</w:t>
        <w:br/>
        <w:br/>
        <w:t>Однако, использование экологически чистых материалов – это лишь один аспект устойчивой цепочки поставок. Не менее важным является внедрение экологически чистых технологий на всех этапах производства и транспортировки продукции. Это может включать использование энергосберегающего оборудования, возобновляемых источников энергии, технологий замкнутого цикла, позволяющих сократить количество отходов и выбросов, и оптимизацию логистических маршрутов для снижения потребления топлива и выбросов углекислого газа. Многие компании активно внедряют технологии "зеленой" логистики, включающие использование электромобилей, гибридных грузовиков и альтернативных видов топлива, таких как биотопливо и водород. Другие компании инвестируют в технологии переработки и утилизации отходов, позволяющие превращать отходы в ценное сырье и сокращать количество отходов, отправляемых на свалки.</w:t>
        <w:br/>
        <w:br/>
        <w:t>Ярким примером компании, успешно внедрившей принципы устойчивости в своей цепочке поставок, является Patagonia. Эта компания, производящая одежду и снаряжение для активного отдыха, уже давно зарекомендовала себя как лидер в области экологической ответственности. Patagonia использует только органический хлопок, переработанный полиэстер и другие экологически чистые материалы, активно поддерживает программы по сохранению окружающей среды и призывает своих потребителей ремонтировать свою одежду вместо того, чтобы покупать новую. Компания также предоставляет подробную информацию о воздействии своей продукции на окружающую среду и стремится к полной прозрачности в своей цепочке поставок. Благодаря своему подходу, Patagonia не только снижает свое воздействие на окружающую среду, но и укрепляет свою репутацию и лояльность потребителей.</w:t>
        <w:br/>
        <w:br/>
        <w:t>Таким образом, устойчивость цепочек поставок – это не просто модный тренд, а насущная необходимость для любого бизнеса, стремящегося к долгосрочному успеху. Внедрение принципов устойчивости требует комплексного подхода, охватывающего все этапы цепочки поставок, от выбора поставщиков и материалов до производства, транспортировки и утилизации продукции. Компании, которые инвестируют в устойчивые цепочки поставок, не только снижают свое воздействие на окружающую среду, но и укрепляют свою репутацию, повышают лояльность потребителей и получают конкурентные преимущества на рынке. В будущем, устойчивость станет ключевым фактором успеха для любого бизнеса, и компании, которые не будут уделять ей должного внимания, рискуют остаться позади.</w:t>
        <w:br/>
        <w:br/>
        <w:br/>
        <w:t>**IV. Персонализация и Кастомизация: Производство по Требованию**</w:t>
        <w:br/>
        <w:br/>
        <w:t>В эпоху, когда потребитель стремится к уникальности и индивидуальному подходу, концепция массового производства постепенно уступает место производству по требованию, ориентированному на персонализацию и кастомизацию. Этот сдвиг обусловлен не только растущим стремлением людей выделиться из толпы, но и технологическими возможностями, позволяющими гибко настраивать производственные процессы и удовлетворять индивидуальные запросы. Раньше кастомизация была доступна лишь в сегменте предметов роскоши, но сегодня, благодаря развитию цифровых технологий, аддитивных производств и гибких производственных линий, она становится все более доступной и распространенной в самых разных отраслях промышленности. Этот переход знаменует собой значительный сдвиг в парадигме производства, переходя от создания больших партий стандартизированных продуктов к производству единичных изделий, точно соответствующих потребностям конкретного потребителя.</w:t>
        <w:br/>
        <w:br/>
        <w:t>Одним из ключевых факторов, способствующих развитию персонализации и кастомизации, является развитие технологий 3D-печати, также известных как аддитивное производство. Эта технология позволяет создавать объекты любой сложности непосредственно из цифровой модели, слой за слоем, используя различные материалы, такие как пластик, металл, керамика и даже биологические ткани. В отличие от традиционных методов производства, требующих создания дорогостоящих штампов и пресс-форм, 3D-печать позволяет быстро и экономично производить единичные экземпляры или небольшие партии изделий с уникальными характеристиками. Это особенно ценно для таких отраслей, как медицина, где требуется изготовление индивидуальных протезов, имплантатов и хирургических инструментов, точно соответствующих анатомическим особенностям конкретного пациента. Кроме того, 3D-печать открывает новые возможности для создания сложных геометрических форм и функциональных элементов, которые невозможно изготовить традиционными методами.</w:t>
        <w:br/>
        <w:br/>
        <w:t>Ярким примером компании, успешно внедрившей персонализацию и кастомизацию в свою деятельность, является Nike с ее программой Nike By You. Эта программа позволяет потребителям создавать уникальные кроссовки, выбирая цвета, материалы, текстуры и добавляя персональные надписи. Потребитель может визуализировать свой дизайн в режиме реального времени на веб-сайте Nike и заказать изготовление уникальной пары кроссовок, которые будут изготовлены специально для него. Этот подход не только позволяет удовлетворить индивидуальные предпочтения потребителей, но и создает эмоциональную связь с брендом, превращая кроссовки в нечто большее, чем просто обувь. Nike By You – это яркий пример того, как персонализация может стать мощным инструментом маркетинга и повышения лояльности потребителей. Эта концепция получила широкое признание и сегодня распространяется на другие продукты Nike, включая одежду и аксессуары.</w:t>
        <w:br/>
        <w:br/>
        <w:t>Еще одним примером является компания Adidas, которая активно использует 3D-печать для производства индивидуальных подошв для кроссовок. Технология позволяет учитывать особенности стопы каждого потребителя, создавая подошву, обеспечивающую максимальный комфорт и поддержку. Компания также предлагает возможность персонализации дизайна кроссовок, позволяя потребителям выбирать цвета, материалы и добавлять персональные надписи. Такой подход позволяет Adidas не только удовлетворить индивидуальные потребности потребителей, но и получить конкурентное преимущество на рынке спортивной обуви. Кроме того, компания активно инвестирует в развитие новых технологий персонализации, стремясь создать еще более инновационные и привлекательные продукты для своих потребителей.</w:t>
        <w:br/>
        <w:br/>
        <w:t>Персонализация и кастомизация оказывают значительное влияние не только на потребительский рынок, но и на промышленный сектор. В автомобильной промышленности, например, растет спрос на автомобили, изготовленные по индивидуальному заказу, с учетом предпочтений потребителей в отношении дизайна, комплектации и функциональности. Автопроизводители предлагают широкий спектр опций и аксессуаров, позволяющих потребителям создать автомобиль, идеально соответствующий их потребностям и вкусам. Кроме того, активно разрабатываются технологии, позволяющие производить автомобили с уникальным дизайном, созданным по индивидуальному заказу.</w:t>
        <w:br/>
        <w:br/>
        <w:t>Таким образом, персонализация и кастомизация становятся ключевыми факторами успеха для компаний, стремящихся удовлетворить растущие потребности потребителей в уникальности и индивидуальном подходе. Развитие технологий, таких как 3D-печать и цифровое производство, открывает новые возможности для создания персонализированных продуктов и услуг, адаптированных к конкретным потребностям каждого потребителя. Компании, которые инвестируют в эти технологии и внедряют персонализацию в свои производственные процессы, получают конкурентное преимущество на рынке и укрепляют свою лояльность потребителей. В будущем, персонализация станет нормой для большинства отраслей промышленности, а массовое производство уступит место производству по требованию, ориентированному на индивидуальные потребности каждого потребителя.</w:t>
        <w:br/>
        <w:br/>
        <w:br/>
        <w:t>Одним из наиболее перспективных направлений применения технологий персонализации и аддитивного производства является здравоохранение, в частности, создание индивидуальных протезов и имплантатов. Традиционные методы производства протезов и имплантатов часто предполагают использование стандартных размеров и форм, что может приводить к дискомфорту, ограничению функциональности и даже осложнениям для пациентов. Индивидуальные анатомические особенности каждого человека требуют персонализированного подхода к разработке и изготовлению этих медицинских изделий, обеспечивающего оптимальную посадку, комфорт и функциональность. Благодаря развитию 3D-печати, стало возможным создавать протезы и имплантаты, точно соответствующие уникальной анатомии каждого пациента, что значительно повышает качество жизни и эффективность лечения. Эта инновационная технология открывает новые горизонты в области протезирования и имплантологии, позволяя создавать изделия, которые ранее были невозможны.</w:t>
        <w:br/>
        <w:br/>
        <w:t>Традиционно, изготовление протеза или имплантата требовало сложного и длительного процесса, включающего создание гипсовых слепков, ручную обработку и многократные примерки. Этот процесс не только отнимал много времени и сил у пациента и врача, но и часто приводил к погрешностям и несоответствиям. С помощью 3D-печати этот процесс значительно упрощается и ускоряется. Сначала проводится компьютерная томография (КТ) или магнитно-резонансная томография (МРТ) для получения трехмерного изображения анатомической области. Затем, на основе этого изображения, с помощью специального программного обеспечения, создается цифровая модель протеза или имплантата, точно соответствующая анатомическим особенностям пациента. Эта цифровая модель отправляется на 3D-принтер, который создает физический объект из выбранного материала, такого как титан, керамика или полимер. Благодаря этой технологии, изготовление протеза или имплантата занимает всего несколько часов или дней, что значительно сокращает время ожидания для пациента.</w:t>
        <w:br/>
        <w:br/>
        <w:t>Примером успешного применения 3D-печати в протезировании является компания UNYQ, которая специализируется на создании персонализированных протезов рук и ног. UNYQ использует сканирование 3D для создания цифровой модели культи пациента, а затем печатает протез, точно соответствующий этой модели. Протезы UNYQ не только комфортны и функциональны, но и имеют стильный дизайн, позволяющий пациентам чувствовать себя уверенно и привлекательно. Компания также предлагает широкий выбор материалов и цветов, позволяя пациентам выбрать протез, который наилучшим образом соответствует их индивидуальному стилю. Кроме того, UNYQ предлагает возможность кастомизации протезов, позволяя пациентам добавлять персональные элементы дизайна, такие как логотипы или рисунки.</w:t>
        <w:br/>
        <w:br/>
        <w:t>В области имплантологии, 3D-печать открывает новые возможности для создания индивидуальных имплантатов, точно соответствующих анатомии челюсти или кости пациента. Компания Materialise, один из лидеров в области 3D-печати, предлагает индивидуальные имплантаты для реконструкции лицевых костей после травм или операций. Эти имплантаты создаются на основе КТ-снимков пациента и печатаются из титана, обеспечивающего высокую прочность и биосовместимость. Индивидуальные имплантаты Materialise позволяют восстановить нормальную функцию и эстетику лица, обеспечивая пациентам высокое качество жизни. Кроме того, компания разрабатывает индивидуальные хирургические шаблоны, которые помогают хирургам точно установить имплантаты в нужном положении.</w:t>
        <w:br/>
        <w:br/>
        <w:t>В перспективе, развитие технологий 3D-печати и биопечати может привести к созданию полностью индивидуальных органов и тканей, что станет настоящим прорывом в области трансплантологии. Биопечать – это технология, которая позволяет печатать живые клетки и ткани, используя специальные биочернила. В будущем, эта технология может позволить создавать индивидуальные органы, точно соответствующие потребностям конкретного пациента, что устранит проблему нехватки донорских органов и снизит риск отторжения. В настоящее время, ученые работают над созданием функциональных тканей и органов, таких как кожа, хрящи и сосуды, но впереди еще много работы. Тем не менее, перспективы биопечати захватывают воображение и дают надежду на то, что в будущем станет возможным полностью восстановить поврежденные органы и ткани.</w:t>
        <w:br/>
        <w:br/>
        <w:br/>
        <w:t>В современном промышленном производстве и ремесленном труде, инструменты играют ключевую роль в эффективности, безопасности и комфорте рабочего процесса. Однако, традиционные инструменты зачастую универсальны и не учитывают индивидуальные особенности каждого рабочего, такие как сила хвата, диапазон движений, предпочтения в эргономике и специфические задачи. Разработка "умных" инструментов, способных адаптироваться к потребностям конкретного рабочего, открывает новые возможности для повышения производительности труда, снижения риска травм и повышения общего комфорта. Эти инструменты, оснащенные датчиками, микроконтроллерами и механизмами адаптации, способны анализировать действия рабочего в реальном времени и автоматически подстраиваться под его индивидуальные параметры, обеспечивая оптимальную производительность и предотвращая перенапряжение мышц и суставов. Интеллектуальная адаптация инструментов значительно сократит время, необходимое для выполнения рутинных задач, и позволит рабочим сосредоточиться на более сложных и творческих аспектах своей работы.</w:t>
        <w:br/>
        <w:br/>
        <w:t>Ключевым элементом "умных" инструментов является возможность сбора и анализа данных о движениях и усилиях рабочего. Датчики, встроенные в рукоятки инструментов, могут измерять силу хвата, угол наклона, скорость движений и другие параметры. Эти данные передаются в микроконтроллер, который обрабатывает их и определяет, как адаптировать инструмент для обеспечения оптимальной производительности и безопасности. Например, "умный" гаечный ключ может автоматически регулировать усилие затяжки, предотвращая перетягивание болтов и повреждение резьбы. "Умная" дрель может изменять скорость вращения и силу удара в зависимости от типа обрабатываемого материала и усилия, прикладываемого рабочим. А "умный" сварочный аппарат может автоматически регулировать параметры сварки в зависимости от толщины металла и типа соединения. Такая интеллектуальная адаптация позволяет не только повысить эффективность работы, но и снизить утомляемость рабочего, предотвращая развитие профессиональных заболеваний, таких как туннельный синдром или тендинит.</w:t>
        <w:br/>
        <w:br/>
        <w:t>Примером успешной реализации концепции "умных" инструментов является разработка компанией Bosch автоматического регулируемого гаечного ключа. Этот ключ оснащен датчиком усилия, который позволяет автоматически регулировать усилие затяжки в зависимости от типа соединения и материала. Ключ оснащен светодиодной индикацией, которая показывает, когда достигнуто оптимальное усилие затяжки, и предотвращает перетягивание болтов. Другим примером является разработка компанией Festool интеллектуальной дрели, которая оснащена датчиком скорости и силы удара. Эта дрель автоматически регулирует скорость вращения и силу удара в зависимости от типа обрабатываемого материала и усилия, прикладываемого рабочим. Благодаря этим технологиям, рабочие могут выполнять сложные задачи быстрее и безопаснее, снижая риск травм и повышая качество своей работы.</w:t>
        <w:br/>
        <w:br/>
        <w:t>Более продвинутые "умные" инструменты могут использовать алгоритмы машинного обучения для анализа действий рабочего и предсказания его потребностей. Например, инструмент может научиться распознавать типичные движения рабочего и автоматически адаптироваться к ним, предвосхищая его потребности. Это позволяет значительно повысить эффективность работы и снизить утомляемость. Кроме того, "умные" инструменты могут быть подключены к облачным сервисам, что позволяет собирать данные об использовании инструмента и анализировать их для оптимизации рабочих процессов. Например, компания может анализировать данные об использовании инструментов на различных производственных площадках и выявлять лучшие практики. Эта информация может быть использована для обучения рабочих и повышения эффективности производства.</w:t>
        <w:br/>
        <w:br/>
        <w:t>В будущем, развитие технологий "умных" инструментов может привести к созданию полностью автоматизированных рабочих систем, в которых роботы и люди будут работать вместе, дополняя друг друга. Роботы смогут выполнять рутинные и опасные задачи, а люди будут заниматься более сложными и творческими задачами. "Умные" инструменты будут играть ключевую роль в этой новой индустрии, обеспечивая безопасное и эффективное взаимодействие между людьми и роботами. Разработка таких инструментов требует междисциплинарного подхода, объединяющего знания в области мехатроники, электроники, информатики и эргономики. Инвестиции в эту область могут привести к значительному повышению производительности труда, снижению производственных затрат и улучшению условий труда.</w:t>
        <w:br/>
        <w:br/>
        <w:br/>
        <w:t>В современном динамичном мире производства, где конкуренция достигает небывалых высот, понимание потребностей и предпочтений клиентов становится краеугольным камнем успешного бизнеса. Однако, сбор информации о клиентах – это лишь первый шаг на пути к удовлетворению их запросов. Гораздо более важным является умение анализировать эти данные и использовать их для разработки персонализированных продуктов, которые точно соответствуют ожиданиям и потребностям каждого клиента в отдельности. Такой подход позволяет не только повысить лояльность клиентов, но и значительно увеличить объемы продаж, создавая устойчивое конкурентное преимущество на рынке. Компании, которые активно внедряют аналитические инструменты для изучения поведения клиентов, получают возможность предвидеть их потребности и предлагать им решения, о которых они даже не подозревали.</w:t>
        <w:br/>
        <w:br/>
        <w:t>Анализ данных о предпочтениях клиентов позволяет компаниям выйти за рамки традиционного массового производства и перейти к концепции индивидуального подхода. Использование алгоритмов машинного обучения и больших данных позволяет выявлять скрытые закономерности в поведении клиентов, такие как их предпочтения в дизайне, функциональности, ценовом диапазоне и других важных характеристиках. Например, производитель спортивной обуви может анализировать данные о беговых тренировках своих клиентов, чтобы разработать кроссовки, которые идеально подходят для их стиля бега, типа пронации и особенностей поверхности. А производитель мебели может использовать данные о предпочтениях клиентов в дизайне интерьера, чтобы создать мебель, которая идеально вписывается в их дома и соответствует их вкусам. Такой подход позволяет создавать продукты, которые не просто удовлетворяют потребности клиентов, но и вызывают у них положительные эмоции и чувство удовлетворения.</w:t>
        <w:br/>
        <w:br/>
        <w:t>Примером успешного использования данных о предпочтениях клиентов является компания Netflix, которая использует алгоритмы машинного обучения для анализа истории просмотров своих пользователей. На основе этих данных Netflix предлагает каждому пользователю персонализированные рекомендации фильмов и сериалов, которые соответствуют его вкусам и интересам. Благодаря этому пользователи Netflix тратят больше времени на просмотр контента и реже покидают платформу. Другим примером является компания Amazon, которая использует данные о покупках своих клиентов для предложения персонализированных рекомендаций товаров и услуг. Amazon также использует данные о поведении клиентов на своем сайте, чтобы улучшить процесс покупки и сделать его более удобным и приятным. Такой подход позволяет Amazon удерживать своих клиентов и привлекать новых.</w:t>
        <w:br/>
        <w:br/>
        <w:t>Персонализация продуктов на основе данных о предпочтениях клиентов требует не только технологических решений, но и организационных изменений. Компаниям необходимо создать команды аналитиков данных, которые смогут собирать, обрабатывать и анализировать информацию о клиентах. Также необходимо внедрить системы управления данными, которые обеспечат безопасность и конфиденциальность информации. Важно помнить, что сбор и использование данных о клиентах должны осуществляться в соответствии с законодательством о защите персональных данных. Компании должны быть прозрачными в отношении того, как они собирают и используют данные, и предоставлять клиентам возможность контролировать свою личную информацию.</w:t>
        <w:br/>
        <w:br/>
        <w:t>В будущем, персонализация продуктов на основе данных о предпочтениях клиентов станет еще более важной и востребованной. Развитие технологий искусственного интеллекта и машинного обучения позволит компаниям создавать продукты, которые будут адаптироваться к потребностям каждого клиента в реальном времени. Например, производитель автомобилей сможет создавать автомобили, которые будут автоматически настраиваться под предпочтения каждого водителя, такие как положение сиденья, температура в салоне и настройки мультимедиа. А производитель одежды сможет создавать одежду, которая будет автоматически подстраиваться под размер и форму тела каждого клиента. Такой подход позволит компаниям создавать продукты, которые будут не просто удовлетворять потребности клиентов, но и предвосхищать их ожидания.</w:t>
        <w:br/>
        <w:br/>
        <w:br/>
        <w:t>В стремительно меняющемся ландшафте современного производства, компании сталкиваются с необходимостью адаптироваться к растущим требованиям рынка и сокращению жизненных циклов продуктов. Традиционные производственные модели, основанные на массовом производстве стандартизированных продуктов, больше не отвечают потребностям потребителей, стремящихся к индивидуализации и разнообразию. В этой связи концепция "Промышленности 4.0" становится не просто модным трендом, а жизненно необходимой стратегией для компаний, стремящихся к лидерству и устойчивому развитию. Суть "Промышленности 4.0" заключается в создании самоадаптирующихся производственных систем, способных быстро и эффективно переключаться на производство различных продуктов, удовлетворяя индивидуальные потребности каждого клиента. Это достигается путем интеграции передовых технологий, таких как искусственный интеллект, машинное обучение, большие данные, облачные вычисления, интернет вещей и робототехника, в единую, взаимосвязанную систему, способную самостоятельно принимать решения и оптимизировать производственные процессы.</w:t>
        <w:br/>
        <w:br/>
        <w:t>Ключевым элементом самоадаптирующихся производственных систем является гибкость. В отличие от традиционных производственных линий, ориентированных на выпуск одного или нескольких стандартизированных продуктов, гибкие производственные системы способны быстро перенастраиваться на выпуск новых продуктов, адаптируясь к изменениям спроса и требованиям рынка. Это достигается путем использования модульных производственных линий, состоящих из взаимозаменяемых модулей, которые могут быть легко переконфигурированы для производства различных продуктов. Например, компания, производящая автомобили, может использовать модульную производственную линию, которая позволяет быстро переключаться между производством автомобилей с разными двигателями, трансмиссиями и комплектациями. Вместо того, чтобы строить отдельные производственные линии для каждого типа автомобиля, компания может использовать одну универсальную линию, которая может быть легко перенастроена для производства любого типа автомобиля. Эта гибкость позволяет компании сократить затраты, повысить производительность и быстрее реагировать на изменения рынка.</w:t>
        <w:br/>
        <w:br/>
        <w:t>Одной из ключевых технологий, обеспечивающих гибкость и адаптивность производственных систем, является робототехника. Современные промышленные роботы, оснащенные искусственным интеллектом и машинным обучением, способны выполнять широкий спектр задач, от сборки и сварки до покраски и упаковки. Благодаря своей гибкости и точности, роботы могут легко перенастраиваться на выполнение новых задач, что делает их идеальными для использования в гибких производственных системах. Кроме того, роботы способны работать круглосуточно без перерывов и выходных, что повышает производительность и снижает затраты. Например, компания Adidas использует роботов для сборки кроссовок, что позволяет ей производить обувь быстрее и эффективнее, чем традиционными методами. Роботы способны выполнять сложные операции, такие как приклеивание подошвы, с высокой точностью и скоростью, что повышает качество продукции и снижает количество брака.</w:t>
        <w:br/>
        <w:br/>
        <w:t>Интеграция данных и аналитики является еще одним ключевым элементом самоадаптирующихся производственных систем. Современные производственные системы генерируют огромные объемы данных, которые могут быть использованы для оптимизации производственных процессов и повышения эффективности. Сбор и анализ данных в реальном времени позволяют выявлять узкие места, предсказывать отказы оборудования и оптимизировать логистические потоки. Например, компания Siemens использует аналитику данных для мониторинга состояния своих турбин и прогнозирования необходимости технического обслуживания. Анализ данных позволяет выявлять признаки износа и повреждений оборудования, что позволяет проводить техническое обслуживание до того, как произойдет серьезная поломка. Это позволяет сократить время простоя оборудования и снизить затраты на ремонт.</w:t>
        <w:br/>
        <w:br/>
        <w:t>В заключение, создание самоадаптирующихся производственных систем является ключевым фактором успеха для компаний, стремящихся к лидерству в эпоху "Промышленности 4.0". Интеграция передовых технологий, таких как искусственный интеллект, машинное обучение, большие данные, облачные вычисления, интернет вещей и робототехника, позволяет создавать гибкие, эффективные и устойчивые производственные системы, способные быстро адаптироваться к изменениям рынка и удовлетворять индивидуальные потребности клиентов. Компании, которые инвестируют в создание самоадаптирующихся производственных систем, получают значительное конкурентное преимущество и обеспечивают себе устойчивое развитие в долгосрочной перспективе.</w:t>
        <w:br/>
        <w:br/>
        <w:br/>
        <w:t>В эпоху, когда потребитель становится все более требовательным и индивидуализированным, традиционные модели разработки продуктов, основанные на предположениях маркетологов и инженеров, все чаще оказываются неэффективными. Стремление угадать потребности рынка – игра вслепую, которая чревата высокими рисками и финансовыми потерями. Все больше компаний осознают необходимость прямого вовлечения потребителей в процесс создания продуктов, используя их идеи, отзывы и предпочтения в качестве основы для разработки инновационных решений. Именно здесь на передний план выходит концепция создания платформ для совместного проектирования и разработки продуктов, открывающая новые горизонты для инноваций и повышения лояльности клиентов.</w:t>
        <w:br/>
        <w:br/>
        <w:t xml:space="preserve">Создание такой платформы – это не просто техническая задача, но и стратегическое решение, требующее пересмотра традиционных подходов к разработке продуктов. Вместо того, чтобы держать процесс разработки за закрытыми дверями, компания открывает его для потребителей, предоставляя им возможность высказывать свои идеи, оценивать предложенные концепции, тестировать прототипы и вносить свой вклад в улучшение продукта. Это создает атмосферу сотворчества, в которой потребители становятся не просто клиентами, но и активными участниками процесса создания ценности. Такая модель не только повышает вероятность создания продукта, который действительно соответствует потребностям рынка, но и укрепляет эмоциональную связь между компанией и ее клиентами. </w:t>
        <w:br/>
        <w:br/>
        <w:t>Примером успешной реализации этой концепции может служить компания LEGO, которая активно использует платформу LEGO Ideas для сбора идей от поклонников. Любой желающий может предложить свой проект LEGO, загрузив фотографии и описание. Если проект наберет 10 000 голосов, LEGO рассматривает его для производства в качестве официального набора. Это позволило LEGO создать множество популярных наборов, которые были бы невозможны без участия сообщества поклонников. Кроме того, платформа LEGO Ideas стала мощным инструментом для повышения лояльности и вовлеченности сообщества, создав вокруг бренда ауру сотворчества и инноваций.</w:t>
        <w:br/>
        <w:br/>
        <w:t>Однако создание эффективной платформы для совместного проектирования и разработки продуктов требует не только технических решений, но и грамотной организации процесса. Важно создать удобный и интуитивно понятный интерфейс, обеспечить эффективную коммуникацию между участниками и предоставить четкие правила и критерии оценки предложений. Компания должна быть готова к тому, что не все идеи будут реализованы, и объяснить свою позицию клиентам, сохранив при этом доверие и лояльность. Кроме того, важно обеспечить защиту интеллектуальной собственности и конфиденциальности данных участников.</w:t>
        <w:br/>
        <w:br/>
        <w:t>Кроме LEGO, компании из различных отраслей активно используют подобные платформы. Например, производитель спортивной одежды Adidas позволяет клиентам кастомизировать обувь на платформе mi adidas, выбирая цвета, материалы и добавляя свои инициалы. Компания продовольственных товаров General Mills использует платформу OpenIDEO для сбора идей от потребителей по улучшению своих продуктов и упаковки. Эти примеры демонстрируют, что концепция совместного проектирования и разработки продуктов применима к широкому спектру отраслей и может принести значительные выгоды компаниям, готовым к инновациям и сотрудничеству с клиентами.</w:t>
        <w:br/>
        <w:br/>
        <w:t>В конечном итоге, создание платформы для совместного проектирования и разработки продуктов – это инвестиция в будущее компании. Это способ не только повысить инновационность и удовлетворенность клиентов, но и создать вокруг бренда лояльную и активную аудиторию, которая будет содействовать его развитию и продвижению. Компании, которые смогут эффективно использовать эту концепцию, получат значительное конкурентное преимущество и обеспечат себе устойчивый успех в долгосрочной перспективе.</w:t>
        <w:br/>
        <w:br/>
        <w:br/>
        <w:t>**V. Новые Бизнес-Модели и Возможности**</w:t>
        <w:br/>
        <w:br/>
        <w:t>В эпоху технологического прогресса и меняющихся потребительских предпочтений компании сталкиваются с необходимостью постоянного поиска новых способов создания и получения ценности. Традиционные модели, основанные на продаже продуктов или услуг, все чаще оказываются недостаточными для обеспечения устойчивого роста и конкурентоспособности. Все больше компаний осознают потенциал инновационных бизнес-моделей, которые позволяют не только удовлетворять текущие потребности клиентов, но и формировать долгосрочные взаимоотношения, основанные на взаимной выгоде и доверии. Ключевым фактором успеха становится способность переосмыслить роль компании в цепочке создания ценности и предложить клиентам не просто продукт или услугу, а комплексное решение, отвечающее их индивидуальным потребностям и ожиданиям. Эта трансформация требует смелого мышления, готовности к риску и способности адаптироваться к быстро меняющимся условиям рынка.</w:t>
        <w:br/>
        <w:br/>
        <w:t>Одним из наиболее перспективных направлений развития является переход от владения продуктом к оплате за его использование – концепция "продукта как услуги" (Product-as-a-Service, PaaS). Эта модель подразумевает, что клиенты не приобретают продукт в собственность, а арендуют его или получают доступ к нему на основе подписки. Такая схема позволяет снизить финансовую нагрузку на клиентов, обеспечить им доступ к новейшим технологиям и решениям, а также гарантировать постоянную поддержку и обслуживание. Для компаний PaaS открывает новые возможности для получения стабильного дохода, повышения лояльности клиентов и расширения рыночной доли. Ярким примером PaaS является Rolls-Royce, которая предлагает авиакомпаниям не продажу авиадвигателей, а оплату за время их использования – "power by the hour". Эта модель позволяет авиакомпаниям снизить капитальные затраты, а Rolls-Royce – получать стабильный доход от обслуживания двигателей и гарантировать их бесперебойную работу.</w:t>
        <w:br/>
        <w:br/>
        <w:t xml:space="preserve">Другим перспективным направлением является развитие платформ для обмена данными и ресурсами. Такие платформы позволяют объединить различных участников рынка – производителей, поставщиков, дистрибьюторов, клиентов – и обеспечить им доступ к необходимым данным, ресурсам и экспертизе. Это позволяет оптимизировать процессы, снизить затраты, повысить эффективность и создать новые возможности для сотрудничества и инноваций. Примером успешной платформы является Amazon Web Services (AWS), которая предоставляет компаниям доступ к облачным вычислительным ресурсам, хранилищам данных и другим сервисам. AWS позволяет компаниям снизить затраты на IT-инфраструктуру, повысить гибкость и масштабируемость, а также ускорить разработку и внедрение новых продуктов и услуг. </w:t>
        <w:br/>
        <w:br/>
        <w:t>Кроме того, все больше компаний осознают важность создания экосистем, объединяющих различные продукты и услуги в единое целое. Экосистемы позволяют предложить клиентам комплексное решение, отвечающее всем их потребностям, и создать вокруг бренда лояльную и активную аудиторию. Примером успешной экосистемы является Apple, которая объединяет iPhone, iPad, Mac, Apple Watch, AirPod и другие продукты и услуги в единую систему, обеспечивающую бесшовный пользовательский опыт. Apple экосистема позволяет пользователям легко синхронизировать данные между различными устройствами, использовать единый аккаунт для доступа к различным сервисам и получать постоянную поддержку и обновления.</w:t>
        <w:br/>
        <w:br/>
        <w:t>Наконец, важным направлением развития является концепция "циркулярной экономики", которая предполагает повторное использование ресурсов, снижение отходов и создание замкнутых циклов производства и потребления. Циркулярная экономика позволяет снизить негативное воздействие на окружающую среду, повысить эффективность использования ресурсов и создать новые возможности для инноваций и экономического роста. Примером компании, активно внедряющей принципы циркулярной экономики, является Patagonia, которая предлагает клиентам ремонтировать свою одежду, а не покупать новую, и использует переработанные материалы в производстве своих продуктов. Patagonia не только снижает негативное воздействие на окружающую среду, но и укрепляет лояльность клиентов, предлагая им качественные и долговечные продукты, отвечающие их ценностям. В конечном итоге, успешные компании будущего будут теми, кто сможет переосмыслить свои бизнес-модели, адаптироваться к меняющимся условиям рынка и предложить клиентам инновационные решения, отвечающие их потребностям и ценностям.</w:t>
        <w:br/>
        <w:br/>
        <w:br/>
        <w:t>Традиционная модель промышленного производства, основанная на продаже оборудования, постепенно уступает место новой парадигме – “продукту как услуге” (Product-as-a-Service, PaaS). Эта концепция предполагает, что производитель не продает оборудование клиенту в собственность, а предоставляет ему доступ к его функциональности за определенную плату, как правило, в виде абонентской платы или оплаты за фактически использованные ресурсы. Такой подход кардинально меняет взаимоотношения между производителем и клиентом, превращая их из сторон, совершающих разовую сделку, в долгосрочных партнеров, заинтересованных в успехе друг друга. В конечном итоге, PaaS не просто перераспределяет финансовые потоки, но и способствует повышению эффективности производства, снижению рисков и стимулированию инноваций.</w:t>
        <w:br/>
        <w:br/>
        <w:t>Преимущества модели PaaS для клиентов очевидны: значительное снижение первоначальных инвестиций, поскольку не требуется приобретение дорогостоящего оборудования, а оплачивается только фактически потребляемый функционал. Это особенно важно для малых и средних предприятий, которые часто ограничены в финансовых ресурсах. Кроме того, PaaS освобождает клиентов от затрат на техническое обслуживание, ремонт и модернизацию оборудования, поскольку эти функции полностью ложатся на плечи производителя. Такой подход позволяет клиентам сосредоточиться на своем основном бизнесе, не отвлекая ресурсы на решение технических проблем. Наконец, модель PaaS обеспечивает доступ к новейшим технологиям и решениям, поскольку производитель заинтересован в постоянном обновлении и улучшении своего оборудования.</w:t>
        <w:br/>
        <w:br/>
        <w:t>Производители также выигрывают от перехода к модели PaaS. Во-первых, они получают стабильный и предсказуемый поток доходов, поскольку абонентская плата обеспечивает регулярные поступления средств. Во-вторых, PaaS позволяет им создавать долгосрочные взаимоотношения с клиентами, что повышает лояльность и снижает риски оттока. В-третьих, модель PaaS дает производителям возможность собирать данные об использовании оборудования, что позволяет им оптимизировать процессы, улучшать качество продукции и разрабатывать новые услуги. Компания Caterpillar, к примеру, предлагает своим клиентам решение Cat Connected Services, которое позволяет удаленно отслеживать состояние оборудования, прогнозировать потребности в обслуживании и оптимизировать процессы эксплуатации. Это не только повышает эффективность работы оборудования, но и позволяет Caterpillar предоставлять своим клиентам персонализированные услуги и решения.</w:t>
        <w:br/>
        <w:br/>
        <w:t>Рассмотрим еще один пример - Rolls-Royce, который уже упоминался ранее, но его модель “Power by the Hour” является яркой иллюстрацией принципов PaaS в авиационной отрасли. Компания не продает авиационные двигатели авиакомпаниям, а предоставляет им “летные часы” – оплату за фактическое время работы двигателя. Это позволяет авиакомпаниям снизить капитальные затраты, а Rolls-Royce – получать стабильный доход от обслуживания двигателей и гарантировать их бесперебойную работу. Rolls-Royce несет полную ответственность за техническое состояние двигателей, обеспечивает их регулярное обслуживание и ремонт, а также предоставляет авиакомпаниям доступ к данным о работе двигателей. В результате авиакомпании получают надежные и эффективные двигатели, а Rolls-Royce – долгосрочные партнерские отношения и стабильный доход.</w:t>
        <w:br/>
        <w:br/>
        <w:t>Переход к модели PaaS требует от производителей изменения подхода к проектированию, производству и обслуживанию оборудования. Оборудование должно быть надежным, долговечным и простым в обслуживании, чтобы минимизировать затраты на ремонт и обслуживание. Кроме того, производители должны развивать экспертизу в области сервисного обслуживания и дистанционного мониторинга оборудования, чтобы оперативно реагировать на возникающие проблемы и предоставлять клиентам качественную поддержку. В конечном итоге, успех модели PaaS зависит от способности производителя создать ценность для клиента и построить долгосрочные партнерские отношения, основанные на взаимном доверии и выгоде.</w:t>
        <w:br/>
        <w:br/>
        <w:br/>
        <w:t>В современном мире, характеризующемся высокой степенью взаимосвязанности и специализации, промышленным предприятиям все сложнее самостоятельно справляться со всеми вызовами и задачами, стоящими перед ними. Оптимизация логистических цепочек, совместное использование дорогостоящего оборудования, поиск новых поставщиков и рынков сбыта, обмен знаниями и опытом – все эти задачи требуют значительных усилий и ресурсов, которые не всегда доступны отдельным предприятиям. В этой связи все большую популярность приобретает концепция создания платформ для обмена данными и ресурсами между промышленными предприятиями, позволяющих объединить усилия и добиться синергетического эффекта. Такие платформы представляют собой цифровые экосистемы, обеспечивающие безопасный и эффективный обмен информацией, ресурсами и услугами между различными участниками производственной цепочки.</w:t>
        <w:br/>
        <w:br/>
        <w:t>Ключевым преимуществом создания подобных платформ является снижение затрат для всех участников. За счет совместного использования оборудования, материалов и логистических ресурсов предприятия могут существенно сократить свои издержки, повысить эффективность производства и увеличить прибыльность. Например, платформа может обеспечить совместное использование дорогостоящего оборудования, которое не востребовано предприятием постоянно, позволяя другим предприятиям использовать его по мере необходимости за определенную плату. Это позволяет избежать излишних инвестиций в оборудование и повысить его загрузку. Более того, платформа может обеспечить совместное приобретение материалов и сырья, что позволяет получить более выгодные цены за счет эффекта масштаба. Наконец, платформа может оптимизировать логистические процессы, сократив время доставки и транспортные расходы.</w:t>
        <w:br/>
        <w:br/>
        <w:t>В качестве яркого примера можно рассмотреть платформу Industrial Internet of Things (IIoT) от Siemens, MindSphere. Эта платформа обеспечивает широкий спектр услуг, включая сбор и анализ данных с промышленных активов, мониторинг состояния оборудования, прогноз отказов, оптимизацию производственных процессов и разработку новых сервисов. MindSphere позволяет предприятиям подключать свои станки, датчики и другое оборудование к облачной платформе, собирать данные в режиме реального времени и использовать их для повышения эффективности производства. Например, платформа может предупредить о неисправности оборудования до того, как произойдет авария, позволяя своевременно провести ремонт и избежать простоев. Более того, платформа может оптимизировать производственные процессы, адаптируя их к изменяющимся условиям и потребностям рынка.</w:t>
        <w:br/>
        <w:br/>
        <w:t>Другим примером является платформа Supplyframe, ориентированная на оптимизацию цепочек поставок в электронной промышленности. Эта платформа позволяет предприятиям находить новых поставщиков, отслеживать цены на компоненты, анализировать риски и улучшать качество продукции. Supplyframe собирает данные о поставщиках и компонентах из различных источников, включая каталоги производителей, базы данных цен и отзывы клиентов. Это позволяет предприятиям принимать обоснованные решения при выборе поставщиков и компонентов, снижать риски сбоев в поставках и повышать качество продукции. Кроме того, платформа обеспечивает прозрачность цепочек поставок, позволяя отслеживать происхождение компонентов и контролировать их качество.</w:t>
        <w:br/>
        <w:br/>
        <w:t>Однако, создание и функционирование таких платформ требует решения ряда задач. Важной задачей является обеспечение безопасности данных, поскольку платформы собирают и хранят конфиденциальную информацию о предприятиях и их производственных процессах. Необходимо разработать надежные механизмы защиты данных от несанкционированного доступа, утечек и кибератак. Кроме того, необходимо обеспечить совместимость различных систем и протоколов, используемых предприятиями, чтобы обеспечить беспрепятственный обмен данными. Наконец, необходимо создать эффективные механизмы управления платформой, обеспечивающие ее стабильное функционирование и развитие. Успех подобных платформ зависит от способности их создателей предложить предприятиям реальную ценность и построить долгосрочные партнерские отношения, основанные на взаимном доверии и выгоде.</w:t>
        <w:br/>
        <w:br/>
        <w:br/>
        <w:t>В эпоху стремительного развития технологий, одним из наиболее перспективных направлений оптимизации промышленных процессов является создание и применение цифровых двойников. Цифровой двойник представляет собой виртуальную копию физического объекта или системы, которая позволяет моделировать его поведение, анализировать данные в реальном времени и прогнозировать его состояние. В промышленном контексте, цифровые двойники могут быть использованы для оптимизации работы оборудования, прогнозирования его отказов и повышения общей эффективности производства, что открывает новые горизонты для повышения конкурентоспособности предприятий в современном мире. Это не просто визуализация данных, а полноценная интерактивная модель, способная к самообучению и адаптации к меняющимся условиям эксплуатации, позволяя оперативно выявлять проблемные зоны и принимать взвешенные решения на основе точных данных.</w:t>
        <w:br/>
        <w:br/>
        <w:t>Применение цифровых двойников позволяет значительно сократить затраты на обслуживание и ремонт промышленного оборудования. Традиционный подход к обслуживанию, основанный на периодических осмотрах и плановых заменах деталей, часто оказывается неэффективным и приводит к ненужным расходам. Цифровой двойник, напротив, позволяет отслеживать состояние оборудования в режиме реального времени, выявлять признаки износа и повреждений на ранних стадиях и прогнозировать необходимость проведения ремонтных работ. Например, компания GE использует цифровые двойники для мониторинга работы газовых турбин, что позволяет своевременно выявлять потенциальные проблемы и предотвращать дорогостоящие аварии, обеспечивая тем самым бесперебойную работу электростанций и снижая риски для окружающей среды. Такой проактивный подход к обслуживанию не только экономит деньги, но и повышает надежность и безопасность оборудования, что особенно важно для критически важных производственных процессов.</w:t>
        <w:br/>
        <w:br/>
        <w:t>Еще одним важным преимуществом использования цифровых двойников является возможность оптимизации рабочих процессов и повышения эффективности производства. Цифровой двойник позволяет моделировать различные сценарии эксплуатации оборудования, выявлять узкие места и оптимизировать параметры работы для достижения максимальной производительности. Например, компания Siemens использует цифровые двойники для оптимизации работы своих заводов, что позволяет сократить время простоя оборудования, повысить качество продукции и снизить энергопотребление. Более того, цифровой двойник может использоваться для обучения персонала, позволяя операторам и инженерам отрабатывать навыки работы с оборудованием в виртуальной среде, не подвергая риску реальное производство. Это значительно повышает квалификацию персонала и снижает вероятность ошибок, что также способствует повышению эффективности производства и снижению затрат.</w:t>
        <w:br/>
        <w:br/>
        <w:t>Для иллюстрации возможностей цифровых двойников можно рассмотреть пример компании Bosch, которая использует их для разработки и оптимизации систем автоматического вождения. Цифровой двойник автомобиля, созданный на основе данных о его конструкции, характеристиках и условиях эксплуатации, позволяет инженерам проводить виртуальные испытания и отлаживать алгоритмы управления в различных сценариях. Это значительно сокращает время и затраты на разработку и тестирование новых систем, а также повышает их надежность и безопасность. Более того, цифровой двойник автомобиля может использоваться для анализа данных о его эксплуатации в реальных условиях, что позволяет выявлять потенциальные проблемы и улучшать качество продукции. Такая обратная связь от реальных пользователей позволяет разработчикам оперативно реагировать на изменения и предлагать инновационные решения, отвечающие требованиям рынка.</w:t>
        <w:br/>
        <w:br/>
        <w:t>В заключение, создание и применение цифровых двойников является одним из ключевых направлений цифровой трансформации промышленности. Эта технология позволяет значительно оптимизировать работу оборудования, прогнозировать его отказы, повышать эффективность производства и разрабатывать инновационные продукты. Внедрение цифровых двойников требует значительных инвестиций и усилий, однако потенциальные выгоды от их использования намного превосходят затраты. Предприятия, которые первыми внедрят эту технологию, получат значительное конкурентное преимущество и смогут успешно развиваться в условиях современной экономики. Важно отметить, что успех внедрения цифровых двойников зависит не только от технологических решений, но и от готовности персонала к изменениям и от создания культуры постоянного улучшения и инноваций.</w:t>
        <w:br/>
        <w:br/>
        <w:br/>
        <w:t>В современной промышленности, где линейная модель "взять-сделать-выбросить" достигла своего предела, все большее внимание привлекают принципы циркулярной экономики. Эта концепция подразумевает полный отказ от отходов и загрязнений, поддержание продуктов и материалов в использовании как можно дольше, и регенерацию природных систем. Переход к циркулярной экономике – это не просто экологическая необходимость, но и мощный инструмент повышения конкурентоспособности предприятий и создания новых рабочих мест, обеспечивающих устойчивое развитие. Для реализации этой концепции требуется переосмысление традиционных бизнес-моделей и внедрение инновационных подходов к проектированию, производству и потреблению, направленных на максимальное использование ресурсов и минимизацию отходов. Эффективное внедрение этих подходов требует не только технологических инноваций, но и изменения менталитета, как у производителей, так и у потребителей, стимулирующего осознанное потребление и ответственное отношение к окружающей среде.</w:t>
        <w:br/>
        <w:br/>
        <w:t>Одним из ключевых элементов циркулярной экономики является разработка бизнес-моделей, ориентированных на повторное использование и переработку материалов. Традиционная модель продажи продукции, при которой производитель не несет ответственности за дальнейшую судьбу товара после его приобретения потребителем, устаревает. Все больше компаний предлагают услуги по аренде, лизингу или подписке на продукцию, сохраняя право собственности на материалы и компоненты и обеспечивая их возвращение для повторного использования или переработки. Например, компания Interface, производитель ковровых покрытий, предлагает услугу "Evergreen Lease", предоставляя клиентам ковровые покрытия в аренду и беря на себя ответственность за их обслуживание, ремонт и переработку. Это позволяет компании сохранять ценные материалы в цикле использования, снижать потребность в новых ресурсах и минимизировать образование отходов, что обеспечивает экономическую выгоду и укрепляет репутацию бренда.</w:t>
        <w:br/>
        <w:br/>
        <w:t>Ярким примером успешного внедрения принципов циркулярной экономики является компания Patagonia, производитель одежды и снаряжения для активного отдыха. Компания разработала программу "Worn Wear", которая предлагает клиентам возможность сдавать использованную одежду Patagonia для ремонта, переработки или повторной продажи. Эта программа позволяет компании снижать потребность в новых материалах, уменьшать воздействие на окружающую среду и укреплять лояльность клиентов. Кроме того, Patagonia активно продвигает концепцию долговечности и ремонтопригодности продукции, предлагая клиентам инструкции по ремонту и возможность приобретения запасных частей. Такой подход стимулирует осознанное потребление и продлевает срок службы товаров, снижая негативное воздействие на окружающую среду и формируя устойчивые отношения с потребителями.</w:t>
        <w:br/>
        <w:br/>
        <w:t>Реализация принципов циркулярной экономики требует не только инновационных бизнес-моделей и технологий, но и активного сотрудничества между различными участниками цепочки поставок. Компании должны сотрудничать с поставщиками, переработчиками и потребителями, чтобы создать замкнутый цикл использования материалов и минимизировать образование отходов. Например, компания Philips активно сотрудничает с перерабатывающими компаниями, чтобы обеспечить эффективную переработку электронного оборудования и извлечение ценных материалов. Это позволяет компании снижать потребность в новых ресурсах, уменьшать воздействие на окружающую среду и создавать новые рабочие места в сфере переработки. Взаимодействие и прозрачность между всеми участниками цепочки поставок крайне важны для успешной реализации принципов циркулярной экономики и создания устойчивой экономической системы.</w:t>
        <w:br/>
        <w:br/>
        <w:t>В заключение, переход к циркулярной экономике – это не просто экологическая необходимость, но и стратегическое решение, которое позволяет предприятиям повысить свою конкурентоспособность, создать новые рабочие места и обеспечить устойчивое развитие. Разработка бизнес-моделей, основанных на принципах повторного использования и переработки материалов, является ключевым элементом этого перехода. Компании, которые первыми внедрят эти принципы, получат значительное конкурентное преимущество и смогут успешно развиваться в условиях современной экономики, обеспечивая баланс между экономическим ростом, социальной справедливостью и экологической ответственностью. Важно отметить, что успешная реализация принципов циркулярной экономики требует изменения менталитета, как у производителей, так и у потребителей, стимулирующего осознанное потребление и ответственное отношение к окружающей среде.</w:t>
        <w:br/>
        <w:br/>
        <w:br/>
        <w:t>В современном деловом мире, где потребители становятся все более осведомленными и требовательными, устойчивое развитие перестает быть просто модным трендом и превращается в основополагающий принцип успешного бизнеса. Разработка бизнес-моделей, основанных на принципах социальной ответственности и экологической безопасности, является не только этически оправданным шагом, но и стратегически важным решением, позволяющим компаниям укрепить свою репутацию, привлечь инвестиции и создать долгосрочную ценность для всех заинтересованных сторон. Компании, осознающие важность устойчивого развития, активно интегрируют принципы ESG (Environmental, Social, and Governance) в свою деятельность, стремясь минимизировать негативное воздействие на окружающую среду, улучшить условия труда и обеспечить прозрачное корпоративное управление. Такая комплексная стратегия позволяет не только снизить риски и повысить устойчивость к внешним факторам, но и открыть новые возможности для роста и инноваций.</w:t>
        <w:br/>
        <w:br/>
        <w:t>Социальная ответственность бизнеса выходит далеко за рамки простого соблюдения трудового законодательства и включает в себя активное участие в решении социальных проблем, поддержку местных сообществ и создание благоприятных условий для развития человеческого капитала. Компании, инвестирующие в образование, здравоохранение и социальные программы, не только улучшают качество жизни в регионах своего присутствия, но и привлекают талантливых сотрудников, повышают лояльность клиентов и укрепляют свою репутацию социально ответственного бизнеса. Например, компания Unilever активно реализует программу устойчивого развития, направленную на улучшение здоровья и благополучия людей, снижение воздействия на окружающую среду и повышение устойчивости цепочек поставок. Эта программа включает в себя инвестиции в образование, поддержку местных фермеров и разработку экологически безопасной упаковки, что позволяет компании не только снизить риски и повысить устойчивость к внешним факторам, но и открыть новые возможности для роста и инноваций.</w:t>
        <w:br/>
        <w:br/>
        <w:t>Экологическая безопасность бизнеса является неотъемлемой частью устойчивого развития и предполагает минимизацию негативного воздействия на окружающую среду на всех этапах жизненного цикла продукции – от добычи сырья до утилизации отходов. Компании, инвестирующие в экологически чистые технологии, энергоэффективное производство и переработку отходов, не только снижают свой углеродный след и сокращают потребление ресурсов, но и повышают свою конкурентоспособность и привлекательность для потребителей, все больше заботящихся об окружающей среде. Например, компания Patagonia активно продвигает концепцию долговечности и ремонтопригодности продукции, предлагая клиентам инструкции по ремонту и возможность приобретения запасных частей. Такой подход стимулирует осознанное потребление, продлевает срок службы товаров и снижает негативное воздействие на окружающую среду, формируя устойчивые отношения с потребителями и укрепляя репутацию социально ответственного бизнеса.</w:t>
        <w:br/>
        <w:br/>
        <w:t>Инвестиции в устойчивое развитие также оказывают положительное влияние на финансовые показатели компании, привлекая инвесторов, заинтересованных в долгосрочной перспективе и устойчивом росте. Фонды, ориентированные на ESG-инвестиции, активно вкладывают средства в компании, демонстрирующие высокие показатели в области социальной ответственности и экологической безопасности, что позволяет им привлекать капитал по более выгодным условиям и повышать свою стоимость. Более того, компании, интегрирующие принципы устойчивого развития в свою деятельность, демонстрируют более высокую устойчивость к внешним факторам, таким как изменение климата, колебания цен на сырье и политическая нестабильность, что обеспечивает им долгосрочную конкурентоспособность и устойчивый рост. Таким образом, инвестиции в устойчивое развитие – это не только этически оправданное решение, но и стратегически важное условие для обеспечения долгосрочного успеха и создания долгосрочной ценности для всех заинтересованных сторон.</w:t>
        <w:br/>
        <w:br/>
        <w:br/>
        <w:t>## Развитие "умных" складов и логистических центров: Революция в управлении цепочками поставок</w:t>
        <w:br/>
        <w:br/>
        <w:t>В современном динамичном мире бизнеса эффективность логистики и управления запасами играет критически важную роль в обеспечении конкурентоспособности и удовлетворенности клиентов. Традиционные методы складирования и транспортировки зачастую оказываются неспособными удовлетворить растущие требования к скорости, точности и гибкости, что приводит к высоким затратам, ошибкам и задержкам в доставке. В ответ на эти вызовы все больше компаний внедряют концепцию "умных" складов и логистических центров, основанных на применении передовых технологий автоматизации, роботизации и анализа данных. Эти инновации позволяют не только оптимизировать процессы складирования и транспортировки, но и повысить прозрачность, предсказуемость и устойчивость всей цепочки поставок.</w:t>
        <w:br/>
        <w:br/>
        <w:t>Ключевым элементом "умного" склада является широкое использование автоматизированных систем и роботов, способных выполнять широкий спектр задач – от приемки и размещения товаров до комплектации заказов и погрузочно-разгрузочных работ. Автоматизированные системы хранения и поиска (AS/RS) позволяют значительно увеличить плотность хранения, сократить время поиска и комплектации товаров, а также снизить риск повреждения продукции. Роботы-погрузчики, роботы-комплектовщики и автономные транспортные средства (AGV) позволяют автоматизировать перемещение товаров по складу, снизить зависимость от человеческого труда и повысить производительность. Например, компания Amazon активно использует тысячи роботов Kiva на своих складах, которые перемещают стеллажи с товарами к операторам, значительно сокращая время комплектации заказов. Это позволяет компании обрабатывать миллионы заказов в день с высокой точностью и скоростью.</w:t>
        <w:br/>
        <w:br/>
        <w:t>Помимо автоматизации физических процессов, "умные" склады активно используют современные информационные технологии для управления и анализа данных. Системы управления складом (WMS) позволяют отслеживать движение товаров в режиме реального времени, оптимизировать маршруты перемещения, управлять запасами и планировать ресурсы. Системы аналитики больших данных позволяют выявлять закономерности, прогнозировать спрос, оптимизировать цепочки поставок и принимать обоснованные решения. Например, компания DHL использует платформу аналитики данных для прогнозирования спроса на логистические услуги, оптимизации маршрутов доставки и управления рисками в цепочке поставок. Это позволяет компании повысить эффективность, снизить затраты и улучшить качество обслуживания клиентов.</w:t>
        <w:br/>
        <w:br/>
        <w:t>Важным аспектом развития "умных" складов является интеграция с другими элементами цепочки поставок – поставщиками, производителями, транспортными компаниями и клиентами. Обмен данными в режиме реального времени позволяет повысить прозрачность, скоординировать действия и оптимизировать процессы. Использование блокчейн-технологий позволяет обеспечить безопасность и надежность данных, а также отслеживать движение товаров на всех этапах цепочки поставок. Например, компания Maersk использует блокчейн-платформу TradeLens для обмена данными о грузоперевозках с партнерами по всей цепочке поставок. Это позволяет снизить затраты, повысить прозрачность и улучшить координацию действий.</w:t>
        <w:br/>
        <w:br/>
        <w:t>В заключение, развитие "умных" складов и логистических центров является важным шагом на пути к созданию более эффективных, устойчивых и гибких цепочек поставок. Внедрение передовых технологий автоматизации, роботизации и анализа данных позволяет не только оптимизировать процессы складирования и транспортировки, но и повысить прозрачность, предсказуемость и устойчивость всей цепочки поставок. Компании, инвестирующие в развитие "умных" складов, получают значительные преимущества в виде снижения затрат, повышения производительности, улучшения качества обслуживания клиентов и укрепления конкурентоспособности.</w:t>
      </w:r>
    </w:p>
    <w:p>
      <w:r>
        <w:br w:type="page"/>
      </w:r>
    </w:p>
    <w:p>
      <w:pPr>
        <w:pStyle w:val="Heading1"/>
      </w:pPr>
      <w:r>
        <w:t>Глава 11: Реальные кейсы внедрения цифровых двойников: Примеры успешных проектов, полученный опыт и извлеченные уроки.</w:t>
      </w:r>
    </w:p>
    <w:p>
      <w:pPr>
        <w:pStyle w:val="Heading2"/>
      </w:pPr>
      <w:r>
        <w:t>Развитие концепции "цифрового двойника" – Оптимизация процессов, прогнозирование отказов, повышение эффективности</w:t>
      </w:r>
    </w:p>
    <w:p>
      <w:r>
        <w:t>3D-печать – Индивидуальные продукты</w:t>
      </w:r>
    </w:p>
    <w:p>
      <w:r>
        <w:t>"Умные" Фабрики (Интеграция Систем): Создание Бесшовного Производственного Процесса</w:t>
      </w:r>
    </w:p>
    <w:p>
      <w:r>
        <w:t>Большие данные для предиктивного обслуживания: Предотвращение Поломок и Оптимизация Ресурсов</w:t>
      </w:r>
    </w:p>
    <w:p>
      <w:r>
        <w:t>ИИ для Оптимизации Энергопотребления: Интеллектуальное Управление Ресурсами</w:t>
      </w:r>
    </w:p>
    <w:p>
      <w:r>
        <w:t>Циркулярная Экономика: Замкнутые Циклы – Путь к Устойчивому Производству</w:t>
      </w:r>
    </w:p>
    <w:p>
      <w:r>
        <w:t>Новые материалы (Графен, композиты): Революция в легкости и прочности</w:t>
      </w:r>
    </w:p>
    <w:p>
      <w:r>
        <w:t>Развитие самовосстанавливающихся материалов: Революция в долговечности и устойчивости продукции</w:t>
      </w:r>
    </w:p>
    <w:p>
      <w:r>
        <w:t>Развитие платформ для совместного проектирования и разработки продуктов: Открывая эру массового кастомизации</w:t>
      </w:r>
    </w:p>
    <w:p>
      <w:r>
        <w:t>Развитие аддитивных технологий (3D-печати) для создания персонализированных имплантатов и протезов: Революция в медицине и биоинженерии</w:t>
      </w:r>
    </w:p>
    <w:p>
      <w:r>
        <w:t>В современной медицине и биоинженерии всё больше внимания уделяется разработке персонализированных решений, учитывающих индивидуальные особенности каждого пациента. Традиционные методы изготовления имплантатов и протезов зачастую не позволяют достичь необходимой степени точности и адаптации, что может приводить к осложнениям и снижению эффективности лечения. В ответ на эти вызовы аддитивные технологии, или 3D-печать, открывают новые возможности для создания имплантатов и протезов, идеально соответствующих анатомическим особенностям конкретного пациента, что значительно повышает шансы на успешную реабилитацию и улучшение качества жизни. Этот подход, базирующийся на индивидуальном проектировании и изготовлении, обещает кардинально изменить принципы протезирования и имплантологии.</w:t>
        <w:br/>
        <w:br/>
        <w:t>Суть применения аддитивных технологий в создании имплантатов и протезов заключается в послойном построении объектов из различных материалов, таких как металлы, полимеры и биокерамика, на основе цифровой 3D-модели, полученной путем компьютерной томографии или магнитно-резонансной томографии. Этот процесс позволяет создавать сложные геометрические формы, которые невозможно или крайне сложно изготовить традиционными методами. Например, компания Materialise, один из лидеров в области 3D-печати медицинских изделий, предлагает индивидуально спроектированные черепные имплантаты для пациентов с травмами или дефектами черепа, которые идеально соответствуют форме и размеру поврежденной области, обеспечивая оптимальную функциональность и эстетический результат. Помимо черепных имплантатов, 3D-печать успешно применяется для создания индивидуальных бедренных и коленных суставов, позвоночных имплантатов, челюстно-лицевых протезов и других медицинских изделий.</w:t>
        <w:br/>
        <w:br/>
        <w:t>Преимущества аддитивных технологий в создании персонализированных имплантатов и протезов очевидны: повышенная точность и соответствие анатомическим особенностям пациента, снижение риска осложнений и отторжения, сокращение сроков производства и снижение затрат, возможность создания сложных геометрических форм и функциональных элементов. Кроме того, 3D-печать позволяет использовать биосовместимые материалы, способствующие интеграции имплантата с тканями организма и улучшению долгосрочных результатов лечения. Например, ученые из Университета Калифорнии в Сан-Диего разработали метод 3D-печати биосовместимых скаффолдов, содержащих клетки пациента, для восстановления поврежденных тканей костей и хрящей, что открывает новые перспективы для регенеративной медицины. Внедрение подобных инновационных технологий позволяет не только восстановить утраченные функции организма, но и стимулировать его собственные механизмы самовосстановления.</w:t>
        <w:br/>
        <w:br/>
        <w:t>Однако, несмотря на многочисленные преимущества, применение аддитивных технологий в медицине сталкивается с определенными проблемами и ограничениями. К ним относятся высокие требования к качеству материалов и оборудования, необходимость разработки стандартов и нормативных документов, обеспечение безопасности и эффективности изготавливаемых изделий, а также высокая стоимость внедрения и обслуживания. Для решения этих проблем необходимы дальнейшие исследования и разработки в области аддитивных технологий, а также тесное сотрудничество между учеными, инженерами, врачами и представителями регулирующих органов. Только в этом случае аддитивные технологии смогут полностью реализовать свой потенциал и стать неотъемлемой частью современной медицины, способствуя улучшению качества жизни миллионов людей во всем мире. Развитие этого направления безусловно обещает революционные изменения в подходах к лечению и реабилитации пациентов с различными травмами и заболеваниями.</w:t>
        <w:br/>
        <w:br/>
        <w:br/>
        <w:t>## Развитие платформ для совместного проектирования и разработки продуктов: Открывая эру массового кастомизации</w:t>
        <w:br/>
        <w:br/>
        <w:t>Современное производство все чаще отходит от традиционной модели массового производства однотипной продукции, уступая место концепции массовой кастомизации, ориентированной на удовлетворение индивидуальных потребностей каждого клиента.  Реализация этой концепции становится возможной благодаря развитию цифровых платформ для совместного проектирования и разработки продуктов, позволяющих вовлекать клиентов в сам процесс создания изделий, предлагая им гибкие инструменты для кастомизации и персонализации. Эти платформы не только повышают лояльность потребителей, предоставляя им возможность почувствовать себя соавторами продукта, но и позволяют компаниям более точно определять потребности рынка, оперативно реагировать на изменения спроса и сокращать сроки вывода новых продуктов на рынок.  В отличие от традиционных методов, основанных на предположениях и маркетинговых исследованиях, совместное проектирование обеспечивает прямой доступ к мнению потребителя, гарантируя, что конечный продукт максимально соответствует его ожиданиям и предпочтениям.  Это приводит к повышению удовлетворенности клиентов, снижению количества возвратов и повышению репутации бренда.</w:t>
        <w:br/>
        <w:br/>
        <w:t>Одним из ярких примеров реализации совместного проектирования является платформа Nike By You, позволяющая пользователям создавать уникальные кроссовки, выбирая материалы, цвета, текстуры и добавляя персональные надписи.  Эта платформа не только предлагает широкий спектр возможностей для кастомизации, но и предоставляет визуальный конструктор, позволяющий клиентам увидеть, как будет выглядеть их уникальная пара кроссовок, еще до оформления заказа.  Аналогичные решения успешно применяются в автомобильной промышленности, где компании, такие как BMW и Porsche, предлагают своим клиентам возможность конфигурировать автомобили онлайн, выбирая двигатель, цвет кузова, отделку салона и другие параметры.  Более того, некоторые производители предлагают расширенные возможности кастомизации, позволяя клиентам изменять даже структуру кузова или добавлять уникальные элементы дизайна.  Эти платформы не только упрощают процесс выбора и покупки автомобиля, но и позволяют клиентам выразить свою индивидуальность и создать автомобиль, идеально соответствующий их вкусу и потребностям.  Важно отметить, что такие платформы часто интегрированы с системами автоматизированного производства, что позволяет быстро и эффективно изготавливать персонализированные продукты.</w:t>
        <w:br/>
        <w:br/>
        <w:t>Однако развитие платформ для совместного проектирования и разработки продуктов требует решения ряда технических и организационных задач.  Прежде всего, необходимо обеспечить защиту интеллектуальной собственности и конфиденциальность данных.  Кроме того, необходимо разработать инструменты, позволяющие эффективно управлять большим количеством изменений и модификаций, вносимых клиентами.  Также важно обеспечить интеграцию этих платформ с существующими системами управления производством и логистики.  Наконец, необходимо обучить персонал работе с новыми технологиями и изменить организационную культуру компании, сделав акцент на сотрудничестве и инновациях.  В последнее время все большую популярность приобретают платформы, использующие технологии искусственного интеллекта и машинного обучения для анализа предпочтений клиентов и автоматической генерации персонализированных решений.  Эти технологии позволяют существенно упростить процесс кастомизации и предложить клиентам более широкий спектр вариантов.  Кроме того, они позволяют выявлять скрытые потребности клиентов и предлагать им продукты, которые они еще не осознали.  В конечном итоге, развитие платформ для совместного проектирования и разработки продуктов станет ключевым фактором успеха для компаний, стремящихся к лидерству на рынке массовой кастомизации.</w:t>
        <w:br/>
        <w:br/>
        <w:br/>
        <w:t>## Развитие самовосстанавливающихся материалов: Революция в долговечности и устойчивости продукции</w:t>
        <w:br/>
        <w:br/>
        <w:t>В стремлении к созданию более надежных, долговечных и экологически устойчивых продуктов, промышленность все активнее обращается к разработке самовосстанавливающихся материалов. Это принципиально новый подход к проектированию, позволяющий изделиям самостоятельно устранять повреждения, продлевая срок их службы и снижая потребность в ремонте или замене.  Вместо традиционной стратегии, заключающейся в усилении материалов для сопротивления повреждениям, самовосстановление предлагает активный ответ на них, имитируя процессы регенерации, наблюдаемые в природе. Этот инновационный подход обещает не только снижение затрат на обслуживание и замену продукции, но и значительное уменьшение отходов и негативного воздействия на окружающую среду.  Разработка и внедрение самовосстанавливающихся материалов является сложной задачей, требующей междисциплинарного подхода, объединяющего знания в области химии, материаловедения, инженерии и биологии.</w:t>
        <w:br/>
        <w:br/>
        <w:t>Существует несколько основных стратегий реализации самовосстановления в материалах, каждая из которых имеет свои преимущества и ограничения. Один из наиболее перспективных подходов заключается в использовании микрокапсул, содержащих заживляющий агент. При возникновении трещины или другого повреждения микрокапсулы разрушаются, высвобождая заживляющий агент, который заполняет трещину и полимеризуется, восстанавливая целостность материала.  Этот метод успешно применяется в производстве покрытий, красок и композитных материалов, значительно увеличивая их срок службы и устойчивость к коррозии.  Например, компания "Autonomic Materials, Inc." разработала самовосстанавливающиеся покрытия для автомобилей и самолетов, способные устранять мелкие царапины и повреждения от коррозии, значительно снижая затраты на обслуживание и ремонт. Другим подходом является использование полимеров с обратимыми химическими связями, способными восстанавливаться после разрушения под воздействием внешних факторов, таких как тепло или ультрафиолетовое излучение.  Такие материалы находят применение в производстве гибких электронных устройств и медицинских имплантатов, требующих высокой надежности и долговечности.</w:t>
        <w:br/>
        <w:br/>
        <w:t>Однако, несмотря на значительный прогресс, разработка и внедрение самовосстанавливающихся материалов сталкивается с рядом проблем.  Во-первых, стоимость производства таких материалов пока еще достаточно высока, что ограничивает их широкое применение.  Во-вторых, необходимо обеспечить совместимость заживляющего агента с основным материалом, чтобы избежать ухудшения его свойств.  В-третьих, необходимо разработать методы контроля процесса самовосстановления, чтобы гарантировать его эффективность и надежность.  В последнее время все большую популярность приобретают биовдохновленные подходы к самовосстановлению, основанные на изучении процессов регенерации в живых организмах.  Например, ученые разработали материалы, способные восстанавливать повреждения, используя механизмы, аналогичные тем, что используются костью или кожей.  В перспективе, такие биовдохновленные материалы могут найти широкое применение в медицине и биоинженерии, обеспечивая создание искусственных органов и тканей с функцией самовосстановления.  Более того, развитие аддитивных технологий, таких как 3D-печать, открывает новые возможности для создания материалов с индивидуальными характеристиками самовосстановления, адаптированных к конкретным условиям эксплуатации.  В итоге, разработка и внедрение самовосстанавливающихся материалов являются одним из ключевых направлений развития современной промышленности, обещающим создание более надежных, долговечных и экологически устойчивых продуктов.</w:t>
        <w:br/>
        <w:br/>
        <w:br/>
        <w:t>## Новые материалы (Графен, композиты): Революция в легкости и прочности</w:t>
        <w:br/>
        <w:br/>
        <w:t>В стремлении к повышению эффективности, безопасности и экологичности, авиационная и автомобильная промышленность неустанно ищут новые материалы, способные обеспечить непревзойденное сочетание легкости и прочности. Традиционные материалы, такие как алюминиевые сплавы и сталь, достигли своего предела совершенствования, и для достижения дальнейших улучшений необходимо обращение к инновационным решениям. Именно здесь на передний план выходят передовые материалы, такие как графен и композиты на его основе, открывающие невиданные ранее возможности для конструирования более легких, прочных и энергоэффективных транспортных средств. Графен, двумерный аллотроп углерода, представляет собой уникальный материал с исключительной прочностью, жесткостью и электропроводностью, превосходящий все известные аналоги. Его добавление даже в небольших количествах в традиционные материалы позволяет значительно улучшить их механические свойства и снизить вес конструкции.  Например, ученые из Университета Манчестера разработали композитный материал на основе графена и эпоксидной смолы, который вдвое прочнее стали при том же весе.</w:t>
        <w:br/>
        <w:br/>
        <w:t>Композитные материалы, сочетающие в себе два или более различных материала, позволяют объединить лучшие свойства каждого из них, создавая материал с заданными характеристиками.  В авиастроении широко используются углепластики – композиты на основе углеродного волокна и полимерной матрицы – которые значительно легче стали, обладают высокой прочностью и устойчивостью к коррозии.  Использование углепластика позволило снизить вес самолетов Boeing 787 Dreamliner на 20% по сравнению с аналогичными моделями из алюминия, что привело к значительному снижению расхода топлива и выбросов вредных веществ в атмосферу.  Однако, создание еще более легких и прочных композитов требует использования новых, более совершенных материалов, таких как нанотрубки углерода и графен.  Эти наноматериалы позволяют значительно увеличить прочность и жесткость композитов, а также снизить их вес, открывая новые возможности для проектирования более эффективных и безопасных транспортных средств.  Недавние разработки в области 3D-печати композитных материалов позволяют создавать детали сложной формы с высокой точностью и минимальными отходами, что еще больше повышает эффективность производства и снижает затраты.</w:t>
        <w:br/>
        <w:br/>
        <w:t>В автомобильной промышленности композитные материалы также находят все более широкое применение.  Производители спортивных автомобилей, такие как Ferrari и McLaren, активно используют углепластик для изготовления кузовных деталей, шасси и других компонентов, что позволяет значительно снизить вес автомобиля и повысить его динамические характеристики.  В последнее время все больше производителей массовых автомобилей начинают использовать композитные материалы для изготовления отдельных деталей, таких как крылья, капоты и багажники, что позволяет снизить вес автомобиля и повысить его топливную экономичность.  Более того, композитные материалы обладают высокой коррозионной стойкостью, что позволяет увеличить срок службы автомобиля и снизить затраты на его обслуживание.  В перспективе, широкое внедрение композитных материалов в автомобильную промышленность может привести к значительному снижению выбросов парниковых газов и улучшению экологической обстановки.  Разработка новых методов переработки композитных материалов является важной задачей для обеспечения устойчивого развития этой отрасли.  В заключение, использование графена и композитных материалов представляет собой ключевое направление развития авиационной и автомобильной промышленности, позволяющее создавать более легкие, прочные, безопасные и экологичные транспортные средства.</w:t>
        <w:br/>
        <w:br/>
        <w:br/>
        <w:t>## Циркулярная Экономика: Замкнутые Циклы – Путь к Устойчивому Производству</w:t>
        <w:br/>
        <w:br/>
        <w:t>В традиционной линейной модели экономики ресурсы добываются, производятся в продукцию, используются и, наконец, выбрасываются как отходы. Такой подход не только истощает природные ресурсы, но и создает огромные объемы отходов, загрязняющих окружающую среду и оказывающих негативное влияние на здоровье человека. Циркулярная экономика, напротив, предлагает принципиально иной подход, основанный на минимизации отходов и максимальном использовании ресурсов в течение всего жизненного цикла продукта. Вместо того, чтобы выбрасывать отходы, они рассматриваются как ценные ресурсы, которые можно переработать, повторно использовать или восстановить, создавая замкнутый цикл, имитирующий природные экосистемы. Этот подход не только способствует сохранению ресурсов и снижению загрязнения, но и открывает новые возможности для инноваций, экономического роста и создания рабочих мест. Внедрение принципов циркулярной экономики требует системных изменений в подходах к проектированию, производству, потреблению и управлению отходами, а также тесного сотрудничества между предприятиями, правительствами и обществом.</w:t>
        <w:br/>
        <w:br/>
        <w:t>Одним из ярких примеров успешной практики циркулярной экономики является компания Interface, мирового лидера в производстве ковровой плитки. В 1994 году компания взяла на себя обязательство стать полностью устойчивой к 2020 году, а ключевым элементом этой стратегии стало внедрение системы “ReEntry”, которая позволяет перерабатывать старые ковровые плитки и использовать их для производства новых. Благодаря этой системе, Interface смогла значительно сократить потребление первичных ресурсов, уменьшить количество отходов, отправляемых на свалки, и снизить углеродный след своей деятельности. Компания разработала инновационные технологии разделения и очистки материалов, которые позволяют извлечь ценные компоненты из старых ковровых плиток и использовать их для производства новых изделий, не уступающих по качеству новым материалам. Более того, Interface внедрила систему аренды ковровой плитки, которая позволяет клиентам получать доступ к качественным покрытиям без необходимости их приобретения, что еще больше способствует снижению потребления ресурсов и образованию отходов. Успешный опыт Interface продемонстрировал, что принципы циркулярной экономики могут быть успешно реализованы в различных отраслях промышленности, принося ощутимые экономические и экологические выгоды.</w:t>
        <w:br/>
        <w:br/>
        <w:t>Другим примером является компания Patagonia, производитель одежды для активного отдыха, которая активно продвигает принципы циркулярной экономики и устойчивого потребления. Компания предлагает программу "Worn Wear", в рамках которой покупатели могут обменять свои старые вещи Patagonia на кредит, который можно использовать для покупки новых изделий. Patagonia ремонтирует и восстанавливает старые вещи, продлевая срок их службы и сокращая потребность в новых изделиях. Кроме того, компания использует переработанные материалы в производстве своей продукции, такие как переработанный полиэстер из пластиковых бутылок и переработанный хлопок из старых тканей. Patagonia также активно продвигает идею осознанного потребления, призывая покупателей покупать меньше, выбирать качественные вещи, которые прослужат долго, и ухаживать за ними должным образом. Компания предоставляет подробную информацию о жизненном цикле своей продукции, позволяя покупателям принимать осознанные решения и снижать свое воздействие на окружающую среду. Успех компании Patagonia демонстрирует, что потребители все больше ценят устойчивые и этичные бренды, и готовы поддерживать компании, которые заботятся об окружающей среде и будущем нашей планеты. Эти примеры лишь малая часть растущей волны компаний, которые переходят к циркулярной экономике, демонстрируя, что устойчивое производство и ответственное потребление не только возможны, но и являются ключом к созданию более процветающего и устойчивого будущего.</w:t>
        <w:br/>
        <w:br/>
        <w:br/>
        <w:t>## ИИ для Оптимизации Энергопотребления: Интеллектуальное Управление Ресурсами</w:t>
        <w:br/>
        <w:br/>
        <w:t>В эпоху растущих экологических проблем и постоянного роста цен на энергоносители, вопрос эффективного управления энергетическими ресурсами приобретает особую актуальность для предприятий всех отраслей. Традиционные методы управления энергопотреблением часто оказываются недостаточно гибкими и оперативными, не позволяя в полной мере реагировать на изменяющиеся условия и оптимизировать расход энергии. К счастью, развитие искусственного интеллекта и машинного обучения открывает принципиально новые возможности для интеллектуального управления энергосистемами, позволяя значительно снизить затраты, повысить эффективность и уменьшить негативное воздействие на окружающую среду. Использование алгоритмов машинного обучения для анализа больших объемов данных, собираемых с датчиков и систем мониторинга, позволяет выявлять скрытые закономерности и взаимосвязи, которые невозможно обнаружить с помощью традиционных методов. Эти данные включают в себя информацию о текущем энергопотреблении, температуре окружающей среды, уровне освещенности, загрузке оборудования и других важных параметрах, что дает возможность строить точные прогнозы и принимать обоснованные решения.</w:t>
        <w:br/>
        <w:br/>
        <w:t>Алгоритмы машинного обучения способны не только прогнозировать энергопотребление, но и оптимизировать работу энергосистем в режиме реального времени, учитывая изменяющиеся условия и потребности предприятия. Например, система машинного обучения может автоматически регулировать работу систем отопления, вентиляции и кондиционирования воздуха (ОВКВ) в зависимости от температуры окружающей среды, загрузки помещений и предпочтений персонала, обеспечивая комфортный микроклимат при минимальном энергопотреблении. Аналогичным образом, система может оптимизировать работу осветительных приборов, регулируя их яркость и время включения/выключения в зависимости от уровня естественного освещения и присутствия людей в помещениях. Более того, алгоритмы машинного обучения могут учитывать стоимость электроэнергии в разное время суток и автоматически переключать оборудование на более дешевые тарифы, что позволяет значительно снизить затраты на электроэнергию. Наконец, система может прогнозировать отказы оборудования и заблаговременно планировать техническое обслуживание, что позволяет избежать дорогостоящих простоев и аварий.</w:t>
        <w:br/>
        <w:br/>
        <w:t>Одним из ярких примеров успешного применения искусственного интеллекта для оптимизации энергопотребления является компания Google, которая внедрила систему машинного обучения DeepMind для управления системами ОВКВ в своих дата-центрах. Система DeepMind анализирует тысячи параметров, включая температуру, влажность, загрузку серверов и другие факторы, и принимает решения об оптимизации работы систем ОВКВ в режиме реального времени. В результате внедрения системы DeepMind Google удалось снизить энергопотребление на дата-центрах в среднем на 40%, что привело к значительной экономии средств и сокращению выбросов парниковых газов. Аналогичные системы внедряются и другими крупными компаниями, такими как Siemens, Schneider Electric и Honeywell, и демонстрируют впечатляющие результаты. Эти компании предлагают комплексные решения для интеллектуального управления энергопотреблением, которые включают в себя датчики, программное обеспечение для анализа данных и алгоритмы машинного обучения.</w:t>
        <w:br/>
        <w:br/>
        <w:t>Более того, развитие технологий интернета вещей (IoT) и облачных вычислений позволяет создавать распределенные системы управления энергопотреблением, которые охватывают все предприятия и даже целые города. В этих системах датчики устанавливаются на различном оборудовании и в различных помещениях, собирая данные о текущем энергопотреблении и передавая их в облако, где они анализируются с помощью алгоритмов машинного обучения. Результаты анализа используются для оптимизации работы энергосистем в режиме реального времени и прогнозирования будущего энергопотребления. Это позволяет не только снизить затраты и повысить эффективность, но и улучшить надежность и устойчивость энергосистем. Таким образом, искусственный интеллект и машинное обучение открывают новые возможности для интеллектуального управления энергопотреблением, позволяя предприятиям и городам стать более устойчивыми, эффективными и экологичными.</w:t>
        <w:br/>
        <w:br/>
        <w:br/>
        <w:t>## Большие данные для предиктивного обслуживания: Предотвращение Поломок и Оптимизация Ресурсов</w:t>
        <w:br/>
        <w:br/>
        <w:t>В современном промышленном производстве, где время простоя оборудования напрямую влияет на прибыльность и конкурентоспособность, переход от реактивного обслуживания к проактивному становится жизненно необходимым. Традиционные методы обслуживания, основанные на регулярных проверках и ремонте по расписанию, часто оказываются неэффективными и приводят к ненужным затратам, поскольку оборудование может быть исправно, когда его проверяют, и выйти из строя вскоре после этого. К счастью, развитие технологий сбора и анализа больших данных открывает принципиально новые возможности для предиктивного обслуживания, позволяя прогнозировать отказы оборудования и проводить ремонт только тогда, когда это действительно необходимо. Это достигается путем установки на оборудование множества датчиков, собирающих данные о различных параметрах, таких как температура, вибрация, давление, скорость вращения и другие важные показатели, и последующего анализа этих данных с помощью алгоритмов машинного обучения.</w:t>
        <w:br/>
        <w:br/>
        <w:t>Собранные данные позволяют создать детальную картину состояния оборудования в режиме реального времени, выявлять аномалии и тренды, которые могут указывать на приближающийся отказ. Например, внезапное увеличение вибрации может свидетельствовать о износе подшипника, повышение температуры – о перегрузке или недостаточной смазке, а изменение давления – о проблемах с уплотнениями. Алгоритмы машинного обучения обучаются на исторических данных об отказах и ремонтах, чтобы научиться распознавать эти признаки и прогнозировать, когда оборудование потребует внимания. Чем больше данных доступно, тем точнее становятся прогнозы, что позволяет своевременно планировать ремонтные работы и избегать дорогостоящих простоев. Кроме того, предиктивное обслуживание позволяет оптимизировать графики технического обслуживания, продлевать срок службы оборудования и снижать затраты на запасные части.</w:t>
        <w:br/>
        <w:br/>
        <w:t>В качестве яркого примера успешного применения предиктивного обслуживания можно привести компанию Rolls-Royce, которая использует данные с датчиков, установленных на своих авиационных двигателях, для мониторинга их состояния в режиме реального времени. Эти данные анализируются в центрах мониторинга, где инженеры могут выявлять аномалии и прогнозировать, когда двигатель потребует технического обслуживания. Это позволяет Rolls-Royce предоставлять своим клиентам услуги по состоянию (Power by the Hour), которые включают в себя прогнозирование отказов, планирование технического обслуживания и поставку запасных частей. В результате Rolls-Royce удалось значительно снизить затраты на техническое обслуживание двигателей, повысить их надежность и улучшить качество обслуживания клиентов. Аналогичные системы предиктивного обслуживания внедряются и другими крупными компаниями в различных отраслях, таких как энергетика, нефтегазовая промышленность, транспорт и производство.</w:t>
        <w:br/>
        <w:br/>
        <w:t>Более того, развитие технологий интернета вещей (IoT) и облачных вычислений позволяет создавать масштабируемые и гибкие системы предиктивного обслуживания, которые охватывают большое количество оборудования и географически распределены. Датчики устанавливаются на различном оборудовании и передают данные в облако, где они анализируются с помощью алгоритмов машинного обучения. Результаты анализа визуализируются в виде дашбордов и отчетов, которые доступны инженерам и специалистам по техническому обслуживанию. Это позволяет им быстро выявлять проблемы, планировать ремонтные работы и принимать обоснованные решения. Кроме того, системы предиктивного обслуживания могут быть интегрированы с другими системами управления предприятием, такими как системы управления производством (MES) и системы управления активами (EAM), что позволяет оптимизировать все процессы, связанные с техническим обслуживанием и управлением активами. Таким образом, большие данные и предиктивное обслуживание открывают новые возможности для повышения эффективности, надежности и безопасности промышленного производства.</w:t>
        <w:br/>
        <w:br/>
        <w:br/>
        <w:t>## "Умные" Фабрики (Интеграция Систем): Создание Бесшовного Производственного Процесса</w:t>
        <w:br/>
        <w:br/>
        <w:t>В эпоху четвертой промышленной революции, известной как Индустрия 4.0, концепция "умной" фабрики перестает быть футуристической мечтой и становится насущной необходимостью для предприятий, стремящихся к повышению эффективности, снижению затрат и достижению конкурентных преимуществ. Суть "умной" фабрики заключается в создании полностью интегрированной производственной системы, где все компоненты – от станков и роботов до датчиков и программного обеспечения – взаимодействуют друг с другом в режиме реального времени, обеспечивая бесшовное управление производственным процессом. Эта интеграция требует объединения различных систем, включая системы управления производством (MES), системы планирования ресурсов предприятия (ERP), системы управления взаимоотношениями с клиентами (CRM) и системы интернета вещей (IoT). Только при комплексной интеграции возможно создать действительно "умную" фабрику, способную адаптироваться к меняющимся условиям и требованиям рынка.</w:t>
        <w:br/>
        <w:br/>
        <w:t>Ключевым элементом интеграции является обеспечение обмена данными между различными системами. Традиционно, эти системы работали изолированно друг от друга, что приводило к дублированию данных, ошибкам и задержкам в принятии решений. В "умной" фабрике все данные собираются, анализируются и предоставляются в режиме реального времени заинтересованным сторонам. Например, данные с датчиков, установленных на станках, могут передаваться в систему MES, которая, в свою очередь, передает их в систему ERP для планирования производства и управления запасами. Система CRM, получая данные о заказах и предпочтениях клиентов, может предоставлять информацию для адаптации производства к индивидуальным потребностям. Такая сквозная видимость позволяет оперативно реагировать на изменения, оптимизировать процессы и повышать качество продукции.</w:t>
        <w:br/>
        <w:br/>
        <w:t>Одним из ярких примеров успешной интеграции систем является компания Siemens, которая активно внедряет концепцию "умной" фабрики на своих производственных площадках. На заводе Siemens в Амберге, Германия, все станки, роботы и датчики объединены в единую сеть, которая управляется централизованной системой управления производством. Система собирает данные о производительности оборудования, качестве продукции и состоянии запасов, и использует их для оптимизации производственных процессов. Благодаря этому, завод смог повысить производительность на 140%, сократить время простоя оборудования на 75% и снизить количество дефектов на 35%. Более того, система позволяет оперативно реагировать на изменения в спросе и адаптировать производство к индивидуальным потребностям клиентов.</w:t>
        <w:br/>
        <w:br/>
        <w:t>Другим примером является компания BMW, которая активно использует технологии интернета вещей и искусственного интеллекта для оптимизации своих производственных процессов. На заводе BMW в Регенсбурге, Германия, все логистические процессы автоматизированы с помощью автономных транспортных средств и роботов. Эти транспортные средства и роботы обмениваются данными друг с другом и с центральной системой управления, что позволяет оптимизировать маршруты, сократить время доставки и повысить эффективность логистики. Кроме того, система использует алгоритмы машинного обучения для прогнозирования потребности в запасных частях и оптимизации запасов, что позволяет снизить затраты и повысить доступность необходимых компонентов. Такое комплексное использование технологий позволяет BMW создавать инновационные продукты и оставаться лидером в автомобильной промышленности.</w:t>
        <w:br/>
        <w:br/>
        <w:t>В заключение, интеграция производственных систем, ERP, CRM и IoT является ключевым фактором успеха для предприятий, стремящихся к повышению эффективности, снижению затрат и достижению конкурентных преимуществ в эпоху Индустрии 4.0. Комплексная интеграция позволяет создать бесшовный производственный процесс, оптимизировать все этапы производства, повысить качество продукции и оперативно реагировать на изменения в спросе. Внедрение таких интегрированных систем требует значительных инвестиций и усилий, но результаты, безусловно, оправдывают затраты, обеспечивая предприятиям устойчивое развитие и лидерство в своей отрасли.</w:t>
        <w:br/>
        <w:br/>
        <w:br/>
        <w:t>**II. Интеграция Человека и Машины: Новая Эра Сотрудничества**</w:t>
        <w:br/>
        <w:br/>
        <w:t>В эпоху стремительной автоматизации и роботизации производства, вопрос о роли человека в производственном процессе приобретает особую актуальность. Распространенные опасения о массовой безработице, вызванной заменой людей машинами, оказываются далеко не полными, если взглянуть на ситуацию с другой стороны. Вместо полного исключения человека из производственного цикла, мы наблюдаем переход к новой эре сотрудничества, где человек и машина работают в тандеме, дополняя сильные стороны друг друга и достигая результатов, недостижимых при работе в одиночку. Эта интеграция требует от человека развития новых навыков, акцентируя внимание на творческом мышлении, решении сложных задач, анализе данных и умении работать с технологиями, оставляя рутинные и монотонные задачи на откуп автоматизированным системам. Именно в этом симбиозе и заключается ключ к повышению производительности, улучшению качества продукции и созданию инновационных решений.</w:t>
        <w:br/>
        <w:br/>
        <w:t>Примером успешной интеграции человека и машины может служить широкое внедрение коллаборативных роботов, или коботов, на производственных предприятиях. В отличие от традиционных промышленных роботов, которые работают в изолированных зонах, коботы предназначены для работы бок о бок с людьми, помогая им в выполнении сложных и трудоемких задач. Эти роботы оснащены датчиками и системами безопасности, которые позволяют им безопасно взаимодействовать с людьми, избегая столкновений и травм. Например, на автомобильном заводе BMW в Спартанбурге, штат Южная Каролина, коботы используются для сборки дверных панелей, помогая рабочим поднимать тяжелые детали и снижая риск профессиональных заболеваний. Благодаря этому, рабочие могут сосредоточиться на более сложных и ответственных задачах, требующих высокой квалификации и внимания. Это не только повышает производительность, но и улучшает условия труда, снижая физическую нагрузку и повышая мотивацию персонала.</w:t>
        <w:br/>
        <w:br/>
        <w:t>Более того, интеграция человека и машины предполагает использование технологий дополненной и виртуальной реальности (AR/VR) для обучения, повышения квалификации и поддержки рабочих в реальном времени. Например, компания Boeing использует AR-очки для помощи своим техникам в сборке и обслуживании самолетов. Эти очки отображают интерактивные инструкции и схемы непосредственно в поле зрения техника, что позволяет ему быстро и точно выполнять сложные операции. Благодаря этому, сокращается время обучения, снижается количество ошибок и повышается качество работы. Аналогичные технологии используются в медицинской сфере, где хирурги могут использовать VR-симуляторы для отработки сложных операций перед их проведением на реальных пациентах. Это позволяет улучшить навыки хирургов, снизить риск осложнений и повысить безопасность пациентов. Таким образом, AR/VR становятся мощным инструментом для повышения квалификации персонала и улучшения качества работы.</w:t>
        <w:br/>
        <w:br/>
        <w:t>Наконец, важно отметить, что успешная интеграция человека и машины требует переосмысления подходов к управлению персоналом и организации труда. Необходимо создавать условия для непрерывного обучения и развития навыков, стимулировать творческую активность и инициативу, а также обеспечивать безопасные и комфортные условия труда. Важно, чтобы автоматизация и роботизация рассматривались не как угроза рабочим местам, а как возможность для повышения квалификации и улучшения условий труда. Необходимо создавать новые рабочие места, требующие высокой квалификации и творческого мышления. Например, специалисты по обслуживанию и программированию роботов, аналитики данных, специалисты по машинному обучению, дизайнеры интерфейсов – это лишь некоторые из новых профессий, которые появляются в связи с развитием автоматизации и роботизации. Таким образом, интеграция человека и машины – это не просто технологический процесс, а сложный социальный и экономический процесс, требующий комплексного подхода и активного участия всех заинтересованных сторон.</w:t>
        <w:br/>
        <w:br/>
        <w:br/>
        <w:t>В эпоху всеобщей автоматизации и роботизации, роль человека на производстве претерпевает фундаментальные изменения, и происходит смещение акцентов от выполнения ручного труда к контролю, анализу и оптимизации работы автоматизированных систем. Уходит в прошлое представление о работнике, механически повторяющем одни и те же действия, уступая место образу оператора-аналитика – специалиста, способного интерпретировать данные, выявлять закономерности и принимать обоснованные решения для повышения эффективности производственного процесса. Этот переход требует от работников не только освоения новых технических навыков, но и развития критического мышления, способности к решению сложных задач и умения работать с большими объемами информации, что делает профессию оператора-аналитика одной из ключевых в современной промышленности.  Игнорирование этой тенденции приведет к отставанию от конкурентов и неспособности использовать весь потенциал современных технологий.</w:t>
        <w:br/>
        <w:br/>
        <w:t>Роль оператора-аналитика заключается не в том, чтобы заменить автоматизированные системы, а в том, чтобы дополнить их, обеспечивая человеческий контроль и корректировку, необходимые для достижения оптимальных результатов.  Представьте себе современный цементный завод, где датчики и автоматизированные системы контролируют все этапы производства, от подачи сырья до упаковки готовой продукции.  Однако, даже в такой автоматизированной среде, оператору-аналитику необходимо отслеживать показания датчиков, анализировать данные о качестве сырья и готовой продукции, выявлять отклонения от нормы и принимать меры для их устранения.  Это может включать в себя корректировку параметров работы оборудования, изменение рецептуры смеси или замену некачественного сырья.  Без человеческого контроля и анализа, автоматизированная система может продолжать производить некачественную продукцию, что приведет к финансовым потерям и ухудшению репутации предприятия.  Следовательно, задача оператора-аналитика – быть “глазами” и “мозгом” автоматизированной системы, обеспечивая ее надежную и эффективную работу.</w:t>
        <w:br/>
        <w:br/>
        <w:t>Развитие навыков оператора-аналитика требует комплексного подхода к обучению и развитию персонала.  Недостаточно просто научить работников пользоваться программным обеспечением и интерпретировать данные.  Необходимо развивать их способность к критическому мышлению, анализу причинно-следственных связей и принятию обоснованных решений в условиях неопределенности.  Одним из эффективных инструментов обучения является использование симуляторов и виртуальной реальности, которые позволяют работникам отрабатывать навыки работы с автоматизированными системами в безопасной и контролируемой среде.  Например, компания Siemens предлагает своим клиентам виртуальные тренажеры для обучения операторов станков с ЧПУ, которые позволяют им осваивать новые навыки и отрабатывать навыки работы с оборудованием без риска повреждения оборудования или возникновения аварийных ситуаций.  Кроме того, важную роль играет развитие навыков командной работы и коммуникации, так как операторы-аналитики часто работают в тесном взаимодействии с другими специалистами, такими как инженеры, технологи и программисты.  Умение эффективно обмениваться информацией и совместно решать проблемы является ключевым фактором успеха в современной промышленности.</w:t>
        <w:br/>
        <w:br/>
        <w:t>Более того, развитие роли оператора-аналитика требует от предприятий создания соответствующей системы мотивации и признания.  Операторы-аналитики должны быть заинтересованы в повышении эффективности производства и улучшении качества продукции.  Для этого необходимо предоставлять им возможность участвовать в принятии решений, получать признание за свои достижения и иметь перспективы карьерного роста.  Например, компания Toyota использует систему “Кайзен”, которая предполагает постоянное улучшение производственных процессов с участием всех работников, включая операторов-аналитиков.  Работники поощряются за предложения по улучшению процессов и получают вознаграждение за их реализацию.  Это создает атмосферу постоянного улучшения и стимулирует работников к повышению своей квалификации и развитию новых навыков.  Следовательно, инвестиции в развитие операторов-аналитиков являются инвестициями в будущее предприятия и обеспечивают его конкурентоспособность на рынке.</w:t>
        <w:br/>
        <w:br/>
        <w:br/>
        <w:t>В стремительно меняющемся ландшафте современной промышленности, где автоматизация и искусственный интеллект все активнее проникают во все сферы деятельности, возрастает важность развития у работников навыков, которые не поддаются алгоритмизации и машинной имитации. Речь идет не об отказе от освоения новых технологий, а о параллельном развитии когнитивных способностей, таких как креативность, критическое мышление и умение решать сложные, нестандартные задачи. В эпоху, когда рутинные операции все чаще выполняются машинами, именно эти навыки становятся ключевым конкурентным преимуществом как для отдельного работника, так и для всей организации. Инвестиции в развитие креативного и критического мышления – это инвестиции в инновационный потенциал и адаптивность предприятия в условиях неопределенности.</w:t>
        <w:br/>
        <w:br/>
        <w:t>Креативность – это не только способность генерировать новые идеи, но и умение находить нестандартные решения для существующих проблем, выходить за рамки общепринятых шаблонов и видеть возможности там, где другие видят лишь ограничения. В производственной среде это может проявляться в разработке новых продуктов, оптимизации технологических процессов, улучшении дизайна продукции или внедрении инновационных маркетинговых стратегий. Ярким примером является компания Dyson, которая благодаря креативному подходу к разработке пылесосов, радикально изменила индустрию бытовой техники, предложив принципиально новые решения, основанные на использовании центробежной силы и безмешковой технологии. Их инновации не только повысили эффективность и удобство использования пылесосов, но и создали новый сегмент рынка, где потребители готовы платить за качество и инновационность. Развитие креативности у работников требует создания стимулирующей среды, где приветствуется экспериментирование, обмен идеями и конструктивная критика.</w:t>
        <w:br/>
        <w:br/>
        <w:t>Критическое мышление, в свою очередь, предполагает способность анализировать информацию, оценивать ее достоверность, выявлять скрытые предпосылки и логические ошибки, а также принимать обоснованные решения на основе имеющихся данных. В производственной среде это может проявляться в выявлении причин дефектов продукции, оптимизации производственных процессов, оценке рисков и принятии мер по их минимизации. Представьте себе инженера, работающего на автомобильном заводе, который сталкивается с проблемой увеличения количества брака на конвейере. Без критического мышления он может просто усилить контроль качества на последнем этапе производства, что потребует дополнительных ресурсов и не устранит причину дефекта. Однако, при применении критического мышления он начнет анализировать весь производственный процесс, начиная с выбора материалов и заканчивая работой оборудования, чтобы выявить узкие места и причины возникновения дефектов. Такой подход позволит не только устранить текущую проблему, но и предотвратить ее возникновение в будущем.</w:t>
        <w:br/>
        <w:br/>
        <w:t>Развитие креативности и критического мышления – это не одномоментный процесс, а непрерывное обучение и самосовершенствование. Предприятиям необходимо создавать условия для развития этих навыков у своих работников, предлагая им тренинги, семинары, мастер-классы и другие образовательные программы. Однако, наиболее эффективным способом развития креативности и критического мышления является практическое применение этих навыков в реальных рабочих ситуациях. Например, можно создавать команды, которые будут решать сложные проблемы, требующие нестандартного подхода, или проводить мозговые штурмы, где работники смогут делиться своими идеями и предлагать новые решения. Кроме того, важно поощрять работников за проявление креативности и критического мышления, создавая систему мотивации и признания, которая будет стимулировать их к дальнейшему развитию. Инвестиции в развитие этих навыков – это инвестиции в будущее предприятия и обеспечение его конкурентоспособности в условиях глобальной экономики.</w:t>
        <w:br/>
        <w:br/>
        <w:br/>
        <w:t>В динамичном и непредсказуемом мире современной промышленности, традиционные иерархические структуры управления все чаще уступают место более гибким и адаптивным формам организации, в центре которых находятся небольшие, автономные команды. Эти команды, состоящие из специалистов с различными навыками и опытом, способны быстро реагировать на изменения рынка, принимать решения на месте и эффективно решать сложные задачи, что делает их ключевым элементом успешного предприятия в XXI веке.  В отличие от традиционных структур, где решения проходят через множество уровней управления, в гибких командах ответственность и полномочия делегируются непосредственно исполнителям, что значительно ускоряет процесс принятия решений и повышает оперативность реагирования на возникающие проблемы. Это особенно важно в условиях высокой конкуренции и быстро меняющихся потребительских предпочтений, когда каждая минута промедления может привести к потере рынка.</w:t>
        <w:br/>
        <w:br/>
        <w:t>Основным преимуществом гибких команд является их способность к самоорганизации и саморегуляции.  Вместо жесткого контроля со стороны руководства, члены команды самостоятельно определяют приоритеты, распределяют задачи и контролируют выполнение работ, опираясь на свои знания, опыт и взаимное доверие. Такая модель управления позволяет максимально использовать потенциал каждого члена команды, стимулирует инициативу и творческий подход к решению проблем, а также способствует повышению мотивации и удовлетворенности работой.  В результате, гибкие команды демонстрируют более высокую производительность, качество работы и инновационность, чем традиционные структуры управления. Примером успешного применения гибких команд является компания Spotify, которая использует так называемую модель "Squads, Tribes, Chapters and Guilds", где небольшие, автономные команды ("Squads") отвечают за разработку и поддержку отдельных функций или продуктов, а более крупные объединения ("Tribes") координируют работу между отдельными командами.</w:t>
        <w:br/>
        <w:br/>
        <w:t>Гибкие команды не просто более эффективны, но и более устойчивы к изменениям.  В отличие от традиционных структур, которые часто оказываются неспособными быстро адаптироваться к новым условиям, гибкие команды обладают высокой степенью гибкости и адаптивности, что позволяет им легко перестраиваться и находить новые решения в условиях неопределенности. Это особенно важно в условиях глобализации и технологического прогресса, когда предприятия постоянно сталкиваются с новыми вызовами и угрозами.  Например, компания Gore-Tex, известная своими инновационными материалами, использует так называемую модель "lattice organization", где сотрудники организуются в небольшие, самоорганизующиеся команды, которые работают над различными проектами и задачами, не имея жесткой иерархии и подчинения. Такая структура позволяет компании быстро реагировать на изменения рынка и разрабатывать новые продукты, отвечающие потребностям потребителей.</w:t>
        <w:br/>
        <w:br/>
        <w:t>Внедрение гибких команд требует изменения не только организационной структуры, но и корпоративной культуры.  Необходимо создать атмосферу доверия, открытости и сотрудничества, где сотрудники чувствуют себя свободными и уверенными в своих силах, а также готовы делиться знаниями и опытом с коллегами.  Руководители должны выступать в роли коучей и фасилитаторов, помогая командам определять цели, распределять задачи и решать проблемы, а не контролировать их действия и принимать решения за них. Кроме того, необходимо инвестировать в обучение и развитие сотрудников, чтобы они могли эффективно работать в команде, решать сложные задачи и адаптироваться к новым условиям.  В конечном итоге, успех внедрения гибких команд зависит от готовности предприятия к изменениям и способности создать культуру, которая поддерживает инновации, сотрудничество и постоянное обучение.</w:t>
        <w:br/>
        <w:br/>
        <w:br/>
        <w:t>В эпоху стремительного технологического прогресса и возрастающей конкуренции, предприятия все чаще обращаются к инновационным методам обучения, способным повысить квалификацию персонала и обеспечить высокую производительность труда. Одним из самых перспективных направлений в этой области является использование технологий виртуальной (VR) и дополненной (AR) реальности для создания иммерсивных обучающих сред, позволяющих сотрудникам получать практический опыт работы с новым оборудованием и симуляцией сложных производственных процессов в безопасной и контролируемой среде.  Традиционные методы обучения, такие как лекции и теоретические занятия, часто оказываются недостаточно эффективными, поскольку не позволяют сотрудникам в полной мере освоить практические навыки и почувствовать себя уверенно в реальных производственных условиях.  В отличие от них, VR и AR предлагают уникальную возможность погрузиться в виртуальный мир, где можно взаимодействовать с оборудованием, отрабатывать навыки и решать задачи, как если бы это происходило в реальной жизни, что значительно повышает эффективность обучения и позволяет сократить время на адаптацию нового персонала.</w:t>
        <w:br/>
        <w:br/>
        <w:t>Использование VR/AR в обучении позволяет значительно снизить риски, связанные с работой с опасным оборудованием или в сложных производственных условиях.  Вместо того, чтобы подвергать сотрудников потенциальной опасности, можно создать виртуальную симуляцию, где они смогут отрабатывать навыки работы с оборудованием, учиться реагировать на аварийные ситуации и отрабатывать протоколы безопасности без каких-либо реальных рисков.  Например, компания Boeing активно использует VR-симуляторы для обучения своих техников работе с новыми моделями самолетов, позволяя им отрабатывать сложные процедуры обслуживания и ремонта в виртуальной среде, что значительно снижает вероятность ошибок и повышает безопасность полетов.  Кроме того, VR/AR-симуляторы позволяют создать реалистичную среду, максимально приближенную к реальным производственным условиям, что позволяет сотрудникам лучше подготовиться к работе в реальной жизни и быстрее адаптироваться к новым задачам.  Это особенно важно в отраслях, где требуется высокая точность и внимательность, таких как авиастроение, медицина и энергетика.</w:t>
        <w:br/>
        <w:br/>
        <w:t>Помимо повышения безопасности и эффективности обучения, VR/AR-технологии позволяют значительно сократить затраты на обучение персонала.  Традиционные методы обучения, такие как организация выездных тренингов и командировок, требуют значительных финансовых и временных затрат.  В отличие от них, VR/AR-симуляторы позволяют создать виртуальную обучающую среду, доступную в любое время и в любом месте, что позволяет сотрудникам обучаться в удобном для них темпе и по индивидуальному графику.  Например, компания Walmart использует VR-симуляторы для обучения своих сотрудников навыкам обслуживания клиентов и реагирования на конфликтные ситуации, что позволяет значительно сократить затраты на обучение и повысить качество обслуживания клиентов. Кроме того, VR/AR-симуляторы позволяют создавать интерактивные обучающие материалы, которые привлекают внимание сотрудников и повышают их мотивацию к обучению.  Это особенно важно для обучения молодых специалистов, которые только начинают свою карьеру.</w:t>
        <w:br/>
        <w:br/>
        <w:t>Внедрение VR/AR-технологий в обучение персонала требует инвестиций в оборудование и программное обеспечение, а также в обучение персонала работе с новыми технологиями.  Однако, эти инвестиции быстро окупаются за счет повышения эффективности обучения, сокращения затрат на обучение и повышения производительности труда.  Более того, VR/AR-технологии открывают новые возможности для создания инновационных обучающих программ, которые позволяют персонализировать процесс обучения и адаптировать его к индивидуальным потребностям каждого сотрудника.  Например, компания Ford использует AR-приложения для обучения своих рабочих сборке автомобилей, позволяя им получать пошаговые инструкции и визуальные подсказки прямо на экране своих смартфонов или планшетов.  Это позволяет значительно упростить процесс обучения и повысить качество сборки автомобилей.  В конечном итоге, VR/AR-технологии становятся незаменимым инструментом для предприятий, которые стремятся к инновациям и повышению конкурентоспособности.</w:t>
        <w:br/>
        <w:br/>
        <w:br/>
        <w:t>Автоматизация и роботизация, являясь движущей силой прогресса в промышленности, неминуемо порождают серьезные этические вопросы, требующие глубокого осмысления и проактивных решений. Мы привыкли видеть в технологиях инструмент повышения эффективности и увеличения прибыли, однако, зачастую, упускаем из виду социальные последствия, связанные с заменой человеческого труда машинами. Задача ответственного бизнеса и государства заключается не только в внедрении инноваций, но и в смягчении негативных последствий автоматизации для работников, столкнувшихся с риском потери рабочих мест или необходимостью кардинальной переквалификации. Нельзя игнорировать тот факт, что автоматизация затрагивает не только низкоквалифицированные рабочие места, но и профессии, требующие высокой квалификации и опыта, что создает новые вызовы для системы образования и рынка труда.</w:t>
        <w:br/>
        <w:br/>
        <w:t>Одной из ключевых этических проблем является ответственность компаний за судьбу работников, чьи рабочие места были автоматизированы. Простое увольнение и выплаты выходного пособия не является достаточным решением, поскольку не учитывает долгосрочные последствия для самих работников и их семей. Компании должны активно участвовать в программах переквалификации и повышения квалификации, предоставляя своим сотрудникам возможность освоить новые навыки и адаптироваться к изменяющимся требованиям рынка труда. Более того, необходимо создавать новые рабочие места в смежных отраслях и стимулировать предпринимательство, чтобы обеспечить занятость для тех, кто потерял работу в результате автоматизации. Примером позитивного подхода является компания Siemens, которая инвестирует значительные средства в обучение своих сотрудников новым технологиям и создает внутренние программы переквалификации, позволяющие им адаптироваться к требованиям цифровой экономики.</w:t>
        <w:br/>
        <w:br/>
        <w:t>Однако, ответственность за автоматизацию лежит не только на компаниях, но и на государстве, которое должно создавать благоприятные условия для переквалификации и трудоустройства работников, потерявших работу в результате автоматизации. Необходимо развивать систему профессионального образования и обучения, адаптировать ее к потребностям рынка труда и предлагать субсидии и гранты на обучение новым профессиям. Кроме того, государство должно стимулировать создание новых рабочих мест в перспективных отраслях и поддерживать предпринимательство, чтобы обеспечить занятость для тех, кто потерял работу в результате автоматизации. Важным шагом является разработка системы социальной защиты, которая обеспечивала бы достойный уровень жизни для тех, кто не может найти работу или нуждается в дополнительной поддержке. Страны Скандинавии, такие как Швеция и Дания, являются примером успешной реализации таких программ, обеспечивающих высокий уровень социальной защиты и занятости населения.</w:t>
        <w:br/>
        <w:br/>
        <w:t>Не менее важным аспектом этической ответственности за автоматизацию является вопрос о справедливом распределении выгод, полученных в результате внедрения новых технологий. Автоматизация позволяет компаниям снижать затраты, повышать производительность и увеличивать прибыль, однако, эти выгоды не всегда распределяются справедливо между всеми заинтересованными сторонами. Необходимо разрабатывать механизмы, позволяющие обеспечить справедливое распределение выгод между компаниями, работниками и обществом в целом. Одним из таких механизмов может быть введение прогрессивного налогообложения на автоматизированные производства и использование полученных средств для финансирования программ социальной защиты и образования.  Кроме того, необходимо учитывать социальные последствия автоматизации при разработке экономической политики и стремиться к созданию устойчивой и справедливой модели экономического развития, в которой технологический прогресс служит интересам всего общества.</w:t>
        <w:br/>
        <w:br/>
        <w:br/>
        <w:t>**III. Трансформация Цепочек Поставок: От Линейных к Сетевым**</w:t>
        <w:br/>
        <w:br/>
        <w:t>Традиционные цепочки поставок, долгое время определявшие промышленное производство, представляли собой линейные последовательности шагов – от поставщика сырья, через производство, до дистрибуции конечному потребителю. Эта модель, несмотря на свою эффективность в условиях стабильного спроса и предсказуемых рынков, оказалась чрезвычайно уязвимой к неожиданным потрясениям, таким как пандемии, стихийные бедствия или геополитические конфликты. Линейность предполагает зависимость каждого звена от предыдущего, что делает всю систему хрупкой – сбой в работе одного звена неминуемо приводит к остановке всей цепочки. Современный мир требует большей гибкости, устойчивости и адаптивности, что диктует необходимость трансформации линейных цепочек в сложные, сетевые структуры. Сетевая структура подразумевает множественные, взаимосвязанные узлы, способные быстро адаптироваться к изменениям, перенаправлять потоки и обходить препятствия. Вместо жесткой последовательности шагов, сетевая цепочка поставок предполагает постоянный обмен информацией, сотрудничество и взаимную поддержку между всеми участниками.</w:t>
        <w:br/>
        <w:br/>
        <w:t>Ключевым элементом трансформации линейных цепочек в сетевые является развитие технологий, обеспечивающих прозрачность, отслеживаемость и взаимодействие. Блокчейн, изначально разработанный для криптовалют, оказался чрезвычайно полезным инструментом для отслеживания движения товаров по всей цепочке поставок, обеспечивая неподдельность данных и повышая доверие между участниками. Например, компания Maersk использует блокчейн-платформу TradeLens для оцифровки и упрощения процессов глобальной торговли, позволяя отслеживать контейнеры в режиме реального времени и сокращать время доставки. Другой важной технологией является Интернет вещей (IoT), позволяющий оборудовать товары и транспортные средства датчиками, собирающими данные о местоположении, температуре, влажности и других параметрах. Эти данные позволяют оптимизировать логистику, предотвращать потери и улучшать качество продукции. Компания Unilever использует IoT-датчики для мониторинга условий хранения мороженого во время транспортировки, обеспечивая его сохранность и качество. Важно отметить, что сетевые цепочки поставок не ограничиваются технологическими решениями – они требуют изменения в культуре и организации бизнеса.</w:t>
        <w:br/>
        <w:br/>
        <w:t>Успешная трансформация требует тесного сотрудничества между всеми участниками цепочки поставок – от поставщиков сырья до дистрибьюторов и розничных продавцов. Это подразумевает обмен информацией, совместное планирование и принятие решений, а также готовность к компромиссам и совместным инвестициям. Компания Patagonia, известный производитель одежды для активного отдыха, является ярким примером компании, успешно реализующей принципы сетевой цепочки поставок. Компания тесно сотрудничает со своими поставщиками, инвестируя в их развитие и обеспечивая справедливые условия труда. Более того, Patagonia активно участвует в программах по переработке и повторному использованию материалов, создавая замкнутый цикл производства и снижая негативное воздействие на окружающую среду.  Аналогичный подход демонстрирует компания Zara, использующая модель "быстрой моды", предполагающую быструю реакцию на изменения спроса и частую смену ассортимента. Это требует тесной координации между дизайнерами, производителями и розничными продавцами, а также гибкой логистической системы, способной быстро доставлять товары в магазины.  Такой подход позволяет компании Zara снизить риски, связанные с неликвидными запасами, и повысить свою конкурентоспособность.</w:t>
        <w:br/>
        <w:br/>
        <w:t>Реализация сетевых цепочек поставок также предполагает диверсификацию источников поставок и снижение зависимости от одного поставщика или региона.  Падение глобальной цепочки поставок во время пандемии COVID-19 ярко продемонстрировало риски, связанные с чрезмерной концентрацией производства в отдельных регионах. Компании, которые активно диверсифицировали свои цепочки поставок, оказались более устойчивыми к потрясениям и смогли быстрее восстановиться.  Например, компания Apple, традиционно полагающаяся на производство в Китае, активно инвестирует в расширение производства в других странах, таких как Индия и Вьетнам, чтобы снизить свою зависимость от одного региона.  Другим важным аспектом является развитие региональных цепочек поставок, позволяющих сократить время доставки и снизить транспортные расходы.  Это особенно актуально для продуктов питания и других товаров, требующих быстрого и надежного снабжения.  Поддержка местных производителей и развитие инфраструктуры для региональной торговли способствует укреплению экономической устойчивости и созданию новых рабочих мест. Трансформация цепочек поставок в сетевые структуры – это сложный, но необходимый процесс для обеспечения устойчивого и конкурентоспособного развития бизнеса в современном мире.</w:t>
        <w:br/>
        <w:br/>
        <w:br/>
        <w:t>В эпоху глобализации и сложных цепочек поставок обеспечение прозрачности происхождения сырья и материалов становится ключевым вызовом для бизнеса и потребителей. Традиционные методы отслеживания, основанные на бумажных документах и ручном вводе данных, часто оказываются ненадежными, подверженными ошибкам и манипуляциям. Отсутствие прозрачности не только создает риски для репутации компаний, но и способствует распространению контрафактной продукции, неэтичному производству и экологическим нарушениям.  Потребители все чаще требуют информации о происхождении товаров, желая убедиться в их качестве, безопасности и соответствие своим ценностям.  Эта потребность в прозрачности открывает новые возможности для компаний, которые готовы инвестировать в инновационные технологии, обеспечивающие отслеживаемость на каждом этапе производственной цепочки.  Именно здесь технология блокчейн предлагает революционное решение, способное радикально изменить принципы отслеживания и управления цепочками поставок.</w:t>
        <w:br/>
        <w:br/>
        <w:t>Блокчейн, изначально разработанный для криптовалют, представляет собой децентрализованную и неизменяемую базу данных, которая обеспечивает прозрачность, безопасность и отслеживаемость транзакций. В отличие от традиционных баз данных, блокчейн не имеет единого центра управления, что делает его устойчивым к взлому и цензуре. Каждая транзакция, записанная в блокчейне, криптографически защищена и связана с предыдущей, образуя непрерывную цепочку блоков.  Это делает практически невозможным подделку или изменение данных, обеспечивая надежный и достоверный источник информации.  В контексте цепочек поставок блокчейн позволяет создавать цифровые "паспорта" для товаров, в которых записывается вся информация о их происхождении, обработке, транспортировке и сертификации.  Этот цифровой паспорт может быть доступен всем участникам цепочки поставок, а также потребителям, обеспечивая полную прозрачность и отслеживаемость.  Более того, использование смарт-контрактов, автоматически исполняемых соглашений, записанных в блокчейне, позволяет автоматизировать процессы проверки качества, оплаты и сертификации, снижая затраты и повышая эффективность.</w:t>
        <w:br/>
        <w:br/>
        <w:t>Практические примеры использования блокчейна для отслеживания происхождения сырья и материалов уже появляются в различных отраслях промышленности.  Компания De Beers, мировой лидер в добыче алмазов, внедрила платформу Tracr на основе блокчейна для отслеживания алмазов от шахты до розничного магазина.  Эта платформа позволяет регистрировать уникальные характеристики каждого алмаза, включая его вес, чистоту, цвет и огранку, обеспечивая гарантию подлинности и предотвращая попадание на рынок "кровавых алмазов".  В пищевой промышленности компания Walmart использует блокчейн для отслеживания происхождения манго и свинины, сокращая время, необходимое для выявления источника заражения в случае вспышки пищевых отравлений.  Благодаря блокчейну Walmart теперь может отследить происхождение продукта за считанные секунды, тогда как раньше это занимало недели.  Компания Provenance использует блокчейн для отслеживания происхождения морепродуктов, обеспечивая гарантию их устойчивого промысла и предотвращая незаконный вылов рыбы.  Благодаря блокчейну потребители могут убедиться в том, что морепродукты, которые они покупают, были добыты законным и экологически безопасным способом.  Эти примеры демонстрируют огромный потенциал блокчейна для повышения прозрачности, устойчивости и безопасности цепочек поставок.</w:t>
        <w:br/>
        <w:br/>
        <w:t>Однако внедрение блокчейна в цепочки поставок также сопряжено с определенными трудностями и вызовами.  Одной из основных проблем является отсутствие стандартов и совместимости между различными блокчейн-платформами.  Разные компании могут использовать разные блокчейны, что затрудняет обмен информацией и взаимодействие между ними.  Для решения этой проблемы необходимо разработать общие стандарты и протоколы, обеспечивающие совместимость между различными блокчейн-платформами.  Другой проблемой является необходимость интеграции блокчейна с существующими системами управления цепочками поставок.  Большинство компаний уже используют сложные системы управления цепочками поставок, и интеграция блокчейна с этими системами может быть дорогостоящей и трудоемкой.  Кроме того, необходимо обеспечить защиту данных и конфиденциальность информации, записанной в блокчейне.  Несмотря на эти трудности, преимущества блокчейна для отслеживания происхождения сырья и материалов настолько велики, что компании все чаще инвестируют в эту технологию, осознавая ее огромный потенциал для повышения конкурентоспособности и устойчивого развития.  В ближайшие годы мы увидим все более широкое внедрение блокчейна в цепочки поставок, что приведет к повышению прозрачности, безопасности и эффективности глобальной торговли.</w:t>
        <w:br/>
        <w:br/>
        <w:br/>
        <w:t>В постоянно меняющемся мире глобальных цепочек поставок, эффективная логистика является краеугольным камнем успеха для любого бизнеса. Однако традиционные методы планирования и управления логистическими процессами часто оказываются неэффективными и неспособными оперативно реагировать на динамичные изменения спроса, транспортные задержки и другие непредвиденные обстоятельства. В эпоху больших данных и искусственного интеллекта (ИИ) появилась возможность радикально улучшить логистику, сделав ее более предсказуемой, оптимизированной и экономически выгодной. Использование алгоритмов машинного обучения для прогнозирования спроса, оптимизации маршрутов доставки и управления запасами открывает новые горизонты в управлении цепочками поставок, позволяя компаниям не только снижать издержки, но и повышать уровень обслуживания клиентов. Сложность современных логистических задач требует инструментов, способных обрабатывать огромные объемы данных и выявлять закономерности, которые остаются незамеченными при использовании традиционных методов анализа.</w:t>
        <w:br/>
        <w:br/>
        <w:t>Одним из ключевых преимуществ ИИ в логистике является возможность точного прогнозирования спроса. Традиционные методы прогнозирования, основанные на исторических данных и экспертных оценках, часто оказываются неадекватными в условиях быстро меняющегося рынка. Алгоритмы машинного обучения, напротив, способны учитывать множество факторов, влияющих на спрос, таких как сезонность, промоакции, цены конкурентов, макроэкономические показатели и даже социальные сети. Анализируя эти данные, алгоритмы ИИ могут строить более точные прогнозы спроса, что позволяет компаниям оптимизировать уровень запасов, избегать дефицита или избытка продукции, а также планировать производство и закупки более эффективно. Например, компания Amazon активно использует алгоритмы машинного обучения для прогнозирования спроса на свои миллионы товаров, что позволяет ей оптимизировать уровень запасов на своих складах и обеспечивать быструю доставку заказов клиентам. Другой пример - компания Walmart, которая использует алгоритмы машинного обучения для прогнозирования спроса на продукты питания, что позволяет ей снижать потери от порчи продукции и оптимизировать уровень запасов на своих складах. Точные прогнозы спроса не только снижают издержки, но и повышают удовлетворенность клиентов, обеспечивая им доступ к необходимым товарам в нужное время и в нужном месте.</w:t>
        <w:br/>
        <w:br/>
        <w:t>Оптимизация маршрутов доставки является еще одним важным направлением применения ИИ в логистике. Традиционные методы планирования маршрутов часто не учитывают множество факторов, таких как пробки на дорогах, погодные условия, ограничения по весу и габаритам транспортных средств, а также стоимость различных видов транспорта. Алгоритмы машинного обучения, напротив, способны учитывать все эти факторы и строить оптимальные маршруты доставки, минимизируя время в пути, расход топлива и стоимость доставки. Например, компания UPS использует алгоритмы машинного обучения для оптимизации маршрутов доставки своих миллионов посылок, что позволяет ей экономить миллионы долларов в год на расходе топлива и снижать выбросы углекислого газа. Компания FedEx также использует алгоритмы машинного обучения для оптимизации маршрутов доставки своих посылок, что позволяет ей обеспечивать быструю и надежную доставку заказов клиентам. Оптимизация маршрутов доставки не только снижает издержки, но и повышает экологическую устойчивость логистических операций.</w:t>
        <w:br/>
        <w:br/>
        <w:t>Управление запасами является еще одной важной областью применения ИИ в логистике. Традиционные методы управления запасами часто не учитывают множество факторов, таких как сроки годности продукции, стоимость хранения, риск устаревания и потребность в сезонных товарах. Алгоритмы машинного обучения, напротив, способны учитывать все эти факторы и оптимизировать уровень запасов, минимизируя издержки хранения и риск устаревания продукции. Например, компания Procter &amp; Gamble использует алгоритмы машинного обучения для оптимизации уровня запасов своей продукции на своих складах, что позволяет ей снижать издержки хранения и риск устаревания продукции. Компания Unilever также использует алгоритмы машинного обучения для оптимизации уровня запасов своей продукции на своих складах, что позволяет ей повышать эффективность своей цепочки поставок. Оптимизация уровня запасов не только снижает издержки, но и повышает рентабельность инвестиций в оборотные средства.</w:t>
        <w:br/>
        <w:br/>
        <w:t>В заключение, использование алгоритмов машинного обучения для прогнозирования спроса, оптимизации маршрутов доставки и управления запасами открывает новые возможности для повышения эффективности и рентабельности логистических операций. Компании, которые активно внедряют ИИ в свои логистические процессы, получают значительное конкурентное преимущество, снижают издержки, повышают уровень обслуживания клиентов и повышают экологическую устойчивость своей цепочки поставок. В ближайшие годы мы увидим все более широкое внедрение ИИ в логистику, что приведет к радикальному изменению принципов управления цепочками поставок и откроет новые возможности для роста и развития бизнеса.</w:t>
        <w:br/>
        <w:br/>
        <w:br/>
        <w:t>В сердце современной логистики, где скорость и точность имеют первостепенное значение, концепция "умных" складов переживает настоящий ренессанс, радикально меняя представление о хранении и комплектации заказов.  Традиционные склады, где товары перемещаются вручную или с использованием простых конвейерных систем, постепенно уступают место высокоавтоматизированным комплексам, способным обрабатывать огромные объемы заказов с минимальными затратами времени и ресурсов.  Внедрение автоматизированных систем хранения и комплектации – это не просто технологическое обновление, это стратегическое решение, позволяющее компаниям значительно повысить эффективность, снизить затраты и обеспечить конкурентное преимущество в условиях постоянно растущего спроса.  Этот переход требует значительных инвестиций, но долгосрочные выгоды от автоматизации перевешивают первоначальные затраты, обеспечивая быстрый возврат инвестиций и существенное улучшение ключевых показателей эффективности. Современные "умные" склады представляют собой сложный симбиоз передовых технологий, включая автоматизированные погрузчики, конвейерные системы, роботизированные комплектовщики и сложные системы управления складом (WMS).</w:t>
        <w:br/>
        <w:br/>
        <w:t>Автоматизация процессов комплектации заказов является одним из ключевых элементов "умных" складов, обеспечивающим значительное сокращение времени и снижение вероятности ошибок. Традиционные методы комплектации, основанные на ручном отборе товаров, требуют значительных трудозатрат и подвержены человеческому фактору, что приводит к ошибкам, задержкам и дополнительным затратам на исправление.  Роботизированные комплектовщики, оснащенные передовыми системами компьютерного зрения и искусственного интеллекта, способны быстро и точно отбирать товары со стеллажей, минимизируя вероятность ошибок и повышая производительность. Например, компания Ocado, один из ведущих онлайн-супермаркетов в Великобритании, использует огромный парк роботизированных комплектовщиков на своих складах, что позволяет ей обрабатывать тысячи заказов в день с высокой точностью и скоростью.  Благодаря автоматизации, компания смогла значительно сократить время комплектации заказов, снизить затраты на рабочую силу и повысить уровень обслуживания клиентов. Кроме того, роботизированные комплектовщики могут работать круглосуточно, без перерывов на отдых, что позволяет компаниям обеспечить непрерывность бизнес-процессов и оперативно реагировать на изменение спроса.</w:t>
        <w:br/>
        <w:br/>
        <w:t>Автоматизированные системы хранения и комплектации также способствуют оптимизации использования складских площадей и снижению затрат на хранение. Традиционные склады часто характеризуются неэффективным использованием пространства, что приводит к увеличению затрат на аренду или строительство дополнительных площадей.  Высокоплотные системы хранения, такие как автоматизированные стеллажи и мезонины, позволяют максимально использовать вертикальное пространство склада, увеличивая вместимость без увеличения площади.  Кроме того, автоматизированные системы управления складом (WMS) обеспечивают оптимальное размещение товаров на складе, учитывая частоту заказов, вес и габариты. Это позволяет сократить время поиска и комплектации заказов, а также снизить затраты на перемещение товаров.  Компания Amazon активно использует автоматизированные системы хранения и комплектации на своих складах по всему миру, что позволяет ей эффективно управлять огромным ассортиментом товаров и оперативно выполнять заказы клиентов.  Благодаря автоматизации, компания смогла значительно увеличить вместимость своих складов, снизить затраты на хранение и повысить уровень обслуживания клиентов.</w:t>
        <w:br/>
        <w:br/>
        <w:t>Помимо повышения эффективности и снижения затрат, автоматизированные системы хранения и комплектации также способствуют повышению безопасности на складе. Традиционные склады часто характеризуются высоким уровнем травматизма, связанным с ручным перемещением тяжелых грузов, работой на высоте и другими опасными факторами. Автоматизация процессов снижает необходимость ручного труда, минимизируя риск травматизма и улучшая условия труда для сотрудников. Например, автоматизированные погрузчики и конвейерные системы снижают необходимость ручного перемещения тяжелых грузов, предотвращая травмы спины и другие профессиональные заболевания. Кроме того, автоматизированные системы управления складом (WMS) обеспечивают контроль за безопасностью на складе, предотвращая столкновения между транспортными средствами и другими опасными ситуациями. В целом, автоматизация способствует созданию более безопасной и комфортной рабочей среды, что положительно сказывается на производительности и мотивации сотрудников.</w:t>
        <w:br/>
        <w:br/>
        <w:t>В заключение, внедрение автоматизированных систем хранения и комплектации на складах – это не просто технологическое обновление, это стратегическое решение, позволяющее компаниям значительно повысить эффективность, снизить затраты, улучшить условия труда и повысить уровень обслуживания клиентов. Компании, которые активно инвестируют в автоматизацию складских процессов, получают конкурентное преимущество в условиях постоянно растущего спроса и меняющихся требований рынка. В ближайшие годы мы увидим все более широкое внедрение автоматизированных систем на складах по всему миру, что приведет к радикальному изменению принципов управления цепочками поставок и откроет новые возможности для роста и развития бизнеса.</w:t>
        <w:br/>
        <w:br/>
        <w:br/>
        <w:t>В современном динамичном мире бизнеса, где скорость реакции на изменения рынка и удовлетворение потребностей клиентов играют ключевую роль, эффективное взаимодействие между участниками цепочки поставок становится критически важным фактором успеха. Традиционные методы коммуникации, основанные на телефонных звонках, электронной почте и бумажном документообороте, часто оказываются медленными, неэффективными и подверженными ошибкам, что приводит к задержкам, сбоям и дополнительным затратам.  В ответ на эти вызовы все больше компаний осознают необходимость перехода к более современным и эффективным методам взаимодействия, основанным на обмене данными в режиме реального времени и использовании цифровых платформ. Создание платформ обмена данными между участниками цепочки поставок – это не просто технологическое новшество, это стратегическое решение, позволяющее повысить прозрачность, улучшить координацию и оптимизировать бизнес-процессы.</w:t>
        <w:br/>
        <w:br/>
        <w:t>Ключевым преимуществом платформ обмена данными является возможность обеспечения сквозной видимости всей цепочки поставок, от поставщиков сырья и материалов до конечных потребителей.  Традиционно, информация о запасах, заказах, транспортировке и других важных параметрах часто разрознена и недоступна всем заинтересованным сторонам.  В результате, компании сталкиваются с трудностями при планировании, прогнозировании и принятии решений.  Платформы обмена данными, напротив, обеспечивают централизованный доступ к информации в режиме реального времени, позволяя всем участникам цепочки поставок получать актуальные данные и оперативно реагировать на изменения.  Это позволяет сократить запасы, оптимизировать логистику, снизить затраты и повысить уровень обслуживания клиентов.  Кроме того, сквозная видимость позволяет выявлять и устранять узкие места в цепочке поставок, повышая ее устойчивость и надежность.</w:t>
        <w:br/>
        <w:br/>
        <w:t>Одним из ярких примеров успешного использования платформ обмена данными является сотрудничество между компанией Maersk, ведущим мировым оператором контейнерных перевозок, и компанией IBM.  Вместе они разработали платформу TradeLens, основанную на технологии блокчейн, которая обеспечивает безопасный и прозрачный обмен данными между участниками цепочки поставок.  TradeLens позволяет отслеживать перемещение грузов в режиме реального времени, упрощает оформление документов, автоматизирует таможенные процедуры и снижает риски мошенничества.  В результате, компании-участники платформы смогли сократить время доставки грузов, снизить затраты на логистику и повысить уровень доверия между собой.  Еще одним примером является платформа Covisint, которая объединяет производителей автомобилей и поставщиков автокомпонентов, обеспечивая безопасный обмен данными о заказах, запасах и качестве продукции.  Благодаря Covisint, компании-участники смогли оптимизировать процессы планирования, снизить затраты на закупки и повысить качество продукции.</w:t>
        <w:br/>
        <w:br/>
        <w:t>Важно отметить, что создание эффективной платформы обмена данными требует не только внедрения передовых технологий, но и обеспечения совместимости и интеграции с существующими системами и процессами.  Компании должны разработать стандарты обмена данными, обеспечить безопасность и конфиденциальность информации, а также создать механизмы для разрешения споров и обеспечения качества данных.  Кроме того, необходимо обеспечить участие всех заинтересованных сторон и создать стимулы для обмена данными.  Некоторые компании используют концепцию “data sharing consortium”, где несколько компаний объединяют свои данные для достижения общих целей, таких как оптимизация логистики или повышение эффективности производства.  Такой подход позволяет снизить затраты на внедрение платформы и повысить ее ценность для всех участников.  Также важно учитывать юридические аспекты обмена данными, такие как защита персональных данных и соблюдение требований законодательства о конкуренции.</w:t>
        <w:br/>
        <w:br/>
        <w:t>В заключение, создание платформ обмена данными между участниками цепочки поставок – это стратегическое решение, которое позволяет повысить прозрачность, улучшить координацию и оптимизировать бизнес-процессы.  Компании, которые активно внедряют подобные платформы, получают конкурентное преимущество в условиях постоянно растущего рынка и меняющихся потребностей клиентов.  В ближайшие годы мы увидим все более широкое распространение платформ обмена данными, что приведет к радикальному изменению принципов управления цепочками поставок и откроет новые возможности для роста и развития бизнеса.  Необходимо отметить, что успех внедрения платформы зависит не только от технологических аспектов, но и от готовности компаний к сотрудничеству и обмену информацией.</w:t>
        <w:br/>
        <w:br/>
        <w:br/>
        <w:t>В современном мире бизнеса, где потребители все более осознанно подходят к выбору товаров и услуг, вопрос экологической устойчивости становится не просто модной тенденцией, а ключевым фактором конкурентоспособности. Компании, стремящиеся к долгосрочному успеху, понимают, что "зеленые" цепочки поставок – это не ограничение, а возможность для инноваций, снижения издержек и укрепления репутации.  Внедрение экологически чистых материалов и технологий в каждый этап производственного цикла – от добычи сырья до утилизации готовой продукции – позволяет минимизировать негативное воздействие на окружающую среду, снизить риски, связанные с изменением климата, и создать более устойчивую бизнес-модель.  Этот подход не только отвечает требованиям законодательства и ожиданиям потребителей, но и открывает новые возможности для привлечения инвестиций и создания лояльной клиентской базы. Игнорирование этих трендов может привести к потере рыночной доли и снижению стоимости бренда в долгосрочной перспективе.</w:t>
        <w:br/>
        <w:br/>
        <w:t>Переход к "зеленым" цепочкам поставок предполагает комплексный подход, включающий в себя анализ жизненного цикла продукции, выбор экологически чистых материалов, оптимизацию логистических маршрутов и внедрение энергоэффективных технологий.  Одним из ключевых аспектов является выбор поставщиков, придерживающихся принципов устойчивого развития.  Это означает, что компании должны тщательно оценивать экологические показатели своих поставщиков, включая их выбросы в атмосферу, потребление воды и энергии, а также методы управления отходами.  Кроме того, важно обеспечить прозрачность цепочки поставок, чтобы иметь возможность отслеживать происхождение сырья и контролировать экологические риски на каждом этапе производственного процесса.  Такой подход позволяет не только снизить негативное воздействие на окружающую среду, но и повысить эффективность использования ресурсов, сократить издержки и улучшить качество продукции.</w:t>
        <w:br/>
        <w:br/>
        <w:t xml:space="preserve">Ярким примером успешного внедрения "зеленых" цепочек поставок является компания Patagonia, производитель одежды и снаряжения для активного отдыха.  Patagonia активно использует переработанные материалы, органический хлопок и другие экологически чистые материалы в своей продукции.  Компания также внедряет программы по сокращению выбросов углекислого газа, энергосбережению и управлению отходами.  Кроме того, Patagonia активно поддерживает инициативы по защите окружающей среды и продвигает принципы устойчивого развития.  В результате, компания приобрела репутацию экологически ответственного бренда и привлекла лояльную клиентскую базу.  Другой пример – компания Unilever, которая поставила перед собой цель сократить выбросы парниковых газов в своей цепочке поставок на 50% к 2030 году.  Для достижения этой цели компания активно сотрудничает со своими поставщиками, внедряет энергоэффективные технологии и использует возобновляемые источники энергии.  </w:t>
        <w:br/>
        <w:br/>
        <w:t>Внедрение "зеленых" цепочек поставок требует значительных инвестиций и усилий, но эти затраты окупаются в долгосрочной перспективе.  Компании, которые активно внедряют принципы устойчивого развития, получают конкурентное преимущество, улучшают свою репутацию, привлекают лояльных клиентов и повышают свою устойчивость к внешним воздействиям.  Более того, "зеленые" цепочки поставок способствуют развитию инноваций, созданию новых рабочих мест и повышению качества жизни.  В будущем мы увидим все более широкое распространение "зеленых" цепочек поставок, что приведет к радикальному изменению принципов управления производством и открытию новых возможностей для устойчивого развития экономики. Игнорировать необходимость экологической ответственности – значит лишиться значительной доли рынка и упустить возможность создания долгосрочного, прибыльного бизнеса.</w:t>
        <w:br/>
        <w:br/>
        <w:br/>
        <w:t>В эпоху, когда потребитель все больше ценит уникальность и индивидуальный подход, концепция массового производства постепенно уступает место производству по требованию, или кастомизации. Эта тенденция подразумевает не просто адаптацию стандартного продукта под конкретные нужды клиента, но и создание принципиально новых вещей, спроектированных и изготовленных в соответствии с его личными предпочтениями. Производство по требованию – это не просто дань моде, а закономерный ответ на растущий спрос на персонализированные товары и услуги, позволяющий компаниям укреплять лояльность клиентов и выстраивать долгосрочные отношения с ними.  Этот подход требует гибкости производства, развитых технологий проектирования и использования современных цифровых инструментов, что создает новые возможности для инноваций и повышения эффективности бизнеса.  Способность оперативно реагировать на запросы клиентов и предлагать им уникальные продукты – это ключевое конкурентное преимущество в современном мире, где скорость и персонализация становятся решающими факторами успеха.  Это смещение от массового производства к кастомизации знаменует собой новую эру в индустрии, где потребитель находится в центре внимания, а его индивидуальные потребности и предпочтения являются главным ориентиром для производителей.</w:t>
        <w:br/>
        <w:br/>
        <w:t>Ключевым фактором, сделавшим производство по требованию реальностью, стало развитие технологий 3D-печати, также известных как аддитивное производство.  В отличие от традиционных методов, где материал удаляется для создания формы, 3D-печать позволяет создавать объекты слой за слоем, исходя из цифровой модели. Это открывает невероятные возможности для создания сложных геометрических форм, индивидуальных дизайнов и быстрого прототипирования.  Вместо того чтобы создавать большие партии идентичных продуктов, компании могут печатать только те изделия, которые были заказаны, что значительно снижает затраты на хранение, транспортировку и утилизацию неликвидных запасов.  В сфере медицины, например, 3D-печать используется для создания индивидуальных протезов, имплантатов и хирургических инструментов, точно соответствующих анатомическим особенностям пациента.  В авиационной и автомобильной промышленности эта технология позволяет быстро создавать прототипы новых деталей и узлов, сокращая время разработки и снижая затраты на испытания.  По мере совершенствования технологий 3D-печати и снижения их стоимости, мы будем видеть все более широкое распространение этой технологии в самых разных отраслях промышленности.</w:t>
        <w:br/>
        <w:br/>
        <w:t>Ярким примером компании, успешно использующей персонализацию и производство по требованию, является Nike с их сервисом Nike By You.  Этот сервис позволяет клиентам создавать уникальные кроссовки, выбирая цвета, материалы, и добавляя свои инициалы или другие персонализированные элементы.  Клиент может спроектировать свою идеальную пару кроссовок онлайн, а затем Nike изготовит ее на заказ и доставит прямо к его двери.  Этот подход не только повышает лояльность клиентов, но и позволяет Nike собирать ценные данные о предпочтениях потребителей, что используется для разработки новых продуктов и улучшения качества существующих.  Другим примером является компания Adidas, которая предлагает персонализированную обувь и одежду, созданные с использованием 3D-печати и других передовых технологий.  Эти компании демонстрируют, что персонализация – это не просто маркетинговый ход, а стратегическое преимущество, позволяющее укреплять позиции на рынке и привлекать новых клиентов.  Возможность предложить клиенту продукт, созданный специально для него, является мощным инструментом для повышения лояльности и формирования долгосрочных отношений.</w:t>
        <w:br/>
        <w:br/>
        <w:t>Однако, реализация производства по требованию требует не только передовых технологий, но и гибкой организации производства и развитой логистической инфраструктуры.  Компании должны быть способны оперативно реагировать на индивидуальные заказы клиентов, обеспечивать высокое качество продукции и своевременно доставлять ее.  Для этого необходимо внедрять современные системы управления производством, автоматизировать процессы и развивать сотрудничество с поставщиками.  Кроме того, важно учитывать экологические аспекты и стремиться к снижению отходов и энергопотребления.  Производство по требованию может стать основой для создания устойчивой и экологически ответственной бизнес-модели, способствующей сохранению ресурсов и снижению негативного воздействия на окружающую среду.  В конечном итоге, успех производства по требованию зависит от способности компаний адаптироваться к меняющимся потребностям клиентов, внедрять инновации и предлагать им уникальные продукты и услуги, которые отвечают их индивидуальным предпочтениям и ожиданиям.</w:t>
        <w:br/>
        <w:br/>
        <w:br/>
        <w:t>## 3D-печать – Индивидуальные продукты</w:t>
        <w:br/>
        <w:br/>
        <w:t>В основе новой промышленной революции лежит способность создавать уникальные вещи, отвечающие индивидуальным потребностям каждого клиента, и в этом ключевую роль играет технология 3D-печати.  Отходя от ограничений массового производства, 3D-печать позволяет создавать сложные формы и индивидуальные дизайны с невиданной ранее гибкостью, предлагая потребителям возможность получить продукт, спроектированный именно под их требования, будь то уникальный предмет интерьера, кастомизированный аксессуар или функциональный элемент, идеально подходящий для конкретной задачи.  Больше не нужно выбирать из ограниченного ассортимента готовых изделий; теперь каждый может стать соавтором, участвуя в создании вещи, отражающей его личность и вкус, что открывает новую эру персонализации и потребительской свободы.  Использование этой технологии выходит далеко за рамки простого добавления имени или цвета; речь идет о полной трансформации процесса производства, где клиент становится центром внимания, а продукт создается вокруг его потребностей.  Эта возможность кастомизации повышает ценность продукта в глазах потребителя, укрепляет лояльность к бренду и создает долгосрочные отношения, основанные на взаимном уважении и удовлетворении потребностей.  Способность создавать уникальные вещи делает продукты более желанными и востребованными, что позволяет компаниям выделиться на фоне конкурентов и занять лидирующие позиции на рынке.</w:t>
        <w:br/>
        <w:br/>
        <w:t>Одним из ярких примеров применения 3D-печати для создания индивидуальных продуктов является индустрия слуховых аппаратов.  Традиционные слуховые аппараты изготавливались по стандартным размерам и формам, что часто приводило к дискомфорту и неэффективности.  С помощью 3D-сканирования ушного канала пациента и последующей 3D-печати корпуса аппарата, можно создать идеально подходящий аппарат, обеспечивающий максимальный комфорт и качество звука.  Этот подход не только повышает эффективность лечения, но и улучшает качество жизни пациентов, предоставляя им возможность комфортно общаться и наслаждаться звуками окружающего мира.  Подобный метод используется и в стоматологии, где с помощью 3D-печати изготавливают индивидуальные коронки, виниры и зубные протезы, точно соответствующие анатомическим особенностям пациента.  Это позволяет добиться высокой эстетики и функциональности, а также сократить время изготовления и стоимость лечения.  В сфере протезирования, 3D-печать открывает новые возможности для создания индивидуальных протезов конечностей, точно повторяющих форму и функциональность утраченной части тела, обеспечивая пациентам более комфортное и естественное движение.</w:t>
        <w:br/>
        <w:br/>
        <w:t>Но применение 3D-печати не ограничивается лишь медицинской сферой.  В индустрии моды и обуви, эта технология позволяет создавать кастомизированные изделия, точно соответствующие индивидуальным размерам и предпочтениям клиента.  Компании, такие как Feetz, предлагают клиентам возможность заказать обувь, спроектированную по их собственным параметрам, с использованием 3D-сканирования стопы и 3D-печати подошвы и верха.  Это позволяет получить идеально подходящую обувь, обеспечивающую максимальный комфорт и поддержку, а также выразить свою индивидуальность, выбирая дизайн и материалы.  В сфере спортивных товаров, 3D-печать используется для создания кастомизированных спортивных протезов, обуви и экипировки, адаптированных к индивидуальным потребностям спортсменов.  Например, можно создать уникальную велосипедную обувь, точно повторяющую форму стопы спортсмена, или индивидуальную маску для плавания, обеспечивающую идеальное прилегание и гидродинамику.  Этот подход позволяет повысить эффективность тренировок, снизить риск травм и достичь лучших результатов.  Возможности 3D-печати в области создания индивидуальных продуктов практически безграничны, и с развитием технологии мы будем видеть все больше инновационных применений в различных отраслях промышленности.</w:t>
        <w:br/>
        <w:br/>
        <w:br/>
        <w:t>В основе современного производства лежит не просто удовлетворение потребностей, а предвосхищение их, и в этом контексте "умные" продукты, способные адаптироваться к индивидуальным запросам пользователя, становятся ключом к завоеванию лояльности и достижению долгосрочного успеха. Отходя от эпохи универсальных решений, мы вступаем в эру персонализированного опыта, где каждый продукт, от бытовой техники до инструментов, подстраивается под конкретного человека, учитывая его привычки, предпочтения и даже физиологические особенности. Эта адаптивность не только повышает удобство использования, но и значительно увеличивает ценность продукта в глазах потребителя, делая его незаменимым помощником в повседневной жизни. Интеллектуальные системы, встроенные в "умные" продукты, анализируют данные о поведении пользователя, учатся на его ошибках и автоматически корректируют настройки, оптимизируя производительность и обеспечивая максимальный комфорт. Такой подход позволяет создавать продукты, которые не просто выполняют свои функции, а активно помогают пользователю решать его задачи, делая жизнь проще и эффективнее. Все это становится возможным благодаря интеграции датчиков, алгоритмов машинного обучения и облачных технологий, которые позволяют продуктам постоянно совершенствоваться и адаптироваться к меняющимся потребностям пользователя.</w:t>
        <w:br/>
        <w:br/>
        <w:t>Одним из ярких примеров адаптивных продуктов являются современные кресла для работы и отдыха, которые автоматически подстраиваются под анатомические особенности каждого человека, обеспечивая оптимальную поддержку спины и шеи. Встроенные датчики определяют вес и рост пользователя, а также анализируют его позу и положение тела, автоматически регулируя высоту сиденья, угол наклона спинки и положение подлокотников. Более продвинутые модели способны даже измерять давление, оказываемое телом на сиденье, и корректировать настройки для равномерного распределения нагрузки, предотвращая усталость и дискомфорт. Такой подход особенно важен для людей, проводящих много времени сидя, например, офисных работников или геймеров. Интеллектуальные кресла не только обеспечивают комфорт, но и способствуют поддержанию здоровой осанки, предотвращая развитие болей в спине и шее.  Схожие решения применяются и в автомобильной промышленности, где сиденья с функцией адаптации к параметрам водителя обеспечивают оптимальную поддержку и комфорт во время длительных поездок. Эти системы анализируют вес, рост и осанку водителя, а также учитывают его стиль вождения, автоматически регулируя настройки сиденья и подголовника.</w:t>
        <w:br/>
        <w:br/>
        <w:t>Однако адаптивность "умных" продуктов не ограничивается лишь эргономикой и физическим комфортом. Все больше устройств способны адаптироваться к индивидуальным предпочтениям пользователя в отношении функциональности и интерфейса. Например, современные музыкальные стриминговые сервисы анализируют вкусы слушателя, изучая его историю прослушиваний и предлагая персонализированные плейлисты и рекомендации. Умные телевизоры адаптируют настройки изображения и звука в зависимости от контента, который просматривает пользователь, обеспечивая оптимальное качество картинки и звука.  Кофемашины запоминают предпочтения каждого члена семьи в отношении крепости кофе, объема и температуры, автоматически приготавливая напиток в соответствии с индивидуальными настройками.  Умные термостаты учатся на привычках пользователя в отношении температуры в помещении, автоматически регулируя нагрев или охлаждение для поддержания оптимального комфорта и экономии энергии.  Все эти примеры демонстрируют, что адаптивность "умных" продуктов является ключевым фактором, определяющим их ценность и привлекательность для потребителей, и эта тенденция будет только усиливаться в будущем, открывая новые возможности для инноваций и персонализации.</w:t>
        <w:br/>
        <w:br/>
        <w:br/>
        <w:t xml:space="preserve">В эпоху цифровой трансформации, когда каждый наш шаг оставляет цифровой след, информация о потребительских предпочтениях стала самым ценным ресурсом для компаний, стремящихся к инновациям и персонализации своих продуктов и услуг. Большие данные, собираемые с различных источников – социальных сетей, онлайн-магазинов, мобильных приложений, датчиков и устройств интернета вещей – предоставляют беспрецедентную возможность понять, чего действительно хотят потребители, а не то, что компании о них думают. Анализ этих данных позволяет выявить скрытые закономерности, тенденции и потребности, которые ранее были недоступны, и использовать эту информацию для разработки продуктов и услуг, максимально соответствующих ожиданиям потребителей. Это уже не просто о том, чтобы предложить продукт, который "возможно, понравится", это о создании продукта, который потребитель *будет* любить, потому что он создан специально для него, учитывая его индивидуальные предпочтения и потребности.  </w:t>
        <w:br/>
        <w:br/>
        <w:t xml:space="preserve">Одним из ярких примеров использования больших данных для анализа потребительских предпочтений является платформа Netflix, которая использует сложные алгоритмы для анализа истории просмотров, рейтингов и поведения пользователей, чтобы предлагать персонализированные рекомендации фильмов и сериалов. Вместо того, чтобы предлагать всем одно и то же, Netflix адаптирует свой контент к индивидуальным вкусам каждого пользователя, учитывая его предпочтения в жанрах, актерах, режиссерах и даже времени суток, когда он предпочитает смотреть фильмы. Это не только повышает удовлетворенность пользователей, но и значительно увеличивает время, которое они проводят на платформе, что приводит к повышению лояльности и удержанию клиентов.  Помимо этого, Netflix использует данные о поведении пользователей для разработки новых оригинальных фильмов и сериалов, что позволяет компании создавать контент, который гарантированно будет пользоваться спросом у зрителей. Компания уже давно поняла, что создание уникального контента, основанного на данных, является ключом к успеху в конкурентной среде потокового видео. </w:t>
        <w:br/>
        <w:br/>
        <w:t>Другим примером является индустрия моды, где компании, такие как Stitch Fix, используют алгоритмы машинного обучения для анализа данных о стиле, предпочтениях и размерах одежды клиентов, чтобы отправлять им персонализированные наборы одежды и аксессуаров. Клиенты заполняют подробный опросник о своем стиле, предпочтениях в цветах и тканях, а также указывают свой размер одежды, после чего алгоритм Stitch Fix подбирает для них наборы одежды, которые максимально соответствуют их индивидуальным вкусам. Клиенты могут примерить одежду дома, оставить отзывы о каждом предмете и вернуть то, что им не понравилось, что позволяет Stitch Fix постоянно совершенствовать свои алгоритмы и подбирать более точные рекомендации. Этот подход не только экономит время и усилия клиентов, но и повышает вероятность того, что они будут довольны своей покупкой, что приводит к повышению лояльности и повторным покупкам. Компании, которые инвестируют в анализ данных о потребительских предпочтениях, получают конкурентное преимущество, позволяющее им создавать более эффективные маркетинговые кампании и повышать продажи.</w:t>
        <w:br/>
        <w:br/>
        <w:t>Однако анализ больших данных о потребительских предпочтениях – это не только о создании более эффективных продуктов и маркетинговых кампаний, но и о создании более глубокого понимания потребностей и желаний потребителей.  Компании, которые активно собирают и анализируют данные о своих клиентах, могут получить ценную информацию о том, что мотивирует их к покупке, какие проблемы они пытаются решить, и какие ожидания у них от продукта или услуги. Эта информация может быть использована для разработки более инновационных и персонализированных продуктов и услуг, которые действительно решают проблемы потребителей и удовлетворяют их потребности.  Кроме того, анализ данных о потребительских предпочтениях может помочь компаниям улучшить качество обслуживания клиентов, предоставить им более релевантную информацию и создать более положительный опыт взаимодействия с брендом. В конечном итоге, это приводит к повышению лояльности клиентов, увеличению повторных покупок и повышению репутации бренда.  Для успешной реализации этой стратегии компаниям необходимо инвестировать в создание инфраструктуры для сбора, хранения и анализа данных, а также в обучение персонала, который будет работать с этими данными.</w:t>
        <w:br/>
        <w:br/>
        <w:br/>
        <w:t>В эпоху стремительных изменений и постоянно растущей конкуренции, способность быстро адаптироваться к новым требованиям рынка становится критически важной для любого предприятия. Традиционные модели производства, ориентированные на массовое производство однотипной продукции, все чаще уступают место более гибким и адаптивным системам, способным оперативно реагировать на меняющиеся запросы потребителей. “Промышленность 4.0” представляет собой концепцию, которая предполагает полную интеграцию цифровых технологий в производственные процессы, что позволяет создавать гибкие производственные системы, способные быстро переключаться на производство различных продуктов, удовлетворяя тем самым разнообразные потребности рынка и избегая дорогостоящих простоев и переналадок оборудования. Это переход от жестко запрограммированных производственных линий к интеллектуальным системам, которые способны самостоятельно оптимизировать процессы, прогнозировать потребности и адаптироваться к новым условиям без вмешательства человека.</w:t>
        <w:br/>
        <w:br/>
        <w:t>Ключевым элементом гибких производственных систем является модульность и взаимозаменяемость оборудования, что позволяет легко переконфигурировать производственную линию для выпуска новых продуктов или изменения объемов производства. Вместо специализированных машин, предназначенных для выполнения конкретной операции, используются универсальные модули, которые могут быть перепрограммированы и переконфигурированы для выполнения различных задач. Например, компания Adidas использует роботизированные “скоростные цеха”, где роботизированные системы могут быстро переключаться между производством различных моделей кроссовок, основываясь на данных о текущем спросе и трендах рынка. Такая гибкость позволяет Adidas оперативно реагировать на изменения в потребительских предпочтениях и выпускать новые модели кроссовок в кратчайшие сроки, сохраняя конкурентное преимущество. Это не просто оптимизация существующего производства, но и возможность быстро осваивать выпуск совершенно новых продуктов, которые ранее казались невозможными.</w:t>
        <w:br/>
        <w:br/>
        <w:t>Интеграция цифровых двойников является еще одним важным аспектом гибких производственных систем. Цифровой двойник – это виртуальная копия физической производственной линии, которая позволяет моделировать различные сценарии, оптимизировать процессы и прогнозировать результаты. С помощью цифрового двойника можно проверить различные варианты переконфигурации производственной линии, оценить их эффективность и выбрать оптимальный вариант, не прибегая к дорогостоящим экспериментам на физическом оборудовании. Компания Siemens активно использует цифровые двойники для оптимизации своих производственных процессов и разработки новых продуктов. Они создают виртуальные модели своих производственных линий, чтобы смоделировать различные сценарии, оценить их эффективность и выбрать оптимальный вариант, сокращая время и затраты на разработку новых продуктов и оптимизацию существующих. Такая виртуализация позволяет значительно сократить риски и повысить эффективность производственных процессов.</w:t>
        <w:br/>
        <w:br/>
        <w:t>Реализация гибких производственных систем требует не только инвестиций в новое оборудование и программное обеспечение, но и изменений в организационной структуре и культуре компании. Необходимо создать команду специалистов, способных работать с цифровыми технологиями, анализировать данные и принимать решения на основе этих данных. Важно также создать культуру постоянного обучения и совершенствования, чтобы сотрудники могли быстро адаптироваться к новым технологиям и требованиям рынка. Компания Tesla является ярким примером компании, которая успешно внедрила гибкие производственные системы и культуру постоянного совершенствования. Они постоянно инвестируют в новые технологии, автоматизацию и обучение сотрудников, что позволяет им быстро адаптироваться к изменяющимся условиям рынка и выпускать инновационные продукты. Это не просто внедрение новых технологий, но и изменение мышления и подхода к производству.</w:t>
        <w:br/>
        <w:br/>
        <w:t>В конечном итоге, гибкие производственные системы – это не просто технологическое решение, а стратегический подход к производству, который позволяет компаниям повысить свою конкурентоспособность, снизить издержки и повысить качество продукции. Они позволяют компаниям быстро адаптироваться к изменяющимся условиям рынка, выпускать инновационные продукты и удовлетворять потребности самых требовательных клиентов. В условиях глобализации и растущей конкуренции, гибкость становится одним из ключевых факторов успеха, и компании, которые не инвестируют в гибкие производственные системы, рискуют отстать от своих конкурентов и потерять свою долю рынка.</w:t>
        <w:br/>
        <w:br/>
        <w:br/>
        <w:t>Современное производство все больше ориентируется на клиента, признавая, что понимание его потребностей и предпочтений – залог успеха любого продукта. Однако традиционные методы сбора обратной связи, такие как опросы и фокус-группы, часто оказываются недостаточно эффективными, особенно когда речь идет о сложных продуктах или инновационных решениях. Для преодоления этих ограничений компании все активнее используют платформы для совместного проектирования, позволяющие клиентам напрямую участвовать в процессе создания новых продуктов, обеспечивая их максимальную соответствие ожиданиям и потребностям рынка. Этот подход не просто учитывает пожелания клиентов, но и превращает их в соавторов, формируя глубокую эмоциональную связь с брендом и повышая лояльность. Предоставление возможности вносить непосредственный вклад в создание продукта стимулирует инновации и позволяет получить ценные инсайты, которые сложно получить другими способами.</w:t>
        <w:br/>
        <w:br/>
        <w:t>Идея совместного проектирования заключается в создании онлайн-платформ, на которых клиенты могут предлагать идеи, оценивать концепции, тестировать прототипы и вносить изменения в дизайн продукта. Такие платформы позволяют компаниям собирать огромный объем обратной связи в режиме реального времени, что значительно ускоряет процесс разработки и снижает риски создания невостребованного продукта. Более того, вовлечение клиентов в процесс разработки позволяет им почувствовать себя частью сообщества, что укрепляет их связь с брендом и повышает вероятность повторных покупок. Компания LEGO, например, активно использует платформу LEGO Ideas, где фанаты могут предлагать собственные проекты наборов LEGO. Если проект набирает 5000 голосов поддержки, LEGO рассматривает его для выпуска в качестве официального набора. Этот подход не только позволяет LEGO разрабатывать новые продукты, которые точно соответствуют интересам фанатов, но и создает мощное сообщество преданных поклонников, которые активно продвигают бренд.</w:t>
        <w:br/>
        <w:br/>
        <w:t xml:space="preserve">Одним из ярких примеров успешного использования платформ для совместного проектирования является компания Threadless, пионер в области краудсорсинга дизайна одежды. Threadless позволяет пользователям загружать собственные дизайны футболок, которые затем оцениваются сообществом. Дизайны, получившие наибольшее количество голосов, печатаются и продаются на сайте Threadless. Этот подход позволяет компании Threadless предлагать широкий ассортимент уникальных и креативных футболок, которые пользуются популярностью у широкой аудитории. Кроме того, краудсорсинг дизайна позволяет компании Threadless снизить затраты на разработку новых продуктов, так как дизайн создается сообществом пользователей. Этот подход также позволяет компании Threadless поддерживать тесную связь со своими клиентами, так как они напрямую участвуют в создании продуктов.  </w:t>
        <w:br/>
        <w:br/>
        <w:t xml:space="preserve">Платформы для совместного проектирования требуют от компаний не только технологической инфраструктуры, но и изменений в организационной культуре. Необходимо быть готовым к тому, что идеи клиентов могут отличаться от внутренних представлений о продукте. Важно открыто слушать клиентов, уважать их мнение и быть готовым к компромиссам. Компания Procter &amp; Gamble, например, активно использует платформу Connect + Develop для поиска инноваций за пределами компании. Эта платформа позволяет P&amp;G сотрудничать с внешними изобретателями, стартапами и исследовательскими институтами для разработки новых продуктов и технологий. Такой подход позволяет P&amp;G ускорить процесс инноваций и снизить риски, связанные с разработкой новых продуктов.  </w:t>
        <w:br/>
        <w:br/>
        <w:t>В конечном итоге, платформы для совместного проектирования – это не просто инструмент для сбора обратной связи, а стратегический подход к инновациям, который позволяет компаниям строить более тесные отношения с клиентами, создавать продукты, которые точно соответствуют их потребностям, и повышать свою конкурентоспособность на рынке. В условиях растущей конкуренции и быстро меняющихся требований рынка, компании, которые инвестируют в платформы для совместного проектирования, получают значительное преимущество, обеспечивая себе устойчивый рост и успех в долгосрочной перспективе. Этот подход позволяет не только создавать лучшие продукты, но и строить лояльное сообщество вокруг бренда, что является ценным активом в современном мире.</w:t>
        <w:br/>
        <w:br/>
        <w:br/>
        <w:t>**V. Новые Бизнес-Модели и Возможности**</w:t>
        <w:br/>
        <w:br/>
        <w:t xml:space="preserve">В традиционном производстве компании сосредотачивались на создании продукта и его последующей продаже, рассматривая владение как конечную цель. Однако современный потребитель все чаще предпочитает доступ к функциональности продукта, а не самому продукту, что привело к появлению новой бизнес-модели, известной как "Продукт как Услуга" (Product-as-a-Service, PaaS). Эта модель предполагает, что производитель предоставляет продукт в аренду или подписку, беря на себя ответственность за его обслуживание, обновление и даже утилизацию, создавая непрерывный поток доходов и более тесные отношения с клиентами. PaaS позволяет клиентам избежать крупных первоначальных затрат, получать доступ к самым современным версиям продукта и избавляться от необходимости заниматься его обслуживанием, что особенно привлекательно в условиях быстро меняющихся технологий и растущей потребности в гибкости. Это, в свою очередь, стимулирует инновации и позволяет компаниям быстрее реагировать на меняющиеся потребности рынка, поскольку они получают постоянную обратную связь от пользователей и могут адаптировать свои продукты и услуги в режиме реального времени. </w:t>
        <w:br/>
        <w:br/>
        <w:t>Примером успешной реализации модели PaaS является компания Rolls-Royce, которая больше не продает авиационные двигатели авиакомпаниям. Вместо этого Rolls-Royce предоставляет "Power-by-the-Hour", услугу, при которой авиакомпании платят за каждый час использования двигателя, а Rolls-Royce берет на себя полную ответственность за его обслуживание, ремонт и обновление. Эта модель позволяет Rolls-Royce получать стабильный поток доходов, снижать риски, связанные с гарантийными обязательствами, и обеспечивать постоянную высокую производительность двигателей, что выгодно как Rolls-Royce, так и авиакомпаниям.  Аналогичный подход использует компания Philips Lighting, предоставляя освещение как услугу, в рамках которой клиенты платят за количество произведенного света, а Philips Lighting берет на себя ответственность за установку, обслуживание и энергоэффективность осветительных приборов. Это позволяет клиентам снизить затраты на электроэнергию, повысить комфорт и получить доступ к самым современным технологиям освещения, а Philips Lighting – обеспечить стабильный поток доходов и расширить свой бизнес.</w:t>
        <w:br/>
        <w:br/>
        <w:t>Однако переход к модели PaaS требует от компаний значительных изменений в организации бизнеса, включая пересмотр финансовых показателей, разработку новых сервисных моделей и создание инфраструктуры для управления подписками и предоставления услуг. Важным аспектом является развитие аналитики данных, позволяющей компаниям отслеживать использование продукта, прогнозировать потребности клиентов и оптимизировать сервисные модели.  Кроме того, необходимо создать эффективную систему управления жизненным циклом продукта, обеспечивающую его своевременное обновление и утилизацию, чтобы минимизировать воздействие на окружающую среду.  Компания Xerox, например, активно использует модель PaaS в сфере офисной печати, предлагая клиентам комплексные решения, включающие принтеры, расходные материалы, программное обеспечение и услуги печати, в рамках подписки. Это позволяет Xerox получать стабильный поток доходов, снижать риски, связанные с устареванием оборудования, и обеспечивать клиентам доступ к самым современным технологиям печати, снижая затраты и повышая эффективность.</w:t>
        <w:br/>
        <w:br/>
        <w:t>Переход к модели PaaS требует не только технологических изменений, но и изменений в корпоративной культуре. Необходимо переориентировать сотрудников на предоставление услуг, а не на продажу продуктов, и создать систему мотивации, стимулирующую предоставление высококачественных услуг. Важно научиться слушать клиентов, понимать их потребности и предлагать решения, которые точно соответствуют их требованиям. Кроме того, необходимо создать культуру инноваций, стимулирующую разработку новых сервисных моделей и улучшение существующих. Компания Adobe, например, успешно перешла к модели PaaS, предлагая свои программные продукты, такие как Photoshop и Illustrator, в рамках подписки Creative Cloud. Это позволило Adobe получать стабильный поток доходов, снизить риски, связанные с пиратством, и обеспечить клиентам доступ к самым современным версиям программного обеспечения.</w:t>
        <w:br/>
        <w:br/>
        <w:t>В заключение, модель "Продукт как Услуга" представляет собой перспективную бизнес-модель, которая позволяет компаниям создавать более тесные отношения с клиентами, получать стабильный поток доходов и снижать риски. Переход к этой модели требует значительных изменений в организации бизнеса, но он может принести значительные выгоды компаниям, которые готовы к инновациям и изменениям. В условиях растущей конкуренции и быстро меняющихся потребностей рынка, компании, которые инвестируют в модель PaaS, получают значительное преимущество, обеспечивая себе устойчивый рост и успех в долгосрочной перспективе, поскольку эта модель ориентирована на создание ценности для клиента и укрепление долгосрочных отношений.</w:t>
        <w:br/>
        <w:br/>
        <w:br/>
        <w:t>В традиционной модели промышленного производства предприятия вынуждены нести значительные капитальные затраты на приобретение оборудования, что зачастую становится серьезным препятствием для инноваций и расширения производства, особенно для малых и средних предприятий.  Приобретение, установка, обслуживание и модернизация сложного оборудования требует огромных финансовых вложений, которые могут отвлечь ресурсы от основной деятельности и замедлить процесс развития компании. Кроме того, быстрое устаревание оборудования требует регулярных инвестиций в обновление, что создает дополнительную финансовую нагрузку и увеличивает риски, связанные с обесцениванием активов.  Эта модель также предполагает, что предприятия несут все риски, связанные с поломками, простоями и необходимостью проведения дорогостоящего ремонта, что может существенно повлиять на их финансовую стабильность и конкурентоспособность.  Поэтому все больше компаний начинают пересматривать свою стратегию и рассматривать альтернативные модели, которые позволяют им снизить капитальные затраты, повысить гибкость и сосредоточиться на своей основной компетенции.</w:t>
        <w:br/>
        <w:br/>
        <w:t>Все большую популярность набирает концепция "Оборудование как Услуга" (Equipment-as-a-Service, EaaS), представляющая собой модель, при которой предприятия получают доступ к необходимому оборудованию, оплачивая не его стоимость, а услуги, которые оно предоставляет, оплачивая его аренду и сопутствующие услуги.  Вместо того чтобы приобретать оборудование, предприятия заключают с поставщиком долгосрочный договор, по которому они получают в пользование необходимое оборудование, а поставщик берет на себя ответственность за его обслуживание, ремонт, модернизацию и даже утилизацию.  Эта модель позволяет предприятиям значительно снизить капитальные затраты, поскольку им не нужно выделять значительные средства на приобретение оборудования, а также избавиться от рисков, связанных с его поломками и устареванием.  Кроме того, EaaS позволяет предприятиям быстро адаптироваться к меняющимся потребностям рынка, поскольку они могут легко заменять оборудование на более современное или соответствующее новым задачам, не неся при этом дополнительных затрат.  Эта модель особенно привлекательна для предприятий, работающих в быстро меняющихся отраслях, где необходимо постоянно обновлять оборудование для поддержания конкурентоспособности.</w:t>
        <w:br/>
        <w:br/>
        <w:t>Ярким примером успешной реализации модели EaaS является компания Caterpillar, которая предлагает своим клиентам не только строительную технику, но и комплексные решения, включающие финансирование, обслуживание, ремонт и мониторинг оборудования.  Вместо того чтобы продавать технику, Caterpillar предлагает своим клиентам пакет услуг, в рамках которого они оплачивают не стоимость техники, а количество отработанных часов или выполненных работ.  Caterpillar берет на себя ответственность за поддержание техники в рабочем состоянии, проведение технического обслуживания и ремонта, а также за ее модернизацию и утилизацию.  Эта модель позволяет Caterpillar получать стабильный поток доходов, снижать риски, связанные с продажей оборудования, и укреплять долгосрочные отношения с клиентами.  Кроме того, Caterpillar может использовать данные, полученные от мониторинга оборудования, для оптимизации его работы, повышения эффективности и предоставления клиентам дополнительных услуг.  Такой подход позволяет Caterpillar не только продавать оборудование, но и предлагать комплексные решения, которые помогают клиентам повысить производительность, снизить затраты и достичь своих бизнес-целей.</w:t>
        <w:br/>
        <w:br/>
        <w:t>Другим примером EaaS является компания Komatsu, которая также предлагает своим клиентам комплексные решения, включающие финансирование, обслуживание и мониторинг строительной техники.  Komatsu разработала систему мониторинга, которая позволяет отслеживать состояние техники в режиме реального времени, прогнозировать поломки и проводить профилактическое обслуживание.  Это позволяет значительно снизить риски поломок, повысить надежность техники и снизить затраты на ремонт.  Komatsu также предлагает своим клиентам различные финансовые инструменты, позволяющие им гибко планировать свои расходы и адаптироваться к меняющимся условиям рынка.  Эта модель позволяет Komatsu не только продавать технику, но и предлагать комплексные решения, которые помогают клиентам повысить производительность, снизить затраты и достичь своих бизнес-целей.  Компания также предоставляет своим клиентам доступ к аналитическим данным, которые позволяют им оптимизировать использование техники, снижать расход топлива и повышать эффективность работы.</w:t>
        <w:br/>
        <w:br/>
        <w:t>Таким образом, модель "Оборудование как Услуга" представляет собой перспективную бизнес-модель, которая позволяет предприятиям снизить капитальные затраты, повысить гибкость, снизить риски и сосредоточиться на своей основной компетенции.  EaaS позволяет предприятиям получать доступ к необходимому оборудованию, не неся при этом значительных финансовых вложений, и получать комплексные услуги, которые помогают им повысить производительность, снизить затраты и достичь своих бизнес-целей.  В условиях растущей конкуренции и быстро меняющихся потребностей рынка, EaaS становится все более популярной и привлекательной для предприятий всех размеров и отраслей.  В конечном итоге, EaaS является не просто способом приобретения оборудования, а стратегическим партнерством, которое помогает предприятиям достичь своих бизнес-целей и добиться успеха в долгосрочной перспективе.</w:t>
        <w:br/>
        <w:br/>
        <w:br/>
        <w:t>В современном промышленном ландшафте, где скорость инноваций и потребность в оптимизации производственных процессов растут с каждым днем, отдельные предприятия все чаще сталкиваются с необходимостью выхода за рамки своих собственных возможностей для достижения наилучших результатов.  Подобно тому, как экосистемы в природе обеспечивают взаимосвязь и симбиоз между различными видами, платформы промышленных данных создают среду, в которой предприятия могут обмениваться ценной информацией, совместно использовать ресурсы и ускорять развитие инноваций, значительно превосходя возможности, достижимые в изоляции.  Эта концепция заключается не просто в обмене данными, а в формировании динамичной экосистемы, в которой информация становится драйвером роста, эффективности и устойчивого развития, преобразуя традиционные промышленные подходы к производству и управлению.  Такой подход позволяет предприятиям получить доступ к более широкому спектру знаний, экспертизы и ресурсов, чем они могли бы получить самостоятельно, что создает основу для более эффективной и инновационной деятельности.  Такая синергия, основанная на обмене данными, позволяет предприятиям адаптироваться к меняющимся требованиям рынка и оставаться конкурентоспособными в долгосрочной перспективе.</w:t>
        <w:br/>
        <w:br/>
        <w:t>Преимущества создания экосистем промышленных данных простираются далеко за пределы простого обмена информацией, охватывая широкий спектр областей, включая оптимизацию цепочек поставок, повышение качества продукции, снижение затрат на техническое обслуживание и разработку новых инновационных решений.  Представьте себе сеть, объединяющую производителей комплектующих, поставщиков сырья, логистические компании и конечных потребителей, где каждый участник делится данными о спросе, запасах, производственных мощностях и других ключевых показателях.  Эта информация позволяет оптимизировать логистические потоки, сократить время доставки, минимизировать отходы и обеспечить более точное соответствие производственных мощностей потребностям рынка.  Более того, совместное использование данных о качестве продукции и производственных процессах позволяет выявлять и устранять проблемы на ранних стадиях, обеспечивая более высокое качество и снижая риск дефектов.  Подобные экосистемы способствуют созданию более устойчивых и эффективных производственных процессов, которые приносят пользу всем участникам.  В условиях глобальной конкуренции, такие сети становятся ключевым фактором успеха.</w:t>
        <w:br/>
        <w:br/>
        <w:t>Одним из ярких примеров реализации концепции экосистем промышленных данных является платформа Catena-X, инициатива, разработанная ведущими немецкими автомобильными компаниями, такими как Volkswagen, BMW и Mercedes-Benz.  Catena-X направлена на создание сквозной системы обмена данными для всей автомобильной промышленности, охватывающей все этапы жизненного цикла продукта, от разработки и производства до эксплуатации и утилизации.  Платформа использует блокчейн-технологии для обеспечения безопасности и прозрачности данных, а также позволяет участникам контролировать доступ к своей информации.  Catena-X позволяет производителям автомобилей совместно разрабатывать новые продукты, оптимизировать производственные процессы, повышать качество продукции и улучшать обслуживание клиентов.  Более того, платформа создает основу для развития новых бизнес-моделей, таких как сервисы на основе данных и персонализированные предложения для клиентов.  Этот проект демонстрирует, что совместное использование данных может принести значительные выгоды всем участникам автомобильной промышленности.</w:t>
        <w:br/>
        <w:br/>
        <w:t>Другим примером является платформа Siemens MindSphere, облачная платформа для Интернета вещей (IoT), которая позволяет предприятиям собирать, анализировать и использовать данные из различных источников, включая производственные процессы, оборудование и продукты.  MindSphere предоставляет широкий спектр инструментов и сервисов для разработки и внедрения приложений IoT, а также позволяет предприятиям подключаться к другим платформам и экосистемам.  MindSphere используется предприятиями различных отраслей, включая производство, энергетику, здравоохранение и транспорт, для оптимизации производственных процессов, повышения эффективности использования ресурсов, снижения затрат и разработки новых инновационных решений.  Платформа позволяет предприятиям получать ценные сведения о своих процессах и принимать более обоснованные решения.  В конечном итоге, Siemens MindSphere демонстрирует, как облачные платформы могут помочь предприятиям раскрыть потенциал своих данных и добиться значительных улучшений в своей деятельности.</w:t>
        <w:br/>
        <w:br/>
        <w:br/>
        <w:t>Цифровые двойники, ранее казавшиеся футуристической концепцией, сегодня становятся ключевым элементом современной промышленной стратегии, представляя собой виртуальное отражение физических активов, процессов или систем. Эта технология позволяет создавать детализированные, динамически обновляемые модели, которые не просто копируют реальные объекты, но и позволяют предсказывать их поведение, оптимизировать работу и предотвращать потенциальные проблемы.  В основе цифрового двойника лежит сбор данных в реальном времени с помощью датчиков, IoT-устройств и других источников информации, что обеспечивает постоянную синхронизацию между виртуальным и физическим миром.  Такой подход позволяет компаниям проводить виртуальные эксперименты, тестировать различные сценарии и оптимизировать процессы, не прибегая к дорогостоящим и рискованным испытаниям на реальном оборудовании.  Использование цифровых двойников значительно сокращает время вывода продуктов на рынок, повышает эффективность производства и снижает затраты на обслуживание.  В конечном счете, эта технология помогает компаниям принимать более обоснованные решения, основанные на точных данных и глубоком анализе, а также обеспечивает им конкурентное преимущество в динамично меняющемся мире.</w:t>
        <w:br/>
        <w:br/>
        <w:t>Использование цифровых двойников особенно эффективно в отраслях, где оборудование подвержено высоким нагрузкам, требует регулярного обслуживания или имеет критическое значение для производственного процесса. Например, в авиационной промышленности цифровые двойники используются для мониторинга состояния двигателей, прогнозирования необходимости технического обслуживания и оптимизации маршрутов полетов.  Представьте себе, что датчики на двигателе самолета в реальном времени передают данные о температуре, давлении, вибрации и других параметрах в цифровой двойник.  Виртуальная модель анализирует эти данные, выявляет любые отклонения от нормы и предсказывает вероятность возникновения неисправности.  Это позволяет авиакомпании заранее планировать техническое обслуживание, предотвратить аварии и обеспечить безопасность пассажиров.  Подобный подход применим и в других отраслях, таких как энергетика, нефтегазовая промышленность и машиностроение, где поддержание работоспособности оборудования имеет первостепенное значение.  Регулярное обслуживание позволяет предотвратить дорогостоящий простой оборудования, повысить его срок службы и обеспечить надежную работу.</w:t>
        <w:br/>
        <w:br/>
        <w:t>Еще одним примером успешного применения цифровых двойников является машиностроение, где они используются для проектирования, моделирования и оптимизации производственных процессов.  Цифровой двойник производственной линии позволяет инженерам виртуально тестировать различные конфигурации оборудования, оптимизировать алгоритмы работы и выявлять потенциальные узкие места.  Перед запуском новой производственной линии можно виртуально смоделировать все этапы производства, выявить возможные проблемы и внести необходимые коррективы.  Это позволяет значительно сократить время запуска производства, снизить затраты и повысить качество продукции.  Кроме того, цифровой двойник позволяет оптимизировать работу существующей производственной линии, повысить ее эффективность и снизить энергопотребление.  Использование цифровых двойников позволяет компаниям переходить к более гибкому и адаптивному производству, способному быстро реагировать на изменения рыночного спроса.  Такая возможность позволяет производить широкий ассортимент продукции, удовлетворяя различные потребности клиентов.</w:t>
        <w:br/>
        <w:br/>
        <w:t>Однако создание и внедрение цифровых двойников требует значительных инвестиций в технологии, инфраструктуру и квалифицированный персонал.  Необходимо развернуть надежную сеть датчиков и IoT-устройств, обеспечить сбор и обработку больших объемов данных, разработать сложные алгоритмы моделирования и аналитики, а также обучить специалистов, способных эффективно использовать эти инструменты.  Кроме того, необходимо обеспечить безопасность данных и защиту от киберугроз.  Несмотря на эти трудности, преимущества, которые предоставляют цифровые двойники, значительно перевешивают затраты.  В условиях растущей конкуренции и необходимости повышения эффективности, компании, которые инвестируют в эту технологию, получают значительное конкурентное преимущество.  Цифровые двойники становятся ключевым элементом промышленной трансформации, позволяя компаниям переходить к более интеллектуальному, гибкому и устойчивому производству.</w:t>
        <w:br/>
        <w:br/>
        <w:br/>
        <w:t>В основе устойчивого будущего промышленности лежит переход от линейной модели "взял-произвел-выбросил" к принципам циркулярной экономики, где ресурсы используются максимально эффективно, а отходы сводятся к минимуму.  Этот подход, в отличие от традиционной модели, подразумевает создание замкнутых циклов, в которых материалы и продукты не выбрасываются после использования, а возвращаются в производственный процесс для повторного использования или переработки.  Вместо того, чтобы рассматривать отходы как проблему, циркулярная экономика видит в них ценный ресурс, который может быть повторно использован для создания новых продуктов или материалов, снижая зависимость от первичного сырья и уменьшая негативное воздействие на окружающую среду.  В этом контексте, разработка инновационных бизнес-моделей, основанных на принципах циркулярной экономики, становится не просто этической необходимостью, но и важным конкурентным преимуществом для компаний, стремящихся к долгосрочной устойчивости и прибыльности.  Такая модель позволяет значительно сократить затраты на сырье, снизить риски, связанные с колебаниями цен на ресурсы, и создать новые возможности для инноваций и развития.  Реализация принципов циркулярной экономики требует комплексного подхода, включающего пересмотр процессов проектирования, производства, потребления и управления отходами.</w:t>
        <w:br/>
        <w:br/>
        <w:t>Одним из ярких примеров успешного внедрения принципов циркулярной экономики является деятельность компании Patagonia, известного производителя одежды и снаряжения для активного отдыха.  Вместо того, чтобы просто продавать свою продукцию, Patagonia предлагает своим клиентам программы по ремонту, переработке и повторному использованию одежды.  Компания не только бесплатно ремонтирует поврежденную одежду, но и принимает старые вещи на переработку, используя полученные материалы для производства новой продукции.  Такой подход не только снижает количество отходов, но и формирует лояльность клиентов, которые ценят заботу компании об окружающей среде и устойчивом развитии.  Более того, Patagonia активно разрабатывает новые материалы и технологии, которые позволяют производить более долговечную, экологически чистую и перерабатываемую продукцию.  Компания также продвигает идею "меньше – лучше", призывая своих клиентов покупать только те вещи, которые действительно им нужны, и бережно относиться к своим вещам.  Этот пример демонстрирует, что циркулярная экономика – это не просто концепция, а реальная бизнес-модель, которая может приносить прибыль и способствовать сохранению окружающей среды.  Компании, которые следуют этому пути, не только снижают свои издержки, но и укрепляют свою репутацию и привлекают все больше осознанных потребителей.</w:t>
        <w:br/>
        <w:br/>
        <w:t>Интересным примером применения принципов циркулярной экономики в производстве является деятельность компании Philips, которая активно разрабатывает и внедряет модели "продукта как услуги".  Вместо того, чтобы продавать медицинское оборудование, Philips предлагает своим клиентам – больницам и клиникам – оплату за использование оборудования по мере необходимости.  Компания берет на себя ответственность за обслуживание, ремонт и модернизацию оборудования, а также за его переработку по истечении срока службы.  Такая модель позволяет больницам снизить свои капитальные затраты и получить доступ к современному медицинскому оборудованию без необходимости инвестировать в его покупку.  Более того, компания Philips получает дополнительную прибыль от предоставления услуг и обеспечивает постоянный поток вторичного сырья, которое может быть использовано для производства нового оборудования.  Этот пример демонстрирует, что циркулярная экономика может стать новым драйвером инноваций и экономического роста, создавая новые бизнес-модели и рынки.  Такие модели позволяют компаниям не только снизить свои издержки, но и создать новые источники дохода и укрепить свою конкурентоспособность.  В конечном итоге, циркулярная экономика – это путь к более устойчивому, ресурсоэффективному и процветающему будущему для всех.</w:t>
        <w:br/>
        <w:br/>
        <w:br/>
        <w:t>Социальная ответственность и экологическая безопасность перестают быть просто элементами корпоративной этики, превращаясь в ключевые факторы, определяющие долгосрочную устойчивость и конкурентоспособность бизнеса. В современном мире потребители всё чаще отдают предпочтение компаниям, демонстрирующим не только высокое качество продукции, но и заботу об окружающей среде и благополучии общества. Игнорирование этих аспектов может привести к серьезным репутационным рискам, потере доверия клиентов и, как следствие, снижению прибыльности. Компании, осознающие эту тенденцию, интегрируют принципы устойчивого развития во все аспекты своей деятельности – от проектирования продукции и выбора поставщиков до организации производственных процессов и управления отходами. Этот подход позволяет не только снизить негативное воздействие на окружающую среду, но и повысить эффективность использования ресурсов, снизить издержки и создать более благоприятные условия труда для своих сотрудников. В конечном итоге, социальная ответственность и экологическая безопасность становятся мощным инструментом повышения конкурентоспособности и привлечения инвестиций.</w:t>
        <w:br/>
        <w:br/>
        <w:t>Одним из ярких примеров компании, успешно интегрирующей принципы социальной ответственности и экологической безопасности, является Unilever. Эта глобальная компания, производящая широкий спектр потребительских товаров, разработала амбициозную программу "Устойчивый образ жизни", направленную на сокращение экологического следа своей продукции и улучшение условий жизни людей по всему миру. В рамках этой программы Unilever инвестирует в разработку экологически чистых технологий, переходит на возобновляемые источники энергии, сокращает выбросы парниковых газов и использует экологически чистую упаковку. Компания также активно работает над улучшением условий труда своих поставщиков и поддерживает местные сообщества в странах, где она осуществляет свою деятельность. Важным аспектом программы является прозрачность и открытость – Unilever регулярно публикует отчеты о своих успехах и неудачах, что позволяет заинтересованным сторонам оценить прогресс компании и внести свой вклад в ее развитие. Такой подход не только укрепляет репутацию компании, но и привлекает инвесторов, которые всё чаще отдают предпочтение компаниям с высоким уровнем социальной и экологической ответственности.</w:t>
        <w:br/>
        <w:br/>
        <w:t>Новый бизнес-модель, построенная на принципах социальной ответственности и экологической безопасности, не просто позволяет сократить издержки и повысить прибыльность, но и открывает новые возможности для инноваций и роста. Компании, которые активно внедряют принципы устойчивого развития, часто становятся лидерами в своей отрасли, разрабатывая новые продукты и услуги, отвечающие потребностям осознанных потребителей. Например, компания Patagonia, известная своим экологически чистым производством и поддержкой экологических инициатив, создала успешную линейку одежды из переработанных материалов, которая пользуется огромной популярностью среди потребителей. Компания также активно продвигает идею "ремонта, а не замены", предлагая своим клиентам услуги по ремонту одежды и обуви, что позволяет продлить срок службы продуктов и сократить количество отходов. Важно отметить, что инвестиции в социальную ответственность и экологическую безопасность не всегда требуют больших финансовых вложений. Часто достаточно внести небольшие изменения в производственные процессы или изменить подход к управлению отходами, чтобы добиться значительных результатов. Главное – это осознанный подход и готовность к изменениям.</w:t>
        <w:br/>
        <w:br/>
        <w:t>Привлечение инвестиций становится всё более тесно связано с уровнем социальной и экологической ответственности компании. Инвесторы, особенно те, кто придерживается принципов ESG (Environmental, Social, and Governance), всё чаще оценивают компании не только по финансовым показателям, но и по их вкладу в устойчивое развитие. Компании, которые демонстрируют высокие показатели в области социальной ответственности и экологической безопасности, привлекают больше инвестиций и имеют более низкие затраты на финансирование. Это связано с тем, что такие компании рассматриваются как более надежные и устойчивые к рискам. Кроме того, компании с высоким уровнем социальной ответственности часто имеют более лояльных клиентов и более мотивированных сотрудников, что положительно сказывается на их финансовых результатах. В конечном итоге, социальная ответственность и экологическая безопасность становятся ключевыми факторами, определяющими долгосрочную стоимость компании и ее способность к росту. Поэтому компании, которые не уделяют должного внимания этим аспектам, рискуют отстать от своих конкурентов и потерять доверие инвесторов и потребителей.</w:t>
        <w:br/>
        <w:br/>
        <w:br/>
        <w:t>## Развитие концепции "цифрового двойника" – Оптимизация процессов, прогнозирование отказов, повышение эффективности</w:t>
        <w:br/>
        <w:br/>
        <w:t>В эпоху всеобщей цифровизации, концепция "цифрового двойника" становится не просто технологической новинкой, а мощным инструментом трансформации промышленности и повышения ее эффективности. Цифровой двойник представляет собой виртуальную копию физического объекта или системы, созданную на основе данных, полученных от датчиков, сенсоров и других источников информации. Эта виртуальная модель позволяет в режиме реального времени отслеживать состояние физического объекта, анализировать его поведение и прогнозировать возможные проблемы или отказы. Важно понимать, что цифровой двойник – это не просто трехмерная визуализация, а сложная динамическая система, способная к самообучению и адаптации, что делает ее незаменимым инструментом для оптимизации процессов и повышения производительности.  Этот подход позволяет предприятиям перейти от реактивного подхода к обслуживанию и ремонту к проактивному, что значительно снижает затраты и повышает надежность оборудования.</w:t>
        <w:br/>
        <w:br/>
        <w:t>Одним из ярких примеров успешного внедрения концепции цифрового двойника является компания General Electric (GE). GE использует цифровые двойники для мониторинга и оптимизации работы своих газовых турбин, которые являются ключевыми компонентами электростанций по всему миру.  С помощью датчиков, установленных на турбинах, компания собирает данные о температуре, давлении, вибрации и других параметрах. Эти данные передаются в облако, где создается виртуальная модель турбины.  Эта виртуальная модель позволяет инженерам GE в режиме реального времени отслеживать состояние турбины, выявлять потенциальные проблемы и прогнозировать время ее безотказной работы.  Это позволяет компании предлагать своим клиентам предиктивное обслуживание, которое снижает затраты на ремонт и увеличивает время безотказной работы оборудования.  В результате GE удалось значительно повысить эффективность работы электростанций и сократить количество аварийных остановок.  Успешность внедрения цифровых двойников в GE позволила им выйти на новые рынки и предложить своим клиентам инновационные сервисы.</w:t>
        <w:br/>
        <w:br/>
        <w:t>Но цифровые двойники находят применение не только в энергетике, но и в других отраслях промышленности. Например, в авиационной промышленности компания Boeing использует цифровые двойники для проектирования, производства и обслуживания своих самолетов. С помощью цифровых двойников инженеры Boeing могут проводить виртуальные испытания новых конструкций, оптимизировать производственные процессы и прогнозировать время безотказной работы самолетов. Это позволяет компании сократить сроки разработки новых моделей, снизить затраты на производство и повысить безопасность полетов. Кроме того, цифровые двойники используются для обучения пилотов и техников, что повышает их квалификацию и снижает риск ошибок. Важным аспектом является возможность моделирования различных сценариев, что позволяет оценить влияние различных факторов на работу системы и принять обоснованные решения.</w:t>
        <w:br/>
        <w:br/>
        <w:t>Концепция цифрового двойника также активно развивается в сфере городского планирования и управления инфраструктурой. Например, города, такие как Сингапур и Барселона, создают цифровые двойники своих территорий, чтобы оптимизировать транспортные потоки, управлять энергопотреблением и улучшать качество жизни горожан. С помощью цифровых двойников городские власти могут моделировать различные сценарии развития города, оценивать эффективность различных проектов и принимать обоснованные решения. Это позволяет оптимизировать использование ресурсов, снизить затраты и улучшить качество жизни горожан. Кроме того, цифровые двойники используются для привлечения инвестиций и демонстрации перспектив развития города. Важно понимать, что создание цифрового двойника требует значительных инвестиций в инфраструктуру и технологии, но в долгосрочной перспективе эти инвестиции окупаются за счет повышения эффективности и улучшения качества жизни.</w:t>
      </w:r>
    </w:p>
    <w:p>
      <w:r>
        <w:br w:type="page"/>
      </w:r>
    </w:p>
    <w:p>
      <w:pPr>
        <w:pStyle w:val="Heading1"/>
      </w:pPr>
      <w:r>
        <w:t>Заключение: Подведение итогов, основные выводы и перспективы развития цифровых двойников в нефтепереработке.</w:t>
      </w:r>
    </w:p>
    <w:p>
      <w:pPr>
        <w:pStyle w:val="Heading2"/>
      </w:pPr>
      <w:r>
        <w:t>Интеграция принципов циркулярной экономики в промышленность 4.0: от линейного производства к замкнутым циклам</w:t>
      </w:r>
    </w:p>
    <w:p>
      <w:r>
        <w:t>III. Вызовы и перспективы</w:t>
      </w:r>
    </w:p>
    <w:p>
      <w:r>
        <w:t>Циркулярная Экономика: От Линейного Потребления к Устойчивому Будущему</w:t>
      </w:r>
    </w:p>
    <w:p>
      <w:r>
        <w:t>II. Новые бизнес-модели и возможности: "Продукт как услуга" (Product-as-a-Service)</w:t>
      </w:r>
    </w:p>
    <w:p>
      <w:r>
        <w:t>I. Основные тенденции и выводы: Персонализация как новая норма в промышленном производстве</w:t>
      </w:r>
    </w:p>
    <w:p>
      <w:r>
        <w:t>Заключение: Основные Тенденции, Вызовы и Перспективы</w:t>
      </w:r>
    </w:p>
    <w:p>
      <w:r>
        <w:t>В ходе нашего исследования стало очевидным, что современная промышленность переживает период глубокой трансформации, обусловленной внедрением передовых цифровых технологий. Эта трансформация, которую часто называют Индустрией 4.0, характеризуется тесной интеграцией физических и виртуальных миров, что открывает новые возможности для повышения эффективности, гибкости и устойчивости производственных систем. Ключевым драйвером этих изменений является переход от традиционных реактивных подходов к проактивным, основанным на анализе данных и предсказательном моделировании, что позволяет предприятиям не только решать текущие проблемы, но и предотвращать их возникновение в будущем. Важно отметить, что эта трансформация не ограничивается лишь внедрением новых технологий, но и требует изменения организационной культуры, процессов и бизнес-моделей, что создает дополнительные вызовы для предприятий. Одним из ярких примеров является автомобильная промышленность, где внедрение автоматизированных производственных линий и роботизированных систем привело к значительному повышению производительности и снижению затрат, но также потребовало переподготовки персонала и создания новых рабочих мест, связанных с обслуживанием и программированием этих систем.</w:t>
        <w:br/>
        <w:br/>
        <w:t>В то же время, несмотря на очевидные преимущества цифровой трансформации, предприятия сталкиваются с рядом серьезных вызовов. Одним из основных является необходимость значительных инвестиций в инфраструктуру, оборудование и обучение персонала. Внедрение новых технологий требует не только финансовых ресурсов, но и времени, усилий и компетенций. Многие предприятия, особенно малые и средние, испытывают трудности с привлечением необходимых инвестиций и компетенций, что замедляет их цифровое развитие. Кроме того, возрастают риски кибербезопасности, связанные с подключением производственных систем к сети Интернет. Кибератаки могут привести к остановке производства, утечке конфиденциальной информации и значительным финансовым потерям. Поэтому обеспечение кибербезопасности становится одним из приоритетных направлений для предприятий и требует комплексного подхода, включающего внедрение современных систем защиты, обучение персонала и проведение регулярных аудитов безопасности. Компании, такие как Siemens, активно инвестируют в разработку и внедрение систем кибербезопасности для своих клиентов, предлагая комплексные решения, охватывающие все аспекты защиты производственных систем.</w:t>
        <w:br/>
        <w:br/>
        <w:t>Несмотря на эти вызовы, перспективы развития промышленности 4.0 выглядят весьма обнадеживающими. Ожидается, что в ближайшие годы мы увидим дальнейшее развитие и распространение таких технологий, как искусственный интеллект, машинное обучение, интернет вещей, облачные вычисления, аддитивные технологии и цифровые двойники. Эти технологии позволят предприятиям создавать более эффективные, гибкие и устойчивые производственные системы, способные быстро адаптироваться к изменяющимся требованиям рынка и индивидуальным потребностям клиентов.  Ключевым фактором успеха в этой новой эре станет способность предприятий эффективно собирать, анализировать и использовать данные.  Данные станут основным активом, который позволит предприятиям принимать обоснованные решения, оптимизировать процессы и создавать новые продукты и услуги.  Государство и образование должны играть ключевую роль в поддержке инноваций, развитии кадрового потенциала и создании благоприятной среды для развития промышленности 4.0.  Необходимо инвестировать в развитие научных исследований, поддержку стартапов и создание образовательных программ, направленных на подготовку специалистов, обладающих необходимыми компетенциями для работы в новой цифровой экономике. В конечном итоге, успешная реализация стратегии Индустрии 4.0 позволит создать более устойчивую, конкурентоспособную и процветающую промышленность, способную обеспечить экономический рост и улучшение качества жизни.</w:t>
        <w:br/>
        <w:br/>
        <w:br/>
        <w:t>## I. Основные тенденции и выводы: Персонализация как новая норма в промышленном производстве</w:t>
        <w:br/>
        <w:br/>
        <w:t>В последние годы мы наблюдаем неуклонный переход от массового производства к массовой персонализации. Если раньше предприятия стремились к максимальной стандартизации продукции для снижения затрат и повышения эффективности, то сегодня все больше внимания уделяется удовлетворению индивидуальных потребностей клиентов. Этот сдвиг обусловлен несколькими факторами, в том числе растущей конкуренцией, изменением потребительских предпочтений и развитием технологий, позволяющих реализовать кастомизацию в широком масштабе.  Потребители больше не довольствуются стандартными продуктами; они хотят, чтобы товары и услуги были адаптированы к их конкретным потребностям, предпочтениям и образу жизни.  Эта тенденция наблюдается практически во всех отраслях, от автомобильной промышленности и моды до продуктов питания и здравоохранения, что требует от производителей пересмотра своих бизнес-моделей и производственных процессов.  Просто подумайте о возможности заказать кроссовки Nike с индивидуальным дизайном, цветом и материалами, или автомобиль BMW, собранный в соответствии с вашими личными предпочтениями – эти примеры иллюстрируют, как персонализация становится новой нормой в промышленном производстве.</w:t>
        <w:br/>
        <w:br/>
        <w:t>Этот переход к персонализации требует от предприятий большей гибкости и адаптивности. Традиционные производственные линии, ориентированные на массовое производство, не способны эффективно обрабатывать индивидуальные заказы и быстро перестраиваться под новые требования. Для удовлетворения потребностей клиентов в персонализированной продукции предприятия должны внедрять новые технологии и производственные процессы, такие как аддитивное производство (3D-печать), гибкие производственные системы (FMS) и роботизированные комплексы, способные выполнять разнообразные операции. Аддитивное производство, в частности, открывает огромные возможности для кастомизации, позволяя создавать изделия сложной формы и индивидуального дизайна практически без ограничений.  Например, в стоматологии 3D-печать используется для изготовления индивидуальных зубных имплантатов, коронок и брекетов, идеально соответствующих анатомии пациента.  Аналогичным образом, в авиационной промышленности 3D-печать используется для создания легких и прочных деталей индивидуального дизайна для улучшения аэродинамических характеристик самолетов.  Это не просто технологическое новшество; это фундаментальный сдвиг в подходе к производству, позволяющий предприятиям предлагать своим клиентам уникальные продукты, отвечающие их индивидуальным потребностям.</w:t>
        <w:br/>
        <w:br/>
        <w:t>Однако персонализация – это не только технологическая задача, но и организационная и логистическая.  Для успешной реализации кастомизации предприятия должны оптимизировать свои цепочки поставок, управлять запасами и обеспечить эффективную коммуникацию между различными отделами.  Необходимо разработать новые системы управления заказами, способные обрабатывать большое количество индивидуальных заказов и отслеживать их выполнение в режиме реального времени.  Важно также обеспечить качественный контроль на каждом этапе производства, чтобы гарантировать соответствие персонализированной продукции требованиям клиента.  В качестве примера можно привести компанию Adidas, которая использует 3D-печать и автоматизированные производственные линии для изготовления индивидуальных кроссовок по заказу клиента.  Клиенты могут заказать кроссовки с индивидуальным дизайном, цветом и материалами через онлайн-платформу Adidas, а компания обеспечивает быстрое и качественное изготовление и доставку продукции.  Это демонстрирует, как компании могут использовать технологии и оптимизацию процессов для успешной реализации кастомизации и удовлетворения потребностей клиентов в персонализированной продукции.  В конечном счете, успешная реализация стратегии персонализации требует комплексного подхода, охватывающего все аспекты деятельности предприятия, от разработки продукта до его доставки клиенту.</w:t>
        <w:br/>
        <w:br/>
        <w:br/>
        <w:t xml:space="preserve">Ускорение цифровой трансформации стало не просто трендом, а жизненно важной необходимостью для выживания и процветания в современной промышленности.  Долгое время предприятия относились к цифровизации как к способу оптимизации существующих процессов, в то время как сейчас становится очевидно, что цифровые технологии способны кардинально изменить всю парадигму производства, создавая принципиально новые возможности и бизнес-модели.  Отказ от внедрения цифровых решений сегодня равносилен добровольному отказу от конкурентоспособности и, в конечном итоге, рискует привести к исчезновению компании с рынка.  Мы видим, как предприятия, игнорировавшие цифровизацию, терпят убытки, теряют долю рынка и вынуждены адаптироваться в спешке, неся огромные финансовые и временные издержки, в то время как лидеры отрасли, активно внедряющие цифровые решения, демонстрируют впечатляющий рост и получают значительное конкурентное преимущество.  Важно понимать, что цифровая трансформация – это не просто установка нового программного обеспечения или приобретение роботизированного оборудования; это комплексный процесс, требующий изменения всей корпоративной культуры, пересмотра бизнес-процессов и повышения квалификации персонала.  </w:t>
        <w:br/>
        <w:br/>
        <w:t xml:space="preserve">Одной из ключевых составляющих ускоренной цифровой трансформации является широкое внедрение промышленного интернета вещей (IIoT), который позволяет объединить все производственные активы в единую сеть и собирать данные в режиме реального времени. Эти данные могут быть использованы для оптимизации производственных процессов, повышения эффективности оборудования, снижения затрат и улучшения качества продукции.  Например, компания Siemens использует IIoT для мониторинга состояния турбин на электростанциях, что позволяет предсказывать отказы оборудования и проводить профилактическое обслуживание до возникновения серьезных проблем. Это значительно снижает время простоя оборудования, повышает надежность электроснабжения и снижает затраты на ремонт.  Другим важным аспектом является использование больших данных и аналитики (Big Data &amp; Analytics) для выявления скрытых закономерностей и трендов в производственных процессах.  Например, компания Procter &amp; Gamble использует анализ больших данных для оптимизации цепочек поставок, управления запасами и прогнозирования спроса на свою продукцию. Это позволяет компании снизить затраты, повысить эффективность и улучшить обслуживание клиентов.  </w:t>
        <w:br/>
        <w:br/>
        <w:t>Однако ускоренная цифровая трансформация невозможна без изменения корпоративной культуры и повышения квалификации персонала.  Необходимо создать среду, в которой сотрудники будут готовы к изменениям, будут открыты для новых технологий и будут стремиться к постоянному обучению.  Компании должны инвестировать в обучение и переподготовку персонала, чтобы дать им необходимые знания и навыки для работы с новыми технологиями.  Например, компания General Electric создала собственный учебный центр, в котором обучает своих сотрудников новым технологиям и навыкам, необходимым для работы в эпоху цифровой экономики.  Кроме того, важно создать культуру экспериментирования и инноваций, в которой сотрудники будут поощряться за выдвижение новых идей и за участие в инновационных проектах.  Только в такой среде компания сможет быстро адаптироваться к меняющимся условиям рынка и оставаться конкурентоспособной.  И, наконец, стоит помнить, что цифровая трансформация – это непрерывный процесс, требующий постоянного мониторинга и оптимизации.  Необходимо постоянно анализировать результаты внедрения новых технологий и вносить корректировки в стратегию цифровой трансформации.</w:t>
        <w:br/>
        <w:br/>
        <w:br/>
        <w:t>Интеграция искусственного интеллекта (ИИ) и машинного обучения (МО) уже не рассматривается как футуристическая перспектива, а становится абсолютно критичным фактором для выживания и процветания в современной промышленности. Долгое время автоматизация ограничивалась выполнением заранее запрограммированных задач, но теперь ИИ и МО позволяют системам обучаться на данных, адаптироваться к меняющимся условиям и принимать решения без непосредственного участия человека, что открывает совершенно новые горизонты для оптимизации производственных процессов и повышения эффективности на всех этапах. Речь идет не просто о замене ручного труда роботами, а о создании интеллектуальных систем, способных анализировать огромные объемы данных, выявлять скрытые закономерности и оптимизировать производственные процессы в режиме реального времени, значительно превосходя возможности человека в скорости и точности анализа.</w:t>
        <w:br/>
        <w:br/>
        <w:t>Одним из ключевых преимуществ использования ИИ и МО является возможность предиктивного обслуживания оборудования. Вместо того, чтобы ждать, пока оборудование выйдет из строя, системы на базе ИИ могут анализировать данные с датчиков, установленных на оборудовании, и предсказывать возможные поломки еще до того, как они произойдут. Это позволяет предприятиям проводить профилактическое обслуживание в оптимальное время, снижая время простоя оборудования, затраты на ремонт и риск возникновения аварийных ситуаций. Компания Rolls-Royce, например, использует системы предиктивного обслуживания для мониторинга состояния своих авиационных двигателей, что позволяет ей планировать техническое обслуживание двигателей в оптимальное время, повышая надежность двигателей и снижая затраты на их обслуживание. Представьте себе ситуацию, когда самолет может быть отправлен в ремонт во время запланированной стоянки, вместо того, чтобы быть вынужден совершить аварийную посадку из-за внезапной поломки – это прямое следствие внедрения систем предиктивного обслуживания на базе ИИ.</w:t>
        <w:br/>
        <w:br/>
        <w:t>Однако возможности ИИ и МО не ограничиваются только предиктивным обслуживанием. Эти технологии могут использоваться для оптимизации практически любого производственного процесса, от управления цепочками поставок до контроля качества продукции. Например, компания Amazon использует системы машинного обучения для оптимизации своей логистической сети, что позволяет ей доставлять товары клиентам быстрее и дешевле. Системы машинного обучения анализируют данные о заказах, складских запасах, транспортных маршрутах и других факторах, чтобы оптимизировать логистические процессы и снизить затраты. Другой пример – использование компьютерного зрения на базе ИИ для контроля качества продукции. Системы компьютерного зрения могут анализировать изображения продукции и выявлять дефекты, которые невозможно обнаружить невооруженным глазом, что позволяет повысить качество продукции и снизить количество брака. Компания Tesla, например, использует системы компьютерного зрения для контроля качества сборки своих электромобилей, что позволяет ей обеспечивать высокое качество продукции и удовлетворять потребности своих клиентов.</w:t>
        <w:br/>
        <w:br/>
        <w:t>Важно понимать, что успешное внедрение ИИ и МО требует не только приобретения передовых технологий, но и изменения корпоративной культуры и развития кадрового потенциала. Необходимо создать среду, в которой сотрудники будут готовы к изменениям, будут открыты для новых технологий и будут стремиться к постоянному обучению. Компании должны инвестировать в обучение и переподготовку персонала, чтобы дать им необходимые знания и навыки для работы с новыми технологиями. Кроме того, важно привлечь к работе специалистов в области ИИ и МО, которые будут разрабатывать и внедрять новые решения. Только в этом случае компания сможет получить максимальную отдачу от инвестиций в ИИ и МО и оставаться конкурентоспособной в долгосрочной перспективе. Интеграция ИИ и МО – это не просто технологический тренд, а стратегическая необходимость для предприятий, стремящихся к повышению эффективности, снижению затрат и улучшению качества продукции.</w:t>
        <w:br/>
        <w:br/>
        <w:br/>
        <w:t>В эпоху цифровой трансформации, когда объемы генерируемых данных растут экспоненциально, способность эффективно собирать, обрабатывать и анализировать эту информацию становится не просто конкурентным преимуществом, а критическим фактором выживания для любого предприятия. Больше не достаточно просто накапливать данные; ключевым является умение извлекать из них ценную информацию, которая может быть использована для принятия обоснованных решений, оптимизации процессов и улучшения результатов деятельности. Компании, которые умеют эффективно управлять большими данными (Big Data), получают возможность глубже понимать своих клиентов, предвидеть изменения на рынке, разрабатывать инновационные продукты и услуги и в конечном итоге опережать своих конкурентов. Это похоже на поиск иголки в стоге сена – просто иметь стог сена недостаточно, нужно уметь быстро и эффективно найти нужную иголку.</w:t>
        <w:br/>
        <w:br/>
        <w:t>Эффективное управление данными требует не только внедрения передовых технологий, но и изменений в корпоративной культуре и организации бизнес-процессов. Необходимо создать единую систему сбора, хранения и анализа данных, которая охватывает все подразделения компании и обеспечивает доступ к информации всем заинтересованным сторонам. Это требует интеграции различных систем и платформ, стандартизации форматов данных и внедрения инструментов для визуализации и анализа информации. Компания Procter &amp; Gamble, например, внедрила систему управления данными, которая объединяет информацию о потребителях, продажах, маркетинговых кампаниях и производственных процессах. Это позволило компании глубже понимать потребности своих клиентов, оптимизировать маркетинговые расходы и повысить эффективность производства. Представьте себе возможность мгновенно получить полную картину о предпочтениях миллионов потребителей, что позволяет разрабатывать продукты, которые точно соответствуют их потребностям.</w:t>
        <w:br/>
        <w:br/>
        <w:t>Одним из ключевых преимуществ работы с большими данными является возможность персонализации клиентского опыта. Анализируя данные о поведении клиентов, их предпочтениях, истории покупок и других факторах, компании могут предлагать им индивидуальные продукты, услуги и маркетинговые сообщения. Это не только повышает лояльность клиентов, но и увеличивает продажи и прибыль. Компания Netflix, например, использует алгоритмы машинного обучения для анализа данных о предпочтениях своих пользователей и предлагает им индивидуальные рекомендации по фильмам и сериалам. Это позволяет компании удерживать пользователей и привлекать новых, а также увеличивать время, которое пользователи проводят на платформе. Представьте себе возможность получить персональные рекомендации, которые точно соответствуют вашим интересам и вкусам, что экономит время и позволяет получить максимальное удовольствие от просмотра контента.</w:t>
        <w:br/>
        <w:br/>
        <w:t>Однако работа с большими данными сопряжена с определенными вызовами и рисками. Необходимо обеспечить защиту данных от несанкционированного доступа, утечек и кибератак. Также необходимо соблюдать требования законодательства в области защиты персональных данных. Кроме того, необходимо обеспечить качество данных и исключить ошибки и неточности. Компания Target, например, столкнулась с критикой после того, как ее система анализа данных предсказала беременность одной из клиенток на основе ее истории покупок. Это вызвало опасения по поводу конфиденциальности персональных данных и нарушении прав потребителей. Поэтому важно разрабатывать и внедрять системы управления данными, которые обеспечивают безопасность, конфиденциальность и качество данных. Необходимо также обучать сотрудников правилам работы с данными и соблюдению требований законодательства. Только в этом случае компании смогут получить максимальную отдачу от работы с большими данными и избежать негативных последствий.</w:t>
        <w:br/>
        <w:br/>
        <w:br/>
        <w:t>В современном быстро меняющемся мире, где потребительские предпочтения меняются с головокружительной скоростью, предприятия больше не могут позволить себе придерживаться жестких, негибких производственных процессов. Традиционные модели массового производства, основанные на больших партиях и ограниченном разнообразии продукции, уступают место новым подходам, ориентированным на гибкость и адаптивность. Ключевым фактором успеха становится способность предприятий быстро реагировать на меняющиеся потребности рынка, предлагать персонализированные продукты и услуги, а также эффективно управлять сложными цепочками поставок. Такое изменение парадигмы требует переосмысления всего производственного процесса – от проектирования и разработки до производства и логистики. Компании, которые смогут эффективно внедрить гибкие производственные системы, получат значительное конкурентное преимущество, обеспечивая высокое качество продукции, быструю доставку и удовлетворение потребностей самых требовательных клиентов. Это уже не просто желательное, а жизненно необходимое условие выживания в эпоху цифровой трансформации.</w:t>
        <w:br/>
        <w:br/>
        <w:t>Гибкость производственных систем достигается за счет использования модульных производственных линий, роботизированных комплексов и передовых систем автоматизации. Вместо того, чтобы строить специализированные производственные линии для каждого конкретного продукта, компании все чаще используют универсальное оборудование, которое можно быстро перенастроить для производства различных моделей. Роботы, оснащенные искусственным интеллектом и машинным обучением, способны выполнять широкий спектр задач – от сборки и сварки до контроля качества и упаковки. Передовые системы автоматизации, такие как системы управления производством (MES) и системы планирования ресурсов предприятия (ERP), обеспечивают сквозной контроль над всеми этапами производственного процесса, позволяя оптимизировать использование ресурсов, сократить затраты и повысить эффективность. Например, компания Adidas успешно внедрила концепцию "Speedfactory", используя роботизированные комплексы и 3D-печать для производства персонализированных кроссовок. Это позволило компании сократить время доставки, уменьшить объем запасов и предложить клиентам уникальные продукты, отвечающие их индивидуальным потребностям.</w:t>
        <w:br/>
        <w:br/>
        <w:t>Ключевым элементом гибких производственных систем является переход к производству небольшими партиями и кастомизации продукции. Вместо того, чтобы производить большие партии стандартных продуктов, компании все чаще предлагают клиентам возможность настроить продукты в соответствии со своими предпочтениями. Это требует использования гибких производственных линий, способных быстро переключаться между различными моделями, и систем управления, обеспечивающих эффективное отслеживание заказов и управление запасами. Компания Nike, например, предлагает клиентам возможность создать уникальные кроссовки с помощью онлайн-конструктора Nike By You. Это позволяет клиентам выбрать цвет, материал и дизайн кроссовок, а также добавить персональную надпись. Компания использует гибкие производственные линии и роботизированные комплексы для производства персонализированных кроссовок в кратчайшие сроки. Такой подход не только повышает лояльность клиентов, но и позволяет компании устанавливать более высокие цены на продукцию.</w:t>
        <w:br/>
        <w:br/>
        <w:t>Однако внедрение гибких производственных систем требует значительных инвестиций в технологии, обучение персонала и изменение корпоративной культуры. Необходимо создать команду квалифицированных специалистов, способных управлять сложным оборудованием, анализировать данные и принимать обоснованные решения. Необходимо также внедрить системы обучения и повышения квалификации персонала, чтобы они могли эффективно работать с новыми технологиями. Кроме того, необходимо изменить корпоративную культуру, чтобы сотрудники были готовы к постоянным изменениям и инновациям. Компания Tesla, например, активно инвестирует в обучение персонала и развитие инновационной культуры. Компания предоставляет сотрудникам возможность проходить обучение по новым технологиям и участвовать в разработке новых продуктов. Такой подход позволяет компании сохранять конкурентное преимущество и оставаться лидером в своей отрасли. В конечном итоге, гибкость производственных систем является не просто технологическим решением, а стратегическим преимуществом, которое позволяет компаниям адаптироваться к меняющимся условиям рынка и обеспечивать долгосрочный успех.</w:t>
        <w:br/>
        <w:br/>
        <w:br/>
        <w:t>В основе современной гибкости производства лежит концепция модульности, предполагающая создание производственной линии из независимых, взаимозаменяемых функциональных блоков. Вместо того, чтобы проектировать и строить специализированную линию для каждого конкретного продукта, предприятия собирают производственную систему, как конструктор, из заранее подготовленных модулей, каждый из которых выполняет определенную задачу. Такой подход существенно сокращает время и затраты на переналадку производства, позволяя быстро адаптироваться к изменениям спроса или выпускать новые модификации продукции. Представьте себе автомобильный завод, где вместо цеха сварки, где всё жестко закреплено, можно просто заменить модуль на новый, если появляется необходимость производить другую модель. Это резко снижает необходимость в дорогостоящей перестройке всего цеха, как это происходило раньше. Модульность позволяет создавать легко масштабируемые производственные системы, которые можно быстро расширять или сокращать в зависимости от текущих потребностей. Такая гибкость становится критически важной в условиях нестабильного рынка и быстро меняющихся потребительских предпочтений.</w:t>
        <w:br/>
        <w:br/>
        <w:t>Аддитивные технологии, широко известные как 3D-печать, играют ключевую роль в реализации концепции модульности и обеспечения беспрецедентной гибкости производства. Традиционные методы производства, такие как литье, формовка и фрезеровка, требуют изготовления дорогостоящих пресс-форм и оснастки, что делает их неэффективными для выпуска небольших партий продукции или индивидуальных заказов. 3D-печать позволяет создавать изделия непосредственно из цифровой модели, без необходимости использования пресс-форм или оснастки, что существенно сокращает время и затраты на производство. Представьте себе компанию, производящую протезы, которая может изготавливать индивидуальные протезы для каждого пациента, используя 3D-печать. Этот подход позволяет обеспечить идеальную посадку и комфорт для пациента, что невозможно при использовании традиционных методов производства. Кроме того, 3D-печать позволяет создавать сложные геометрические формы и структуры, которые невозможно получить другими способами.</w:t>
        <w:br/>
        <w:br/>
        <w:t>В качестве яркого примера можно привести компанию Adidas, которая использует 3D-печать для производства индивидуальных кроссовок с амортизирующей подошвой. Компания использует технологию, позволяющую создавать подошву, адаптированную к индивидуальным особенностям стопы каждого покупателя. Это обеспечивает максимальный комфорт и поддержку при ходьбе и беге. Adidas использует сеть автоматизированных фабрик, расположенных в непосредственной близости от крупных городов, что позволяет быстро и эффективно выполнять заказы. Также можно привести в пример компанию Stratasys, которая разрабатывает и производит 3D-принтеры для различных отраслей промышленности, включая автомобилестроение, аэрокосмическую промышленность и медицину. Stratasys предлагает широкий спектр 3D-принтеров и материалов, позволяющих создавать прототипы, функциональные детали и готовые изделия. Применение аддитивных технологий позволяет существенно сократить время выхода продукции на рынок, снизить затраты на разработку и производство, а также повысить качество и функциональность продукции.</w:t>
        <w:br/>
        <w:br/>
        <w:t>Сочетание модульности и аддитивных технологий открывает новые возможности для создания гибких и адаптивных производственных систем, способных быстро реагировать на изменения рынка и удовлетворять индивидуальные потребности клиентов. Представьте себе завод, где производственные линии состоят из модульных блоков, каждый из которых оснащен 3D-принтерами. Такой завод может быстро перенастраиваться для производства различных продуктов, используя 3D-печать для создания индивидуальных деталей и компонентов. Модульная структура позволяет легко расширять или сокращать производственные мощности, адаптируясь к изменениям спроса. Такой подход позволяет компаниям оставаться конкурентоспособными в условиях быстро меняющегося рынка и предлагать клиентам персонализированные продукты и услуги, отвечающие их индивидуальным потребностям. Инвестиции в модульные производственные системы и аддитивные технологии становятся критически важными для предприятий, стремящихся к долгосрочному успеху и устойчивому развитию.</w:t>
        <w:br/>
        <w:br/>
        <w:br/>
        <w:t>Несмотря на повсеместное внедрение автоматизации и роботизации, роль человека в промышленности будущего не уменьшается, а трансформируется, становясь более сложной и требующей новых навыков и компетенций. Распространенный страх, что роботы полностью заменят человека на производстве, представляется преувеличенным, поскольку автоматизация наиболее эффективна в выполнении рутинных, повторяющихся задач, в то время как креативность, критическое мышление, эмоциональный интеллект и способность к адаптации остаются прерогативой человека. Именно эти качества становятся ключевыми факторами успеха в эпоху, когда скорость изменений возрастает, а конкуренция усиливается, заставляя предприятия искать инновационные решения и гибко реагировать на вызовы рынка. Более того, автоматизация часто создает новые рабочие места, связанные с обслуживанием, программированием и оптимизацией роботизированных систем, требуя от работников освоения новых профессий и технологий.</w:t>
        <w:br/>
        <w:br/>
        <w:t>Вместо того чтобы рассматривать автоматизацию как угрозу, следует воспринимать ее как инструмент, освобождающий человека от монотонной работы и позволяющий сосредоточиться на более сложных и творческих задачах. Представьте себе оператора на конвейере, который вместо выполнения однообразных движений, контролирует работу нескольких роботов, оптимизирует производственный процесс и принимает решения на основе анализа данных, полученных от датчиков и сенсоров. Такой оператор становится не просто исполнителем, а экспертом, способным повышать эффективность производства, улучшать качество продукции и предотвращать возможные сбои. Этот сдвиг в роли оператора требует от него не только технических знаний и навыков, но и умения работать в команде, принимать решения в условиях неопределенности и постоянно обучаться новым технологиям. Современные образовательные программы и системы переподготовки кадров должны быть направлены на развитие этих компетенций, чтобы подготовить работников к требованиям новой индустриальной эпохи.</w:t>
        <w:br/>
        <w:br/>
        <w:t>Наглядным примером трансформации роли человека в эпоху автоматизации может служить деятельность компании BMW, которая активно внедряет роботизированные системы на своих заводах, но при этом уделяет особое внимание обучению персонала и развитию новых компетенций. Вместо того чтобы сокращать рабочие места, BMW переобучает своих сотрудников, превращая их в операторов роботизированных систем, инженеров по автоматизации и экспертов по анализу данных. Компания также активно внедряет системы виртуальной и дополненной реальности, которые позволяют работникам осваивать новые навыки и компетенции в безопасной и интерактивной среде. Такой подход позволяет BMW не только повышать эффективность производства и улучшать качество продукции, но и сохранять высокий уровень мотивации и вовлеченности персонала. Кроме того, компания активно инвестирует в разработку систем искусственного интеллекта, которые помогают работникам принимать более обоснованные решения и оптимизировать производственные процессы.</w:t>
        <w:br/>
        <w:br/>
        <w:t>Более того, человеческий фактор играет ключевую роль в обеспечении надежности и безопасности роботизированных систем. Несмотря на все достижения в области искусственного интеллекта, роботы не способны самостоятельно решать все возникающие проблемы и адаптироваться к непредвиденным ситуациям. Именно человек, обладающий здравым смыслом, опытом и интуицией, способен быстро реагировать на аварийные ситуации, предотвращать возможные сбои и обеспечивать бесперебойную работу производственной линии. В конечном итоге, симбиоз человека и машины, сочетающий в себе сильные стороны обоих, является ключом к успеху в современной промышленности. Этот союз позволяет предприятиям создавать инновационные продукты, повышать эффективность производства и обеспечивать устойчивое развитие в долгосрочной перспективе.</w:t>
        <w:br/>
        <w:br/>
        <w:br/>
        <w:t>Переход к задачам, требующим творческого мышления, анализа данных и принятия решений, подчеркивает важность непрерывного обучения и повышения квалификации, ведь в эпоху стремительных технологических изменений старые навыки устаревают с невероятной скоростью, требуя от работников постоянного совершенствования и адаптации к новым реалиям. Уже недостаточно обладать базовым набором знаний и умений, чтобы оставаться востребованным специалистом на рынке труда; необходимо развивать критическое мышление, креативность, умение решать сложные проблемы и эффективно взаимодействовать с другими людьми, ведь именно эти качества становятся ключевыми факторами успеха в современной индустрии. Более того, непрерывное обучение позволяет работникам не только сохранять свою конкурентоспособность, но и расширять свои профессиональные горизонты, открывая новые возможности для карьерного роста и самореализации, ведь в эпоху открытых инноваций и гибких рабочих моделей границы между различными профессиями и отраслями стираются, создавая благоприятные условия для междисциплинарного сотрудничества и обмена опытом.</w:t>
        <w:br/>
        <w:br/>
        <w:t>Особенно важным становится развитие навыков анализа данных, ведь в эпоху больших данных и искусственного интеллекта умение извлекать полезную информацию из огромного потока данных становится критически важным для принятия обоснованных решений и оптимизации производственных процессов, ведь на основе анализа данных можно выявлять скрытые тенденции, прогнозировать будущие события и разрабатывать более эффективные стратегии управления, и эта компетенция применима не только в производственной сфере, но и в области маркетинга, финансов и управления персоналом, ведь данные становятся ключевым активом, который позволяет компаниям понимать потребности своих клиентов, оптимизировать затраты и повышать рентабельность, и поэтому все больше компаний инвестируют в обучение своих сотрудников навыкам работы с данными и аналитическими инструментами. Примером может служить компания Procter &amp; Gamble, которая активно использует аналитику данных для оптимизации своих маркетинговых кампаний и разработки новых продуктов, учитывая предпочтения своих клиентов и тенденции рынка, ведь компания инвестирует в развитие своих сотрудников навыков работы с данными и аналитическими инструментами, и это позволяет компании создавать инновационные продукты и повышать лояльность клиентов.</w:t>
        <w:br/>
        <w:br/>
        <w:t>Не менее важным является развитие творческого мышления, ведь в эпоху автоматизации и роботизации рутинные задачи все чаще выполняются машинами, а творческий потенциал человека становится ключевым фактором инноваций и конкурентоспособности, ведь креативные идеи и нестандартные решения позволяют компаниям разрабатывать уникальные продукты и услуги, привлекать новых клиентов и выходить на новые рынки. Примером может служить компания Dyson, которая известна своими инновационными разработками в области бытовой техники, основанными на нестандартных инженерных решениях и смелых дизайнерских идеях, и компания активно поддерживает творческий потенциал своих сотрудников, создавая благоприятную атмосферу для экспериментов и инноваций, ведь каждый сотрудник имеет возможность предложить свою идею и участвовать в разработке новых продуктов. Более того, компания активно инвестирует в исследования и разработки, чтобы создавать новые технологии и расширять свои возможности, и это позволяет компании сохранять лидерство на рынке и предлагать своим клиентам передовые продукты и услуги.</w:t>
        <w:br/>
        <w:br/>
        <w:t>И, наконец, важно помнить о необходимости развития навыков межличностного общения и командной работы, ведь в современном мире успех все больше зависит от умения эффективно взаимодействовать с другими людьми, обмениваться знаниями и опытом, совместно решать проблемы и достигать общих целей, ведь в эпоху глобализации и цифровизации границы между странами и культурами стираются, и умение работать в мультикультурной команде становится критически важным для достижения успеха, и компаниям необходимо создавать благоприятные условия для сотрудничества и обмена опытом между своими сотрудниками, ведь это позволяет им генерировать новые идеи, повышать эффективность работы и достигать лучших результатов. Компании, которые инвестируют в развитие навыков межличностного общения и командной работы, как правило, более успешны и инновационны, и они способны адаптироваться к изменениям и достигать лучших результатов.</w:t>
        <w:br/>
        <w:br/>
        <w:br/>
        <w:t>Трансформация цепочек поставок – это уже не просто оптимизация логистики и снижение издержек, а фундаментальное переосмысление всей структуры взаимодействия между поставщиками, производителями, дистрибьюторами и конечными потребителями. В прошлом цепочки поставок часто представляли собой линейные, жестко структурированные системы, где информация и материалы двигались в одном направлении. Сегодня же мы наблюдаем переход к гибким, адаптивным и самоорганизующимся сетям, способным оперативно реагировать на изменения спроса, геополитические риски и технологические прорывы. Эта трансформация обусловлена несколькими ключевыми факторами, включая рост требований потребителей к скорости и персонализации, усложнение глобальных рынков и развитие цифровых технологий, предоставляющих новые возможности для сбора, анализа и обмена информацией. Компании, которые игнорируют необходимость трансформации своих цепочек поставок, рискуют потерять конкурентоспособность и упустить возможности для роста и инноваций.</w:t>
        <w:br/>
        <w:br/>
        <w:t>Одним из ключевых элементов трансформации цепочек поставок является внедрение цифровых технологий, таких как искусственный интеллект, машинное обучение, блокчейн и интернет вещей (IoT). Эти технологии позволяют автоматизировать процессы, повысить прозрачность, улучшить прогнозирование спроса и оптимизировать запасы. Например, использование IoT-датчиков для мониторинга состояния грузов в режиме реального времени позволяет компаниям отслеживать перемещение товаров, предотвращать потери и повреждения, а также оперативно реагировать на возникающие проблемы. Компания Maersk, мировой лидер в области контейнерных перевозок, активно внедряет IoT-датчики для отслеживания состояния своих контейнеров, что позволяет ей повысить эффективность логистики и улучшить качество обслуживания клиентов. Кроме того, использование искусственного интеллекта и машинного обучения позволяет компаниям анализировать большие объемы данных о спросе, запасах и логистических издержках, что позволяет им принимать более обоснованные решения и оптимизировать свои цепочки поставок. Например, компания Amazon использует алгоритмы машинного обучения для прогнозирования спроса на товары и оптимизации запасов на своих складах, что позволяет ей сократить издержки и улучшить качество обслуживания клиентов.</w:t>
        <w:br/>
        <w:br/>
        <w:t>Другим важным аспектом трансформации цепочек поставок является переход к более гибким и устойчивым моделям сотрудничества между участниками. В прошлом компании часто предпочитали работать с ограниченным числом поставщиков, что делало их цепочки поставок уязвимыми к сбоям и рискам. Сегодня же мы наблюдаем рост популярности концепции мульти-поставщика, когда компании работают с широким кругом поставщиков, что позволяет им диверсифицировать риски и повысить устойчивость своей цепочки поставок. Например, компания Apple активно диверсифицирует свою цепочку поставок, работая с поставщиками из разных стран, что позволяет ей снизить зависимость от отдельных поставщиков и обеспечить бесперебойные поставки компонентов для своей продукции. Кроме того, компании все чаще прибегают к стратегическому аутсорсингу, передавая часть своих логистических функций специализированным компаниям, что позволяет им сосредоточиться на своей основной деятельности и снизить издержки. Например, компания Nike активно использует аутсорсинг для производства своей обуви и одежды, передавая заказы специализированным фабрикам в Азии, что позволяет ей снизить издержки и сосредоточиться на разработке новых продуктов и маркетинге.</w:t>
        <w:br/>
        <w:br/>
        <w:t>Наконец, важным аспектом трансформации цепочек поставок является повышение ее устойчивости и соответствие принципам экологической ответственности. Потребители все больше внимания уделяют экологическим аспектам продукции, которую они покупают, и компании вынуждены учитывать эти требования при построении своих цепочек поставок. Это означает, что компании должны стремиться к сокращению выбросов парниковых газов, использованию возобновляемых источников энергии, снижению отходов и переработке материалов. Например, компания Unilever активно внедряет принципы устойчивого развития в своей цепочке поставок, сотрудничая с поставщиками, которые придерживаются экологических стандартов, и используя переработанные материалы в своей упаковке. Кроме того, компании все чаще внедряют системы отслеживания происхождения сырья, чтобы обеспечить прозрачность и соответствие экологическим стандартам. Например, компания Starbucks активно сотрудничает с фермерами, чтобы обеспечить устойчивое производство кофе и соответствие экологическим стандартам. Трансформация цепочек поставок в сторону устойчивости и экологической ответственности становится не только этической необходимостью, но и важным конкурентным преимуществом.</w:t>
        <w:br/>
        <w:br/>
        <w:br/>
        <w:t>В эпоху глобализации и растущей конкуренции традиционные, линейные цепочки поставок всё чаще уступают место сетевым, основанным на тесном сотрудничестве и беспрепятственном обмене данными между всеми участниками. Этот переход – не просто технологический тренд, но и фундаментальное изменение в философии управления, которое позволяет компаниям повысить устойчивость, адаптивность и оперативность своих цепочек поставок. В прошлом, когда каждый участник цепочки работал изолированно, информация часто задерживалась, искажалась или терялась, что приводило к сбоям, задержкам и дополнительным издержкам. Сегодня же, благодаря цифровым технологиям и новым моделям сотрудничества, компании могут в режиме реального времени отслеживать перемещение товаров, прогнозировать спрос, оптимизировать запасы и оперативно реагировать на возникающие проблемы.</w:t>
        <w:br/>
        <w:br/>
        <w:t>Ключевым элементом сетевых цепочек поставок является создание единой цифровой платформы, которая объединяет всех участников – поставщиков, производителей, дистрибьюторов, логистические компании и даже конечных потребителей. Эта платформа обеспечивает беспрепятственный обмен информацией, автоматизирует процессы и повышает прозрачность. Например, компания Procter &amp; Gamble активно использует платформу Blue Yonder для управления своей глобальной цепочкой поставок, что позволяет ей оптимизировать запасы, сократить издержки и повысить уровень обслуживания клиентов. Платформа собирает данные из различных источников, анализирует их с помощью алгоритмов машинного обучения и предоставляет участникам цепочки поставок актуальную информацию о спросе, запасах, логистических издержках и других важных показателях. Благодаря этому, компания может оперативно реагировать на изменения спроса, оптимизировать запасы и предотвращать сбои в поставках.</w:t>
        <w:br/>
        <w:br/>
        <w:t>Важным аспектом сетевых цепочек поставок является развитие долгосрочных партнерских отношений между участниками. В прошлом компании часто стремились к снижению издержек за счет конкуренции между поставщиками, что приводило к нестабильности и снижению качества. Сегодня же компании всё чаще понимают, что долгосрочное сотрудничество и взаимовыгодные партнерские отношения являются ключом к успеху. Например, компания Toyota активно развивает концепцию "just-in-time" (точно в срок), которая предполагает тесное сотрудничество с поставщиками и оперативное получение необходимых компонентов и материалов. Благодаря этому, компания может сократить запасы, снизить издержки и повысить качество своей продукции. Кроме того, компания активно инвестирует в развитие своих поставщиков, оказывая им помощь в улучшении технологий, повышении качества и снижении издержек.</w:t>
        <w:br/>
        <w:br/>
        <w:t>В качестве яркого примера сетевой цепочки поставок можно привести опыт компании Zara, известного испанского производителя одежды. Zara использует уникальную модель "быстрой моды", которая предполагает оперативное реагирование на меняющиеся тренды и выпуск новых коллекций каждую неделю. Благодаря тесному сотрудничеству с поставщиками и производственными площадками, компания может оперативно получать необходимые материалы и производить новые коллекции в кратчайшие сроки. Кроме того, компания использует данные о продажах и предпочтениях клиентов для прогнозирования спроса и планирования производства. Это позволяет ей выпускать только те товары, которые пользуются спросом у клиентов, и сокращать запасы. Таким образом, компания Zara создала гибкую и адаптивную цепочку поставок, которая позволяет ей оперативно реагировать на меняющиеся тренды и удовлетворять потребности клиентов.</w:t>
        <w:br/>
        <w:br/>
        <w:br/>
        <w:t>В современном мире, где потребитель все больше ценит уникальность и индивидуальный подход, наблюдается четкий сдвиг от массового производства к персонализации и кастомизации продукции. Этот тренд обусловлен не только растущими ожиданиями потребителей, но и технологическими возможностями, позволяющими компаниям предлагать широкий спектр вариантов и удовлетворять даже самые специфические запросы. Уже недостаточно просто производить качественный продукт; необходимо предоставлять потребителю возможность адаптировать его под свои личные потребности, предпочтения и образ жизни, создавая тем самым ощущение исключительности и вовлеченности.  Этот подход обеспечивает не только лояльность клиентов, но и формирует прочную эмоциональную связь между брендом и потребителем, поскольку каждый продукт становится отражением индивидуальности владельца.</w:t>
        <w:br/>
        <w:br/>
        <w:t>Одним из ярких примеров персонализации является обувная компания Nike, предложившая сервис Nike By You, позволяющий клиентам самостоятельно создавать дизайн кроссовок, выбирая цвет, материалы, надписи и другие элементы. Этот сервис позволяет потребителям почувствовать себя дизайнерами, воплощая свои творческие идеи и создавая уникальную пару обуви, которая идеально соответствует их стилю и предпочтениям.  Успех Nike By You продемонстрировал огромный потенциал персонализации, поскольку потребители готовы платить больше за возможность создать уникальный продукт, отражающий их индивидуальность. Этот подход не только повышает лояльность клиентов, но и позволяет компании собирать ценные данные о предпочтениях потребителей, которые используются для разработки новых продуктов и улучшения существующих.   Более того, Nike постоянно расширяет возможности персонализации, предлагая клиентам возможность добавлять свои фотографии, логотипы и надписи на продукты, делая их еще более уникальными и эксклюзивными.</w:t>
        <w:br/>
        <w:br/>
        <w:t>Кастомизация продукции выходит далеко за рамки модной индустрии и активно внедряется в самых разных отраслях. Компания Adidas, например, предлагает услугу miadidas, позволяющую клиентам кастомизировать свои футбольные бутсы, выбирая цвет, материал, шнурки и другие элементы.  Это позволяет футболистам получить бутсы, которые идеально соответствуют их игровому стилю и предпочтениям, что повышает их уверенность и производительность на поле.  Автомобильная промышленность также активно внедряет кастомизацию, предлагая клиентам широкий выбор опций, позволяющих создать автомобиль, который идеально соответствует их потребностям и предпочтениям.  Компании, такие как BMW и Mercedes-Benz, предлагают широкий спектр опций, включая цвет кузова, тип отделки салона, мощность двигателя и набор дополнительных функций, позволяя клиентам создать автомобиль своей мечты.</w:t>
        <w:br/>
        <w:br/>
        <w:t>Кастомизация, в отличие от персонализации, часто предполагает более глубокую модификацию продукта, адаптированную под конкретные потребности клиента.  Компания Blendtec, например, позволяет клиентам заказать блендер с индивидуальными настройками, адаптированными под их конкретные задачи, такие как приготовление смузи, супов или соусов.  Это позволяет клиентам получить блендер, который идеально соответствует их потребностям и обеспечивает оптимальную производительность.  В сфере разработки программного обеспечения кастомизация предполагает адаптацию программного обеспечения под конкретные бизнес-процессы клиента, обеспечивая максимальную эффективность и производительность.  Компании, такие как Salesforce и Microsoft Dynamics, предлагают широкий спектр инструментов и сервисов, позволяющих клиентам кастомизировать свое программное обеспечение под свои конкретные потребности и бизнес-процессы. Этот подход позволяет компаниям получить программное обеспечение, которое идеально соответствует их потребностям и обеспечивает максимальную эффективность и производительность.</w:t>
        <w:br/>
        <w:br/>
        <w:br/>
        <w:t>Растущий спрос на персонализированные продукты и услуги, ставший заметной тенденцией последних лет, является не просто капризом потребителей, а фундаментальным сдвигом в их ожиданиях и предпочтениях.  Уже недостаточно предлагать широкий ассортимент товаров; потребители хотят, чтобы продукты отражали их индивидуальность, соответствовали их уникальным потребностям и приносили им чувство эксклюзивности.  Этот тренд обусловлен рядом факторов, включая растущую осведомленность потребителей, распространение социальных сетей, где люди стремятся выделиться из толпы, и развитие технологий, делающих персонализацию более доступной и экономически выгодной.  Потребители больше не рассматривают покупку продукта как просто удовлетворение потребности; они ищут способ самовыражения, способ показать миру, кто они есть, и персонализированные продукты и услуги предоставляют им такую возможность.  Такая динамика вынуждает компании переосмысливать свои стратегии производства и маркетинга, переходя от массового производства к более гибким и ориентированным на потребителя системам.  В конечном счете, успешные компании будут теми, кто сможет быстро адаптироваться к этим изменениям и предложить своим клиентам уникальные, персонализированные решения, отвечающие их растущим требованиям.</w:t>
        <w:br/>
        <w:br/>
        <w:t>Этот переход от массового производства к персонализации требует от компаний внедрения гибких производственных систем, способных быстро перестраиваться и производить небольшие партии индивидуальных заказов. Традиционные конвейерные системы, ориентированные на массовое производство, не подходят для персонализации, поскольку требуют значительных затрат времени и ресурсов для перенастройки и переключения между различными продуктами.  Вместо этого компании должны использовать модульные производственные системы, которые позволяют легко изменять и конфигурировать производственные линии в зависимости от конкретного заказа.  Роботизированные системы и аддитивные технологии, такие как 3D-печать, играют ключевую роль в этом переходе, обеспечивая высокую степень автоматизации, точности и гибкости. Например, компания Adidas использует 3D-печать для производства индивидуальных кроссовок, позволяя клиентам создавать уникальные модели, которые идеально соответствуют форме их стопы.  Другим примером является компания BMW, которая предлагает клиентам кастомизировать свой автомобиль, выбирая цвет, материалы отделки и другие опции, которые производятся с использованием автоматизированных систем и аддитивных технологий.  В конечном счете, гибкость производственной системы становится ключевым конкурентным преимуществом, позволяющим компаниям быстро реагировать на изменения спроса и предлагать своим клиентам персонализированные продукты в кратчайшие сроки.</w:t>
        <w:br/>
        <w:br/>
        <w:t>Вместе с гибкими производственными системами, персонализация требует новых бизнес-моделей, которые позволяют компаниям эффективно управлять индивидуальными заказами и предлагать своим клиентам широкий спектр опций и услуг. Традиционные модели, основанные на массовом производстве и централизованном управлении запасами, не подходят для персонализации, поскольку требуют больших затрат времени и ресурсов для обработки индивидуальных заказов. Вместо этого компании должны использовать более гибкие и децентрализованные модели, которые позволяют им обрабатывать индивидуальные заказы в режиме реального времени и предлагать своим клиентам широкий спектр опций и услуг. Одним из примеров такой модели является модель "make-to-order", при которой продукция производится только после получения заказа от клиента. Эта модель позволяет компаниям сократить затраты на хранение запасов и предлагать своим клиентам широкий спектр опций и услуг. Другим примером является модель "mass customization", при которой компания предлагает клиентам широкий спектр опций и услуг, но производит продукцию массовыми партиями, используя модульные производственные системы и автоматизированные системы. Компания Dell, например, использует модель массовой кастомизации для производства компьютеров, позволяя клиентам выбирать конфигурацию, которая наилучшим образом соответствует их потребностям.  В конечном итоге, успешные компании будут теми, кто сможет разработать и внедрить новые бизнес-модели, которые позволят им эффективно управлять индивидуальными заказами и предлагать своим клиентам широкий спектр опций и услуг.</w:t>
        <w:br/>
        <w:br/>
        <w:br/>
        <w:t>## II. Новые бизнес-модели и возможности: "Продукт как услуга" (Product-as-a-Service)</w:t>
        <w:br/>
        <w:br/>
        <w:t>Переход от традиционной модели продажи продуктов к модели "Продукт как услуга" (PaaS) представляет собой кардинальное изменение в способе взаимодействия компаний с клиентами и получения прибыли. Вместо того чтобы просто продавать продукт и перекладывать ответственность за его эксплуатацию, обслуживание и модернизацию на покупателя, PaaS предлагает клиентам доступ к функциональности продукта в обмен на периодическую плату, обычно в виде подписки. Эта модель не просто меняет способ монетизации, но и формирует более тесные и долгосрочные отношения с клиентом, основанные на постоянной ценности и поддержке.  В отличие от традиционных продаж, где взаимодействие с клиентом часто заканчивается после транзакции, PaaS требует непрерывного мониторинга, анализа и улучшения продукта, чтобы удовлетворять меняющиеся потребности клиентов и обеспечивать постоянный поток дохода.  Эта модель особенно привлекательна в условиях растущей потребности в гибкости и масштабируемости, поскольку клиенты могут адаптировать использование продукта к своим текущим потребностям, не неся при этом значительных первоначальных затрат и рисков, связанных с владением и обслуживанием актива.</w:t>
        <w:br/>
        <w:br/>
        <w:t>Одним из ключевых преимуществ PaaS является перенос рисков и ответственности за эксплуатацию, обслуживание и модернизацию продукта на поставщика услуги. Это позволяет клиентам сосредоточиться на своей основной деятельности, освобождая ресурсы и снижая операционные расходы. Например, Rolls-Royce больше не продает авиационные двигатели; компания предлагает "Power by the Hour" – услугу, которая предоставляет авиакомпаниям доступ к двигателям в обмен на плату за каждый час полета. Эта модель перекладывает на Rolls-Royce ответственность за обслуживание, ремонт и модернизацию двигателей, обеспечивая авиакомпаниям предсказуемые расходы и максимальную доступность воздушного флота. Аналогичным образом, Philips Lighting перешла от продажи ламп к предоставлению "Lighting as a Service", предлагая предприятиям доступ к освещению в обмен на ежемесячную плату, которая включает в себя установку, обслуживание и энергоэффективные решения.  Этот подход позволяет предприятиям сосредоточиться на своей основной деятельности, не беспокоясь об управлении осветительной инфраструктурой и сокращая свои энергетические расходы.</w:t>
        <w:br/>
        <w:br/>
        <w:t>Кроме того, PaaS позволяет компаниям получить ценные данные об использовании продукта, что позволяет им улучшать его функциональность, адаптировать его к потребностям клиентов и разрабатывать новые продукты и услуги.  Поскольку поставщик услуги контролирует использование продукта, он может собирать данные о том, как клиенты его используют, какие функции наиболее популярны, какие проблемы возникают и какие улучшения необходимы. Эти данные можно использовать для разработки более эффективных продуктов, повышения удовлетворенности клиентов и создания новых потоков доходов. Например, Adobe перешла от продажи программного обеспечения Photoshop к предоставлению подписки на Creative Cloud, что позволило компании собирать данные об использовании программного обеспечения, улучшать его функциональность и предлагать новые инструменты и услуги, адаптированные к потребностям пользователей.  Это постоянное взаимодействие с пользователями и получение обратной связи, позволяет Adobe постоянно совершенствовать свои продукты и поддерживать лидерство на рынке графического дизайна.</w:t>
        <w:br/>
        <w:br/>
        <w:t>В конечном итоге, модель "Продукт как услуга" представляет собой выгодное решение как для компаний, так и для клиентов. Компании получают предсказуемый поток доходов, снижают риски и получают ценные данные, а клиенты получают доступ к функциональности продукта без необходимости нести значительные первоначальные затраты и риски.  Эта модель особенно привлекательна в условиях растущей потребности в гибкости, масштабируемости и персонализации, поскольку она позволяет компаниям адаптировать свои предложения к меняющимся потребностям клиентов и создавать долгосрочные отношения, основанные на постоянной ценности и поддержке.  В будущем мы, вероятно, увидим все больше и больше компаний, переходящих к модели PaaS, поскольку она представляет собой более устойчивый и взаимовыгодный способ взаимодействия с клиентами и получения прибыли.</w:t>
        <w:br/>
        <w:br/>
        <w:br/>
        <w:t>Переход от традиционной модели продажи продуктов к модели "Продукт как услуга" (PaaS) представляет собой не просто изменение способа ведения бизнеса, а фундаментальный сдвиг в понимании ценности, которую компания предоставляет своим клиентам. Вместо того, чтобы продавать физический актив, PaaS предлагает клиентам доступ к функциональности, производительности и результатам, которые этот актив может обеспечить, перенося фокус с владения на использование. Этот переход требует от компаний не просто пересмотра своей бизнес-модели, но и глубокого понимания потребностей клиентов, а также готовности предложить гибкие и масштабируемые решения, которые соответствуют их меняющимся требованиям. В отличие от традиционных продаж, где взаимодействие с клиентом часто заканчивается после транзакции, PaaS требует непрерывного мониторинга, анализа и улучшения предложения, чтобы обеспечить постоянную ценность и поддерживать долгосрочные отношения.  Такая модель подразумевает, что компания берет на себя ответственность за все аспекты, связанные с продуктом, включая обслуживание, ремонт, модернизацию и даже утилизацию, освобождая клиента от этих забот и позволяя ему сосредоточиться на своей основной деятельности.  Это требует значительных инвестиций в инфраструктуру, технологии и обучение персонала, но в конечном итоге позволяет создать более устойчивый и прибыльный бизнес.</w:t>
        <w:br/>
        <w:br/>
        <w:t xml:space="preserve">Одним из ключевых преимуществ PaaS является возможность для компаний генерировать предсказуемый и стабильный поток доходов, который меньше подвержен колебаниям рынка, чем традиционные продажи. Вместо того чтобы полагаться на единовременные транзакции, PaaS предлагает клиентам подписку на услуги, которая обеспечивает компании постоянный доход, независимо от того, как часто клиент использует продукт. Эта модель особенно привлекательна для компаний, которые предлагают сложные и дорогостоящие продукты, поскольку она позволяет распределить затраты на владение и обслуживание во времени, делая продукт более доступным для широкого круга клиентов. Например, Xerox давно отказалась от продажи копировальных аппаратов, предлагая клиентам услугу "управление печатью", которая включает в себя предоставление оборудования, расходных материалов, техническое обслуживание и поддержку. Эта модель позволяет Xerox получать постоянный доход от подписки, а также контролировать качество обслуживания и эффективность использования оборудования, что в конечном итоге повышает удовлетворенность клиентов и укрепляет долгосрочные отношения.  Это также позволяет компании предлагать клиентам более широкий спектр услуг, адаптированных к их конкретным потребностям, что повышает конкурентоспособность и прибыльность бизнеса. </w:t>
        <w:br/>
        <w:br/>
        <w:t xml:space="preserve">Однако PaaS требует от компаний не только пересмотра своей бизнес-модели, но и глубокой трансформации своей организационной культуры и операционных процессов.  Вместо того чтобы сосредоточиться на производстве и продаже продуктов, компании должны научиться предоставлять услуги и управлять взаимоотношениями с клиентами.  Это требует от компаний инвестиций в развитие навыков обслуживания, управления проектами и анализа данных, а также создания гибкой и масштабируемой инфраструктуры, способной быстро адаптироваться к меняющимся потребностям клиентов. Например, Michelin не просто продает шины, а предлагает "управление шинами" для грузовых автопарков, включая мониторинг состояния шин, техническое обслуживание, ремонт и замену. Это позволяет Michelin получать постоянный доход от подписки, а также контролировать качество обслуживания и эффективность использования шин, что в конечном итоге снижает затраты клиентов и повышает их удовлетворенность.  Более того, компания получает ценные данные об использовании шин, что позволяет ей разрабатывать более эффективные и долговечные продукты. </w:t>
        <w:br/>
        <w:br/>
        <w:t>В конечном счете, модель "Продукт как услуга" представляет собой выигрышную стратегию как для компаний, так и для клиентов.  Компании получают предсказуемый поток доходов, снижают риски и укрепляют долгосрочные отношения с клиентами, а клиенты получают доступ к необходимым функциям и возможностям без необходимости нести значительные первоначальные затраты и риски.  В будущем мы, вероятно, увидим все больше и больше компаний, переходящих к модели PaaS, поскольку она представляет собой более устойчивый, гибкий и взаимовыгодный способ ведения бизнеса в условиях все более динамичной и конкурентной среды.  Эта модель требует от компаний не только пересмотра своей бизнес-модели, но и глубокой трансформации своей организационной культуры и операционных процессов, что требует значительных инвестиций и усилий, но в конечном итоге приносит значительные выгоды.</w:t>
        <w:br/>
        <w:br/>
        <w:br/>
        <w:t>Предоставление доступа к продуктам и услугам вместо их продажи – это фундаментальный сдвиг в парадигме, который переопределяет отношения между компаниями и их клиентами, создавая новый уровень ценности и взаимной выгоды. Традиционная модель, основанная на владении, предполагает, что клиент несет все риски, связанные с эксплуатацией, обслуживанием и устареванием продукта, в то время как модель доступа, напротив, переносит эти риски на поставщика, позволяя клиенту сосредоточиться на своих ключевых компетенциях и достижении своих бизнес-целей. Этот переход требует от компаний не просто изменения способа ведения бизнеса, но и глубокого понимания потребностей клиентов, а также готовности предложить гибкие и масштабируемые решения, которые соответствуют их меняющимся требованиям. Такая модель позволяет создать более устойчивые и долгосрочные отношения с клиентами, основанные на взаимном доверии и общих интересах.</w:t>
        <w:br/>
        <w:br/>
        <w:t>Вместо того чтобы единоразово продавать продукт, компании, внедряющие модель доступа, предлагают клиентам возможность использовать функциональность, производительность и результаты, которые этот продукт может обеспечить, оплачивая только тот период времени, в течение которого он фактически используется.  Это особенно актуально для дорогостоящего оборудования, программного обеспечения и других ресурсов, которые требуют значительных инвестиций и обслуживания. Например, компания Rolls-Royce больше не продает авиационные двигатели, а предлагает авиакомпаниям услугу "Power by the Hour", которая включает в себя предоставление двигателей, обслуживание, ремонт и замену, оплачиваемые на основе количества часов полета.  Эта модель позволяет Rolls-Royce получать стабильный и предсказуемый поток доходов, а авиакомпаниям – снизить свои капитальные затраты и операционные риски, а также сосредоточиться на управлении своим основным бизнесом. Это взаимовыгодное сотрудничество, которое демонстрирует преимущества перехода от владения к доступу.</w:t>
        <w:br/>
        <w:br/>
        <w:t>Особую ценность модель доступа представляет для компаний, работающих в сфере высокотехнологичных и быстро меняющихся отраслей.  В таких отраслях продукты быстро устаревают, и клиенты нуждаются в постоянном обновлении и модернизации.  Предоставляя доступ к продуктам и услугам, компании могут обеспечить своим клиентам доступ к самым современным технологиям, не требуя от них значительных инвестиций в новые активы. Например, Adobe отказалась от продажи программного обеспечения Photoshop и других продуктов, предложив клиентам подписку на Adobe Creative Cloud.  Эта модель позволяет Adobe получать постоянный поток доходов, а клиентам – получать доступ к новейшим версиям программного обеспечения, облачному хранилищу и другим сервисам. Кроме того, компания получает ценные данные об использовании программного обеспечения, что позволяет ей разрабатывать более эффективные и удобные продукты.</w:t>
        <w:br/>
        <w:br/>
        <w:t>Преимущества модели доступа не ограничиваются финансовыми выгодами. Она также способствует развитию инноваций и улучшению качества обслуживания.  Предоставляя доступ к продуктам и услугам, компании получают обратную связь от клиентов в режиме реального времени, что позволяет им быстро адаптироваться к меняющимся потребностям рынка и улучшать свои предложения.  Кроме того, компании, предоставляющие доступ к продуктам и услугам, несут ответственность за их обслуживание и поддержку, что стимулирует их инвестировать в качество и надежность.  Эта модель также способствует развитию экономики совместного потребления, которая способствует более эффективному использованию ресурсов и снижению негативного воздействия на окружающую среду. В конечном счете, переход от владения к доступу представляет собой эволюционный шаг в развитии бизнеса, который создает новые возможности для роста и инноваций.</w:t>
        <w:br/>
        <w:br/>
        <w:br/>
        <w:t>Платформенные решения становятся краеугольным камнем современной промышленности, переопределяя способы создания ценности и взаимодействия между предприятиями, поставщиками и конечными потребителями.  В отличие от традиционных, линейных цепочек поставок, платформы создают динамичные экосистемы, где информация, ресурсы и услуги свободно циркулируют, способствуя инновациям, повышению эффективности и созданию новых бизнес-моделей.  Эта модель подразумевает переход от контроля над всеми аспектами производства и распределения к оркестровке сети независимых участников, каждый из которых вносит свой вклад в общее предложение.  Ключевая ценность заключается в возможности масштабирования, снижения транзакционных издержек и быстрого реагирования на меняющиеся рыночные условия, что делает платформы незаменимым инструментом для компаний, стремящихся к лидерству в эпоху цифровой трансформации.  Более того, платформы способствуют развитию более тесных отношений с клиентами, предоставляя им персонализированный опыт и доступ к широкому спектру услуг, объединенных в единой экосистеме.  Эта эволюция требует от компаний переосмысления своей роли и концентрации усилий на создании и поддержании эффективной платформенной инфраструктуры.</w:t>
        <w:br/>
        <w:br/>
        <w:t>Ярким примером успешной платформенной модели является Amazon, которая изначально начинала как онлайн-книжный магазин, но трансформировалась в глобальную платформу, охватывающую практически все сферы потребительских товаров и услуг.  Ключевым фактором успеха Amazon стало создание платформы, позволяющей сторонним продавцам предлагать свои товары напрямую потребителям, значительно расширив ассортимент и привлекая миллионы новых клиентов.  Более того, Amazon инвестировала в создание инфраструктуры логистики и доставки, что позволило ей обеспечить быструю и надежную доставку заказов, став конкурентным преимуществом.  Этот пример демонстрирует, что платформа не просто соединяет продавцов и покупателей, а создает экосистему, в которой все участники получают выгоду от синергии и масштабирования.  Кроме того, Amazon предоставляет своим партнерам инструменты и сервисы для управления продажами, маркетинга и логистики, что упрощает ведение бизнеса и повышает их эффективность.  В результате, Amazon стала не просто онлайн-магазином, а мощной платформой, определяющей тенденции в электронной коммерции.</w:t>
        <w:br/>
        <w:br/>
        <w:t>Другим примером успешного платформенного решения является Uber, который революционизировал рынок такси, создав платформу, соединяющую водителей и пассажиров напрямую.  Uber устранил посредников, таких как диспетчерские службы, и позволил пассажирам вызывать такси через мобильное приложение, оплачивать поездки автоматически и оценивать качество обслуживания.  Это привело к снижению стоимости поездок, повышению удобства и доступности, а также созданию новых возможностей для заработка водителей.  Однако, успех Uber также вызвал споры и критику, связанные с условиями труда водителей, безопасностью пассажиров и регулированием платформенных услуг.  Тем не менее, Uber продемонстрировал потенциал платформенных решений для трансформации традиционных отраслей и создания новых бизнес-моделей.  Кроме того, Uber расширил свою платформу, включив в нее доставку еды, грузоперевозки и другие услуги, что свидетельствует о ее масштабируемости и адаптивности.</w:t>
        <w:br/>
        <w:br/>
        <w:t>Платформенные решения также находят применение в промышленности, где они позволяют компаниям оптимизировать свои производственные процессы, улучшить управление цепочками поставок и создать новые возможности для сотрудничества.  Например, Siemens MindSphere - это открытая платформа для промышленного интернета вещей (IIoT), которая позволяет компаниям собирать, анализировать и использовать данные с оборудования и производственных процессов для повышения эффективности, снижения затрат и создания новых услуг.  MindSphere позволяет компаниям подключать свои производственные активы к облаку, получать данные в режиме реального времени, проводить аналитику и разрабатывать приложения для оптимизации процессов, прогнозирования отказов и улучшения качества продукции.  Это позволяет компаниям принимать более обоснованные решения, снижать риски и повышать конкурентоспособность.  В конечном счете, платформенные решения становятся ключевым фактором успеха для компаний, стремящихся к лидерству в эпоху цифровой трансформации и нуждающихся в инновационных способах создания ценности и сотрудничества.</w:t>
        <w:br/>
        <w:br/>
        <w:br/>
        <w:t xml:space="preserve">В основе успеха современной промышленности лежит все более осознаваемая необходимость в интеграции, переходе от разобщенных цепочек поставок к динамичным экосистемам, где каждый участник приносит свой уникальный вклад в общее благополучие. Интеграция – это не просто соединение различных предприятий, но и создание единого цифрового пространства, где информация свободно циркулирует, процессы автоматизированы, а сотрудничество выходит на новый уровень. Такое взаимодействие позволяет оптимизировать использование ресурсов, сократить издержки, повысить скорость реагирования на изменения рынка и, в конечном итоге, создать более качественные продукты и услуги. Традиционная модель, основанная на жестком контроле и изоляции, уступает место гибкой и адаптивной структуре, где каждый участник является частью сложной, но гармонично функционирующей системы. Предприятия осознают, что их успех напрямую зависит от успеха их партнеров, и что сотрудничество является ключом к долгосрочной конкурентоспособности. </w:t>
        <w:br/>
        <w:br/>
        <w:t xml:space="preserve">Одним из ярких примеров интеграции является модель, применяемая компанией Tesla в производстве электромобилей и аккумуляторов. Tesla не просто производит автомобили, но и контролирует всю цепочку создания стоимости, начиная от добычи лития и заканчивая сборкой готового продукта. Компания инвестирует в разработку собственных технологий, строит заводы по производству аккумуляторов и сотрудничает с поставщиками, которые разделяют ее видение и ценности. Эта интеграция позволяет Tesla не только снизить затраты и повысить качество продукции, но и обеспечить надежность поставок и контроль над жизненным циклом аккумуляторов. Более того, компания активно развивает сеть зарядных станций, создавая инфраструктуру, необходимую для поддержки своих электромобилей, и предлагая дополнительные услуги, такие как техническое обслуживание и ремонт.  Таким образом, Tesla создает интегрированную экосистему, в которой все элементы взаимосвязаны и работают на достижение общей цели – создание устойчивого и инновационного транспортного решения. </w:t>
        <w:br/>
        <w:br/>
        <w:t xml:space="preserve">Другим примером успешной интеграции является модель, используемая компанией Foxconn в производстве электроники. Foxconn является крупнейшим мировым производителем электроники, и ее успех основан на способности эффективно интегрировать различные предприятия и ресурсы. Компания предлагает полный спектр услуг по производству электроники, начиная от проектирования и разработки и заканчивая сборкой, тестированием и логистикой. Foxconn сотрудничает с широким кругом поставщиков, и ее производственные мощности расположены по всему миру. Компания активно инвестирует в автоматизацию и роботизацию, что позволяет ей повысить эффективность и снизить затраты. Кроме того, Foxconn предлагает услуги по управлению цепочками поставок, что позволяет ее клиентам сосредоточиться на своих основных компетенциях.  Важно отметить, что Foxconn не просто производит продукцию по заказу своих клиентов, но и предлагает консультации по оптимизации производственных процессов и снижению затрат, создавая долгосрочные партнерские отношения, основанные на взаимной выгоде и доверии. </w:t>
        <w:br/>
        <w:br/>
        <w:t>Более того, интеграция позволяет компаниям эффективно использовать данные, генерируемые в процессе производства и обслуживания продукции. Сбор и анализ данных позволяют выявлять узкие места, оптимизировать процессы, прогнозировать отказы оборудования и улучшать качество продукции. Например, компания Siemens использует платформу MindSphere для сбора и анализа данных с промышленного оборудования, что позволяет ее клиентам повысить эффективность производства и снизить затраты.  Данные также позволяют компаниям лучше понимать потребности клиентов и предлагать им более персонализированные продукты и услуги. В конечном итоге, интеграция данных позволяет компаниям принимать более обоснованные решения и повышать свою конкурентоспособность. Создание цифрового двойника, как виртуальной копии физического объекта, становится все более распространенным подходом, позволяющим моделировать и оптимизировать процессы в реальном времени, сокращать время выхода продукции на рынок и повышать ее качество.</w:t>
        <w:br/>
        <w:br/>
        <w:br/>
        <w:t>Цифровые двойники представляют собой революционный подход к проектированию, производству и обслуживанию продукции, который все чаще становится краеугольным камнем Индустрии 4.0.  В своей основе цифровой двойник – это виртуальная реплика физического объекта или системы, динамически отражающая его состояние в реальном времени. Это не просто трехмерная модель, а сложная, постоянно обновляемая симуляция, которая получает данные от различных сенсоров, датчиков и систем мониторинга, установленных на реальном объекте.  Благодаря этому, цифровой двойник позволяет инженерам и специалистам не только визуализировать объект, но и прогнозировать его поведение в различных условиях, выявлять потенциальные проблемы и оптимизировать его работу.  Возможность моделирования “что, если” позволяет существенно сократить время и затраты на разработку новых продуктов и внедрение инновационных решений.  Кроме того, цифровые двойники открывают новые возможности для обучения персонала, поскольку позволяют создавать реалистичные симуляции сложных процессов и оборудования.  В конечном итоге, использование цифровых двойников способствует повышению эффективности, снижению рисков и созданию более надежных и долговечных продуктов.</w:t>
        <w:br/>
        <w:br/>
        <w:t>Одним из ярких примеров успешного применения цифровых двойников является компания GE Aviation, которая использует эту технологию для оптимизации работы своих авиационных двигателей.  GE создает цифровые двойники каждого двигателя, собирая данные с сенсоров, установленных на реальном двигателе во время полета.  Эти данные позволяют инженерам в режиме реального времени отслеживать состояние двигателя, выявлять отклонения от нормы и прогнозировать возможные неисправности.  На основе этих данных, компания может предложить авиакомпаниям предиктивное обслуживание, то есть замену деталей или проведение ремонта до того, как произойдет поломка.  Это позволяет существенно сократить время простоя самолетов, снизить затраты на обслуживание и повысить безопасность полетов.  Более того, GE использует цифровые двойники для оптимизации конструкции двигателей, выявляя возможности для улучшения их эффективности и снижения выбросов.  Благодаря использованию цифровых двойников, GE Aviation не только повысила надежность и эффективность своих двигателей, но и создала новый источник дохода за счет предоставления услуг предиктивного обслуживания.</w:t>
        <w:br/>
        <w:br/>
        <w:t>Другим примером успешного применения цифровых двойников является компания Siemens, которая использует эту технологию для оптимизации работы своих производственных предприятий.  Siemens создает цифровые двойники своих заводов, собирая данные с различных источников, включая сенсоры, датчики, системы управления производством и системы планирования ресурсов.  Эти данные позволяют инженерам моделировать различные сценарии производства, оптимизировать потоки материалов, выявлять узкие места и повышать эффективность использования оборудования.  Например, Siemens использует цифровые двойники для оптимизации работы своих заводов по производству электромобилей, что позволяет сократить время производства, снизить затраты и повысить качество продукции.  Кроме того, Siemens использует цифровые двойники для обучения персонала, создавая реалистичные симуляции производственных процессов, что позволяет сотрудникам освоить новые навыки и повысить свою квалификацию.  В конечном итоге, использование цифровых двойников позволяет Siemens повысить эффективность своих производственных предприятий, снизить риски и создать более инновационные продукты.</w:t>
        <w:br/>
        <w:br/>
        <w:t>Наконец, применение цифровых двойников не ограничивается крупными промышленными предприятиями.  В настоящее время все большее количество малых и средних предприятий (МСП) начинают внедрять эту технологию для оптимизации своих бизнес-процессов.  Существуют различные облачные платформы и программные решения, которые позволяют МСП создавать цифровые двойники своих объектов и систем без необходимости больших инвестиций в инфраструктуру и специалистов.  Например, компания, занимающаяся обслуживанием оборудования, может создать цифровой двойник оборудования, находящегося у ее клиентов, что позволит ей дистанционно отслеживать его состояние, прогнозировать неисправности и предлагать предиктивное обслуживание.  Это позволяет компании повысить качество обслуживания, снизить затраты и повысить лояльность клиентов.  В целом, цифровые двойники представляют собой мощный инструмент, который может помочь предприятиям любого размера повысить эффективность, снизить риски и создать более инновационные продукты и услуги.</w:t>
        <w:br/>
        <w:br/>
        <w:br/>
        <w:t>Цифровые двойники представляют собой революционный подход к проектированию, производству и обслуживанию продукции, который все чаще становится краеугольным камнем Индустрии 4.0. В своей основе цифровой двойник – это виртуальная реплика физического объекта или системы, динамически отражающая его состояние в реальном времени. Это не просто трехмерная модель, а сложная, постоянно обновляемая симуляция, которая получает данные от различных сенсоров, датчиков и систем мониторинга, установленных на реальном объекте. Благодаря этому, цифровой двойник позволяет инженерам и специалистам не только визуализировать объект, но и прогнозировать его поведение в различных условиях, выявлять потенциальные проблемы и оптимизировать его работу. Возможность моделирования "что, если" позволяет существенно сократить время и затраты на разработку новых продуктов и внедрение инновационных решений. Кроме того, цифровые двойники открывают новые возможности для обучения персонала, поскольку позволяют создавать реалистичные симуляции сложных процессов и оборудования. В конечном итоге, использование цифровых двойников способствует повышению эффективности, снижению рисков и созданию более надежных и долговечных продуктов.</w:t>
        <w:br/>
        <w:br/>
        <w:t>Одним из ярких примеров успешного применения цифровых двойников является компания GE Aviation, которая использует эту технологию для оптимизации работы своих авиационных двигателей. GE создает цифровые двойники каждого двигателя, собирая данные с сенсоров, установленных на реальном двигателе во время полета. Эти данные позволяют инженерам в режиме реального времени отслеживать состояние двигателя, выявлять отклонения от нормы и прогнозировать возможные неисправности. На основе этих данных, компания может предложить авиакомпаниям предиктивное обслуживание, то есть замену деталей или проведение ремонта до того, как произойдет поломка. Это позволяет существенно сократить время простоя самолетов, снизить затраты на обслуживание и повысить безопасность полетов. Более того, GE использует цифровые двойники для оптимизации конструкции двигателей, выявляя возможности для улучшения их эффективности и снижения выбросов. Благодаря использованию цифровых двойников, GE Aviation не только повысила надежность и эффективность своих двигателей, но и создала новый источник дохода за счет предоставления услуг предиктивного обслуживания.</w:t>
        <w:br/>
        <w:br/>
        <w:t>Другим примером успешного применения цифровых двойников является компания Siemens, которая использует эту технологию для оптимизации работы своих производственных предприятий. Siemens создает цифровые двойники своих заводов, собирая данные с различных источников, включая сенсоры, датчики, системы управления производством и системы планирования ресурсов. Эти данные позволяют инженерам моделировать различные сценарии производства, оптимизировать потоки материалов, выявлять узкие места и повышать эффективность использования оборудования. Например, Siemens использует цифровые двойники для оптимизации работы своих заводов по производству электромобилей, что позволяет сократить время производства, снизить затраты и повысить качество продукции. Кроме того, Siemens использует цифровые двойники для обучения персонала, создавая реалистичные симуляции производственных процессов, что позволяет сотрудникам освоить новые навыки и повысить свою квалификацию. В конечном итоге, использование цифровых двойников позволяет Siemens повысить эффективность своих производственных предприятий, снизить риски и создать более инновационные продукты.</w:t>
        <w:br/>
        <w:br/>
        <w:t>Однако, ценность цифровых двойников выходит далеко за рамки оптимизации существующих процессов. Они позволяют осуществлять так называемый "цифровой прогностический анализ", что открывает совершенно новые горизонты в области инноваций и разработки.  Представьте себе, что можно виртуально протестировать новый продукт или производственный процесс, прежде чем строить дорогостоящий прототип или внедрять изменения в реальном производстве.  С цифровым двойником это становится реальностью.  Инженеры могут моделировать различные сценарии, изменять параметры и оценивать результаты, выявляя потенциальные проблемы и оптимизируя конструкцию или процесс, прежде чем приступить к физической реализации.  Это существенно сокращает время и затраты на разработку, повышает качество продукции и снижает риски.  Более того, цифровой прогностический анализ позволяет выявлять новые возможности и инновационные решения, которые были бы невозможны без использования виртуальной симуляции.</w:t>
        <w:br/>
        <w:br/>
        <w:t>В нефтегазовой промышленности, например, цифровые двойники используются для моделирования работы сложных трубопроводных систем и нефтеперерабатывающих заводов.  Это позволяет оптимизировать добычу нефти и газа, снизить энергопотребление, предотвратить аварии и повысить безопасность эксплуатации.  С помощью цифрового двойника можно моделировать различные сценарии эксплуатации, оценивать влияние различных факторов на работу системы и выявлять оптимальные режимы работы.  Более того, цифровой двойник позволяет обучать персонал работе с сложным оборудованием, создавая реалистичные симуляции, которые позволяют сотрудникам освоить новые навыки и повысить свою квалификацию.  В результате, нефтегазовые компании могут значительно повысить эффективность своей деятельности, снизить риски и повысить безопасность эксплуатации.  Использование цифровых двойников становится все более распространенным, и можно с уверенностью сказать, что эта технология будет играть ключевую роль в развитии нефтегазовой промышленности в будущем.</w:t>
        <w:br/>
        <w:br/>
        <w:br/>
        <w:t>## Циркулярная Экономика: От Линейного Потребления к Устойчивому Будущему</w:t>
        <w:br/>
        <w:br/>
        <w:t>Традиционная модель экономики, линейная по своей сути, строится на принципе "бери-делай-выбрасывай". Мы извлекаем ресурсы из природы, производим из них товары, потребляем их, а затем выбрасываем отходы, что создает огромную нагрузку на окружающую среду и ведет к истощению природных ресурсов. Циркулярная экономика предлагает принципиально иной подход, стремясь максимально продлить жизненный цикл продуктов и материалов, минимизируя отходы и загрязнение окружающей среды. Это не просто вопрос экологической ответственности, но и перспективный путь к экономическому росту и инновациям, поскольку требует разработки новых бизнес-моделей, технологий и материалов. В основе циркулярной экономики лежит идея создания замкнутых циклов, в которых отходы одного процесса становятся ресурсами для другого, что способствует эффективному использованию ресурсов и снижению негативного воздействия на планету. Этот переход требует системных изменений во всей цепочке создания стоимости, от проектирования продуктов до организации сбора и переработки отходов.</w:t>
        <w:br/>
        <w:br/>
        <w:t>Одним из ярких примеров реализации принципов циркулярной экономики является компания Patagonia, производитель одежды для активного отдыха. Вместо того, чтобы просто продавать товары, компания предлагает услуги по ремонту, переработке и даже аренде своей продукции. Клиенты могут сдать старые вещи на переработку, получить скидку на новую покупку или арендовать одежду для конкретных мероприятий, что позволяет снизить потребление новых материалов и продлить жизненный цикл продукции. Patagonia также активно использует переработанные материалы в производстве своей продукции, что снижает зависимость от первичных ресурсов и сокращает количество отходов, отправляемых на свалки. Этот подход не только способствует устойчивому развитию, но и создает лояльную клиентскую базу, ценящую экологическую ответственность и качество продукции. Компания демонстрирует, что устойчивый бизнес может быть прибыльным и успешным, а экологическая ответственность может быть конкурентным преимуществом. Такой подход, сочетающий качество, долговечность и ответственность, привлекает клиентов, разделяющих ценности компании.</w:t>
        <w:br/>
        <w:br/>
        <w:t>Однако, циркулярная экономика – это не только забота о переработке отходов, но и принципиально иной подход к проектированию продуктов. Необходимо создавать товары, которые будут долговечными, ремонтопригодными и легко разбираемыми для переработки. Это требует использования экологически чистых материалов, модульной конструкции и стандартизации компонентов. Ярким примером является компания Fairphone, производящая смартфоны, спроектированные с учетом принципов циркулярной экономики. Эти смартфоны легко разбираются для ремонта и замены компонентов, что позволяет продлить их срок службы и сократить количество электронных отходов. Fairphone также использует переработанные материалы и поддерживает ответственное sourcing компонентов, что обеспечивает экологическую и социальную ответственность производства. Такой подход демонстрирует, что создание экологически устойчивых продуктов возможно, и стимулирует другие компании к внедрению аналогичных решений. Более того, Fairphone способствует развитию культуры ремонта и осознанного потребления.</w:t>
        <w:br/>
        <w:br/>
        <w:t>Важной частью циркулярной экономики является развитие сервисных моделей, таких как аренда, лизинг и продукт как услуга. Вместо того, чтобы владеть продуктом, потребитель платит за его использование в течение определенного периода времени. Это позволяет компаниям сохранять контроль над продуктом и материалами, что упрощает их переработку и повторное использование. Например, компания Philips предлагает услугу "освещение как услуга", в рамках которой она предоставляет освещение для офисов и предприятий, а затем отвечает за его обслуживание и замену. Это позволяет клиентам снизить затраты на энергию и обслуживание, а Philips – повторно использовать материалы и компоненты. Такая модель не только способствует устойчивому развитию, но и создает новые возможности для бизнеса и инноваций. Более того, сервисные модели стимулируют компании к разработке более долговечных и эффективных продуктов.</w:t>
        <w:br/>
        <w:br/>
        <w:t>Переход к циркулярной экономике требует совместных усилий бизнеса, государства и общества. Государство должно создавать благоприятные условия для развития циркулярного бизнеса, стимулировать инновации и внедрять экологические стандарты. Бизнес должен инвестировать в разработку экологически устойчивых продуктов и бизнес-моделей. Общество должно поддерживать осознанное потребление и выбирать экологически устойчивые товары и услуги. Только совместными усилиями мы сможем создать устойчивое будущее, в котором ресурсы используются эффективно, отходы сводятся к минимуму, а окружающая среда защищена для будущих поколений. Циркулярная экономика – это не просто экологическая необходимость, но и возможность для экономического роста, инноваций и улучшения качества жизни.</w:t>
        <w:br/>
        <w:br/>
        <w:br/>
        <w:t>Повторное использование ресурсов и снижение отходов – это не просто вопрос экологической ответственности, но и мощный двигатель экономического роста и повышения конкурентоспособности предприятий. Традиционная линейная модель экономики, основанная на принципе «бери-делай-выбрасывай», не только истощает природные ресурсы, но и создает огромные издержки, связанные с добычей сырья, производством, транспортировкой и утилизацией отходов. Переход к циркулярной экономике, в которой отходы рассматриваются как ценные ресурсы, позволяет существенно сократить эти издержки и создать новые возможности для инноваций и экономического развития. Компании, активно внедряющие принципы повторного использования, получают конкурентное преимущество за счет снижения себестоимости продукции, повышения эффективности производства и улучшения имиджа бренда.</w:t>
        <w:br/>
        <w:br/>
        <w:t>Ярким примером успешного внедрения принципов повторного использования является компания Interface, мировой лидер в производстве ковровых покрытий. Вместо того, чтобы продавать ковры, Interface предлагает услугу «ковровое покрытие как услуга», в рамках которой клиенты арендуют ковровое покрытие, а компания отвечает за его обслуживание, ремонт и замену. В конце срока службы ковровое покрытие возвращается Interface, где его разбирают на составные части, которые перерабатываются и используются для производства новых продуктов. Этот подход позволяет Interface существенно сократить потребление первичных ресурсов, снизить количество отходов, отправляемых на свалки, и создать новый источник дохода за счет переработки материалов. Более того, Interface активно использует переработанные материалы в производстве своей продукции, что снижает зависимость от первичных ресурсов и сокращает углеродный след.</w:t>
        <w:br/>
        <w:br/>
        <w:t>Однако, повторное использование ресурсов требует не только внедрения новых технологий и бизнес-моделей, но и изменения потребительских привычек. Необходимо стимулировать спрос на переработанные продукты и услуги, повышать осведомленность потребителей о преимуществах циркулярной экономики и создавать условия для удобной сдачи отходов на переработку. Ярким примером успешного стимулирования спроса на переработанные продукты является компания Patagonia, производитель одежды для активного отдыха. Patagonia предлагает клиентам скидки на новую одежду в обмен на старую, которую компания перерабатывает или ремонтирует. Этот подход не только способствует сокращению количества отходов, но и создает лояльную клиентскую базу, ценящую экологическую ответственность и качество продукции. Компания также активно использует переработанные материалы в производстве своей продукции, что снижает зависимость от первичных ресурсов и сокращает углеродный след.</w:t>
        <w:br/>
        <w:br/>
        <w:t>Важно отметить, что повторное использование ресурсов – это не только вопрос переработки отходов, но и вопрос предотвращения их образования. Необходимо проектировать продукты таким образом, чтобы они были долговечными, ремонтопригодными и легко разбираемыми для переработки. Ярким примером является компания Fairphone, производящая смартфоны, спроектированные с учетом принципов циркулярной экономики. Эти смартфоны легко разбираются для ремонта и замены компонентов, что позволяет продлить их срок службы и сократить количество электронных отходов. Fairphone также использует переработанные материалы и поддерживает ответственное sourcing компонентов, что обеспечивает экологическую и социальную ответственность производства. Такой подход демонстрирует, что создание экологически устойчивых продуктов возможно, и стимулирует другие компании к внедрению аналогичных решений. Более того, Fairphone способствует развитию культуры ремонта и осознанного потребления, показывая потребителям, что продление срока службы устройств – это экономически выгодно и экологически ответственно.</w:t>
        <w:br/>
        <w:br/>
        <w:br/>
        <w:t>## III. Вызовы и перспективы</w:t>
        <w:br/>
        <w:br/>
        <w:t>Несмотря на огромный потенциал циркулярной экономики и растущий интерес к повторному использованию ресурсов, переход к ней сопряжен с рядом серьезных вызовов, требующих комплексного подхода и совместных усилий со стороны бизнеса, государства и общества. Одним из основных препятствий является недостаточная инфраструктура для сбора, сортировки и переработки отходов, особенно в развивающихся странах, где значительная часть отходов по-прежнему отправляется на свалки или сжигается, что наносит серьезный вред окружающей среде и здоровью людей. Даже в развитых странах, обладающих развитой инфраструктурой, существуют проблемы с качеством переработки, когда переработанные материалы не соответствуют требованиям для производства высококачественных продуктов, что ограничивает их применение и создает замкнутый круг. Необходимо инвестировать в современные технологии переработки, такие как химическая переработка, которая позволяет разлагать сложные пластики на исходные компоненты, пригодные для производства новых продуктов, а также в развитие систем расширенной ответственности производителей, которые стимулируют производителей к разработке продуктов, пригодных для повторного использования и переработки.</w:t>
        <w:br/>
        <w:br/>
        <w:t>Другим серьезным вызовом является необходимость изменения потребительских привычек и преодоления барьеров, связанных с принятием переработанных продуктов. Многие потребители все еще относятся с недоверием к переработанным продуктам, опасаясь, что они уступают по качеству и надежности продуктам, изготовленным из первичного сырья. Эта предвзятость часто подпитывается недостатком информации о преимуществах переработанных продуктов и отсутствием четкой маркировки, позволяющей потребителям легко идентифицировать их. Для преодоления этих барьеров необходимо повышать осведомленность потребителей о преимуществах циркулярной экономики, демонстрировать на примерах, что переработанные продукты могут быть не менее качественными и надежными, чем продукты из первичного сырья, а также создавать четкие стандарты и системы сертификации, гарантирующие качество переработанных материалов. Примером успешного преодоления этой предвзятости является компания Adidas, которая активно использует переработанный пластик из океана для производства спортивной обуви и одежды, демонстрируя на примерах, что переработанные материалы могут быть стильными, функциональными и высококачественными.</w:t>
        <w:br/>
        <w:br/>
        <w:t>Перспективы развития циркулярной экономики и повторного использования ресурсов выглядят весьма обнадеживающими, благодаря растущему осознанию экологических проблем и технологическому прогрессу. Развитие технологий искусственного интеллекта и машинного обучения открывает новые возможности для оптимизации процессов переработки, повышения эффективности сбора и сортировки отходов, а также создания интеллектуальных систем управления отходами. Например, компания AMP Robotics разработала систему, использующую компьютерное зрение и искусственный интеллект для автоматической сортировки отходов, что позволяет повысить скорость и точность сортировки, снизить затраты и улучшить качество переработанных материалов. Кроме того, развитие концепции «продукта как услуги» (Product-as-a-Service) открывает новые возможности для повторного использования ресурсов и сокращения отходов, поскольку производители несут ответственность за весь жизненный цикл продукта, включая его ремонт, модернизацию и переработку. Внедрение принципов циркулярной экономики требует тесного сотрудничества между бизнесом, государством и обществом, а также разработки четких правил и стимулов для продвижения повторного использования ресурсов и сокращения отходов. В конечном итоге, переход к циркулярной экономике не только позволит сократить негативное воздействие на окружающую среду, но и создать новые возможности для экономического роста и повышения качества жизни.</w:t>
        <w:br/>
        <w:br/>
        <w:br/>
        <w:t xml:space="preserve">Необходимость инвестиций в инфраструктуру и технологии является краеугольным камнем успешного перехода к промышленности 4.0 и циркулярной экономике, и игнорирование этого аспекта может серьезно замедлить прогресс и нивелировать все усилия по внедрению инноваций. Простого желания перейти к более устойчивым и эффективным производственным процессам недостаточно, необходимы ощутимые капиталовложения в создание и модернизацию инфраструктуры, а также в разработку и внедрение передовых технологий, способных обеспечить эти процессы. Не стоит забывать, что большинство существующих производственных предприятий построены по принципам линейной экономики и не готовы к интеграции новых цифровых решений без значительных изменений и инвестиций. Например, для эффективного внедрения систем мониторинга и управления энергопотреблением на заводе необходимо установить датчики, подключенные к сети, заменить устаревшее оборудование на более энергоэффективное и интегрировать все это в единую цифровую платформу, что требует значительных финансовых затрат. </w:t>
        <w:br/>
        <w:br/>
        <w:t>Более того, инвестиции должны быть направлены не только на обновление существующей инфраструктуры, но и на создание принципиально новых объектов, способных поддержать новые технологические процессы и обеспечить эффективную логистику. Например, для развития циркулярной экономики необходимо создавать инфраструктуру для сбора, сортировки и переработки отходов, включающую современные заводы по переработке пластика, металлов и других материалов, а также логистические центры для транспортировки отходов и переработанных материалов. Германия является одним из лидеров в области переработки отходов и может служить наглядным примером успешной инвестиционной политики в этой сфере. Страна инвестировала значительные средства в создание современной инфраструктуры для переработки отходов, что позволило ей достичь одного из самых высоких показателей переработки отходов в Европе, превышающих 67%. При этом необходимо учитывать, что инвестиции в инфраструктуру – это долгосрочные проекты, требующие четкого планирования и координации усилий со стороны государства, бизнеса и научного сообщества.</w:t>
        <w:br/>
        <w:br/>
        <w:t>Кроме того, важно инвестировать в разработку и внедрение передовых технологий, которые позволят повысить эффективность производственных процессов, сократить потребление ресурсов и снизить воздействие на окружающую среду. К таким технологиям относятся искусственный интеллект и машинное обучение, которые могут использоваться для оптимизации производственных процессов, прогнозирования отказов оборудования и повышения качества продукции. Например, компания Siemens активно использует искусственный интеллект для оптимизации работы своих заводов, что позволило ей сократить энергопотребление на 15% и повысить производительность на 10%. Также важную роль играют технологии аддитивного производства (3D-печать), которые позволяют создавать сложные детали и изделия с минимальным количеством отходов и снижением затрат на транспортировку. Кроме того, необходимо инвестировать в развитие новых материалов, которые будут более экологичными и долговечными, а также в технологии улавливания и хранения углерода, которые позволят снизить выбросы парниковых газов. В конечном итоге, инвестиции в инфраструктуру и технологии – это инвестиции в будущее промышленности, которые позволят создать более устойчивую, эффективную и конкурентоспособную экономику.</w:t>
        <w:br/>
        <w:br/>
        <w:br/>
        <w:t xml:space="preserve">Внедрение передовых технологий, безусловно, является ключевым фактором для успешного перехода к новым моделям производства и устойчивому развитию, однако не стоит упускать из виду, что этот процесс требует значительных капиталовложений, охватывающих не только приобретение современного оборудования и программного обеспечения, но и, что не менее важно, инвестиции в обучение и переквалификацию персонала. Нередко случается, что предприятия, увлекшись приобретением новейших разработок, недооценивают необходимость подготовки кадров к работе с этими технологиями, что приводит к неэффективному использованию оборудования, снижению производительности и, в конечном итоге, к финансовым потерям. Современные цифровые решения, такие как системы искусственного интеллекта, машинного обучения, роботизированные комплексы и платформы промышленного интернета вещей, требуют от работников не только базовых компьютерных навыков, но и понимания принципов работы этих технологий, умения анализировать данные и принимать решения на их основе. </w:t>
        <w:br/>
        <w:br/>
        <w:t xml:space="preserve">Помимо затрат на обучение непосредственно операторов и инженеров, необходимо учитывать расходы на повышение квалификации управленческого персонала, который должен понимать возможности новых технологий и уметь интегрировать их в бизнес-процессы. Например, внедрение системы управления жизненным циклом продукта (PLM) требует от руководителей отделов разработки, производства и маркетинга понимания принципов работы этой системы и умения использовать её для повышения эффективности работы своей команды. В противном случае, система PLM может оказаться просто дорогостоящей игрушкой, которая не приносит никакой пользы предприятию. Не стоит забывать и о необходимости постоянного обновления знаний и навыков персонала, поскольку технологии развиваются очень быстро и то, что было актуально вчера, может устареть уже сегодня. Многие крупные компании, такие как Siemens и General Electric, создают собственные учебные центры для своих сотрудников, в которых они проходят курсы повышения квалификации по новым технологиям. </w:t>
        <w:br/>
        <w:br/>
        <w:t xml:space="preserve">Более того, инвестиции в обучение персонала должны быть стратегическими и направленными на развитие не только технических навыков, но и так называемых «мягких навыков», таких как критическое мышление, креативность, коммуникация и умение работать в команде. Эти навыки становятся все более важными в условиях автоматизации и роботизации производства, поскольку работники должны уметь решать нестандартные задачи, адаптироваться к изменяющимся условиям и эффективно взаимодействовать с коллегами и роботами. Например, компания Toyota, известная своей системой бережливого производства, уделяет большое внимание развитию командной работы и вовлечению сотрудников в процесс улучшения производственных процессов. Компания регулярно проводит тренинги для своих сотрудников, направленные на развитие командной работы, коммуникации и решения проблем. </w:t>
        <w:br/>
        <w:br/>
        <w:t>В конечном итоге, инвестиции в обучение персонала – это инвестиции в человеческий капитал, которые обеспечивают конкурентоспособность предприятия в долгосрочной перспективе. Нередко случается, что предприятия, которые уделяют большое внимание обучению и развитию своих сотрудников, демонстрируют более высокие показатели производительности, качества продукции и инноваций, чем предприятия, которые пренебрегают этими инвестициями. Таким образом, внедрение передовых технологий должно сопровождаться комплексной программой обучения и развития персонала, которая охватывает не только технические навыки, но и «мягкие навыки», необходимые для успешной работы в условиях автоматизации и роботизации производства. Не стоит забывать, что люди – это самый ценный актив предприятия, и инвестиции в их развитие – это инвестиции в будущее.</w:t>
        <w:br/>
        <w:br/>
        <w:br/>
        <w:t>В эпоху стремительной цифровизации промышленности, когда все больше производственных процессов автоматизируются и объединяются в единые сети, вопросы кибербезопасности выходят на первый план, представляя собой серьезнейшую угрозу для стабильности и устойчивости предприятий. Уже недостаточно просто внедрить передовые технологии и автоматизировать производство – необходимо обеспечить надежную защиту от кибератак, которые могут привести к остановке производства, утечке конфиденциальной информации, финансовым потерям и даже к угрозе жизни людей.  Если раньше кибербезопасность воспринималась как задача исключительно IT-отделов, то сегодня она становится ответственностью каждого сотрудника предприятия, от оператора станка до генерального директора, ведь даже самое слабое звено в системе защиты может стать точкой входа для злоумышленников.  С ростом сложности производственных систем и увеличением числа подключенных устройств, количество потенциальных уязвимостей также растет, что требует постоянного мониторинга и обновления мер по кибербезопасности.</w:t>
        <w:br/>
        <w:br/>
        <w:t>Наиболее распространенными типами кибератак на промышленные предприятия являются вирусы-вымогатели (ransomware), которые блокируют доступ к важным данным и требуют выкуп за их разблокировку, а также атаки типа «отказ в обслуживании» (DoS/DDoS), которые приводят к недоступности производственных систем и нарушают производственный процесс.  Особую опасность представляют собой целевые атаки, когда злоумышленники тщательно изучают производственную инфраструктуру и разрабатывают индивидуальные методы взлома, учитывающие специфику конкретного предприятия.  Примером может служить атака на немецкую компанию Norsk Hydro в 2019 году, когда злоумышленники внедрили вирус-вымогатель в производственную сеть компании, что привело к остановке работы многих алюминиевых заводов и огромным финансовым потерям.  Эта атака продемонстрировала, что даже крупные и хорошо защищенные предприятия могут стать жертвами кибератак, и что недостаточно просто установить антивирусное программное обеспечение.</w:t>
        <w:br/>
        <w:br/>
        <w:t>Важно понимать, что кибербезопасность – это не одноразовое мероприятие, а непрерывный процесс, требующий постоянного мониторинга, обновления и адаптации к новым угрозам.  Предприятия должны проводить регулярные аудиты безопасности, тестировать свои системы на устойчивость к кибератакам и обучать своих сотрудников основам кибербезопасности.  Необходимо также внедрять многоуровневые системы защиты, включающие в себя межсетевые экраны, системы обнаружения вторжений, антивирусное программное обеспечение, системы контроля доступа и другие меры.  Особое внимание следует уделять защите критически важных систем, таких как системы управления технологическими процессами (SCADA), которые могут быть использованы злоумышленниками для нанесения серьезного ущерба производству.  Например, компания Siemens предлагает широкий спектр решений в области промышленной кибербезопасности, включая системы защиты SCADA, межсетевые экраны и системы обнаружения вторжений.</w:t>
        <w:br/>
        <w:br/>
        <w:t>Одним из важных аспектов кибербезопасности является обеспечение безопасности цепочек поставок.  В современном мире предприятия все больше зависят от внешних поставщиков и подрядчиков, что создает дополнительные риски в области кибербезопасности.  Злоумышленники могут использовать уязвимости в системах внешних поставщиков для проникновения в производственную сеть предприятия.  Поэтому важно тщательно оценивать риски, связанные с внешними поставщиками, и требовать от них соблюдения высоких стандартов кибербезопасности.  Необходимо также проводить регулярные аудиты безопасности внешних поставщиков и проверять их соответствие требованиям кибербезопасности.  Более того, важно развивать международное сотрудничество в области кибербезопасности и обмениваться информацией об угрозах и уязвимостях с другими предприятиями и организациями.  Ведь киберугрозы не знают границ, и только совместными усилиями можно эффективно противостоять им.</w:t>
        <w:br/>
        <w:br/>
        <w:br/>
        <w:t>С ростом степени цифровизации промышленности, когда все больше и больше производственных процессов переходят в онлайн, а устройства подключаются к сетям, предприятия сталкиваются с экспоненциальным увеличением рисков кибератак, что требует немедленного усиления мер по защите данных и критически важной инфраструктуры. Раньше, когда производственные системы были изолированы от внешнего мира, угроза кибератак была относительно низкой, однако сегодня, когда предприятия активно внедряют технологии Индустрии 4.0, такие как интернет вещей (IoT), облачные вычисления и большие данные, поверхность атаки значительно расширяется, предоставляя злоумышленникам больше возможностей для проникновения в системы и нанесения ущерба. Эта трансформация требует переосмысления традиционных подходов к кибербезопасности и внедрения более комплексных и проактивных мер защиты, способных эффективно противостоять современным угрозам. Безопасность больше не может быть просто дополнительной функцией, это необходимый элемент всей производственной экосистемы, который должен быть интегрирован в каждый аспект деятельности предприятия.</w:t>
        <w:br/>
        <w:br/>
        <w:t>Увеличение количества подключенных устройств в производственной среде, от сенсоров и датчиков до промышленных роботов и контроллеров, создает огромную сеть потенциальных точек входа для злоумышленников. Каждое подключенное устройство представляет собой потенциальную уязвимость, которая может быть использована для компрометации системы. Например, взломанный датчик температуры может передавать неверные данные, что приведет к неправильной работе производственного процесса и повреждению оборудования, а скомпрометированный промышленный робот может быть использован для саботажа или даже нанесения вреда людям. Более того, злоумышленники могут использовать взломанные устройства в качестве плацдарма для проникновения в другие системы и получения доступа к конфиденциальной информации, такой как производственные секреты, финансовые данные и личные данные сотрудников. Необходимо отметить, что многие промышленные устройства изначально не были разработаны с учетом требований кибербезопасности, что делает их особенно уязвимыми для атак.</w:t>
        <w:br/>
        <w:br/>
        <w:t>Реальные примеры продемонстрировали, к каким катастрофическим последствиям могут привести кибератаки на промышленные предприятия. В 2017 году вирус-вымогатель WannaCry парализовал работу сотен тысяч компьютеров по всему миру, включая производственные предприятия в Европе и Азии, что привело к остановке производства и огромным финансовым потерям. В том же году атака NotPetya нанесла серьезный ущерб украинской инфраструктуре, включая предприятия химической промышленности и энергетического сектора, что привело к сбоям в производстве и поставках продукции. В 2019 году атака на Saudi Aramco, крупнейшую нефтяную компанию в мире, привела к временной остановке производства нефти и серьезному нарушению поставок энергоресурсов. Эти примеры демонстрируют, что кибератаки на промышленные предприятия могут иметь глобальные последствия и приводить к серьезным экономическим и социальным потрясениям.</w:t>
        <w:br/>
        <w:br/>
        <w:t>Чтобы эффективно противостоять современным киберугрозам, предприятиям необходимо внедрять комплексные меры защиты, включающие в себя многоуровневую систему безопасности, регулярные аудиты безопасности, обучение сотрудников основам кибербезопасности и сотрудничество с другими организациями и экспертами в области кибербезопасности. Необходимо также внедрять современные технологии защиты, такие как системы обнаружения вторжений, межсетевые экраны нового поколения, системы управления доступом и системы анализа трафика. Кроме того, важно уделять внимание защите цепочек поставок и требовать от внешних поставщиков соблюдения высоких стандартов кибербезопасности. Необходимо также помнить, что кибербезопасность – это не одноразовое мероприятие, а непрерывный процесс, требующий постоянного мониторинга, обновления и адаптации к новым угрозам. Только при комплексном и проактивном подходе к кибербезопасности предприятия могут эффективно защитить свою инфраструктуру, данные и репутацию.</w:t>
        <w:br/>
        <w:br/>
        <w:br/>
        <w:t xml:space="preserve">В то время как автоматизация и роботизация открывают огромные возможности для повышения эффективности, производительности и снижения затрат в промышленности, крайне важно учитывать их потенциальное этическое и социальное воздействие на рабочую силу и общество в целом.  Простое стремление к прибыли и эффективности не должно заслонять заботу о благополучии людей, которые могут оказаться затронутыми этими технологическими изменениями. Автоматизация, безусловно, может освободить людей от рутинных и опасных задач, однако она также может привести к потере рабочих мест, увеличению социального неравенства и другим негативным последствиям, требующим внимательного анализа и смягчения.  Необходимо помнить, что технологии сами по себе нейтральны, и их воздействие зависит от того, как мы их используем и как мы готовимся к изменениям, которые они приносят.  Игнорирование этических и социальных аспектов автоматизации может привести к серьезным проблемам, таким как рост безработицы, снижение уровня жизни и усиление социальной напряженности, что негативно скажется на устойчивом развитии общества.  Поэтому, внедрение автоматизированных систем должно сопровождаться продуманной социальной политикой и программами переквалификации, направленными на адаптацию рабочей силы к новым условиям и создание новых рабочих мест. </w:t>
        <w:br/>
        <w:br/>
        <w:t>Одним из наиболее очевидных последствий автоматизации является потеря рабочих мест, особенно в секторах, где преобладают рутинные и повторяющиеся задачи.  Например, внедрение автоматизированных систем на автомобильных заводах привело к значительному сокращению числа рабочих, занятых на сборочных линиях.  Аналогичная ситуация наблюдается в логистике, где автоматизированные склады и беспилотные транспортные средства заменяют ручной труд.  При этом, не все потерянные рабочие места могут быть компенсированы созданием новых, требующих более высокой квалификации и навыков.  Это может привести к увеличению числа людей, не имеющих возможности найти работу, и, как следствие, к росту безработицы и социальной напряженности.  Важно понимать, что автоматизация не просто заменяет рабочих, но и меняет структуру рынка труда, требуя от работников новых навыков и компетенций, таких как программирование, анализ данных и креативное мышление.  Тем, кто не сможет адаптироваться к этим изменениям, будет трудно найти работу в новых условиях.  Поэтому, программы переквалификации и повышения квалификации должны быть направлены на развитие именно тех навыков, которые будут востребованы в будущем.</w:t>
        <w:br/>
        <w:br/>
        <w:t>Более того, автоматизация может усугубить социальное неравенство, поскольку она в основном затрагивает низкоквалифицированных работников, которые наиболее уязвимы к потере рабочих мест.  В то время как высококвалифицированные специалисты, владеющие новыми технологиями, будут пользоваться большим спросом и получать более высокую заработную плату, низкоквалифицированные работники могут оказаться без работы и средств к существованию.  Это может привести к увеличению разрыва между богатыми и бедными, что негативно скажется на социальной стабильности и устойчивом развитии общества.  Более того, автоматизация может привести к концентрации богатства в руках немногих, поскольку владельцы автоматизированных систем будут получать большую часть прибыли, в то время как работники будут получать лишь небольшую часть.  Это может привести к усилению социального неравенства и недовольства, что может привести к политической нестабильности и социальным конфликтам.  Поэтому, необходимо разработать механизмы, которые позволят более справедливо распределять выгоды от автоматизации, например, через прогрессивное налогообложение и социальные программы.</w:t>
        <w:br/>
        <w:br/>
        <w:t>Однако, важно отметить, что автоматизация также может принести пользу обществу, создавая новые возможности для развития и улучшения качества жизни.  Автоматизированные системы могут повысить производительность и эффективность, снизить затраты и улучшить качество продукции.  Это может привести к снижению цен на товары и услуги, что сделает их более доступными для широкого круга потребителей.  Кроме того, автоматизация может освободить людей от рутинных и опасных задач, позволяя им заниматься более творческой и интересной работой.  Это может привести к повышению уровня удовлетворенности работой и улучшению качества жизни.  Кроме того, автоматизация может создать новые рабочие места, требующие более высокой квалификации и навыков.  Например, создание, обслуживание и программирование автоматизированных систем требуют высококвалифицированных специалистов.  Поэтому, важно не только смягчать негативные последствия автоматизации, но и использовать ее возможности для создания новых рабочих мест и улучшения качества жизни.  Необходимо инвестировать в образование и переквалификацию, чтобы подготовить работников к новым условиям и обеспечить им возможность получить высокооплачиваемую работу в будущем.</w:t>
        <w:br/>
        <w:br/>
        <w:br/>
        <w:t>В эпоху стремительного технологического прогресса автоматизация проникает во все сферы нашей жизни, обещая невиданные ранее уровни производительности и эффективности. Однако, за этой блестящей перспективой скрывается серьезная проблема, которую нельзя игнорировать – этические и социальные последствия, затрагивающие прежде всего судьбы миллионов людей.  Нельзя слепо верить в то, что технологический прогресс автоматически приведет к всеобщему благополучию, если не учитывать его потенциальное влияние на рынок труда и социальную структуру общества.  Игнорирование этих последствий чревато усилением социального неравенства, ростом безработицы и дестабилизацией общественной жизни, что в конечном итоге может свести на нет все преимущества, которые несет с собой автоматизация.  Необходимо подходить к внедрению автоматизированных систем не только с точки зрения экономической выгоды, но и с учетом интересов всех членов общества, обеспечивая справедливое распределение благ и смягчение негативных последствий.  В противном случае, технологический прогресс может обернуться не процветанием, а глубоким социальным кризисом.  Внимательное отношение к этим вопросам – залог устойчивого и гармоничного развития общества в эпоху цифровой трансформации.</w:t>
        <w:br/>
        <w:br/>
        <w:t>Одним из наиболее острых последствий автоматизации является потеря рабочих мест, особенно в отраслях, где преобладают рутинные и повторяющиеся задачи.  Например, внедрение автоматизированных систем на производственных предприятиях привело к значительному сокращению числа рабочих, занятых на сборочных линиях и в цехах контроля качества.  Аналогичная ситуация наблюдается в сфере логистики, где автоматизированные склады и беспилотные транспортные средства постепенно вытесняют ручной труд грузчиков и водителей.  Более того, автоматизация затрагивает не только низкоквалифицированные профессии, но и некоторые виды интеллектуального труда, такие как обработка данных и анализ информации, которые теперь могут выполняться алгоритмами машинного обучения.  В результате, под угрозой оказываются рабочие места не только рабочих и служащих, но и офисных сотрудников, бухгалтеров и даже юристов.  К сожалению, не все потерянные рабочие места могут быть компенсированы созданием новых, требующих более высокой квалификации и навыков, что приводит к росту безработицы и увеличению социальной напряженности.  В этом контексте, особую важность приобретают программы переквалификации и повышения квалификации, направленные на адаптацию рабочей силы к новым условиям и обучение новым профессиям.</w:t>
        <w:br/>
        <w:br/>
        <w:t>Однако, проблема не ограничивается лишь потерей рабочих мест. Автоматизация может усугубить социальное неравенство, создавая разрыв между теми, кто владеет новыми технологиями и имеет возможность извлечь из них выгоду, и теми, кто не имеет доступа к этим технологиям и оказывается за бортом новой экономики. Владельцы автоматизированных систем, компании, разрабатывающие новые технологии, и высококвалифицированные специалисты, владеющие навыками работы с этими технологиями, получают значительные доходы, в то время как работники, потерявшие работу из-за автоматизации, могут столкнуться с серьезными финансовыми трудностями. Это приводит к увеличению разрыва между богатыми и бедными, усилению социальной поляризации и росту социальной напряженности. В этом контексте, необходимо разрабатывать механизмы, которые позволят более справедливо распределять выгоды от автоматизации, например, через прогрессивное налогообложение, социальные программы поддержки безработных и программы перераспределения богатства. Важно понимать, что технологический прогресс не должен приводить к увеличению социального неравенства, а должен способствовать созданию более справедливого и инклюзивного общества.</w:t>
        <w:br/>
        <w:br/>
        <w:t>В качестве решения этой сложной проблемы, необходимо разрабатывать и внедрять стратегии, направленные на смягчение негативных последствий автоматизации и обеспечение справедливого перехода к новой экономике. Это включает в себя инвестиции в образование и переквалификацию, создание новых рабочих мест в перспективных отраслях, поддержку малого и среднего бизнеса, разработку социальных программ поддержки безработных и перераспределение богатства. Важно также учитывать, что автоматизация может освободить людей от рутинной и монотонной работы, позволяя им заниматься более творческой и интересной деятельностью. В этом контексте, необходимо создавать условия для развития творческого потенциала людей, поддерживать инновационные проекты и создавать новые возможности для самореализации. В конечном итоге, автоматизация должна служить не только повышению эффективности и производительности, но и улучшению качества жизни людей и созданию более справедливого и инклюзивного общества. Необходимо помнить, что технологический прогресс должен служить интересам всего общества, а не только узкой группы людей.</w:t>
        <w:br/>
        <w:br/>
        <w:br/>
        <w:t>Перспективы развития промышленности 4.0 выглядят поистине захватывающими, предвещая радикальные изменения во всех аспектах производственных процессов и создавая принципиально новые возможности для бизнеса и общества в целом. Уже сейчас мы наблюдаем, как концепция “умного производства” выходит за раммерь простых автоматизированных линий и превращается в целостную, самообучающуюся экосистему, где машины, датчики, аналитические системы и люди взаимодействуют друг с другом в режиме реального времени. Этот переход обусловлен не только развитием технологий, таких как искусственный интеллект, машинное обучение, большие данные и интернет вещей, но и растущей потребностью в более гибких, эффективных и устойчивых производственных моделях, способных быстро адаптироваться к меняющимся требованиям рынка и потребностям клиентов. Представьте себе производственный цех, где каждая деталь, каждая машина и каждый процесс постоянно отслеживаются и анализируются, что позволяет выявлять узкие места, оптимизировать ресурсы и предотвращать поломки до того, как они произойдут.</w:t>
        <w:br/>
        <w:br/>
        <w:t>Одной из ключевых тенденций развития промышленности 4.0 является широкое внедрение предиктивного обслуживания, которое позволяет прогнозировать отказы оборудования и проводить ремонтные работы до возникновения серьезных проблем. Это не только снижает затраты на ремонт и обслуживание, но и повышает надежность производства и сокращает время простоя. Например, компания Siemens использует предиктивное обслуживание на своих ветряных электростанциях, анализируя данные с датчиков, установленных на турбинах, чтобы предсказывать отказы компонентов и проводить ремонтные работы в плановом порядке. Такой подход позволяет значительно повысить эффективность работы электростанций и снизить затраты на эксплуатацию. Другой пример – использование машинного зрения для контроля качества продукции в режиме реального времени. Вместо того, чтобы полагаться на ручной контроль, который может быть подвержен человеческим ошибкам, современные производственные предприятия используют камеры и алгоритмы машинного обучения для автоматического обнаружения дефектов и отклонений от стандартов качества.</w:t>
        <w:br/>
        <w:br/>
        <w:t>Более того, развитие технологий аддитивного производства, или 3D-печати, открывает новые возможности для создания сложных и индивидуализированных продуктов с высокой точностью и скоростью. Эта технология позволяет создавать прототипы и мелкосерийные производства без необходимости использования дорогостоящего оборудования и инструментов. В автомобильной промышленности, например, 3D-печать используется для создания индивидуальных деталей и компонентов, что позволяет снизить затраты и время разработки новых моделей. А в авиационной промышленности, 3D-печать используется для создания легких и прочных деталей, которые повышают эффективность и надежность самолетов. Развитие цифровых двойников также играет важную роль в развитии промышленности 4.0. Цифровой двойник – это виртуальная копия физического объекта или процесса, которая позволяет моделировать и оптимизировать его работу в реальном времени. Цифровые двойники используются для оптимизации производственных процессов, прогнозирования отказов оборудования и разработки новых продуктов.</w:t>
        <w:br/>
        <w:br/>
        <w:t>Однако, чтобы реализовать весь потенциал промышленности 4.0, необходимо решить ряд важных задач. Прежде всего, необходимо обеспечить кибербезопасность производственных систем, защищая их от атак хакеров и утечки данных. Необходимо также разработать новые образовательные программы, которые будут готовить специалистов, обладающих навыками работы с новыми технологиями. Важно также создать благоприятные условия для инноваций и привлечения инвестиций в развитие промышленности 4.0. В конечном итоге, успех промышленности 4.0 зависит от сотрудничества между государством, бизнесом и научным сообществом. Только совместными усилиями мы сможем создать будущее, в котором производство будет более эффективным, устойчивым и ориентированным на потребности человека. Уверенное движение в этом направлении обеспечит не только экономический рост, но и улучшение качества жизни для всех.</w:t>
        <w:br/>
        <w:br/>
        <w:br/>
        <w:t>Растущее внедрение принципов Индустрии 4.0 не просто модернизирует производственные процессы, но и радикально перестраивает саму парадигму производства, создавая системы, обладающие беспрецедентной эффективностью, гибкостью и устойчивостью. Традиционные модели, ориентированные на массовое производство стандартизированной продукции, уступают место концепции "умного производства", где каждый этап производственного цикла оптимизирован в режиме реального времени, адаптируясь к индивидуальным потребностям клиента и изменениям рыночной конъюнктуры. Эта трансформация достигается за счет интеграции передовых технологий, таких как искусственный интеллект, машинное обучение, интернет вещей и большие данные, которые позволяют собирать, анализировать и использовать огромные объемы информации для повышения производительности, снижения затрат и улучшения качества продукции. В результате, предприятия, внедрившие принципы Индустрии 4.0, получают возможность быстро реагировать на изменения рынка, предлагать клиентам персонализированные решения и поддерживать конкурентоспособность в долгосрочной перспективе.</w:t>
        <w:br/>
        <w:br/>
        <w:t>Особую роль в создании гибких и устойчивых производственных систем играет концепция "цифрового двойника", которая позволяет создать виртуальную копию физического объекта или процесса, позволяющую моделировать и оптимизировать его работу в режиме реального времени. Например, компания Siemens использует цифровые двойники для оптимизации работы своих турбин, моделируя различные сценарии эксплуатации и выявляя потенциальные проблемы до того, как они возникнут. Это позволяет значительно снизить время простоя оборудования, повысить его надежность и продлить срок службы.  Другой пример – использование цифровых двойников в автомобильной промышленности, где они применяются для разработки новых моделей автомобилей, моделируя их поведение в различных условиях эксплуатации и оптимизируя конструкцию для повышения безопасности и эффективности.  Такой подход позволяет значительно сократить время и затраты на разработку новых продуктов, а также повысить их качество и конкурентоспособность. В конечном итоге, цифровые двойники становятся ключевым инструментом для создания гибких и устойчивых производственных систем, способных адаптироваться к быстро меняющимся требованиям рынка.</w:t>
        <w:br/>
        <w:br/>
        <w:t>Устойчивость производственных систем также обеспечивается за счет внедрения принципов "циркулярной экономики", которые направлены на сокращение отходов, повторное использование ресурсов и продление жизненного цикла продукции.  Вместо традиционной линейной модели "производство-потребление-утилизация", предприятия переходят к модели, где отходы рассматриваются как ценные ресурсы, которые могут быть повторно использованы или переработаны.  Например, компания Patagonia активно использует переработанные материалы для производства своей одежды, сокращая потребление первичных ресурсов и уменьшая негативное воздействие на окружающую среду.  Другой пример – использование 3D-печати для производства запасных частей по требованию, что позволяет сократить потребность в хранении больших запасов и уменьшить количество отходов.  Такой подход не только снижает негативное воздействие на окружающую среду, но и позволяет предприятиям снизить затраты и повысить свою конкурентоспособность. В результате, устойчивость становится ключевым фактором успеха для предприятий, стремящихся к долгосрочному росту и процветанию.</w:t>
        <w:br/>
        <w:br/>
        <w:t>Важнейшим аспектом создания эффективных и устойчивых производственных систем является интеграция данных и автоматизация процессов. Благодаря развитию технологий Интернета вещей (IoT) и машинного обучения, предприятия получают возможность собирать данные с различных датчиков и устройств, анализировать их в режиме реального времени и принимать обоснованные решения. Например, в пищевой промышленности датчики IoT используются для мониторинга температуры, влажности и других параметров, чтобы обеспечить безопасность и качество продукции. Машинное обучение помогает анализировать данные и прогнозировать спрос, оптимизировать запасы и улучшить логистику. Автоматизация процессов позволяет снизить количество ручного труда, повысить производительность и улучшить качество продукции. Благодаря интеграции данных и автоматизации процессов предприятия могут значительно повысить свою эффективность и конкурентоспособность. В конечном итоге, интеграция этих технологий позволяет предприятиям создавать более гибкие, устойчивые и эффективные производственные системы, способные адаптироваться к быстро меняющимся требованиям рынка и потребностям клиентов.</w:t>
        <w:br/>
        <w:br/>
        <w:br/>
        <w:t>Роль государства и образования в успешной трансформации промышленности 4.0 трудно переоценить, поскольку они выступают ключевыми катализаторами и архитекторами будущего производства. Государственная политика, направленная на стимулирование инноваций, развитие инфраструктуры и поддержку малого и среднего бизнеса, создает благоприятную экосистему для внедрения передовых технологий. Примером может служить активная поддержка со стороны правительства Германии программы "Индустрия 4.0", включающая финансирование исследований и разработок, создание технологических центров и развитие профессионального образования. Эта инициатива не только стимулировала развитие новых технологий, но и помогла сохранить лидирующие позиции немецкой промышленности на мировом рынке.  Государство должно также играть активную роль в создании нормативно-правовой базы, обеспечивающей защиту данных, кибербезопасность и стандартизацию процессов, что является критически важным для широкого внедрения цифровых технологий.  Более того, государственное финансирование и поддержка программ, направленных на переквалификацию рабочей силы, имеют решающее значение для обеспечения плавного перехода к новой экономике, где востребованы специалисты с новыми навыками и компетенциями.</w:t>
        <w:br/>
        <w:br/>
        <w:t>Однако государственная поддержка будет неэффективной без согласованных усилий в сфере образования. Система образования должна адаптироваться к быстро меняющимся потребностям рынка труда, пересмотрев учебные программы и внедрив новые подходы к обучению. Важно не только осваивать конкретные технологии, но и развивать у студентов навыки критического мышления, решения проблем, креативности и командной работы, которые являются ключевыми для успешной адаптации к новым условиям.  В этом контексте, опыт Финляндии, где система образования ориентирована на развитие творческого потенциала и самостоятельности учащихся, представляется весьма перспективным.  Необходимо также расширять сотрудничество между образовательными учреждениями и предприятиями, создавая совместные программы обучения и стажировки, позволяющие студентам получить практический опыт и адаптироваться к реальным условиям работы.  Примером может служить развитие дуальной системы обучения в Германии, где студенты совмещают теоретическое обучение в университете с практической работой на предприятии.</w:t>
        <w:br/>
        <w:br/>
        <w:t>Особое внимание следует уделить развитию непрерывного образования и переквалификации рабочей силы. В эпоху быстрого технологического прогресса навыки и компетенции устаревают очень быстро, поэтому необходимо создать систему, позволяющую работникам постоянно обновлять свои знания и приобретать новые навыки. Это может быть реализовано за счет развития онлайн-платформ, курсов повышения квалификации и программ профессиональной переподготовки. Важно также поддерживать инициативы, направленные на развитие предпринимательских навыков и стимулирование инноваций, что позволит работникам создавать собственные компании и разрабатывать новые продукты и услуги.  Успешным примером является инициатива "Skills Future" в Сингапуре, которая предоставляет гражданам возможность проходить курсы повышения квалификации и получать финансовую поддержку от государства.  В конечном итоге, инвестиции в образование и переквалификацию рабочей силы являются ключевым фактором для обеспечения долгосрочной конкурентоспособности и устойчивого развития промышленности 4.0.</w:t>
        <w:br/>
        <w:br/>
        <w:br/>
        <w:t>Государство и образование, действуя в синергии, формируют фундамент для успешного развертывания промышленности 4.0, создавая благоприятную среду, стимулирующую инновации и обеспечивающую необходимый кадровый потенциал для будущих производственных процессов.  Государственная политика должна быть направлена не только на финансирование исследований и разработок, но и на активное создание нормативной базы, способствующей внедрению новых технологий и устранению барьеров для инноваций, таких как сложные процедуры лицензирования или недостаток стандартизации.  Примером может служить программа "Индустрия 4.0" в Германии, где правительство не только предоставляет финансовую поддержку, но и активно участвует в создании тестовых полигонов, где предприятия могут тестировать и внедрять новые технологии в реальных производственных условиях, что существенно снижает риски и ускоряет процесс внедрения.  Более того, важно обеспечить поддержку малого и среднего бизнеса, который часто является двигателем инноваций, предоставляя им доступ к финансированию, консультационным услугам и технологической инфраструктуре, что позволит им эффективно конкурировать на глобальном рынке.  Наконец, государство должно играть активную роль в формировании общественного мнения, демонстрируя преимущества новой индустрии и вовлекая граждан в процесс трансформации, что создаст благоприятный климат для инноваций и технологического прогресса.  Без активной государственной поддержки и участия, инновационные усилия могут оказаться фрагментированными и неэффективными.</w:t>
        <w:br/>
        <w:br/>
        <w:t>Однако, даже самая прогрессивная государственная политика будет неэффективной без реформирования системы образования, адаптированной к требованиям новой индустрии.  Современная система образования должна сместить акцент с простого заучивания фактов на развитие критического мышления, проблемно-ориентированного обучения и навыков командной работы, которые необходимы для решения сложных производственных задач.  Особое внимание следует уделять развитию навыков в области STEM (наука, технологии, инженерия и математика), но не ограничиваться ими, включая также навыки в области дизайна, коммуникации и эмоционального интеллекта, которые становятся все более востребованными в новой экономике.  Финляндия является ярким примером страны, где система образования ориентирована на развитие творческого потенциала и самостоятельности учащихся, что позволяет им успешно адаптироваться к быстро меняющимся требованиям рынка труда.  Важно также расширять сотрудничество между образовательными учреждениями и предприятиями, создавая совместные программы обучения и стажировки, позволяющие студентам получить практический опыт и адаптироваться к реальным условиям работы, что значительно повышает их конкурентоспособность на рынке труда.  Реализация дуальной системы обучения, как это практикуется в Германии, где студенты совмещают теоретическое обучение в университете с практической работой на предприятии, является эффективным способом подготовки квалифицированных кадров для промышленности 4.0.</w:t>
        <w:br/>
        <w:br/>
        <w:t>Ключевым аспектом является также создание системы непрерывного образования и переквалификации рабочей силы, поскольку навыки и компетенции устаревают с невероятной скоростью в эпоху технологического прогресса.  Необходимо создать гибкую систему, позволяющую работникам постоянно обновлять свои знания и приобретать новые навыки, соответствующие требованиям рынка труда.  Это может быть реализовано за счет развития онлайн-платформ, курсов повышения квалификации и программ профессиональной переподготовки, доступных для широкой аудитории.  Сингапурская инициатива "Skills Future" предоставляет гражданам возможность проходить курсы повышения квалификации и получать финансовую поддержку от государства, что является эффективным способом стимулирования непрерывного обучения.  Более того, важно поддерживать развитие предпринимательских навыков и стимулировать инновации, что позволит работникам создавать собственные компании и разрабатывать новые продукты и услуги.  Инвестиции в образование и переквалификацию рабочей силы являются не просто затратами, а стратегическими инвестициями в будущее, обеспечивающими долгосрочную конкурентоспособность и устойчивое развитие промышленности 4.0, а также социальную стабильность и процветание.</w:t>
        <w:br/>
        <w:br/>
        <w:br/>
        <w:t>## Интеграция принципов циркулярной экономики в промышленность 4.0: от линейного производства к замкнутым циклам</w:t>
        <w:br/>
        <w:br/>
        <w:t>Переход к устойчивому развитию требует кардинального пересмотра традиционных моделей производства, основанных на принципе «бери-делай-выбрасывай».  В эпоху промышленности 4.0, где цифровые технологии, автоматизация и анализ больших данных пронизывают все аспекты производственного процесса, появляется уникальная возможность для интеграции принципов циркулярной экономики и создания замкнутых циклов использования ресурсов. Это означает отход от линейного производства, предполагающего последовательное извлечение ресурсов, производство продукции и утилизацию отходов, к модели, где материалы и продукты остаются в использовании как можно дольше, минимизируя отходы и потребление первичных ресурсов.  Циркулярная экономика – это не просто экологическая инициатива, но и мощный фактор повышения эффективности производства, снижения затрат и создания новых бизнес-моделей, ориентированных на долгосрочную ценность и устойчивое развитие.  В конечном итоге, переход к циркулярной экономике становится не просто желательным, а необходимым условием для обеспечения долгосрочной конкурентоспособности и устойчивого развития промышленного сектора, особенно в условиях ограниченности ресурсов и растущего экологического давления.  Внедрение таких принципов в индустрию 4.0 – это логичный и эволюционный шаг.</w:t>
        <w:br/>
        <w:br/>
        <w:t>Ключевым элементом интеграции принципов циркулярной экономики в промышленность 4.0 является использование цифровых технологий для отслеживания и управления материальными потоками на протяжении всего жизненного цикла продукции.  Благодаря использованию сенсоров, интернета вещей (IoT) и технологий блокчейн, можно обеспечить полную прозрачность и отслеживаемость материалов, начиная от источника сырья и заканчивая утилизацией или переработкой.  Это позволяет предприятиям оптимизировать использование ресурсов, сократить отходы и повысить эффективность процессов.  Например, компания Philips разработала систему управления жизненным циклом осветительных приборов, которая позволяет отслеживать все компоненты и материалы, используемые в производстве, а также собирать информацию о сроке службы и возможности переработки.  Благодаря этому компания может оптимизировать дизайн продукции, повысить ее долговечность и облегчить процесс переработки.  Более того, данные, собранные в процессе эксплуатации, могут быть использованы для разработки новых бизнес-моделей, таких как аренда оборудования или предоставление услуг освещения, где производитель несет ответственность за обслуживание и утилизацию продукции.  Такой подход позволяет не только сократить воздействие на окружающую среду, но и создать новые источники дохода и повысить лояльность клиентов.  Нельзя забывать, что прозрачность и отслеживаемость являются ключевыми факторами для создания доверия и обеспечения устойчивого развития циркулярной экономики.</w:t>
        <w:br/>
        <w:br/>
        <w:t>Кроме того, принципы циркулярной экономики тесно связаны с развитием сервисной экономики, где предприятия предоставляют клиентам не просто продукты, а услуги, связанные с их использованием.  Это позволяет предприятиям сохранять контроль над материальными потоками и обеспечивать их повторное использование или переработку.  Например, компания Interface, производитель ковровых покрытий, разработала бизнес-модель, основанную на аренде ковровых покрытий вместо их продажи.  Компания несет ответственность за обслуживание, ремонт и утилизацию ковровых покрытий, обеспечивая их повторное использование или переработку в новые продукты.  Это позволяет компании сократить потребление первичных ресурсов, снизить отходы и создать новые источники дохода.  Другим примером является компания Patagonia, производитель одежды для активного отдыха, которая предлагает клиентам возможность ремонтировать и перерабатывать свою одежду.  Компания не только предоставляет услуги по ремонту, но и покупает обратно старую одежду у клиентов, перерабатывая ее в новые продукты.  Такой подход позволяет компании сократить воздействие на окружающую среду и повысить лояльность клиентов.  Важно отметить, что развитие сервисной экономики требует изменений в нормативно-правовой базе и стимулирования инноваций в области дизайна, материалов и технологий.</w:t>
        <w:br/>
        <w:br/>
        <w:t>Внедрение принципов циркулярной экономики в промышленность 4.0 также требует развития новых бизнес-моделей и партнерств между предприятиями.  Для эффективного управления материальными потоками и обеспечения их повторного использования или переработки необходимо создание промышленных симбиозов, где отходы одного предприятия становятся ресурсами для другого.  Например, в промышленном парке Kalundborg в Дании предприятия обмениваются отходами и энергией, сокращая потребление ресурсов и выбросы загрязняющих веществ.  Компания Novo Nordisk, производитель фармацевтических препаратов, предоставляет тепло, образующееся в процессе производства, для районной отопительной сети, а компания Statoil использует тепло от электростанции для производства пара, необходимого для производства химических продуктов.  Такие промышленные симбиозы позволяют предприятиям сократить затраты, повысить эффективность и снизить воздействие на окружающую среду.  Более того, развитие цифровых платформ и инструментов для обмена материалами и информацией может способствовать расширению промышленных симбиозов и созданию новых возможностей для сотрудничества.  В конечном итоге, успешное внедрение принципов циркулярной экономики в промышленность 4.0 требует комплексного подхода, включающего технологические инновации, изменения в бизнес-моделях и сотрудничество между предприятиями и государственными органами.</w:t>
      </w:r>
    </w:p>
    <w:p>
      <w:r>
        <w:br w:type="page"/>
      </w:r>
    </w:p>
    <w:p>
      <w:pPr>
        <w:pStyle w:val="Heading1"/>
      </w:pPr>
      <w:r>
        <w:t xml:space="preserve">framework: </w:t>
      </w:r>
    </w:p>
    <w:p>
      <w:r>
        <w:t>#</w:t>
        <w:br/>
        <w:br/>
        <w:t>#</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М</w:t>
        <w:br/>
        <w:br/>
        <w:t>о</w:t>
        <w:br/>
        <w:br/>
        <w:t>д</w:t>
        <w:br/>
        <w:br/>
        <w:t>е</w:t>
        <w:br/>
        <w:br/>
        <w:t>л</w:t>
        <w:br/>
        <w:br/>
        <w:t>и</w:t>
        <w:br/>
        <w:br/>
        <w:t>р</w:t>
        <w:br/>
        <w:br/>
        <w:t>о</w:t>
        <w:br/>
        <w:br/>
        <w:t>в</w:t>
        <w:br/>
        <w:br/>
        <w:t>а</w:t>
        <w:br/>
        <w:br/>
        <w:t>н</w:t>
        <w:br/>
        <w:br/>
        <w:t>и</w:t>
        <w:br/>
        <w:br/>
        <w:t>е</w:t>
        <w:br/>
        <w:br/>
        <w:t>,</w:t>
        <w:br/>
        <w:br/>
        <w:t xml:space="preserve"> </w:t>
        <w:br/>
        <w:br/>
        <w:t>а</w:t>
        <w:br/>
        <w:br/>
        <w:t>н</w:t>
        <w:br/>
        <w:br/>
        <w:t>а</w:t>
        <w:br/>
        <w:br/>
        <w:t>л</w:t>
        <w:br/>
        <w:br/>
        <w:t>и</w:t>
        <w:br/>
        <w:br/>
        <w:t>з</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w:t>
        <w:br/>
        <w:br/>
        <w:t xml:space="preserve"> </w:t>
        <w:br/>
        <w:br/>
        <w:t>С</w:t>
        <w:br/>
        <w:br/>
        <w:t>т</w:t>
        <w:br/>
        <w:br/>
        <w:t>р</w:t>
        <w:br/>
        <w:br/>
        <w:t>у</w:t>
        <w:br/>
        <w:br/>
        <w:t>к</w:t>
        <w:br/>
        <w:br/>
        <w:t>т</w:t>
        <w:br/>
        <w:br/>
        <w:t>у</w:t>
        <w:br/>
        <w:br/>
        <w:t>р</w:t>
        <w:br/>
        <w:br/>
        <w:t>а</w:t>
        <w:br/>
        <w:br/>
        <w:t xml:space="preserve"> </w:t>
        <w:br/>
        <w:br/>
        <w:t>к</w:t>
        <w:br/>
        <w:br/>
        <w:t>н</w:t>
        <w:br/>
        <w:br/>
        <w:t>и</w:t>
        <w:br/>
        <w:br/>
        <w:t>г</w:t>
        <w:br/>
        <w:br/>
        <w:t>и</w:t>
        <w:br/>
        <w:br/>
        <w:br/>
        <w:br/>
        <w:br/>
        <w:br/>
        <w:br/>
        <w:br/>
        <w:t>*</w:t>
        <w:br/>
        <w:br/>
        <w:t>*</w:t>
        <w:br/>
        <w:br/>
        <w:t>П</w:t>
        <w:br/>
        <w:br/>
        <w:t>р</w:t>
        <w:br/>
        <w:br/>
        <w:t>е</w:t>
        <w:br/>
        <w:br/>
        <w:t>д</w:t>
        <w:br/>
        <w:br/>
        <w:t>и</w:t>
        <w:br/>
        <w:br/>
        <w:t>с</w:t>
        <w:br/>
        <w:br/>
        <w:t>л</w:t>
        <w:br/>
        <w:br/>
        <w:t>о</w:t>
        <w:br/>
        <w:br/>
        <w:t>в</w:t>
        <w:br/>
        <w:br/>
        <w:t>и</w:t>
        <w:br/>
        <w:br/>
        <w:t>е</w:t>
        <w:br/>
        <w:br/>
        <w:t>*</w:t>
        <w:br/>
        <w:br/>
        <w:t>*</w:t>
        <w:br/>
        <w:br/>
        <w:br/>
        <w:br/>
        <w:br/>
        <w:t>*</w:t>
        <w:br/>
        <w:br/>
        <w:t xml:space="preserve"> </w:t>
        <w:br/>
        <w:br/>
        <w:t xml:space="preserve"> </w:t>
        <w:br/>
        <w:br/>
        <w:t xml:space="preserve"> </w:t>
        <w:br/>
        <w:br/>
        <w:t>Ц</w:t>
        <w:br/>
        <w:br/>
        <w:t>е</w:t>
        <w:br/>
        <w:br/>
        <w:t>л</w:t>
        <w:br/>
        <w:br/>
        <w:t>ь</w:t>
        <w:br/>
        <w:br/>
        <w:t xml:space="preserve"> </w:t>
        <w:br/>
        <w:br/>
        <w:t>к</w:t>
        <w:br/>
        <w:br/>
        <w:t>н</w:t>
        <w:br/>
        <w:br/>
        <w:t>и</w:t>
        <w:br/>
        <w:br/>
        <w:t>г</w:t>
        <w:br/>
        <w:br/>
        <w:t>и</w:t>
        <w:br/>
        <w:br/>
        <w:t xml:space="preserve"> </w:t>
        <w:br/>
        <w:br/>
        <w:t>и</w:t>
        <w:br/>
        <w:br/>
        <w:t xml:space="preserve"> </w:t>
        <w:br/>
        <w:br/>
        <w:t>ц</w:t>
        <w:br/>
        <w:br/>
        <w:t>е</w:t>
        <w:br/>
        <w:br/>
        <w:t>л</w:t>
        <w:br/>
        <w:br/>
        <w:t>е</w:t>
        <w:br/>
        <w:br/>
        <w:t>в</w:t>
        <w:br/>
        <w:br/>
        <w:t>а</w:t>
        <w:br/>
        <w:br/>
        <w:t>я</w:t>
        <w:br/>
        <w:br/>
        <w:t xml:space="preserve"> </w:t>
        <w:br/>
        <w:br/>
        <w:t>а</w:t>
        <w:br/>
        <w:br/>
        <w:t>у</w:t>
        <w:br/>
        <w:br/>
        <w:t>д</w:t>
        <w:br/>
        <w:br/>
        <w:t>и</w:t>
        <w:br/>
        <w:br/>
        <w:t>т</w:t>
        <w:br/>
        <w:br/>
        <w:t>о</w:t>
        <w:br/>
        <w:br/>
        <w:t>р</w:t>
        <w:br/>
        <w:br/>
        <w:t>и</w:t>
        <w:br/>
        <w:br/>
        <w:t>я</w:t>
        <w:br/>
        <w:br/>
        <w:br/>
        <w:br/>
        <w:br/>
        <w:t>*</w:t>
        <w:br/>
        <w:br/>
        <w:t xml:space="preserve"> </w:t>
        <w:br/>
        <w:br/>
        <w:t xml:space="preserve"> </w:t>
        <w:br/>
        <w:br/>
        <w:t xml:space="preserve"> </w:t>
        <w:br/>
        <w:br/>
        <w:t>М</w:t>
        <w:br/>
        <w:br/>
        <w:t>е</w:t>
        <w:br/>
        <w:br/>
        <w:t>с</w:t>
        <w:br/>
        <w:br/>
        <w:t>т</w:t>
        <w:br/>
        <w:br/>
        <w:t>о</w:t>
        <w:br/>
        <w:br/>
        <w:t xml:space="preserve"> </w:t>
        <w:br/>
        <w:br/>
        <w:t>к</w:t>
        <w:br/>
        <w:br/>
        <w:t>н</w:t>
        <w:br/>
        <w:br/>
        <w:t>и</w:t>
        <w:br/>
        <w:br/>
        <w:t>г</w:t>
        <w:br/>
        <w:br/>
        <w:t>и</w:t>
        <w:br/>
        <w:br/>
        <w:t xml:space="preserve"> </w:t>
        <w:br/>
        <w:br/>
        <w:t>в</w:t>
        <w:br/>
        <w:br/>
        <w:t xml:space="preserve"> </w:t>
        <w:br/>
        <w:br/>
        <w:t>с</w:t>
        <w:br/>
        <w:br/>
        <w:t>е</w:t>
        <w:br/>
        <w:br/>
        <w:t>р</w:t>
        <w:br/>
        <w:br/>
        <w:t>и</w:t>
        <w:br/>
        <w:br/>
        <w:t>и</w:t>
        <w:br/>
        <w:br/>
        <w:br/>
        <w:br/>
        <w:br/>
        <w:t>*</w:t>
        <w:br/>
        <w:br/>
        <w:t xml:space="preserve"> </w:t>
        <w:br/>
        <w:br/>
        <w:t xml:space="preserve"> </w:t>
        <w:br/>
        <w:br/>
        <w:t xml:space="preserve"> </w:t>
        <w:br/>
        <w:br/>
        <w:t>Б</w:t>
        <w:br/>
        <w:br/>
        <w:t>л</w:t>
        <w:br/>
        <w:br/>
        <w:t>а</w:t>
        <w:br/>
        <w:br/>
        <w:t>г</w:t>
        <w:br/>
        <w:br/>
        <w:t>о</w:t>
        <w:br/>
        <w:br/>
        <w:t>д</w:t>
        <w:br/>
        <w:br/>
        <w:t>а</w:t>
        <w:br/>
        <w:br/>
        <w:t>р</w:t>
        <w:br/>
        <w:br/>
        <w:t>н</w:t>
        <w:br/>
        <w:br/>
        <w:t>о</w:t>
        <w:br/>
        <w:br/>
        <w:t>с</w:t>
        <w:br/>
        <w:br/>
        <w:t>т</w:t>
        <w:br/>
        <w:br/>
        <w:t>и</w:t>
        <w:br/>
        <w:br/>
        <w:br/>
        <w:br/>
        <w:br/>
        <w:br/>
        <w:br/>
        <w:br/>
        <w:t>*</w:t>
        <w:br/>
        <w:br/>
        <w:t>*</w:t>
        <w:br/>
        <w:br/>
        <w:t>Ч</w:t>
        <w:br/>
        <w:br/>
        <w:t>а</w:t>
        <w:br/>
        <w:br/>
        <w:t>с</w:t>
        <w:br/>
        <w:br/>
        <w:t>т</w:t>
        <w:br/>
        <w:br/>
        <w:t>ь</w:t>
        <w:br/>
        <w:br/>
        <w:t xml:space="preserve"> </w:t>
        <w:br/>
        <w:br/>
        <w:t>1</w:t>
        <w:br/>
        <w:br/>
        <w:t>.</w:t>
        <w:br/>
        <w:br/>
        <w:t xml:space="preserve"> </w:t>
        <w:br/>
        <w:br/>
        <w:t>О</w:t>
        <w:br/>
        <w:br/>
        <w:t>с</w:t>
        <w:br/>
        <w:br/>
        <w:t>н</w:t>
        <w:br/>
        <w:br/>
        <w:t>о</w:t>
        <w:br/>
        <w:br/>
        <w:t>в</w:t>
        <w:br/>
        <w:br/>
        <w:t>ы</w:t>
        <w:br/>
        <w:br/>
        <w:t xml:space="preserve"> </w:t>
        <w:br/>
        <w:br/>
        <w:t>м</w:t>
        <w:br/>
        <w:br/>
        <w:t>о</w:t>
        <w:br/>
        <w:br/>
        <w:t>д</w:t>
        <w:br/>
        <w:br/>
        <w:t>е</w:t>
        <w:br/>
        <w:br/>
        <w:t>л</w:t>
        <w:br/>
        <w:br/>
        <w:t>и</w:t>
        <w:br/>
        <w:br/>
        <w:t>р</w:t>
        <w:br/>
        <w:br/>
        <w:t>о</w:t>
        <w:br/>
        <w:br/>
        <w:t>в</w:t>
        <w:br/>
        <w:br/>
        <w:t>а</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t>*</w:t>
        <w:br/>
        <w:br/>
        <w:br/>
        <w:br/>
        <w:br/>
        <w:br/>
        <w:br/>
        <w:br/>
        <w:t>*</w:t>
        <w:br/>
        <w:br/>
        <w:t xml:space="preserve"> </w:t>
        <w:br/>
        <w:br/>
        <w:t xml:space="preserve"> </w:t>
        <w:br/>
        <w:br/>
        <w:t xml:space="preserve"> </w:t>
        <w:br/>
        <w:br/>
        <w:t>*</w:t>
        <w:br/>
        <w:br/>
        <w:t>*</w:t>
        <w:br/>
        <w:br/>
        <w:t>Г</w:t>
        <w:br/>
        <w:br/>
        <w:t>л</w:t>
        <w:br/>
        <w:br/>
        <w:t>а</w:t>
        <w:br/>
        <w:br/>
        <w:t>в</w:t>
        <w:br/>
        <w:br/>
        <w:t>а</w:t>
        <w:br/>
        <w:br/>
        <w:t xml:space="preserve"> </w:t>
        <w:br/>
        <w:br/>
        <w:t>1</w:t>
        <w:br/>
        <w:br/>
        <w:t>.</w:t>
        <w:br/>
        <w:br/>
        <w:t xml:space="preserve"> </w:t>
        <w:br/>
        <w:br/>
        <w:t>В</w:t>
        <w:br/>
        <w:br/>
        <w:t>в</w:t>
        <w:br/>
        <w:br/>
        <w:t>е</w:t>
        <w:br/>
        <w:br/>
        <w:t>д</w:t>
        <w:br/>
        <w:br/>
        <w:t>е</w:t>
        <w:br/>
        <w:br/>
        <w:t>н</w:t>
        <w:br/>
        <w:br/>
        <w:t>и</w:t>
        <w:br/>
        <w:br/>
        <w:t>е</w:t>
        <w:br/>
        <w:br/>
        <w:t xml:space="preserve"> </w:t>
        <w:br/>
        <w:br/>
        <w:t>в</w:t>
        <w:br/>
        <w:br/>
        <w:t xml:space="preserve"> </w:t>
        <w:br/>
        <w:br/>
        <w:t>м</w:t>
        <w:br/>
        <w:br/>
        <w:t>о</w:t>
        <w:br/>
        <w:br/>
        <w:t>д</w:t>
        <w:br/>
        <w:br/>
        <w:t>е</w:t>
        <w:br/>
        <w:br/>
        <w:t>л</w:t>
        <w:br/>
        <w:br/>
        <w:t>и</w:t>
        <w:br/>
        <w:br/>
        <w:t>р</w:t>
        <w:br/>
        <w:br/>
        <w:t>о</w:t>
        <w:br/>
        <w:br/>
        <w:t>в</w:t>
        <w:br/>
        <w:br/>
        <w:t>а</w:t>
        <w:br/>
        <w:br/>
        <w:t>н</w:t>
        <w:br/>
        <w:br/>
        <w:t>и</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Ч</w:t>
        <w:br/>
        <w:br/>
        <w:t>т</w:t>
        <w:br/>
        <w:br/>
        <w:t>о</w:t>
        <w:br/>
        <w:br/>
        <w:t xml:space="preserve"> </w:t>
        <w:br/>
        <w:br/>
        <w:t>т</w:t>
        <w:br/>
        <w:br/>
        <w:t>а</w:t>
        <w:br/>
        <w:br/>
        <w:t>к</w:t>
        <w:br/>
        <w:br/>
        <w:t>о</w:t>
        <w:br/>
        <w:br/>
        <w:t>е</w:t>
        <w:br/>
        <w:br/>
        <w:t xml:space="preserve"> </w:t>
        <w:br/>
        <w:br/>
        <w:t>м</w:t>
        <w:br/>
        <w:br/>
        <w:t>о</w:t>
        <w:br/>
        <w:br/>
        <w:t>д</w:t>
        <w:br/>
        <w:br/>
        <w:t>е</w:t>
        <w:br/>
        <w:br/>
        <w:t>л</w:t>
        <w:br/>
        <w:br/>
        <w:t>и</w:t>
        <w:br/>
        <w:br/>
        <w:t>р</w:t>
        <w:br/>
        <w:br/>
        <w:t>о</w:t>
        <w:br/>
        <w:br/>
        <w:t>в</w:t>
        <w:br/>
        <w:br/>
        <w:t>а</w:t>
        <w:br/>
        <w:br/>
        <w:t>н</w:t>
        <w:br/>
        <w:br/>
        <w:t>и</w:t>
        <w:br/>
        <w:br/>
        <w:t>е</w:t>
        <w:br/>
        <w:br/>
        <w:t xml:space="preserve"> </w:t>
        <w:br/>
        <w:br/>
        <w:t>и</w:t>
        <w:br/>
        <w:br/>
        <w:t xml:space="preserve"> </w:t>
        <w:br/>
        <w:br/>
        <w:t>з</w:t>
        <w:br/>
        <w:br/>
        <w:t>а</w:t>
        <w:br/>
        <w:br/>
        <w:t>ч</w:t>
        <w:br/>
        <w:br/>
        <w:t>е</w:t>
        <w:br/>
        <w:br/>
        <w:t>м</w:t>
        <w:br/>
        <w:br/>
        <w:t xml:space="preserve"> </w:t>
        <w:br/>
        <w:br/>
        <w:t>о</w:t>
        <w:br/>
        <w:br/>
        <w:t>н</w:t>
        <w:br/>
        <w:br/>
        <w:t>о</w:t>
        <w:br/>
        <w:br/>
        <w:t xml:space="preserve"> </w:t>
        <w:br/>
        <w:br/>
        <w:t>н</w:t>
        <w:br/>
        <w:br/>
        <w:t>у</w:t>
        <w:br/>
        <w:br/>
        <w:t>ж</w:t>
        <w:br/>
        <w:br/>
        <w:t>н</w:t>
        <w:br/>
        <w:br/>
        <w:t>о</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Т</w:t>
        <w:br/>
        <w:br/>
        <w:t>и</w:t>
        <w:br/>
        <w:br/>
        <w:t>п</w:t>
        <w:br/>
        <w:br/>
        <w:t>ы</w:t>
        <w:br/>
        <w:br/>
        <w:t xml:space="preserve"> </w:t>
        <w:br/>
        <w:br/>
        <w:t>м</w:t>
        <w:br/>
        <w:br/>
        <w:t>о</w:t>
        <w:br/>
        <w:br/>
        <w:t>д</w:t>
        <w:br/>
        <w:br/>
        <w:t>е</w:t>
        <w:br/>
        <w:br/>
        <w:t>л</w:t>
        <w:br/>
        <w:br/>
        <w:t>е</w:t>
        <w:br/>
        <w:br/>
        <w:t>й</w:t>
        <w:br/>
        <w:br/>
        <w:t>:</w:t>
        <w:br/>
        <w:br/>
        <w:t xml:space="preserve"> </w:t>
        <w:br/>
        <w:br/>
        <w:t>ф</w:t>
        <w:br/>
        <w:br/>
        <w:t>и</w:t>
        <w:br/>
        <w:br/>
        <w:t>з</w:t>
        <w:br/>
        <w:br/>
        <w:t>и</w:t>
        <w:br/>
        <w:br/>
        <w:t>ч</w:t>
        <w:br/>
        <w:br/>
        <w:t>е</w:t>
        <w:br/>
        <w:br/>
        <w:t>с</w:t>
        <w:br/>
        <w:br/>
        <w:t>к</w:t>
        <w:br/>
        <w:br/>
        <w:t>и</w:t>
        <w:br/>
        <w:br/>
        <w:t>е</w:t>
        <w:br/>
        <w:br/>
        <w:t>,</w:t>
        <w:br/>
        <w:br/>
        <w:t xml:space="preserve"> </w:t>
        <w:br/>
        <w:br/>
        <w:t>м</w:t>
        <w:br/>
        <w:br/>
        <w:t>а</w:t>
        <w:br/>
        <w:br/>
        <w:t>т</w:t>
        <w:br/>
        <w:br/>
        <w:t>е</w:t>
        <w:br/>
        <w:br/>
        <w:t>м</w:t>
        <w:br/>
        <w:br/>
        <w:t>а</w:t>
        <w:br/>
        <w:br/>
        <w:t>т</w:t>
        <w:br/>
        <w:br/>
        <w:t>и</w:t>
        <w:br/>
        <w:br/>
        <w:t>ч</w:t>
        <w:br/>
        <w:br/>
        <w:t>е</w:t>
        <w:br/>
        <w:br/>
        <w:t>с</w:t>
        <w:br/>
        <w:br/>
        <w:t>к</w:t>
        <w:br/>
        <w:br/>
        <w:t>и</w:t>
        <w:br/>
        <w:br/>
        <w:t>е</w:t>
        <w:br/>
        <w:br/>
        <w:t>,</w:t>
        <w:br/>
        <w:br/>
        <w:t xml:space="preserve"> </w:t>
        <w:br/>
        <w:br/>
        <w:t>к</w:t>
        <w:br/>
        <w:br/>
        <w:t>о</w:t>
        <w:br/>
        <w:br/>
        <w:t>м</w:t>
        <w:br/>
        <w:br/>
        <w:t>п</w:t>
        <w:br/>
        <w:br/>
        <w:t>ь</w:t>
        <w:br/>
        <w:br/>
        <w:t>ю</w:t>
        <w:br/>
        <w:br/>
        <w:t>т</w:t>
        <w:br/>
        <w:br/>
        <w:t>е</w:t>
        <w:br/>
        <w:br/>
        <w:t>р</w:t>
        <w:br/>
        <w:br/>
        <w:t>н</w:t>
        <w:br/>
        <w:br/>
        <w:t>ы</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л</w:t>
        <w:br/>
        <w:br/>
        <w:t>а</w:t>
        <w:br/>
        <w:br/>
        <w:t>с</w:t>
        <w:br/>
        <w:br/>
        <w:t>т</w:t>
        <w:br/>
        <w:br/>
        <w:t>и</w:t>
        <w:br/>
        <w:br/>
        <w:t xml:space="preserve"> </w:t>
        <w:br/>
        <w:br/>
        <w:t>п</w:t>
        <w:br/>
        <w:br/>
        <w:t>р</w:t>
        <w:br/>
        <w:br/>
        <w:t>и</w:t>
        <w:br/>
        <w:br/>
        <w:t>м</w:t>
        <w:br/>
        <w:br/>
        <w:t>е</w:t>
        <w:br/>
        <w:br/>
        <w:t>н</w:t>
        <w:br/>
        <w:br/>
        <w:t>е</w:t>
        <w:br/>
        <w:br/>
        <w:t>н</w:t>
        <w:br/>
        <w:br/>
        <w:t>и</w:t>
        <w:br/>
        <w:br/>
        <w:t>я</w:t>
        <w:br/>
        <w:br/>
        <w:t xml:space="preserve"> </w:t>
        <w:br/>
        <w:br/>
        <w:t>м</w:t>
        <w:br/>
        <w:br/>
        <w:t>о</w:t>
        <w:br/>
        <w:br/>
        <w:t>д</w:t>
        <w:br/>
        <w:br/>
        <w:t>е</w:t>
        <w:br/>
        <w:br/>
        <w:t>л</w:t>
        <w:br/>
        <w:br/>
        <w:t>и</w:t>
        <w:br/>
        <w:br/>
        <w:t>р</w:t>
        <w:br/>
        <w:br/>
        <w:t>о</w:t>
        <w:br/>
        <w:br/>
        <w:t>в</w:t>
        <w:br/>
        <w:br/>
        <w:t>а</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 xml:space="preserve"> </w:t>
        <w:br/>
        <w:br/>
        <w:t>(</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w:t>
        <w:br/>
        <w:br/>
        <w:t xml:space="preserve"> </w:t>
        <w:br/>
        <w:br/>
        <w:t>д</w:t>
        <w:br/>
        <w:br/>
        <w:t>и</w:t>
        <w:br/>
        <w:br/>
        <w:t>а</w:t>
        <w:br/>
        <w:br/>
        <w:t>г</w:t>
        <w:br/>
        <w:br/>
        <w:t>н</w:t>
        <w:br/>
        <w:br/>
        <w:t>о</w:t>
        <w:br/>
        <w:br/>
        <w:t>с</w:t>
        <w:br/>
        <w:br/>
        <w:t>т</w:t>
        <w:br/>
        <w:br/>
        <w:t>и</w:t>
        <w:br/>
        <w:br/>
        <w:t>к</w:t>
        <w:br/>
        <w:br/>
        <w:t>а</w:t>
        <w:br/>
        <w:br/>
        <w:t>,</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w:t>
        <w:br/>
        <w:br/>
        <w:t>.</w:t>
        <w:br/>
        <w:br/>
        <w:br/>
        <w:br/>
        <w:br/>
        <w:t>*</w:t>
        <w:br/>
        <w:br/>
        <w:t xml:space="preserve"> </w:t>
        <w:br/>
        <w:br/>
        <w:t xml:space="preserve"> </w:t>
        <w:br/>
        <w:br/>
        <w:t xml:space="preserve"> </w:t>
        <w:br/>
        <w:br/>
        <w:t>*</w:t>
        <w:br/>
        <w:br/>
        <w:t>*</w:t>
        <w:br/>
        <w:br/>
        <w:t>Г</w:t>
        <w:br/>
        <w:br/>
        <w:t>л</w:t>
        <w:br/>
        <w:br/>
        <w:t>а</w:t>
        <w:br/>
        <w:br/>
        <w:t>в</w:t>
        <w:br/>
        <w:br/>
        <w:t>а</w:t>
        <w:br/>
        <w:br/>
        <w:t xml:space="preserve"> </w:t>
        <w:br/>
        <w:br/>
        <w:t>2</w:t>
        <w:br/>
        <w:br/>
        <w:t>.</w:t>
        <w:br/>
        <w:br/>
        <w:t xml:space="preserve"> </w:t>
        <w:br/>
        <w:br/>
        <w:t>М</w:t>
        <w:br/>
        <w:br/>
        <w:t>а</w:t>
        <w:br/>
        <w:br/>
        <w:t>т</w:t>
        <w:br/>
        <w:br/>
        <w:t>е</w:t>
        <w:br/>
        <w:br/>
        <w:t>м</w:t>
        <w:br/>
        <w:br/>
        <w:t>а</w:t>
        <w:br/>
        <w:br/>
        <w:t>т</w:t>
        <w:br/>
        <w:br/>
        <w:t>и</w:t>
        <w:br/>
        <w:br/>
        <w:t>ч</w:t>
        <w:br/>
        <w:br/>
        <w:t>е</w:t>
        <w:br/>
        <w:br/>
        <w:t>с</w:t>
        <w:br/>
        <w:br/>
        <w:t>к</w:t>
        <w:br/>
        <w:br/>
        <w:t>и</w:t>
        <w:br/>
        <w:br/>
        <w:t>е</w:t>
        <w:br/>
        <w:br/>
        <w:t xml:space="preserve"> </w:t>
        <w:br/>
        <w:br/>
        <w:t>о</w:t>
        <w:br/>
        <w:br/>
        <w:t>с</w:t>
        <w:br/>
        <w:br/>
        <w:t>н</w:t>
        <w:br/>
        <w:br/>
        <w:t>о</w:t>
        <w:br/>
        <w:br/>
        <w:t>в</w:t>
        <w:br/>
        <w:br/>
        <w:t>ы</w:t>
        <w:br/>
        <w:br/>
        <w:t xml:space="preserve"> </w:t>
        <w:br/>
        <w:br/>
        <w:t>м</w:t>
        <w:br/>
        <w:br/>
        <w:t>о</w:t>
        <w:br/>
        <w:br/>
        <w:t>д</w:t>
        <w:br/>
        <w:br/>
        <w:t>е</w:t>
        <w:br/>
        <w:br/>
        <w:t>л</w:t>
        <w:br/>
        <w:br/>
        <w:t>и</w:t>
        <w:br/>
        <w:br/>
        <w:t>р</w:t>
        <w:br/>
        <w:br/>
        <w:t>о</w:t>
        <w:br/>
        <w:br/>
        <w:t>в</w:t>
        <w:br/>
        <w:br/>
        <w:t>а</w:t>
        <w:br/>
        <w:br/>
        <w:t>н</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с</w:t>
        <w:br/>
        <w:br/>
        <w:t>н</w:t>
        <w:br/>
        <w:br/>
        <w:t>о</w:t>
        <w:br/>
        <w:br/>
        <w:t>в</w:t>
        <w:br/>
        <w:br/>
        <w:t>н</w:t>
        <w:br/>
        <w:br/>
        <w:t>ы</w:t>
        <w:br/>
        <w:br/>
        <w:t>е</w:t>
        <w:br/>
        <w:br/>
        <w:t xml:space="preserve"> </w:t>
        <w:br/>
        <w:br/>
        <w:t>т</w:t>
        <w:br/>
        <w:br/>
        <w:t>и</w:t>
        <w:br/>
        <w:br/>
        <w:t>п</w:t>
        <w:br/>
        <w:br/>
        <w:t>ы</w:t>
        <w:br/>
        <w:br/>
        <w:t xml:space="preserve"> </w:t>
        <w:br/>
        <w:br/>
        <w:t>у</w:t>
        <w:br/>
        <w:br/>
        <w:t>р</w:t>
        <w:br/>
        <w:br/>
        <w:t>а</w:t>
        <w:br/>
        <w:br/>
        <w:t>в</w:t>
        <w:br/>
        <w:br/>
        <w:t>н</w:t>
        <w:br/>
        <w:br/>
        <w:t>е</w:t>
        <w:br/>
        <w:br/>
        <w:t>н</w:t>
        <w:br/>
        <w:br/>
        <w:t>и</w:t>
        <w:br/>
        <w:br/>
        <w:t>й</w:t>
        <w:br/>
        <w:br/>
        <w:t>,</w:t>
        <w:br/>
        <w:br/>
        <w:t xml:space="preserve"> </w:t>
        <w:br/>
        <w:br/>
        <w:t>и</w:t>
        <w:br/>
        <w:br/>
        <w:t>с</w:t>
        <w:br/>
        <w:br/>
        <w:t>п</w:t>
        <w:br/>
        <w:br/>
        <w:t>о</w:t>
        <w:br/>
        <w:br/>
        <w:t>л</w:t>
        <w:br/>
        <w:br/>
        <w:t>ь</w:t>
        <w:br/>
        <w:br/>
        <w:t>з</w:t>
        <w:br/>
        <w:br/>
        <w:t>у</w:t>
        <w:br/>
        <w:br/>
        <w:t>е</w:t>
        <w:br/>
        <w:br/>
        <w:t>м</w:t>
        <w:br/>
        <w:br/>
        <w:t>ы</w:t>
        <w:br/>
        <w:br/>
        <w:t>х</w:t>
        <w:br/>
        <w:br/>
        <w:t xml:space="preserve"> </w:t>
        <w:br/>
        <w:br/>
        <w:t>в</w:t>
        <w:br/>
        <w:br/>
        <w:t xml:space="preserve"> </w:t>
        <w:br/>
        <w:br/>
        <w:t>м</w:t>
        <w:br/>
        <w:br/>
        <w:t>о</w:t>
        <w:br/>
        <w:br/>
        <w:t>д</w:t>
        <w:br/>
        <w:br/>
        <w:t>е</w:t>
        <w:br/>
        <w:br/>
        <w:t>л</w:t>
        <w:br/>
        <w:br/>
        <w:t>и</w:t>
        <w:br/>
        <w:br/>
        <w:t>р</w:t>
        <w:br/>
        <w:br/>
        <w:t>о</w:t>
        <w:br/>
        <w:br/>
        <w:t>в</w:t>
        <w:br/>
        <w:br/>
        <w:t>а</w:t>
        <w:br/>
        <w:br/>
        <w:t>н</w:t>
        <w:br/>
        <w:br/>
        <w:t>и</w:t>
        <w:br/>
        <w:br/>
        <w:t>и</w:t>
        <w:br/>
        <w:br/>
        <w:t xml:space="preserve"> </w:t>
        <w:br/>
        <w:br/>
        <w:t>(</w:t>
        <w:br/>
        <w:br/>
        <w:t>м</w:t>
        <w:br/>
        <w:br/>
        <w:t>а</w:t>
        <w:br/>
        <w:br/>
        <w:t>т</w:t>
        <w:br/>
        <w:br/>
        <w:t>е</w:t>
        <w:br/>
        <w:br/>
        <w:t>р</w:t>
        <w:br/>
        <w:br/>
        <w:t>и</w:t>
        <w:br/>
        <w:br/>
        <w:t>а</w:t>
        <w:br/>
        <w:br/>
        <w:t>л</w:t>
        <w:br/>
        <w:br/>
        <w:t>ь</w:t>
        <w:br/>
        <w:br/>
        <w:t>н</w:t>
        <w:br/>
        <w:br/>
        <w:t>ы</w:t>
        <w:br/>
        <w:br/>
        <w:t>й</w:t>
        <w:br/>
        <w:br/>
        <w:t xml:space="preserve"> </w:t>
        <w:br/>
        <w:br/>
        <w:t>б</w:t>
        <w:br/>
        <w:br/>
        <w:t>а</w:t>
        <w:br/>
        <w:br/>
        <w:t>л</w:t>
        <w:br/>
        <w:br/>
        <w:t>а</w:t>
        <w:br/>
        <w:br/>
        <w:t>н</w:t>
        <w:br/>
        <w:br/>
        <w:t>с</w:t>
        <w:br/>
        <w:br/>
        <w:t>,</w:t>
        <w:br/>
        <w:br/>
        <w:t xml:space="preserve"> </w:t>
        <w:br/>
        <w:br/>
        <w:t>э</w:t>
        <w:br/>
        <w:br/>
        <w:t>н</w:t>
        <w:br/>
        <w:br/>
        <w:t>е</w:t>
        <w:br/>
        <w:br/>
        <w:t>р</w:t>
        <w:br/>
        <w:br/>
        <w:t>г</w:t>
        <w:br/>
        <w:br/>
        <w:t>е</w:t>
        <w:br/>
        <w:br/>
        <w:t>т</w:t>
        <w:br/>
        <w:br/>
        <w:t>и</w:t>
        <w:br/>
        <w:br/>
        <w:t>ч</w:t>
        <w:br/>
        <w:br/>
        <w:t>е</w:t>
        <w:br/>
        <w:br/>
        <w:t>с</w:t>
        <w:br/>
        <w:br/>
        <w:t>к</w:t>
        <w:br/>
        <w:br/>
        <w:t>и</w:t>
        <w:br/>
        <w:br/>
        <w:t>й</w:t>
        <w:br/>
        <w:br/>
        <w:t xml:space="preserve"> </w:t>
        <w:br/>
        <w:br/>
        <w:t>б</w:t>
        <w:br/>
        <w:br/>
        <w:t>а</w:t>
        <w:br/>
        <w:br/>
        <w:t>л</w:t>
        <w:br/>
        <w:br/>
        <w:t>а</w:t>
        <w:br/>
        <w:br/>
        <w:t>н</w:t>
        <w:br/>
        <w:br/>
        <w:t>с</w:t>
        <w:br/>
        <w:br/>
        <w:t>,</w:t>
        <w:br/>
        <w:br/>
        <w:t xml:space="preserve"> </w:t>
        <w:br/>
        <w:br/>
        <w:t>у</w:t>
        <w:br/>
        <w:br/>
        <w:t>р</w:t>
        <w:br/>
        <w:br/>
        <w:t>а</w:t>
        <w:br/>
        <w:br/>
        <w:t>в</w:t>
        <w:br/>
        <w:br/>
        <w:t>н</w:t>
        <w:br/>
        <w:br/>
        <w:t>е</w:t>
        <w:br/>
        <w:br/>
        <w:t>н</w:t>
        <w:br/>
        <w:br/>
        <w:t>и</w:t>
        <w:br/>
        <w:br/>
        <w:t>я</w:t>
        <w:br/>
        <w:br/>
        <w:t xml:space="preserve"> </w:t>
        <w:br/>
        <w:br/>
        <w:t>с</w:t>
        <w:br/>
        <w:br/>
        <w:t>о</w:t>
        <w:br/>
        <w:br/>
        <w:t>с</w:t>
        <w:br/>
        <w:br/>
        <w:t>т</w:t>
        <w:br/>
        <w:br/>
        <w:t>о</w:t>
        <w:br/>
        <w:br/>
        <w:t>я</w:t>
        <w:br/>
        <w:br/>
        <w:t>н</w:t>
        <w:br/>
        <w:br/>
        <w:t>и</w:t>
        <w:br/>
        <w:br/>
        <w:t>я</w:t>
        <w:br/>
        <w:br/>
        <w:t>,</w:t>
        <w:br/>
        <w:br/>
        <w:t xml:space="preserve"> </w:t>
        <w:br/>
        <w:br/>
        <w:t>к</w:t>
        <w:br/>
        <w:br/>
        <w:t>и</w:t>
        <w:br/>
        <w:br/>
        <w:t>н</w:t>
        <w:br/>
        <w:br/>
        <w:t>е</w:t>
        <w:br/>
        <w:br/>
        <w:t>т</w:t>
        <w:br/>
        <w:br/>
        <w:t>и</w:t>
        <w:br/>
        <w:br/>
        <w:t>ч</w:t>
        <w:br/>
        <w:br/>
        <w:t>е</w:t>
        <w:br/>
        <w:br/>
        <w:t>с</w:t>
        <w:br/>
        <w:br/>
        <w:t>к</w:t>
        <w:br/>
        <w:br/>
        <w:t>и</w:t>
        <w:br/>
        <w:br/>
        <w:t>е</w:t>
        <w:br/>
        <w:br/>
        <w:t xml:space="preserve"> </w:t>
        <w:br/>
        <w:br/>
        <w:t>у</w:t>
        <w:br/>
        <w:br/>
        <w:t>р</w:t>
        <w:br/>
        <w:br/>
        <w:t>а</w:t>
        <w:br/>
        <w:br/>
        <w:t>в</w:t>
        <w:br/>
        <w:br/>
        <w:t>н</w:t>
        <w:br/>
        <w:br/>
        <w:t>е</w:t>
        <w:br/>
        <w:br/>
        <w:t>н</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е</w:t>
        <w:br/>
        <w:br/>
        <w:t>т</w:t>
        <w:br/>
        <w:br/>
        <w:t>о</w:t>
        <w:br/>
        <w:br/>
        <w:t>д</w:t>
        <w:br/>
        <w:br/>
        <w:t>ы</w:t>
        <w:br/>
        <w:br/>
        <w:t xml:space="preserve"> </w:t>
        <w:br/>
        <w:br/>
        <w:t>р</w:t>
        <w:br/>
        <w:br/>
        <w:t>е</w:t>
        <w:br/>
        <w:br/>
        <w:t>ш</w:t>
        <w:br/>
        <w:br/>
        <w:t>е</w:t>
        <w:br/>
        <w:br/>
        <w:t>н</w:t>
        <w:br/>
        <w:br/>
        <w:t>и</w:t>
        <w:br/>
        <w:br/>
        <w:t>я</w:t>
        <w:br/>
        <w:br/>
        <w:t xml:space="preserve"> </w:t>
        <w:br/>
        <w:br/>
        <w:t>у</w:t>
        <w:br/>
        <w:br/>
        <w:t>р</w:t>
        <w:br/>
        <w:br/>
        <w:t>а</w:t>
        <w:br/>
        <w:br/>
        <w:t>в</w:t>
        <w:br/>
        <w:br/>
        <w:t>н</w:t>
        <w:br/>
        <w:br/>
        <w:t>е</w:t>
        <w:br/>
        <w:br/>
        <w:t>н</w:t>
        <w:br/>
        <w:br/>
        <w:t>и</w:t>
        <w:br/>
        <w:br/>
        <w:t>й</w:t>
        <w:br/>
        <w:br/>
        <w:t xml:space="preserve"> </w:t>
        <w:br/>
        <w:br/>
        <w:t>(</w:t>
        <w:br/>
        <w:br/>
        <w:t>а</w:t>
        <w:br/>
        <w:br/>
        <w:t>н</w:t>
        <w:br/>
        <w:br/>
        <w:t>а</w:t>
        <w:br/>
        <w:br/>
        <w:t>л</w:t>
        <w:br/>
        <w:br/>
        <w:t>и</w:t>
        <w:br/>
        <w:br/>
        <w:t>т</w:t>
        <w:br/>
        <w:br/>
        <w:t>и</w:t>
        <w:br/>
        <w:br/>
        <w:t>ч</w:t>
        <w:br/>
        <w:br/>
        <w:t>е</w:t>
        <w:br/>
        <w:br/>
        <w:t>с</w:t>
        <w:br/>
        <w:br/>
        <w:t>к</w:t>
        <w:br/>
        <w:br/>
        <w:t>и</w:t>
        <w:br/>
        <w:br/>
        <w:t>е</w:t>
        <w:br/>
        <w:br/>
        <w:t>,</w:t>
        <w:br/>
        <w:br/>
        <w:t xml:space="preserve"> </w:t>
        <w:br/>
        <w:br/>
        <w:t>ч</w:t>
        <w:br/>
        <w:br/>
        <w:t>и</w:t>
        <w:br/>
        <w:br/>
        <w:t>с</w:t>
        <w:br/>
        <w:br/>
        <w:t>л</w:t>
        <w:br/>
        <w:br/>
        <w:t>е</w:t>
        <w:br/>
        <w:br/>
        <w:t>н</w:t>
        <w:br/>
        <w:br/>
        <w:t>н</w:t>
        <w:br/>
        <w:br/>
        <w:t>ы</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с</w:t>
        <w:br/>
        <w:br/>
        <w:t>о</w:t>
        <w:br/>
        <w:br/>
        <w:t>б</w:t>
        <w:br/>
        <w:br/>
        <w:t>е</w:t>
        <w:br/>
        <w:br/>
        <w:t>н</w:t>
        <w:br/>
        <w:br/>
        <w:t>н</w:t>
        <w:br/>
        <w:br/>
        <w:t>о</w:t>
        <w:br/>
        <w:br/>
        <w:t>с</w:t>
        <w:br/>
        <w:br/>
        <w:t>т</w:t>
        <w:br/>
        <w:br/>
        <w:t>и</w:t>
        <w:br/>
        <w:br/>
        <w:t xml:space="preserve"> </w:t>
        <w:br/>
        <w:br/>
        <w:t>в</w:t>
        <w:br/>
        <w:br/>
        <w:t>ы</w:t>
        <w:br/>
        <w:br/>
        <w:t>б</w:t>
        <w:br/>
        <w:br/>
        <w:t>о</w:t>
        <w:br/>
        <w:br/>
        <w:t>р</w:t>
        <w:br/>
        <w:br/>
        <w:t>а</w:t>
        <w:br/>
        <w:br/>
        <w:t xml:space="preserve"> </w:t>
        <w:br/>
        <w:br/>
        <w:t>у</w:t>
        <w:br/>
        <w:br/>
        <w:t>р</w:t>
        <w:br/>
        <w:br/>
        <w:t>а</w:t>
        <w:br/>
        <w:br/>
        <w:t>в</w:t>
        <w:br/>
        <w:br/>
        <w:t>н</w:t>
        <w:br/>
        <w:br/>
        <w:t>е</w:t>
        <w:br/>
        <w:br/>
        <w:t>н</w:t>
        <w:br/>
        <w:br/>
        <w:t>и</w:t>
        <w:br/>
        <w:br/>
        <w:t>й</w:t>
        <w:br/>
        <w:br/>
        <w:t xml:space="preserve"> </w:t>
        <w:br/>
        <w:br/>
        <w:t>д</w:t>
        <w:br/>
        <w:br/>
        <w:t>л</w:t>
        <w:br/>
        <w:br/>
        <w:t>я</w:t>
        <w:br/>
        <w:br/>
        <w:t xml:space="preserve"> </w:t>
        <w:br/>
        <w:br/>
        <w:t>к</w:t>
        <w:br/>
        <w:br/>
        <w:t>о</w:t>
        <w:br/>
        <w:br/>
        <w:t>н</w:t>
        <w:br/>
        <w:br/>
        <w:t>к</w:t>
        <w:br/>
        <w:br/>
        <w:t>р</w:t>
        <w:br/>
        <w:br/>
        <w:t>е</w:t>
        <w:br/>
        <w:br/>
        <w:t>т</w:t>
        <w:br/>
        <w:br/>
        <w:t>н</w:t>
        <w:br/>
        <w:br/>
        <w:t>ы</w:t>
        <w:br/>
        <w:br/>
        <w:t>х</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br/>
        <w:br/>
        <w:br/>
        <w:t>*</w:t>
        <w:br/>
        <w:br/>
        <w:t xml:space="preserve"> </w:t>
        <w:br/>
        <w:br/>
        <w:t xml:space="preserve"> </w:t>
        <w:br/>
        <w:br/>
        <w:t xml:space="preserve"> </w:t>
        <w:br/>
        <w:br/>
        <w:t>*</w:t>
        <w:br/>
        <w:br/>
        <w:t>*</w:t>
        <w:br/>
        <w:br/>
        <w:t>Г</w:t>
        <w:br/>
        <w:br/>
        <w:t>л</w:t>
        <w:br/>
        <w:br/>
        <w:t>а</w:t>
        <w:br/>
        <w:br/>
        <w:t>в</w:t>
        <w:br/>
        <w:br/>
        <w:t>а</w:t>
        <w:br/>
        <w:br/>
        <w:t xml:space="preserve"> </w:t>
        <w:br/>
        <w:br/>
        <w:t>3</w:t>
        <w:br/>
        <w:br/>
        <w:t>.</w:t>
        <w:br/>
        <w:br/>
        <w:t xml:space="preserve"> </w:t>
        <w:br/>
        <w:br/>
        <w:t>Р</w:t>
        <w:br/>
        <w:br/>
        <w:t>а</w:t>
        <w:br/>
        <w:br/>
        <w:t>з</w:t>
        <w:br/>
        <w:br/>
        <w:t>р</w:t>
        <w:br/>
        <w:br/>
        <w:t>а</w:t>
        <w:br/>
        <w:br/>
        <w:t>б</w:t>
        <w:br/>
        <w:br/>
        <w:t>о</w:t>
        <w:br/>
        <w:br/>
        <w:t>т</w:t>
        <w:br/>
        <w:br/>
        <w:t>к</w:t>
        <w:br/>
        <w:br/>
        <w:t>а</w:t>
        <w:br/>
        <w:br/>
        <w:t xml:space="preserve"> </w:t>
        <w:br/>
        <w:br/>
        <w:t>м</w:t>
        <w:br/>
        <w:br/>
        <w:t>а</w:t>
        <w:br/>
        <w:br/>
        <w:t>т</w:t>
        <w:br/>
        <w:br/>
        <w:t>е</w:t>
        <w:br/>
        <w:br/>
        <w:t>м</w:t>
        <w:br/>
        <w:br/>
        <w:t>а</w:t>
        <w:br/>
        <w:br/>
        <w:t>т</w:t>
        <w:br/>
        <w:br/>
        <w:t>и</w:t>
        <w:br/>
        <w:br/>
        <w:t>ч</w:t>
        <w:br/>
        <w:br/>
        <w:t>е</w:t>
        <w:br/>
        <w:br/>
        <w:t>с</w:t>
        <w:br/>
        <w:br/>
        <w:t>к</w:t>
        <w:br/>
        <w:br/>
        <w:t>и</w:t>
        <w:br/>
        <w:br/>
        <w:t>х</w:t>
        <w:br/>
        <w:br/>
        <w:t xml:space="preserve"> </w:t>
        <w:br/>
        <w:br/>
        <w:t>м</w:t>
        <w:br/>
        <w:br/>
        <w:t>о</w:t>
        <w:br/>
        <w:br/>
        <w:t>д</w:t>
        <w:br/>
        <w:br/>
        <w:t>е</w:t>
        <w:br/>
        <w:br/>
        <w:t>л</w:t>
        <w:br/>
        <w:br/>
        <w:t>е</w:t>
        <w:br/>
        <w:br/>
        <w:t>й</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Э</w:t>
        <w:br/>
        <w:br/>
        <w:t>т</w:t>
        <w:br/>
        <w:br/>
        <w:t>а</w:t>
        <w:br/>
        <w:br/>
        <w:t>п</w:t>
        <w:br/>
        <w:br/>
        <w:t>ы</w:t>
        <w:br/>
        <w:br/>
        <w:t xml:space="preserve"> </w:t>
        <w:br/>
        <w:br/>
        <w:t>р</w:t>
        <w:br/>
        <w:br/>
        <w:t>а</w:t>
        <w:br/>
        <w:br/>
        <w:t>з</w:t>
        <w:br/>
        <w:br/>
        <w:t>р</w:t>
        <w:br/>
        <w:br/>
        <w:t>а</w:t>
        <w:br/>
        <w:br/>
        <w:t>б</w:t>
        <w:br/>
        <w:br/>
        <w:t>о</w:t>
        <w:br/>
        <w:br/>
        <w:t>т</w:t>
        <w:br/>
        <w:br/>
        <w:t>к</w:t>
        <w:br/>
        <w:br/>
        <w:t>и</w:t>
        <w:br/>
        <w:br/>
        <w:t xml:space="preserve"> </w:t>
        <w:br/>
        <w:br/>
        <w:t>м</w:t>
        <w:br/>
        <w:br/>
        <w:t>о</w:t>
        <w:br/>
        <w:br/>
        <w:t>д</w:t>
        <w:br/>
        <w:br/>
        <w:t>е</w:t>
        <w:br/>
        <w:br/>
        <w:t>л</w:t>
        <w:br/>
        <w:br/>
        <w:t>и</w:t>
        <w:br/>
        <w:br/>
        <w:t xml:space="preserve"> </w:t>
        <w:br/>
        <w:br/>
        <w:t>(</w:t>
        <w:br/>
        <w:br/>
        <w:t>о</w:t>
        <w:br/>
        <w:br/>
        <w:t>п</w:t>
        <w:br/>
        <w:br/>
        <w:t>р</w:t>
        <w:br/>
        <w:br/>
        <w:t>е</w:t>
        <w:br/>
        <w:br/>
        <w:t>д</w:t>
        <w:br/>
        <w:br/>
        <w:t>е</w:t>
        <w:br/>
        <w:br/>
        <w:t>л</w:t>
        <w:br/>
        <w:br/>
        <w:t>е</w:t>
        <w:br/>
        <w:br/>
        <w:t>н</w:t>
        <w:br/>
        <w:br/>
        <w:t>и</w:t>
        <w:br/>
        <w:br/>
        <w:t>е</w:t>
        <w:br/>
        <w:br/>
        <w:t xml:space="preserve"> </w:t>
        <w:br/>
        <w:br/>
        <w:t>ц</w:t>
        <w:br/>
        <w:br/>
        <w:t>е</w:t>
        <w:br/>
        <w:br/>
        <w:t>л</w:t>
        <w:br/>
        <w:br/>
        <w:t>е</w:t>
        <w:br/>
        <w:br/>
        <w:t>й</w:t>
        <w:br/>
        <w:br/>
        <w:t>,</w:t>
        <w:br/>
        <w:br/>
        <w:t xml:space="preserve"> </w:t>
        <w:br/>
        <w:br/>
        <w:t>с</w:t>
        <w:br/>
        <w:br/>
        <w:t>б</w:t>
        <w:br/>
        <w:br/>
        <w:t>о</w:t>
        <w:br/>
        <w:br/>
        <w:t>р</w:t>
        <w:br/>
        <w:br/>
        <w:t xml:space="preserve"> </w:t>
        <w:br/>
        <w:br/>
        <w:t>д</w:t>
        <w:br/>
        <w:br/>
        <w:t>а</w:t>
        <w:br/>
        <w:br/>
        <w:t>н</w:t>
        <w:br/>
        <w:br/>
        <w:t>н</w:t>
        <w:br/>
        <w:br/>
        <w:t>ы</w:t>
        <w:br/>
        <w:br/>
        <w:t>х</w:t>
        <w:br/>
        <w:br/>
        <w:t>,</w:t>
        <w:br/>
        <w:br/>
        <w:t xml:space="preserve"> </w:t>
        <w:br/>
        <w:br/>
        <w:t>р</w:t>
        <w:br/>
        <w:br/>
        <w:t>а</w:t>
        <w:br/>
        <w:br/>
        <w:t>з</w:t>
        <w:br/>
        <w:br/>
        <w:t>р</w:t>
        <w:br/>
        <w:br/>
        <w:t>а</w:t>
        <w:br/>
        <w:br/>
        <w:t>б</w:t>
        <w:br/>
        <w:br/>
        <w:t>о</w:t>
        <w:br/>
        <w:br/>
        <w:t>т</w:t>
        <w:br/>
        <w:br/>
        <w:t>к</w:t>
        <w:br/>
        <w:br/>
        <w:t>а</w:t>
        <w:br/>
        <w:br/>
        <w:t xml:space="preserve"> </w:t>
        <w:br/>
        <w:br/>
        <w:t>с</w:t>
        <w:br/>
        <w:br/>
        <w:t>т</w:t>
        <w:br/>
        <w:br/>
        <w:t>р</w:t>
        <w:br/>
        <w:br/>
        <w:t>у</w:t>
        <w:br/>
        <w:br/>
        <w:t>к</w:t>
        <w:br/>
        <w:br/>
        <w:t>т</w:t>
        <w:br/>
        <w:br/>
        <w:t>у</w:t>
        <w:br/>
        <w:br/>
        <w:t>р</w:t>
        <w:br/>
        <w:br/>
        <w:t>ы</w:t>
        <w:br/>
        <w:br/>
        <w:t>,</w:t>
        <w:br/>
        <w:br/>
        <w:t xml:space="preserve"> </w:t>
        <w:br/>
        <w:br/>
        <w:t>и</w:t>
        <w:br/>
        <w:br/>
        <w:t>д</w:t>
        <w:br/>
        <w:br/>
        <w:t>е</w:t>
        <w:br/>
        <w:br/>
        <w:t>н</w:t>
        <w:br/>
        <w:br/>
        <w:t>т</w:t>
        <w:br/>
        <w:br/>
        <w:t>и</w:t>
        <w:br/>
        <w:br/>
        <w:t>ф</w:t>
        <w:br/>
        <w:br/>
        <w:t>и</w:t>
        <w:br/>
        <w:br/>
        <w:t>к</w:t>
        <w:br/>
        <w:br/>
        <w:t>а</w:t>
        <w:br/>
        <w:br/>
        <w:t>ц</w:t>
        <w:br/>
        <w:br/>
        <w:t>и</w:t>
        <w:br/>
        <w:br/>
        <w:t>я</w:t>
        <w:br/>
        <w:br/>
        <w:t xml:space="preserve"> </w:t>
        <w:br/>
        <w:br/>
        <w:t>п</w:t>
        <w:br/>
        <w:br/>
        <w:t>а</w:t>
        <w:br/>
        <w:br/>
        <w:t>р</w:t>
        <w:br/>
        <w:br/>
        <w:t>а</w:t>
        <w:br/>
        <w:br/>
        <w:t>м</w:t>
        <w:br/>
        <w:br/>
        <w:t>е</w:t>
        <w:br/>
        <w:br/>
        <w:t>т</w:t>
        <w:br/>
        <w:br/>
        <w:t>р</w:t>
        <w:br/>
        <w:br/>
        <w:t>о</w:t>
        <w:br/>
        <w:br/>
        <w:t>в</w:t>
        <w:br/>
        <w:br/>
        <w:t>,</w:t>
        <w:br/>
        <w:br/>
        <w:t xml:space="preserve"> </w:t>
        <w:br/>
        <w:br/>
        <w:t>в</w:t>
        <w:br/>
        <w:br/>
        <w:t>е</w:t>
        <w:br/>
        <w:br/>
        <w:t>р</w:t>
        <w:br/>
        <w:br/>
        <w:t>и</w:t>
        <w:br/>
        <w:br/>
        <w:t>ф</w:t>
        <w:br/>
        <w:br/>
        <w:t>и</w:t>
        <w:br/>
        <w:br/>
        <w:t>к</w:t>
        <w:br/>
        <w:br/>
        <w:t>а</w:t>
        <w:br/>
        <w:br/>
        <w:t>ц</w:t>
        <w:br/>
        <w:br/>
        <w:t>и</w:t>
        <w:br/>
        <w:br/>
        <w:t>я</w:t>
        <w:br/>
        <w:br/>
        <w:t xml:space="preserve"> </w:t>
        <w:br/>
        <w:br/>
        <w:t>и</w:t>
        <w:br/>
        <w:br/>
        <w:t xml:space="preserve"> </w:t>
        <w:br/>
        <w:br/>
        <w:t>в</w:t>
        <w:br/>
        <w:br/>
        <w:t>а</w:t>
        <w:br/>
        <w:br/>
        <w:t>л</w:t>
        <w:br/>
        <w:br/>
        <w:t>и</w:t>
        <w:br/>
        <w:br/>
        <w:t>д</w:t>
        <w:br/>
        <w:br/>
        <w:t>а</w:t>
        <w:br/>
        <w:br/>
        <w:t>ц</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т</w:t>
        <w:br/>
        <w:br/>
        <w:t>о</w:t>
        <w:br/>
        <w:br/>
        <w:t>ч</w:t>
        <w:br/>
        <w:br/>
        <w:t>н</w:t>
        <w:br/>
        <w:br/>
        <w:t>и</w:t>
        <w:br/>
        <w:br/>
        <w:t>к</w:t>
        <w:br/>
        <w:br/>
        <w:t>и</w:t>
        <w:br/>
        <w:br/>
        <w:t xml:space="preserve"> </w:t>
        <w:br/>
        <w:br/>
        <w:t>д</w:t>
        <w:br/>
        <w:br/>
        <w:t>а</w:t>
        <w:br/>
        <w:br/>
        <w:t>н</w:t>
        <w:br/>
        <w:br/>
        <w:t>н</w:t>
        <w:br/>
        <w:br/>
        <w:t>ы</w:t>
        <w:br/>
        <w:br/>
        <w:t>х</w:t>
        <w:br/>
        <w:br/>
        <w:t xml:space="preserve"> </w:t>
        <w:br/>
        <w:br/>
        <w:t>д</w:t>
        <w:br/>
        <w:br/>
        <w:t>л</w:t>
        <w:br/>
        <w:br/>
        <w:t>я</w:t>
        <w:br/>
        <w:br/>
        <w:t xml:space="preserve"> </w:t>
        <w:br/>
        <w:br/>
        <w:t>п</w:t>
        <w:br/>
        <w:br/>
        <w:t>о</w:t>
        <w:br/>
        <w:br/>
        <w:t>с</w:t>
        <w:br/>
        <w:br/>
        <w:t>т</w:t>
        <w:br/>
        <w:br/>
        <w:t>р</w:t>
        <w:br/>
        <w:br/>
        <w:t>о</w:t>
        <w:br/>
        <w:br/>
        <w:t>е</w:t>
        <w:br/>
        <w:br/>
        <w:t>н</w:t>
        <w:br/>
        <w:br/>
        <w:t>и</w:t>
        <w:br/>
        <w:br/>
        <w:t>я</w:t>
        <w:br/>
        <w:br/>
        <w:t xml:space="preserve"> </w:t>
        <w:br/>
        <w:br/>
        <w:t>м</w:t>
        <w:br/>
        <w:br/>
        <w:t>о</w:t>
        <w:br/>
        <w:br/>
        <w:t>д</w:t>
        <w:br/>
        <w:br/>
        <w:t>е</w:t>
        <w:br/>
        <w:br/>
        <w:t>л</w:t>
        <w:br/>
        <w:br/>
        <w:t>е</w:t>
        <w:br/>
        <w:br/>
        <w:t>й</w:t>
        <w:br/>
        <w:br/>
        <w:t xml:space="preserve"> </w:t>
        <w:br/>
        <w:br/>
        <w:t>(</w:t>
        <w:br/>
        <w:br/>
        <w:t>т</w:t>
        <w:br/>
        <w:br/>
        <w:t>е</w:t>
        <w:br/>
        <w:br/>
        <w:t>х</w:t>
        <w:br/>
        <w:br/>
        <w:t>н</w:t>
        <w:br/>
        <w:br/>
        <w:t>о</w:t>
        <w:br/>
        <w:br/>
        <w:t>л</w:t>
        <w:br/>
        <w:br/>
        <w:t>о</w:t>
        <w:br/>
        <w:br/>
        <w:t>г</w:t>
        <w:br/>
        <w:br/>
        <w:t>и</w:t>
        <w:br/>
        <w:br/>
        <w:t>ч</w:t>
        <w:br/>
        <w:br/>
        <w:t>е</w:t>
        <w:br/>
        <w:br/>
        <w:t>с</w:t>
        <w:br/>
        <w:br/>
        <w:t>к</w:t>
        <w:br/>
        <w:br/>
        <w:t>и</w:t>
        <w:br/>
        <w:br/>
        <w:t>е</w:t>
        <w:br/>
        <w:br/>
        <w:t xml:space="preserve"> </w:t>
        <w:br/>
        <w:br/>
        <w:t>с</w:t>
        <w:br/>
        <w:br/>
        <w:t>х</w:t>
        <w:br/>
        <w:br/>
        <w:t>е</w:t>
        <w:br/>
        <w:br/>
        <w:t>м</w:t>
        <w:br/>
        <w:br/>
        <w:t>ы</w:t>
        <w:br/>
        <w:br/>
        <w:t>,</w:t>
        <w:br/>
        <w:br/>
        <w:t xml:space="preserve"> </w:t>
        <w:br/>
        <w:br/>
        <w:t>ж</w:t>
        <w:br/>
        <w:br/>
        <w:t>у</w:t>
        <w:br/>
        <w:br/>
        <w:t>р</w:t>
        <w:br/>
        <w:br/>
        <w:t>н</w:t>
        <w:br/>
        <w:br/>
        <w:t>а</w:t>
        <w:br/>
        <w:br/>
        <w:t>л</w:t>
        <w:br/>
        <w:br/>
        <w:t>ы</w:t>
        <w:br/>
        <w:br/>
        <w:t xml:space="preserve"> </w:t>
        <w:br/>
        <w:br/>
        <w:t>о</w:t>
        <w:br/>
        <w:br/>
        <w:t>п</w:t>
        <w:br/>
        <w:br/>
        <w:t>е</w:t>
        <w:br/>
        <w:br/>
        <w:t>р</w:t>
        <w:br/>
        <w:br/>
        <w:t>а</w:t>
        <w:br/>
        <w:br/>
        <w:t>т</w:t>
        <w:br/>
        <w:br/>
        <w:t>и</w:t>
        <w:br/>
        <w:br/>
        <w:t>в</w:t>
        <w:br/>
        <w:br/>
        <w:t>н</w:t>
        <w:br/>
        <w:br/>
        <w:t>о</w:t>
        <w:br/>
        <w:br/>
        <w:t>й</w:t>
        <w:br/>
        <w:br/>
        <w:t xml:space="preserve"> </w:t>
        <w:br/>
        <w:br/>
        <w:t>и</w:t>
        <w:br/>
        <w:br/>
        <w:t>н</w:t>
        <w:br/>
        <w:br/>
        <w:t>ф</w:t>
        <w:br/>
        <w:br/>
        <w:t>о</w:t>
        <w:br/>
        <w:br/>
        <w:t>р</w:t>
        <w:br/>
        <w:br/>
        <w:t>м</w:t>
        <w:br/>
        <w:br/>
        <w:t>а</w:t>
        <w:br/>
        <w:br/>
        <w:t>ц</w:t>
        <w:br/>
        <w:br/>
        <w:t>и</w:t>
        <w:br/>
        <w:br/>
        <w:t>и</w:t>
        <w:br/>
        <w:br/>
        <w:t>,</w:t>
        <w:br/>
        <w:br/>
        <w:t xml:space="preserve"> </w:t>
        <w:br/>
        <w:br/>
        <w:t>р</w:t>
        <w:br/>
        <w:br/>
        <w:t>е</w:t>
        <w:br/>
        <w:br/>
        <w:t>з</w:t>
        <w:br/>
        <w:br/>
        <w:t>у</w:t>
        <w:br/>
        <w:br/>
        <w:t>л</w:t>
        <w:br/>
        <w:br/>
        <w:t>ь</w:t>
        <w:br/>
        <w:br/>
        <w:t>т</w:t>
        <w:br/>
        <w:br/>
        <w:t>а</w:t>
        <w:br/>
        <w:br/>
        <w:t>т</w:t>
        <w:br/>
        <w:br/>
        <w:t>ы</w:t>
        <w:br/>
        <w:br/>
        <w:t xml:space="preserve"> </w:t>
        <w:br/>
        <w:br/>
        <w:t>л</w:t>
        <w:br/>
        <w:br/>
        <w:t>а</w:t>
        <w:br/>
        <w:br/>
        <w:t>б</w:t>
        <w:br/>
        <w:br/>
        <w:t>о</w:t>
        <w:br/>
        <w:br/>
        <w:t>р</w:t>
        <w:br/>
        <w:br/>
        <w:t>а</w:t>
        <w:br/>
        <w:br/>
        <w:t>т</w:t>
        <w:br/>
        <w:br/>
        <w:t>о</w:t>
        <w:br/>
        <w:br/>
        <w:t>р</w:t>
        <w:br/>
        <w:br/>
        <w:t>н</w:t>
        <w:br/>
        <w:br/>
        <w:t>ы</w:t>
        <w:br/>
        <w:br/>
        <w:t>х</w:t>
        <w:br/>
        <w:br/>
        <w:t xml:space="preserve"> </w:t>
        <w:br/>
        <w:br/>
        <w:t>а</w:t>
        <w:br/>
        <w:br/>
        <w:t>н</w:t>
        <w:br/>
        <w:br/>
        <w:t>а</w:t>
        <w:br/>
        <w:br/>
        <w:t>л</w:t>
        <w:br/>
        <w:br/>
        <w:t>и</w:t>
        <w:br/>
        <w:br/>
        <w:t>з</w:t>
        <w:br/>
        <w:br/>
        <w:t>о</w:t>
        <w:br/>
        <w:br/>
        <w:t>в</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ы</w:t>
        <w:br/>
        <w:br/>
        <w:t xml:space="preserve"> </w:t>
        <w:br/>
        <w:br/>
        <w:t>р</w:t>
        <w:br/>
        <w:br/>
        <w:t>а</w:t>
        <w:br/>
        <w:br/>
        <w:t>з</w:t>
        <w:br/>
        <w:br/>
        <w:t>р</w:t>
        <w:br/>
        <w:br/>
        <w:t>а</w:t>
        <w:br/>
        <w:br/>
        <w:t>б</w:t>
        <w:br/>
        <w:br/>
        <w:t>о</w:t>
        <w:br/>
        <w:br/>
        <w:t>т</w:t>
        <w:br/>
        <w:br/>
        <w:t>к</w:t>
        <w:br/>
        <w:br/>
        <w:t>и</w:t>
        <w:br/>
        <w:br/>
        <w:t xml:space="preserve"> </w:t>
        <w:br/>
        <w:br/>
        <w:t>м</w:t>
        <w:br/>
        <w:br/>
        <w:t>о</w:t>
        <w:br/>
        <w:br/>
        <w:t>д</w:t>
        <w:br/>
        <w:br/>
        <w:t>е</w:t>
        <w:br/>
        <w:br/>
        <w:t>л</w:t>
        <w:br/>
        <w:br/>
        <w:t>е</w:t>
        <w:br/>
        <w:br/>
        <w:t>й</w:t>
        <w:br/>
        <w:br/>
        <w:t xml:space="preserve"> </w:t>
        <w:br/>
        <w:br/>
        <w:t>д</w:t>
        <w:br/>
        <w:br/>
        <w:t>л</w:t>
        <w:br/>
        <w:br/>
        <w:t>я</w:t>
        <w:br/>
        <w:br/>
        <w:t xml:space="preserve"> </w:t>
        <w:br/>
        <w:br/>
        <w:t>о</w:t>
        <w:br/>
        <w:br/>
        <w:t>с</w:t>
        <w:br/>
        <w:br/>
        <w:t>н</w:t>
        <w:br/>
        <w:br/>
        <w:t>о</w:t>
        <w:br/>
        <w:br/>
        <w:t>в</w:t>
        <w:br/>
        <w:br/>
        <w:t>н</w:t>
        <w:br/>
        <w:br/>
        <w:t>ы</w:t>
        <w:br/>
        <w:br/>
        <w:t>х</w:t>
        <w:br/>
        <w:br/>
        <w:t xml:space="preserve"> </w:t>
        <w:br/>
        <w:br/>
        <w:t>п</w:t>
        <w:br/>
        <w:br/>
        <w:t>р</w:t>
        <w:br/>
        <w:br/>
        <w:t>о</w:t>
        <w:br/>
        <w:br/>
        <w:t>ц</w:t>
        <w:br/>
        <w:br/>
        <w:t>е</w:t>
        <w:br/>
        <w:br/>
        <w:t>с</w:t>
        <w:br/>
        <w:br/>
        <w:t>с</w:t>
        <w:br/>
        <w:br/>
        <w:t>о</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 xml:space="preserve"> </w:t>
        <w:br/>
        <w:br/>
        <w:t>(</w:t>
        <w:br/>
        <w:br/>
        <w:t>а</w:t>
        <w:br/>
        <w:br/>
        <w:t>т</w:t>
        <w:br/>
        <w:br/>
        <w:t>м</w:t>
        <w:br/>
        <w:br/>
        <w:t>о</w:t>
        <w:br/>
        <w:br/>
        <w:t>с</w:t>
        <w:br/>
        <w:br/>
        <w:t>ф</w:t>
        <w:br/>
        <w:br/>
        <w:t>е</w:t>
        <w:br/>
        <w:br/>
        <w:t>р</w:t>
        <w:br/>
        <w:br/>
        <w:t>н</w:t>
        <w:br/>
        <w:br/>
        <w:t>а</w:t>
        <w:br/>
        <w:br/>
        <w:t>я</w:t>
        <w:br/>
        <w:br/>
        <w:t xml:space="preserve"> </w:t>
        <w:br/>
        <w:br/>
        <w:t>п</w:t>
        <w:br/>
        <w:br/>
        <w:t>е</w:t>
        <w:br/>
        <w:br/>
        <w:t>р</w:t>
        <w:br/>
        <w:br/>
        <w:t>е</w:t>
        <w:br/>
        <w:br/>
        <w:t>г</w:t>
        <w:br/>
        <w:br/>
        <w:t>о</w:t>
        <w:br/>
        <w:br/>
        <w:t>н</w:t>
        <w:br/>
        <w:br/>
        <w:t>к</w:t>
        <w:br/>
        <w:br/>
        <w:t>а</w:t>
        <w:br/>
        <w:br/>
        <w:t>,</w:t>
        <w:br/>
        <w:br/>
        <w:t xml:space="preserve"> </w:t>
        <w:br/>
        <w:br/>
        <w:t>к</w:t>
        <w:br/>
        <w:br/>
        <w:t>а</w:t>
        <w:br/>
        <w:br/>
        <w:t>т</w:t>
        <w:br/>
        <w:br/>
        <w:t>а</w:t>
        <w:br/>
        <w:br/>
        <w:t>л</w:t>
        <w:br/>
        <w:br/>
        <w:t>и</w:t>
        <w:br/>
        <w:br/>
        <w:t>т</w:t>
        <w:br/>
        <w:br/>
        <w:t>и</w:t>
        <w:br/>
        <w:br/>
        <w:t>ч</w:t>
        <w:br/>
        <w:br/>
        <w:t>е</w:t>
        <w:br/>
        <w:br/>
        <w:t>с</w:t>
        <w:br/>
        <w:br/>
        <w:t>к</w:t>
        <w:br/>
        <w:br/>
        <w:t>и</w:t>
        <w:br/>
        <w:br/>
        <w:t>й</w:t>
        <w:br/>
        <w:br/>
        <w:t xml:space="preserve"> </w:t>
        <w:br/>
        <w:br/>
        <w:t>к</w:t>
        <w:br/>
        <w:br/>
        <w:t>р</w:t>
        <w:br/>
        <w:br/>
        <w:t>е</w:t>
        <w:br/>
        <w:br/>
        <w:t>к</w:t>
        <w:br/>
        <w:br/>
        <w:t>и</w:t>
        <w:br/>
        <w:br/>
        <w:t>н</w:t>
        <w:br/>
        <w:br/>
        <w:t>г</w:t>
        <w:br/>
        <w:br/>
        <w:t>,</w:t>
        <w:br/>
        <w:br/>
        <w:t xml:space="preserve"> </w:t>
        <w:br/>
        <w:br/>
        <w:t>р</w:t>
        <w:br/>
        <w:br/>
        <w:t>и</w:t>
        <w:br/>
        <w:br/>
        <w:t>ф</w:t>
        <w:br/>
        <w:br/>
        <w:t>о</w:t>
        <w:br/>
        <w:br/>
        <w:t>р</w:t>
        <w:br/>
        <w:br/>
        <w:t>м</w:t>
        <w:br/>
        <w:br/>
        <w:t>и</w:t>
        <w:br/>
        <w:br/>
        <w:t>н</w:t>
        <w:br/>
        <w:br/>
        <w:t>г</w:t>
        <w:br/>
        <w:br/>
        <w:t xml:space="preserve"> </w:t>
        <w:br/>
        <w:br/>
        <w:t>и</w:t>
        <w:br/>
        <w:br/>
        <w:t xml:space="preserve"> </w:t>
        <w:br/>
        <w:br/>
        <w:t>т</w:t>
        <w:br/>
        <w:br/>
        <w:t>.</w:t>
        <w:br/>
        <w:br/>
        <w:t>д</w:t>
        <w:br/>
        <w:br/>
        <w:t>.</w:t>
        <w:br/>
        <w:br/>
        <w:t>)</w:t>
        <w:br/>
        <w:br/>
        <w:t xml:space="preserve"> </w:t>
        <w:br/>
        <w:br/>
        <w:t>–</w:t>
        <w:br/>
        <w:br/>
        <w:t xml:space="preserve"> </w:t>
        <w:br/>
        <w:br/>
        <w:t>к</w:t>
        <w:br/>
        <w:br/>
        <w:t>р</w:t>
        <w:br/>
        <w:br/>
        <w:t>а</w:t>
        <w:br/>
        <w:br/>
        <w:t>т</w:t>
        <w:br/>
        <w:br/>
        <w:t>к</w:t>
        <w:br/>
        <w:br/>
        <w:t>о</w:t>
        <w:br/>
        <w:br/>
        <w:t>,</w:t>
        <w:br/>
        <w:br/>
        <w:t xml:space="preserve"> </w:t>
        <w:br/>
        <w:br/>
        <w:t>а</w:t>
        <w:br/>
        <w:br/>
        <w:t>к</w:t>
        <w:br/>
        <w:br/>
        <w:t>ц</w:t>
        <w:br/>
        <w:br/>
        <w:t>е</w:t>
        <w:br/>
        <w:br/>
        <w:t>н</w:t>
        <w:br/>
        <w:br/>
        <w:t>т</w:t>
        <w:br/>
        <w:br/>
        <w:t xml:space="preserve"> </w:t>
        <w:br/>
        <w:br/>
        <w:t>н</w:t>
        <w:br/>
        <w:br/>
        <w:t>а</w:t>
        <w:br/>
        <w:br/>
        <w:t xml:space="preserve"> </w:t>
        <w:br/>
        <w:br/>
        <w:t>п</w:t>
        <w:br/>
        <w:br/>
        <w:t>о</w:t>
        <w:br/>
        <w:br/>
        <w:t>д</w:t>
        <w:br/>
        <w:br/>
        <w:t>х</w:t>
        <w:br/>
        <w:br/>
        <w:t>о</w:t>
        <w:br/>
        <w:br/>
        <w:t>д</w:t>
        <w:br/>
        <w:br/>
        <w:t>а</w:t>
        <w:br/>
        <w:br/>
        <w:t>х</w:t>
        <w:br/>
        <w:br/>
        <w:t>.</w:t>
        <w:br/>
        <w:br/>
        <w:br/>
        <w:br/>
        <w:br/>
        <w:t>*</w:t>
        <w:br/>
        <w:br/>
        <w:t xml:space="preserve"> </w:t>
        <w:br/>
        <w:br/>
        <w:t xml:space="preserve"> </w:t>
        <w:br/>
        <w:br/>
        <w:t xml:space="preserve"> </w:t>
        <w:br/>
        <w:br/>
        <w:t>*</w:t>
        <w:br/>
        <w:br/>
        <w:t>*</w:t>
        <w:br/>
        <w:br/>
        <w:t>Г</w:t>
        <w:br/>
        <w:br/>
        <w:t>л</w:t>
        <w:br/>
        <w:br/>
        <w:t>а</w:t>
        <w:br/>
        <w:br/>
        <w:t>в</w:t>
        <w:br/>
        <w:br/>
        <w:t>а</w:t>
        <w:br/>
        <w:br/>
        <w:t xml:space="preserve"> </w:t>
        <w:br/>
        <w:br/>
        <w:t>4</w:t>
        <w:br/>
        <w:br/>
        <w:t>.</w:t>
        <w:br/>
        <w:br/>
        <w:t xml:space="preserve"> </w:t>
        <w:br/>
        <w:br/>
        <w:t>И</w:t>
        <w:br/>
        <w:br/>
        <w:t>н</w:t>
        <w:br/>
        <w:br/>
        <w:t>с</w:t>
        <w:br/>
        <w:br/>
        <w:t>т</w:t>
        <w:br/>
        <w:br/>
        <w:t>р</w:t>
        <w:br/>
        <w:br/>
        <w:t>у</w:t>
        <w:br/>
        <w:br/>
        <w:t>м</w:t>
        <w:br/>
        <w:br/>
        <w:t>е</w:t>
        <w:br/>
        <w:br/>
        <w:t>н</w:t>
        <w:br/>
        <w:br/>
        <w:t>т</w:t>
        <w:br/>
        <w:br/>
        <w:t>ы</w:t>
        <w:br/>
        <w:br/>
        <w:t xml:space="preserve"> </w:t>
        <w:br/>
        <w:br/>
        <w:t>м</w:t>
        <w:br/>
        <w:br/>
        <w:t>о</w:t>
        <w:br/>
        <w:br/>
        <w:t>д</w:t>
        <w:br/>
        <w:br/>
        <w:t>е</w:t>
        <w:br/>
        <w:br/>
        <w:t>л</w:t>
        <w:br/>
        <w:br/>
        <w:t>и</w:t>
        <w:br/>
        <w:br/>
        <w:t>р</w:t>
        <w:br/>
        <w:br/>
        <w:t>о</w:t>
        <w:br/>
        <w:br/>
        <w:t>в</w:t>
        <w:br/>
        <w:br/>
        <w:t>а</w:t>
        <w:br/>
        <w:br/>
        <w:t>н</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з</w:t>
        <w:br/>
        <w:br/>
        <w:t>о</w:t>
        <w:br/>
        <w:br/>
        <w:t>р</w:t>
        <w:br/>
        <w:br/>
        <w:t xml:space="preserve"> </w:t>
        <w:br/>
        <w:br/>
        <w:t>к</w:t>
        <w:br/>
        <w:br/>
        <w:t>о</w:t>
        <w:br/>
        <w:br/>
        <w:t>м</w:t>
        <w:br/>
        <w:br/>
        <w:t>м</w:t>
        <w:br/>
        <w:br/>
        <w:t>е</w:t>
        <w:br/>
        <w:br/>
        <w:t>р</w:t>
        <w:br/>
        <w:br/>
        <w:t>ч</w:t>
        <w:br/>
        <w:br/>
        <w:t>е</w:t>
        <w:br/>
        <w:br/>
        <w:t>с</w:t>
        <w:br/>
        <w:br/>
        <w:t>к</w:t>
        <w:br/>
        <w:br/>
        <w:t>и</w:t>
        <w:br/>
        <w:br/>
        <w:t>х</w:t>
        <w:br/>
        <w:br/>
        <w:t xml:space="preserve"> </w:t>
        <w:br/>
        <w:br/>
        <w:t>и</w:t>
        <w:br/>
        <w:br/>
        <w:t xml:space="preserve"> </w:t>
        <w:br/>
        <w:br/>
        <w:t>о</w:t>
        <w:br/>
        <w:br/>
        <w:t>т</w:t>
        <w:br/>
        <w:br/>
        <w:t>к</w:t>
        <w:br/>
        <w:br/>
        <w:t>р</w:t>
        <w:br/>
        <w:br/>
        <w:t>ы</w:t>
        <w:br/>
        <w:br/>
        <w:t>т</w:t>
        <w:br/>
        <w:br/>
        <w:t>ы</w:t>
        <w:br/>
        <w:br/>
        <w:t>х</w:t>
        <w:br/>
        <w:br/>
        <w:t xml:space="preserve"> </w:t>
        <w:br/>
        <w:br/>
        <w:t>п</w:t>
        <w:br/>
        <w:br/>
        <w:t>р</w:t>
        <w:br/>
        <w:br/>
        <w:t>о</w:t>
        <w:br/>
        <w:br/>
        <w:t>г</w:t>
        <w:br/>
        <w:br/>
        <w:t>р</w:t>
        <w:br/>
        <w:br/>
        <w:t>а</w:t>
        <w:br/>
        <w:br/>
        <w:t>м</w:t>
        <w:br/>
        <w:br/>
        <w:t>м</w:t>
        <w:br/>
        <w:br/>
        <w:t>н</w:t>
        <w:br/>
        <w:br/>
        <w:t>ы</w:t>
        <w:br/>
        <w:br/>
        <w:t>х</w:t>
        <w:br/>
        <w:br/>
        <w:t xml:space="preserve"> </w:t>
        <w:br/>
        <w:br/>
        <w:t>п</w:t>
        <w:br/>
        <w:br/>
        <w:t>а</w:t>
        <w:br/>
        <w:br/>
        <w:t>к</w:t>
        <w:br/>
        <w:br/>
        <w:t>е</w:t>
        <w:br/>
        <w:br/>
        <w:t>т</w:t>
        <w:br/>
        <w:br/>
        <w:t>о</w:t>
        <w:br/>
        <w:br/>
        <w:t>в</w:t>
        <w:br/>
        <w:br/>
        <w:t xml:space="preserve"> </w:t>
        <w:br/>
        <w:br/>
        <w:t>д</w:t>
        <w:br/>
        <w:br/>
        <w:t>л</w:t>
        <w:br/>
        <w:br/>
        <w:t>я</w:t>
        <w:br/>
        <w:br/>
        <w:t xml:space="preserve"> </w:t>
        <w:br/>
        <w:br/>
        <w:t>м</w:t>
        <w:br/>
        <w:br/>
        <w:t>о</w:t>
        <w:br/>
        <w:br/>
        <w:t>д</w:t>
        <w:br/>
        <w:br/>
        <w:t>е</w:t>
        <w:br/>
        <w:br/>
        <w:t>л</w:t>
        <w:br/>
        <w:br/>
        <w:t>и</w:t>
        <w:br/>
        <w:br/>
        <w:t>р</w:t>
        <w:br/>
        <w:br/>
        <w:t>о</w:t>
        <w:br/>
        <w:br/>
        <w:t>в</w:t>
        <w:br/>
        <w:br/>
        <w:t>а</w:t>
        <w:br/>
        <w:br/>
        <w:t>н</w:t>
        <w:br/>
        <w:br/>
        <w:t>и</w:t>
        <w:br/>
        <w:br/>
        <w:t>я</w:t>
        <w:br/>
        <w:br/>
        <w:t xml:space="preserve"> </w:t>
        <w:br/>
        <w:br/>
        <w:t>(</w:t>
        <w:br/>
        <w:br/>
        <w:t>A</w:t>
        <w:br/>
        <w:br/>
        <w:t>s</w:t>
        <w:br/>
        <w:br/>
        <w:t>p</w:t>
        <w:br/>
        <w:br/>
        <w:t>e</w:t>
        <w:br/>
        <w:br/>
        <w:t>n</w:t>
        <w:br/>
        <w:br/>
        <w:t xml:space="preserve"> </w:t>
        <w:br/>
        <w:br/>
        <w:t>P</w:t>
        <w:br/>
        <w:br/>
        <w:t>l</w:t>
        <w:br/>
        <w:br/>
        <w:t>u</w:t>
        <w:br/>
        <w:br/>
        <w:t>s</w:t>
        <w:br/>
        <w:br/>
        <w:t>,</w:t>
        <w:br/>
        <w:br/>
        <w:t xml:space="preserve"> </w:t>
        <w:br/>
        <w:br/>
        <w:t>H</w:t>
        <w:br/>
        <w:br/>
        <w:t>Y</w:t>
        <w:br/>
        <w:br/>
        <w:t>S</w:t>
        <w:br/>
        <w:br/>
        <w:t>Y</w:t>
        <w:br/>
        <w:br/>
        <w:t>S</w:t>
        <w:br/>
        <w:br/>
        <w:t>,</w:t>
        <w:br/>
        <w:br/>
        <w:t xml:space="preserve"> </w:t>
        <w:br/>
        <w:br/>
        <w:t>P</w:t>
        <w:br/>
        <w:br/>
        <w:t>e</w:t>
        <w:br/>
        <w:br/>
        <w:t>t</w:t>
        <w:br/>
        <w:br/>
        <w:t>r</w:t>
        <w:br/>
        <w:br/>
        <w:t>o</w:t>
        <w:br/>
        <w:br/>
        <w:t>-</w:t>
        <w:br/>
        <w:br/>
        <w:t>S</w:t>
        <w:br/>
        <w:br/>
        <w:t>I</w:t>
        <w:br/>
        <w:br/>
        <w:t>M</w:t>
        <w:br/>
        <w:br/>
        <w:t>,</w:t>
        <w:br/>
        <w:br/>
        <w:t xml:space="preserve"> </w:t>
        <w:br/>
        <w:br/>
        <w:t>g</w:t>
        <w:br/>
        <w:br/>
        <w:t>P</w:t>
        <w:br/>
        <w:br/>
        <w:t>R</w:t>
        <w:br/>
        <w:br/>
        <w:t>O</w:t>
        <w:br/>
        <w:br/>
        <w:t>M</w:t>
        <w:br/>
        <w:br/>
        <w:t>S</w:t>
        <w:br/>
        <w:br/>
        <w:t xml:space="preserve"> </w:t>
        <w:br/>
        <w:br/>
        <w:t>и</w:t>
        <w:br/>
        <w:br/>
        <w:t xml:space="preserve"> </w:t>
        <w:br/>
        <w:br/>
        <w:t>т</w:t>
        <w:br/>
        <w:br/>
        <w:t>.</w:t>
        <w:br/>
        <w:br/>
        <w:t>д</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р</w:t>
        <w:br/>
        <w:br/>
        <w:t>а</w:t>
        <w:br/>
        <w:br/>
        <w:t>в</w:t>
        <w:br/>
        <w:br/>
        <w:t>н</w:t>
        <w:br/>
        <w:br/>
        <w:t>е</w:t>
        <w:br/>
        <w:br/>
        <w:t>н</w:t>
        <w:br/>
        <w:br/>
        <w:t>и</w:t>
        <w:br/>
        <w:br/>
        <w:t>е</w:t>
        <w:br/>
        <w:br/>
        <w:t xml:space="preserve"> </w:t>
        <w:br/>
        <w:br/>
        <w:t>в</w:t>
        <w:br/>
        <w:br/>
        <w:t>о</w:t>
        <w:br/>
        <w:br/>
        <w:t>з</w:t>
        <w:br/>
        <w:br/>
        <w:t>м</w:t>
        <w:br/>
        <w:br/>
        <w:t>о</w:t>
        <w:br/>
        <w:br/>
        <w:t>ж</w:t>
        <w:br/>
        <w:br/>
        <w:t>н</w:t>
        <w:br/>
        <w:br/>
        <w:t>о</w:t>
        <w:br/>
        <w:br/>
        <w:t>с</w:t>
        <w:br/>
        <w:br/>
        <w:t>т</w:t>
        <w:br/>
        <w:br/>
        <w:t>е</w:t>
        <w:br/>
        <w:br/>
        <w:t>й</w:t>
        <w:br/>
        <w:br/>
        <w:t xml:space="preserve"> </w:t>
        <w:br/>
        <w:br/>
        <w:t>р</w:t>
        <w:br/>
        <w:br/>
        <w:t>а</w:t>
        <w:br/>
        <w:br/>
        <w:t>з</w:t>
        <w:br/>
        <w:br/>
        <w:t>л</w:t>
        <w:br/>
        <w:br/>
        <w:t>и</w:t>
        <w:br/>
        <w:br/>
        <w:t>ч</w:t>
        <w:br/>
        <w:br/>
        <w:t>н</w:t>
        <w:br/>
        <w:br/>
        <w:t>ы</w:t>
        <w:br/>
        <w:br/>
        <w:t>х</w:t>
        <w:br/>
        <w:br/>
        <w:t xml:space="preserve"> </w:t>
        <w:br/>
        <w:br/>
        <w:t>и</w:t>
        <w:br/>
        <w:br/>
        <w:t>н</w:t>
        <w:br/>
        <w:br/>
        <w:t>с</w:t>
        <w:br/>
        <w:br/>
        <w:t>т</w:t>
        <w:br/>
        <w:br/>
        <w:t>р</w:t>
        <w:br/>
        <w:br/>
        <w:t>у</w:t>
        <w:br/>
        <w:br/>
        <w:t>м</w:t>
        <w:br/>
        <w:br/>
        <w:t>е</w:t>
        <w:br/>
        <w:br/>
        <w:t>н</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ы</w:t>
        <w:br/>
        <w:br/>
        <w:t>б</w:t>
        <w:br/>
        <w:br/>
        <w:t>о</w:t>
        <w:br/>
        <w:br/>
        <w:t>р</w:t>
        <w:br/>
        <w:br/>
        <w:t xml:space="preserve"> </w:t>
        <w:br/>
        <w:br/>
        <w:t>и</w:t>
        <w:br/>
        <w:br/>
        <w:t>н</w:t>
        <w:br/>
        <w:br/>
        <w:t>с</w:t>
        <w:br/>
        <w:br/>
        <w:t>т</w:t>
        <w:br/>
        <w:br/>
        <w:t>р</w:t>
        <w:br/>
        <w:br/>
        <w:t>у</w:t>
        <w:br/>
        <w:br/>
        <w:t>м</w:t>
        <w:br/>
        <w:br/>
        <w:t>е</w:t>
        <w:br/>
        <w:br/>
        <w:t>н</w:t>
        <w:br/>
        <w:br/>
        <w:t>т</w:t>
        <w:br/>
        <w:br/>
        <w:t>а</w:t>
        <w:br/>
        <w:br/>
        <w:t xml:space="preserve"> </w:t>
        <w:br/>
        <w:br/>
        <w:t>в</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з</w:t>
        <w:br/>
        <w:br/>
        <w:t>а</w:t>
        <w:br/>
        <w:br/>
        <w:t>д</w:t>
        <w:br/>
        <w:br/>
        <w:t>а</w:t>
        <w:br/>
        <w:br/>
        <w:t>ч</w:t>
        <w:br/>
        <w:br/>
        <w:t>и</w:t>
        <w:br/>
        <w:br/>
        <w:t xml:space="preserve"> </w:t>
        <w:br/>
        <w:br/>
        <w:t>и</w:t>
        <w:br/>
        <w:br/>
        <w:t xml:space="preserve"> </w:t>
        <w:br/>
        <w:br/>
        <w:t>д</w:t>
        <w:br/>
        <w:br/>
        <w:t>о</w:t>
        <w:br/>
        <w:br/>
        <w:t>с</w:t>
        <w:br/>
        <w:br/>
        <w:t>т</w:t>
        <w:br/>
        <w:br/>
        <w:t>у</w:t>
        <w:br/>
        <w:br/>
        <w:t>п</w:t>
        <w:br/>
        <w:br/>
        <w:t>н</w:t>
        <w:br/>
        <w:br/>
        <w:t>ы</w:t>
        <w:br/>
        <w:br/>
        <w:t>х</w:t>
        <w:br/>
        <w:br/>
        <w:t xml:space="preserve"> </w:t>
        <w:br/>
        <w:br/>
        <w:t>р</w:t>
        <w:br/>
        <w:br/>
        <w:t>е</w:t>
        <w:br/>
        <w:br/>
        <w:t>с</w:t>
        <w:br/>
        <w:br/>
        <w:t>у</w:t>
        <w:br/>
        <w:br/>
        <w:t>р</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К</w:t>
        <w:br/>
        <w:br/>
        <w:t>р</w:t>
        <w:br/>
        <w:br/>
        <w:t>а</w:t>
        <w:br/>
        <w:br/>
        <w:t>т</w:t>
        <w:br/>
        <w:br/>
        <w:t>к</w:t>
        <w:br/>
        <w:br/>
        <w:t>а</w:t>
        <w:br/>
        <w:br/>
        <w:t>я</w:t>
        <w:br/>
        <w:br/>
        <w:t xml:space="preserve"> </w:t>
        <w:br/>
        <w:br/>
        <w:t>и</w:t>
        <w:br/>
        <w:br/>
        <w:t>с</w:t>
        <w:br/>
        <w:br/>
        <w:t>т</w:t>
        <w:br/>
        <w:br/>
        <w:t>о</w:t>
        <w:br/>
        <w:br/>
        <w:t>р</w:t>
        <w:br/>
        <w:br/>
        <w:t>и</w:t>
        <w:br/>
        <w:br/>
        <w:t>я</w:t>
        <w:br/>
        <w:br/>
        <w:t xml:space="preserve"> </w:t>
        <w:br/>
        <w:br/>
        <w:t>р</w:t>
        <w:br/>
        <w:br/>
        <w:t>а</w:t>
        <w:br/>
        <w:br/>
        <w:t>з</w:t>
        <w:br/>
        <w:br/>
        <w:t>в</w:t>
        <w:br/>
        <w:br/>
        <w:t>и</w:t>
        <w:br/>
        <w:br/>
        <w:t>т</w:t>
        <w:br/>
        <w:br/>
        <w:t>и</w:t>
        <w:br/>
        <w:br/>
        <w:t>я</w:t>
        <w:br/>
        <w:br/>
        <w:t xml:space="preserve"> </w:t>
        <w:br/>
        <w:br/>
        <w:t>и</w:t>
        <w:br/>
        <w:br/>
        <w:t>н</w:t>
        <w:br/>
        <w:br/>
        <w:t>с</w:t>
        <w:br/>
        <w:br/>
        <w:t>т</w:t>
        <w:br/>
        <w:br/>
        <w:t>р</w:t>
        <w:br/>
        <w:br/>
        <w:t>у</w:t>
        <w:br/>
        <w:br/>
        <w:t>м</w:t>
        <w:br/>
        <w:br/>
        <w:t>е</w:t>
        <w:br/>
        <w:br/>
        <w:t>н</w:t>
        <w:br/>
        <w:br/>
        <w:t>т</w:t>
        <w:br/>
        <w:br/>
        <w:t>о</w:t>
        <w:br/>
        <w:br/>
        <w:t>в</w:t>
        <w:br/>
        <w:br/>
        <w:t xml:space="preserve"> </w:t>
        <w:br/>
        <w:br/>
        <w:t>м</w:t>
        <w:br/>
        <w:br/>
        <w:t>о</w:t>
        <w:br/>
        <w:br/>
        <w:t>д</w:t>
        <w:br/>
        <w:br/>
        <w:t>е</w:t>
        <w:br/>
        <w:br/>
        <w:t>л</w:t>
        <w:br/>
        <w:br/>
        <w:t>и</w:t>
        <w:br/>
        <w:br/>
        <w:t>р</w:t>
        <w:br/>
        <w:br/>
        <w:t>о</w:t>
        <w:br/>
        <w:br/>
        <w:t>в</w:t>
        <w:br/>
        <w:br/>
        <w:t>а</w:t>
        <w:br/>
        <w:br/>
        <w:t>н</w:t>
        <w:br/>
        <w:br/>
        <w:t>и</w:t>
        <w:br/>
        <w:br/>
        <w:t>я</w:t>
        <w:br/>
        <w:br/>
        <w:t>.</w:t>
        <w:br/>
        <w:br/>
        <w:br/>
        <w:br/>
        <w:br/>
        <w:br/>
        <w:br/>
        <w:br/>
        <w:t>*</w:t>
        <w:br/>
        <w:br/>
        <w:t>*</w:t>
        <w:br/>
        <w:br/>
        <w:t>Ч</w:t>
        <w:br/>
        <w:br/>
        <w:t>а</w:t>
        <w:br/>
        <w:br/>
        <w:t>с</w:t>
        <w:br/>
        <w:br/>
        <w:t>т</w:t>
        <w:br/>
        <w:br/>
        <w:t>ь</w:t>
        <w:br/>
        <w:br/>
        <w:t xml:space="preserve"> </w:t>
        <w:br/>
        <w:br/>
        <w:t>2</w:t>
        <w:br/>
        <w:br/>
        <w:t>.</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О</w:t>
        <w:br/>
        <w:br/>
        <w:t>т</w:t>
        <w:br/>
        <w:br/>
        <w:t xml:space="preserve"> </w:t>
        <w:br/>
        <w:br/>
        <w:t>м</w:t>
        <w:br/>
        <w:br/>
        <w:t>о</w:t>
        <w:br/>
        <w:br/>
        <w:t>д</w:t>
        <w:br/>
        <w:br/>
        <w:t>е</w:t>
        <w:br/>
        <w:br/>
        <w:t>л</w:t>
        <w:br/>
        <w:br/>
        <w:t>и</w:t>
        <w:br/>
        <w:br/>
        <w:t xml:space="preserve"> </w:t>
        <w:br/>
        <w:br/>
        <w:t>к</w:t>
        <w:br/>
        <w:br/>
        <w:t xml:space="preserve"> </w:t>
        <w:br/>
        <w:br/>
        <w:t>д</w:t>
        <w:br/>
        <w:br/>
        <w:t>в</w:t>
        <w:br/>
        <w:br/>
        <w:t>о</w:t>
        <w:br/>
        <w:br/>
        <w:t>й</w:t>
        <w:br/>
        <w:br/>
        <w:t>н</w:t>
        <w:br/>
        <w:br/>
        <w:t>и</w:t>
        <w:br/>
        <w:br/>
        <w:t>к</w:t>
        <w:br/>
        <w:br/>
        <w:t>у</w:t>
        <w:br/>
        <w:br/>
        <w:t>*</w:t>
        <w:br/>
        <w:br/>
        <w:t>*</w:t>
        <w:br/>
        <w:br/>
        <w:br/>
        <w:br/>
        <w:br/>
        <w:br/>
        <w:br/>
        <w:br/>
        <w:t>*</w:t>
        <w:br/>
        <w:br/>
        <w:t xml:space="preserve"> </w:t>
        <w:br/>
        <w:br/>
        <w:t xml:space="preserve"> </w:t>
        <w:br/>
        <w:br/>
        <w:t xml:space="preserve"> </w:t>
        <w:br/>
        <w:br/>
        <w:t>*</w:t>
        <w:br/>
        <w:br/>
        <w:t>*</w:t>
        <w:br/>
        <w:br/>
        <w:t>Г</w:t>
        <w:br/>
        <w:br/>
        <w:t>л</w:t>
        <w:br/>
        <w:br/>
        <w:t>а</w:t>
        <w:br/>
        <w:br/>
        <w:t>в</w:t>
        <w:br/>
        <w:br/>
        <w:t>а</w:t>
        <w:br/>
        <w:br/>
        <w:t xml:space="preserve"> </w:t>
        <w:br/>
        <w:br/>
        <w:t>5</w:t>
        <w:br/>
        <w:br/>
        <w:t>.</w:t>
        <w:br/>
        <w:br/>
        <w:t xml:space="preserve"> </w:t>
        <w:br/>
        <w:br/>
        <w:t>Ч</w:t>
        <w:br/>
        <w:br/>
        <w:t>т</w:t>
        <w:br/>
        <w:br/>
        <w:t>о</w:t>
        <w:br/>
        <w:br/>
        <w:t xml:space="preserve"> </w:t>
        <w:br/>
        <w:br/>
        <w:t>т</w:t>
        <w:br/>
        <w:br/>
        <w:t>а</w:t>
        <w:br/>
        <w:br/>
        <w:t>к</w:t>
        <w:br/>
        <w:br/>
        <w:t>о</w:t>
        <w:br/>
        <w:br/>
        <w:t>е</w:t>
        <w:br/>
        <w:br/>
        <w:t xml:space="preserve"> </w:t>
        <w:br/>
        <w:br/>
        <w:t>ц</w:t>
        <w:br/>
        <w:br/>
        <w:t>и</w:t>
        <w:br/>
        <w:br/>
        <w:t>ф</w:t>
        <w:br/>
        <w:br/>
        <w:t>р</w:t>
        <w:br/>
        <w:br/>
        <w:t>о</w:t>
        <w:br/>
        <w:br/>
        <w:t>в</w:t>
        <w:br/>
        <w:br/>
        <w:t>о</w:t>
        <w:br/>
        <w:br/>
        <w:t>й</w:t>
        <w:br/>
        <w:br/>
        <w:t xml:space="preserve"> </w:t>
        <w:br/>
        <w:br/>
        <w:t>д</w:t>
        <w:br/>
        <w:br/>
        <w:t>в</w:t>
        <w:br/>
        <w:br/>
        <w:t>о</w:t>
        <w:br/>
        <w:br/>
        <w:t>й</w:t>
        <w:br/>
        <w:br/>
        <w:t>н</w:t>
        <w:br/>
        <w:br/>
        <w:t>и</w:t>
        <w:br/>
        <w:br/>
        <w:t>к</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ц</w:t>
        <w:br/>
        <w:br/>
        <w:t>и</w:t>
        <w:br/>
        <w:br/>
        <w:t>ф</w:t>
        <w:br/>
        <w:br/>
        <w:t>р</w:t>
        <w:br/>
        <w:br/>
        <w:t>о</w:t>
        <w:br/>
        <w:br/>
        <w:t>в</w:t>
        <w:br/>
        <w:br/>
        <w:t>о</w:t>
        <w:br/>
        <w:br/>
        <w:t>г</w:t>
        <w:br/>
        <w:br/>
        <w:t>о</w:t>
        <w:br/>
        <w:br/>
        <w:t xml:space="preserve"> </w:t>
        <w:br/>
        <w:br/>
        <w:t>д</w:t>
        <w:br/>
        <w:br/>
        <w:t>в</w:t>
        <w:br/>
        <w:br/>
        <w:t>о</w:t>
        <w:br/>
        <w:br/>
        <w:t>й</w:t>
        <w:br/>
        <w:br/>
        <w:t>н</w:t>
        <w:br/>
        <w:br/>
        <w:t>и</w:t>
        <w:br/>
        <w:br/>
        <w:t>к</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т</w:t>
        <w:br/>
        <w:br/>
        <w:t>л</w:t>
        <w:br/>
        <w:br/>
        <w:t>и</w:t>
        <w:br/>
        <w:br/>
        <w:t>ч</w:t>
        <w:br/>
        <w:br/>
        <w:t>и</w:t>
        <w:br/>
        <w:br/>
        <w:t>е</w:t>
        <w:br/>
        <w:br/>
        <w:t xml:space="preserve"> </w:t>
        <w:br/>
        <w:br/>
        <w:t>ц</w:t>
        <w:br/>
        <w:br/>
        <w:t>и</w:t>
        <w:br/>
        <w:br/>
        <w:t>ф</w:t>
        <w:br/>
        <w:br/>
        <w:t>р</w:t>
        <w:br/>
        <w:br/>
        <w:t>о</w:t>
        <w:br/>
        <w:br/>
        <w:t>в</w:t>
        <w:br/>
        <w:br/>
        <w:t>о</w:t>
        <w:br/>
        <w:br/>
        <w:t>г</w:t>
        <w:br/>
        <w:br/>
        <w:t>о</w:t>
        <w:br/>
        <w:br/>
        <w:t xml:space="preserve"> </w:t>
        <w:br/>
        <w:br/>
        <w:t>д</w:t>
        <w:br/>
        <w:br/>
        <w:t>в</w:t>
        <w:br/>
        <w:br/>
        <w:t>о</w:t>
        <w:br/>
        <w:br/>
        <w:t>й</w:t>
        <w:br/>
        <w:br/>
        <w:t>н</w:t>
        <w:br/>
        <w:br/>
        <w:t>и</w:t>
        <w:br/>
        <w:br/>
        <w:t>к</w:t>
        <w:br/>
        <w:br/>
        <w:t>а</w:t>
        <w:br/>
        <w:br/>
        <w:t xml:space="preserve"> </w:t>
        <w:br/>
        <w:br/>
        <w:t>о</w:t>
        <w:br/>
        <w:br/>
        <w:t>т</w:t>
        <w:br/>
        <w:br/>
        <w:t xml:space="preserve"> </w:t>
        <w:br/>
        <w:br/>
        <w:t>м</w:t>
        <w:br/>
        <w:br/>
        <w:t>о</w:t>
        <w:br/>
        <w:br/>
        <w:t>д</w:t>
        <w:br/>
        <w:br/>
        <w:t>е</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х</w:t>
        <w:br/>
        <w:br/>
        <w:t>и</w:t>
        <w:br/>
        <w:br/>
        <w:t>т</w:t>
        <w:br/>
        <w:br/>
        <w:t>е</w:t>
        <w:br/>
        <w:br/>
        <w:t>к</w:t>
        <w:br/>
        <w:br/>
        <w:t>т</w:t>
        <w:br/>
        <w:br/>
        <w:t>у</w:t>
        <w:br/>
        <w:br/>
        <w:t>р</w:t>
        <w:br/>
        <w:br/>
        <w:t>а</w:t>
        <w:br/>
        <w:br/>
        <w:t xml:space="preserve"> </w:t>
        <w:br/>
        <w:br/>
        <w:t>ц</w:t>
        <w:br/>
        <w:br/>
        <w:t>и</w:t>
        <w:br/>
        <w:br/>
        <w:t>ф</w:t>
        <w:br/>
        <w:br/>
        <w:t>р</w:t>
        <w:br/>
        <w:br/>
        <w:t>о</w:t>
        <w:br/>
        <w:br/>
        <w:t>в</w:t>
        <w:br/>
        <w:br/>
        <w:t>о</w:t>
        <w:br/>
        <w:br/>
        <w:t>г</w:t>
        <w:br/>
        <w:br/>
        <w:t>о</w:t>
        <w:br/>
        <w:br/>
        <w:t xml:space="preserve"> </w:t>
        <w:br/>
        <w:br/>
        <w:t>д</w:t>
        <w:br/>
        <w:br/>
        <w:t>в</w:t>
        <w:br/>
        <w:br/>
        <w:t>о</w:t>
        <w:br/>
        <w:br/>
        <w:t>й</w:t>
        <w:br/>
        <w:br/>
        <w:t>н</w:t>
        <w:br/>
        <w:br/>
        <w:t>и</w:t>
        <w:br/>
        <w:br/>
        <w:t>к</w:t>
        <w:br/>
        <w:br/>
        <w:t>а</w:t>
        <w:br/>
        <w:br/>
        <w:t xml:space="preserve"> </w:t>
        <w:br/>
        <w:br/>
        <w:t>(</w:t>
        <w:br/>
        <w:br/>
        <w:t>д</w:t>
        <w:br/>
        <w:br/>
        <w:t>а</w:t>
        <w:br/>
        <w:br/>
        <w:t>т</w:t>
        <w:br/>
        <w:br/>
        <w:t>ч</w:t>
        <w:br/>
        <w:br/>
        <w:t>и</w:t>
        <w:br/>
        <w:br/>
        <w:t>к</w:t>
        <w:br/>
        <w:br/>
        <w:t>и</w:t>
        <w:br/>
        <w:br/>
        <w:t>,</w:t>
        <w:br/>
        <w:br/>
        <w:t xml:space="preserve"> </w:t>
        <w:br/>
        <w:br/>
        <w:t>к</w:t>
        <w:br/>
        <w:br/>
        <w:t>о</w:t>
        <w:br/>
        <w:br/>
        <w:t>м</w:t>
        <w:br/>
        <w:br/>
        <w:t>м</w:t>
        <w:br/>
        <w:br/>
        <w:t>у</w:t>
        <w:br/>
        <w:br/>
        <w:t>н</w:t>
        <w:br/>
        <w:br/>
        <w:t>и</w:t>
        <w:br/>
        <w:br/>
        <w:t>к</w:t>
        <w:br/>
        <w:br/>
        <w:t>а</w:t>
        <w:br/>
        <w:br/>
        <w:t>ц</w:t>
        <w:br/>
        <w:br/>
        <w:t>и</w:t>
        <w:br/>
        <w:br/>
        <w:t>и</w:t>
        <w:br/>
        <w:br/>
        <w:t>,</w:t>
        <w:br/>
        <w:br/>
        <w:t xml:space="preserve"> </w:t>
        <w:br/>
        <w:br/>
        <w:t>а</w:t>
        <w:br/>
        <w:br/>
        <w:t>н</w:t>
        <w:br/>
        <w:br/>
        <w:t>а</w:t>
        <w:br/>
        <w:br/>
        <w:t>л</w:t>
        <w:br/>
        <w:br/>
        <w:t>и</w:t>
        <w:br/>
        <w:br/>
        <w:t>т</w:t>
        <w:br/>
        <w:br/>
        <w:t>и</w:t>
        <w:br/>
        <w:br/>
        <w:t>к</w:t>
        <w:br/>
        <w:br/>
        <w:t>а</w:t>
        <w:br/>
        <w:br/>
        <w:t>,</w:t>
        <w:br/>
        <w:br/>
        <w:t xml:space="preserve"> </w:t>
        <w:br/>
        <w:br/>
        <w:t>в</w:t>
        <w:br/>
        <w:br/>
        <w:t>и</w:t>
        <w:br/>
        <w:br/>
        <w:t>з</w:t>
        <w:br/>
        <w:br/>
        <w:t>у</w:t>
        <w:br/>
        <w:br/>
        <w:t>а</w:t>
        <w:br/>
        <w:br/>
        <w:t>л</w:t>
        <w:br/>
        <w:br/>
        <w:t>и</w:t>
        <w:br/>
        <w:br/>
        <w:t>з</w:t>
        <w:br/>
        <w:br/>
        <w:t>а</w:t>
        <w:br/>
        <w:br/>
        <w:t>ц</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р</w:t>
        <w:br/>
        <w:br/>
        <w:t>о</w:t>
        <w:br/>
        <w:br/>
        <w:t>в</w:t>
        <w:br/>
        <w:br/>
        <w:t>н</w:t>
        <w:br/>
        <w:br/>
        <w:t>и</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w:t>
        <w:br/>
        <w:br/>
        <w:t>о</w:t>
        <w:br/>
        <w:br/>
        <w:t>т</w:t>
        <w:br/>
        <w:br/>
        <w:t xml:space="preserve"> </w:t>
        <w:br/>
        <w:br/>
        <w:t>п</w:t>
        <w:br/>
        <w:br/>
        <w:t>р</w:t>
        <w:br/>
        <w:br/>
        <w:t>о</w:t>
        <w:br/>
        <w:br/>
        <w:t>с</w:t>
        <w:br/>
        <w:br/>
        <w:t>т</w:t>
        <w:br/>
        <w:br/>
        <w:t>о</w:t>
        <w:br/>
        <w:br/>
        <w:t>г</w:t>
        <w:br/>
        <w:br/>
        <w:t>о</w:t>
        <w:br/>
        <w:br/>
        <w:t xml:space="preserve"> </w:t>
        <w:br/>
        <w:br/>
        <w:t>п</w:t>
        <w:br/>
        <w:br/>
        <w:t>р</w:t>
        <w:br/>
        <w:br/>
        <w:t>е</w:t>
        <w:br/>
        <w:br/>
        <w:t>д</w:t>
        <w:br/>
        <w:br/>
        <w:t>с</w:t>
        <w:br/>
        <w:br/>
        <w:t>т</w:t>
        <w:br/>
        <w:br/>
        <w:t>а</w:t>
        <w:br/>
        <w:br/>
        <w:t>в</w:t>
        <w:br/>
        <w:br/>
        <w:t>л</w:t>
        <w:br/>
        <w:br/>
        <w:t>е</w:t>
        <w:br/>
        <w:br/>
        <w:t>н</w:t>
        <w:br/>
        <w:br/>
        <w:t>и</w:t>
        <w:br/>
        <w:br/>
        <w:t>я</w:t>
        <w:br/>
        <w:br/>
        <w:t xml:space="preserve"> </w:t>
        <w:br/>
        <w:br/>
        <w:t>д</w:t>
        <w:br/>
        <w:br/>
        <w:t>о</w:t>
        <w:br/>
        <w:br/>
        <w:t xml:space="preserve"> </w:t>
        <w:br/>
        <w:br/>
        <w:t>п</w:t>
        <w:br/>
        <w:br/>
        <w:t>о</w:t>
        <w:br/>
        <w:br/>
        <w:t>л</w:t>
        <w:br/>
        <w:br/>
        <w:t>н</w:t>
        <w:br/>
        <w:br/>
        <w:t>о</w:t>
        <w:br/>
        <w:br/>
        <w:t>й</w:t>
        <w:br/>
        <w:br/>
        <w:t xml:space="preserve"> </w:t>
        <w:br/>
        <w:br/>
        <w:t>и</w:t>
        <w:br/>
        <w:br/>
        <w:t>н</w:t>
        <w:br/>
        <w:br/>
        <w:t>т</w:t>
        <w:br/>
        <w:br/>
        <w:t>е</w:t>
        <w:br/>
        <w:br/>
        <w:t>г</w:t>
        <w:br/>
        <w:br/>
        <w:t>р</w:t>
        <w:br/>
        <w:br/>
        <w:t>а</w:t>
        <w:br/>
        <w:br/>
        <w:t>ц</w:t>
        <w:br/>
        <w:br/>
        <w:t>и</w:t>
        <w:br/>
        <w:br/>
        <w:t>и</w:t>
        <w:br/>
        <w:br/>
        <w:t xml:space="preserve"> </w:t>
        <w:br/>
        <w:br/>
        <w:t>с</w:t>
        <w:br/>
        <w:br/>
        <w:t xml:space="preserve"> </w:t>
        <w:br/>
        <w:br/>
        <w:t>р</w:t>
        <w:br/>
        <w:br/>
        <w:t>е</w:t>
        <w:br/>
        <w:br/>
        <w:t>а</w:t>
        <w:br/>
        <w:br/>
        <w:t>л</w:t>
        <w:br/>
        <w:br/>
        <w:t>ь</w:t>
        <w:br/>
        <w:br/>
        <w:t>н</w:t>
        <w:br/>
        <w:br/>
        <w:t>ы</w:t>
        <w:br/>
        <w:br/>
        <w:t>м</w:t>
        <w:br/>
        <w:br/>
        <w:t xml:space="preserve"> </w:t>
        <w:br/>
        <w:br/>
        <w:t>о</w:t>
        <w:br/>
        <w:br/>
        <w:t>б</w:t>
        <w:br/>
        <w:br/>
        <w:t>ъ</w:t>
        <w:br/>
        <w:br/>
        <w:t>е</w:t>
        <w:br/>
        <w:br/>
        <w:t>к</w:t>
        <w:br/>
        <w:br/>
        <w:t>т</w:t>
        <w:br/>
        <w:br/>
        <w:t>о</w:t>
        <w:br/>
        <w:br/>
        <w:t>м</w:t>
        <w:br/>
        <w:br/>
        <w:t>)</w:t>
        <w:br/>
        <w:br/>
        <w:t>.</w:t>
        <w:br/>
        <w:br/>
        <w:br/>
        <w:br/>
        <w:br/>
        <w:t>*</w:t>
        <w:br/>
        <w:br/>
        <w:t xml:space="preserve"> </w:t>
        <w:br/>
        <w:br/>
        <w:t xml:space="preserve"> </w:t>
        <w:br/>
        <w:br/>
        <w:t xml:space="preserve"> </w:t>
        <w:br/>
        <w:br/>
        <w:t>*</w:t>
        <w:br/>
        <w:br/>
        <w:t>*</w:t>
        <w:br/>
        <w:br/>
        <w:t>Г</w:t>
        <w:br/>
        <w:br/>
        <w:t>л</w:t>
        <w:br/>
        <w:br/>
        <w:t>а</w:t>
        <w:br/>
        <w:br/>
        <w:t>в</w:t>
        <w:br/>
        <w:br/>
        <w:t>а</w:t>
        <w:br/>
        <w:br/>
        <w:t xml:space="preserve"> </w:t>
        <w:br/>
        <w:br/>
        <w:t>6</w:t>
        <w:br/>
        <w:br/>
        <w:t>.</w:t>
        <w:br/>
        <w:br/>
        <w:t xml:space="preserve"> </w:t>
        <w:br/>
        <w:br/>
        <w:t>Р</w:t>
        <w:br/>
        <w:br/>
        <w:t>е</w:t>
        <w:br/>
        <w:br/>
        <w:t>а</w:t>
        <w:br/>
        <w:br/>
        <w:t>л</w:t>
        <w:br/>
        <w:br/>
        <w:t>и</w:t>
        <w:br/>
        <w:br/>
        <w:t>з</w:t>
        <w:br/>
        <w:br/>
        <w:t>а</w:t>
        <w:br/>
        <w:br/>
        <w:t>ц</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с</w:t>
        <w:br/>
        <w:br/>
        <w:t>н</w:t>
        <w:br/>
        <w:br/>
        <w:t>о</w:t>
        <w:br/>
        <w:br/>
        <w:t>в</w:t>
        <w:br/>
        <w:br/>
        <w:t>н</w:t>
        <w:br/>
        <w:br/>
        <w:t>ы</w:t>
        <w:br/>
        <w:br/>
        <w:t>е</w:t>
        <w:br/>
        <w:br/>
        <w:t xml:space="preserve"> </w:t>
        <w:br/>
        <w:br/>
        <w:t>э</w:t>
        <w:br/>
        <w:br/>
        <w:t>т</w:t>
        <w:br/>
        <w:br/>
        <w:t>а</w:t>
        <w:br/>
        <w:br/>
        <w:t>п</w:t>
        <w:br/>
        <w:br/>
        <w:t>ы</w:t>
        <w:br/>
        <w:br/>
        <w:t xml:space="preserve"> </w:t>
        <w:br/>
        <w:br/>
        <w:t>с</w:t>
        <w:br/>
        <w:br/>
        <w:t>о</w:t>
        <w:br/>
        <w:br/>
        <w:t>з</w:t>
        <w:br/>
        <w:br/>
        <w:t>д</w:t>
        <w:br/>
        <w:br/>
        <w:t>а</w:t>
        <w:br/>
        <w:br/>
        <w:t>н</w:t>
        <w:br/>
        <w:br/>
        <w:t>и</w:t>
        <w:br/>
        <w:br/>
        <w:t>я</w:t>
        <w:br/>
        <w:br/>
        <w:t xml:space="preserve"> </w:t>
        <w:br/>
        <w:br/>
        <w:t>ц</w:t>
        <w:br/>
        <w:br/>
        <w:t>и</w:t>
        <w:br/>
        <w:br/>
        <w:t>ф</w:t>
        <w:br/>
        <w:br/>
        <w:t>р</w:t>
        <w:br/>
        <w:br/>
        <w:t>о</w:t>
        <w:br/>
        <w:br/>
        <w:t>в</w:t>
        <w:br/>
        <w:br/>
        <w:t>о</w:t>
        <w:br/>
        <w:br/>
        <w:t>г</w:t>
        <w:br/>
        <w:br/>
        <w:t>о</w:t>
        <w:br/>
        <w:br/>
        <w:t xml:space="preserve"> </w:t>
        <w:br/>
        <w:br/>
        <w:t>д</w:t>
        <w:br/>
        <w:br/>
        <w:t>в</w:t>
        <w:br/>
        <w:br/>
        <w:t>о</w:t>
        <w:br/>
        <w:br/>
        <w:t>й</w:t>
        <w:br/>
        <w:br/>
        <w:t>н</w:t>
        <w:br/>
        <w:br/>
        <w:t>и</w:t>
        <w:br/>
        <w:br/>
        <w:t>к</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с</w:t>
        <w:br/>
        <w:br/>
        <w:t xml:space="preserve"> </w:t>
        <w:br/>
        <w:br/>
        <w:t>с</w:t>
        <w:br/>
        <w:br/>
        <w:t>у</w:t>
        <w:br/>
        <w:br/>
        <w:t>щ</w:t>
        <w:br/>
        <w:br/>
        <w:t>е</w:t>
        <w:br/>
        <w:br/>
        <w:t>с</w:t>
        <w:br/>
        <w:br/>
        <w:t>т</w:t>
        <w:br/>
        <w:br/>
        <w:t>в</w:t>
        <w:br/>
        <w:br/>
        <w:t>у</w:t>
        <w:br/>
        <w:br/>
        <w:t>ю</w:t>
        <w:br/>
        <w:br/>
        <w:t>щ</w:t>
        <w:br/>
        <w:br/>
        <w:t>и</w:t>
        <w:br/>
        <w:br/>
        <w:t>м</w:t>
        <w:br/>
        <w:br/>
        <w:t>и</w:t>
        <w:br/>
        <w:br/>
        <w:t xml:space="preserve"> </w:t>
        <w:br/>
        <w:br/>
        <w:t>с</w:t>
        <w:br/>
        <w:br/>
        <w:t>и</w:t>
        <w:br/>
        <w:br/>
        <w:t>с</w:t>
        <w:br/>
        <w:br/>
        <w:t>т</w:t>
        <w:br/>
        <w:br/>
        <w:t>е</w:t>
        <w:br/>
        <w:br/>
        <w:t>м</w:t>
        <w:br/>
        <w:br/>
        <w:t>а</w:t>
        <w:br/>
        <w:br/>
        <w:t>м</w:t>
        <w:br/>
        <w:br/>
        <w:t>и</w:t>
        <w:br/>
        <w:br/>
        <w:t xml:space="preserve"> </w:t>
        <w:br/>
        <w:br/>
        <w:t>(</w:t>
        <w:br/>
        <w:br/>
        <w:t>А</w:t>
        <w:br/>
        <w:br/>
        <w:t>С</w:t>
        <w:br/>
        <w:br/>
        <w:t>У</w:t>
        <w:br/>
        <w:br/>
        <w:t xml:space="preserve"> </w:t>
        <w:br/>
        <w:br/>
        <w:t>Т</w:t>
        <w:br/>
        <w:br/>
        <w:t>П</w:t>
        <w:br/>
        <w:br/>
        <w:t>,</w:t>
        <w:br/>
        <w:br/>
        <w:t xml:space="preserve"> </w:t>
        <w:br/>
        <w:br/>
        <w:t>M</w:t>
        <w:br/>
        <w:br/>
        <w:t>E</w:t>
        <w:br/>
        <w:br/>
        <w:t>S</w:t>
        <w:br/>
        <w:br/>
        <w:t>,</w:t>
        <w:br/>
        <w:br/>
        <w:t xml:space="preserve"> </w:t>
        <w:br/>
        <w:br/>
        <w:t>E</w:t>
        <w:br/>
        <w:br/>
        <w:t>R</w:t>
        <w:br/>
        <w:br/>
        <w:t>P</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Т</w:t>
        <w:br/>
        <w:br/>
        <w:t>р</w:t>
        <w:br/>
        <w:br/>
        <w:t>е</w:t>
        <w:br/>
        <w:br/>
        <w:t>б</w:t>
        <w:br/>
        <w:br/>
        <w:t>о</w:t>
        <w:br/>
        <w:br/>
        <w:t>в</w:t>
        <w:br/>
        <w:br/>
        <w:t>а</w:t>
        <w:br/>
        <w:br/>
        <w:t>н</w:t>
        <w:br/>
        <w:br/>
        <w:t>и</w:t>
        <w:br/>
        <w:br/>
        <w:t>я</w:t>
        <w:br/>
        <w:br/>
        <w:t xml:space="preserve"> </w:t>
        <w:br/>
        <w:br/>
        <w:t>к</w:t>
        <w:br/>
        <w:br/>
        <w:t xml:space="preserve"> </w:t>
        <w:br/>
        <w:br/>
        <w:t>д</w:t>
        <w:br/>
        <w:br/>
        <w:t>а</w:t>
        <w:br/>
        <w:br/>
        <w:t>н</w:t>
        <w:br/>
        <w:br/>
        <w:t>н</w:t>
        <w:br/>
        <w:br/>
        <w:t>ы</w:t>
        <w:br/>
        <w:br/>
        <w:t>м</w:t>
        <w:br/>
        <w:br/>
        <w:t xml:space="preserve"> </w:t>
        <w:br/>
        <w:br/>
        <w:t>д</w:t>
        <w:br/>
        <w:br/>
        <w:t>л</w:t>
        <w:br/>
        <w:br/>
        <w:t>я</w:t>
        <w:br/>
        <w:br/>
        <w:t xml:space="preserve"> </w:t>
        <w:br/>
        <w:br/>
        <w:t>ц</w:t>
        <w:br/>
        <w:br/>
        <w:t>и</w:t>
        <w:br/>
        <w:br/>
        <w:t>ф</w:t>
        <w:br/>
        <w:br/>
        <w:t>р</w:t>
        <w:br/>
        <w:br/>
        <w:t>о</w:t>
        <w:br/>
        <w:br/>
        <w:t>в</w:t>
        <w:br/>
        <w:br/>
        <w:t>о</w:t>
        <w:br/>
        <w:br/>
        <w:t>г</w:t>
        <w:br/>
        <w:br/>
        <w:t>о</w:t>
        <w:br/>
        <w:br/>
        <w:t xml:space="preserve"> </w:t>
        <w:br/>
        <w:br/>
        <w:t>д</w:t>
        <w:br/>
        <w:br/>
        <w:t>в</w:t>
        <w:br/>
        <w:br/>
        <w:t>о</w:t>
        <w:br/>
        <w:br/>
        <w:t>й</w:t>
        <w:br/>
        <w:br/>
        <w:t>н</w:t>
        <w:br/>
        <w:br/>
        <w:t>и</w:t>
        <w:br/>
        <w:br/>
        <w:t>к</w:t>
        <w:br/>
        <w:br/>
        <w:t>а</w:t>
        <w:br/>
        <w:br/>
        <w:t xml:space="preserve"> </w:t>
        <w:br/>
        <w:br/>
        <w:t>(</w:t>
        <w:br/>
        <w:br/>
        <w:t>о</w:t>
        <w:br/>
        <w:br/>
        <w:t>б</w:t>
        <w:br/>
        <w:br/>
        <w:t>ъ</w:t>
        <w:br/>
        <w:br/>
        <w:t>е</w:t>
        <w:br/>
        <w:br/>
        <w:t>м</w:t>
        <w:br/>
        <w:br/>
        <w:t>,</w:t>
        <w:br/>
        <w:br/>
        <w:t xml:space="preserve"> </w:t>
        <w:br/>
        <w:br/>
        <w:t>к</w:t>
        <w:br/>
        <w:br/>
        <w:t>а</w:t>
        <w:br/>
        <w:br/>
        <w:t>ч</w:t>
        <w:br/>
        <w:br/>
        <w:t>е</w:t>
        <w:br/>
        <w:br/>
        <w:t>с</w:t>
        <w:br/>
        <w:br/>
        <w:t>т</w:t>
        <w:br/>
        <w:br/>
        <w:t>в</w:t>
        <w:br/>
        <w:br/>
        <w:t>о</w:t>
        <w:br/>
        <w:br/>
        <w:t>,</w:t>
        <w:br/>
        <w:br/>
        <w:t xml:space="preserve"> </w:t>
        <w:br/>
        <w:br/>
        <w:t>ч</w:t>
        <w:br/>
        <w:br/>
        <w:t>а</w:t>
        <w:br/>
        <w:br/>
        <w:t>с</w:t>
        <w:br/>
        <w:br/>
        <w:t>т</w:t>
        <w:br/>
        <w:br/>
        <w:t>о</w:t>
        <w:br/>
        <w:br/>
        <w:t>т</w:t>
        <w:br/>
        <w:br/>
        <w:t>а</w:t>
        <w:br/>
        <w:br/>
        <w:t xml:space="preserve"> </w:t>
        <w:br/>
        <w:br/>
        <w:t>о</w:t>
        <w:br/>
        <w:br/>
        <w:t>б</w:t>
        <w:br/>
        <w:br/>
        <w:t>н</w:t>
        <w:br/>
        <w:br/>
        <w:t>о</w:t>
        <w:br/>
        <w:br/>
        <w:t>в</w:t>
        <w:br/>
        <w:br/>
        <w:t>л</w:t>
        <w:br/>
        <w:br/>
        <w:t>е</w:t>
        <w:br/>
        <w:br/>
        <w:t>н</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ы</w:t>
        <w:br/>
        <w:br/>
        <w:t xml:space="preserve"> </w:t>
        <w:br/>
        <w:br/>
        <w:t>р</w:t>
        <w:br/>
        <w:br/>
        <w:t>е</w:t>
        <w:br/>
        <w:br/>
        <w:t>а</w:t>
        <w:br/>
        <w:br/>
        <w:t>л</w:t>
        <w:br/>
        <w:br/>
        <w:t>и</w:t>
        <w:br/>
        <w:br/>
        <w:t>з</w:t>
        <w:br/>
        <w:br/>
        <w:t>а</w:t>
        <w:br/>
        <w:br/>
        <w:t>ц</w:t>
        <w:br/>
        <w:br/>
        <w:t>и</w:t>
        <w:br/>
        <w:br/>
        <w:t>и</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д</w:t>
        <w:br/>
        <w:br/>
        <w:t>л</w:t>
        <w:br/>
        <w:br/>
        <w:t>я</w:t>
        <w:br/>
        <w:br/>
        <w:t xml:space="preserve"> </w:t>
        <w:br/>
        <w:br/>
        <w:t>р</w:t>
        <w:br/>
        <w:br/>
        <w:t>а</w:t>
        <w:br/>
        <w:br/>
        <w:t>з</w:t>
        <w:br/>
        <w:br/>
        <w:t>л</w:t>
        <w:br/>
        <w:br/>
        <w:t>и</w:t>
        <w:br/>
        <w:br/>
        <w:t>ч</w:t>
        <w:br/>
        <w:br/>
        <w:t>н</w:t>
        <w:br/>
        <w:br/>
        <w:t>ы</w:t>
        <w:br/>
        <w:br/>
        <w:t>х</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у</w:t>
        <w:br/>
        <w:br/>
        <w:t>с</w:t>
        <w:br/>
        <w:br/>
        <w:t>т</w:t>
        <w:br/>
        <w:br/>
        <w:t>а</w:t>
        <w:br/>
        <w:br/>
        <w:t>н</w:t>
        <w:br/>
        <w:br/>
        <w:t>о</w:t>
        <w:br/>
        <w:br/>
        <w:t>в</w:t>
        <w:br/>
        <w:br/>
        <w:t>о</w:t>
        <w:br/>
        <w:br/>
        <w:t>к</w:t>
        <w:br/>
        <w:br/>
        <w:t>.</w:t>
        <w:br/>
        <w:br/>
        <w:br/>
        <w:br/>
        <w:br/>
        <w:t>*</w:t>
        <w:br/>
        <w:br/>
        <w:t xml:space="preserve"> </w:t>
        <w:br/>
        <w:br/>
        <w:t xml:space="preserve"> </w:t>
        <w:br/>
        <w:br/>
        <w:t xml:space="preserve"> </w:t>
        <w:br/>
        <w:br/>
        <w:t>*</w:t>
        <w:br/>
        <w:br/>
        <w:t>*</w:t>
        <w:br/>
        <w:br/>
        <w:t>Г</w:t>
        <w:br/>
        <w:br/>
        <w:t>л</w:t>
        <w:br/>
        <w:br/>
        <w:t>а</w:t>
        <w:br/>
        <w:br/>
        <w:t>в</w:t>
        <w:br/>
        <w:br/>
        <w:t>а</w:t>
        <w:br/>
        <w:br/>
        <w:t xml:space="preserve"> </w:t>
        <w:br/>
        <w:br/>
        <w:t>7</w:t>
        <w:br/>
        <w:br/>
        <w:t>.</w:t>
        <w:br/>
        <w:br/>
        <w:t xml:space="preserve"> </w:t>
        <w:br/>
        <w:br/>
        <w:t>П</w:t>
        <w:br/>
        <w:br/>
        <w:t>р</w:t>
        <w:br/>
        <w:br/>
        <w:t>и</w:t>
        <w:br/>
        <w:br/>
        <w:t>м</w:t>
        <w:br/>
        <w:br/>
        <w:t>е</w:t>
        <w:br/>
        <w:br/>
        <w:t>р</w:t>
        <w:br/>
        <w:br/>
        <w:t>ы</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и</w:t>
        <w:br/>
        <w:br/>
        <w:t xml:space="preserve"> </w:t>
        <w:br/>
        <w:br/>
        <w:t>и</w:t>
        <w:br/>
        <w:br/>
        <w:t>х</w:t>
        <w:br/>
        <w:br/>
        <w:t xml:space="preserve"> </w:t>
        <w:br/>
        <w:br/>
        <w:t>п</w:t>
        <w:br/>
        <w:br/>
        <w:t>р</w:t>
        <w:br/>
        <w:br/>
        <w:t>и</w:t>
        <w:br/>
        <w:br/>
        <w:t>м</w:t>
        <w:br/>
        <w:br/>
        <w:t>е</w:t>
        <w:br/>
        <w:br/>
        <w:t>н</w:t>
        <w:br/>
        <w:br/>
        <w:t>е</w:t>
        <w:br/>
        <w:br/>
        <w:t>н</w:t>
        <w:br/>
        <w:br/>
        <w:t>и</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Ц</w:t>
        <w:br/>
        <w:br/>
        <w:t>и</w:t>
        <w:br/>
        <w:br/>
        <w:t>ф</w:t>
        <w:br/>
        <w:br/>
        <w:t>р</w:t>
        <w:br/>
        <w:br/>
        <w:t>о</w:t>
        <w:br/>
        <w:br/>
        <w:t>в</w:t>
        <w:br/>
        <w:br/>
        <w:t>о</w:t>
        <w:br/>
        <w:br/>
        <w:t>й</w:t>
        <w:br/>
        <w:br/>
        <w:t xml:space="preserve"> </w:t>
        <w:br/>
        <w:br/>
        <w:t>д</w:t>
        <w:br/>
        <w:br/>
        <w:t>в</w:t>
        <w:br/>
        <w:br/>
        <w:t>о</w:t>
        <w:br/>
        <w:br/>
        <w:t>й</w:t>
        <w:br/>
        <w:br/>
        <w:t>н</w:t>
        <w:br/>
        <w:br/>
        <w:t>и</w:t>
        <w:br/>
        <w:br/>
        <w:t>к</w:t>
        <w:br/>
        <w:br/>
        <w:t xml:space="preserve"> </w:t>
        <w:br/>
        <w:br/>
        <w:t>у</w:t>
        <w:br/>
        <w:br/>
        <w:t>с</w:t>
        <w:br/>
        <w:br/>
        <w:t>т</w:t>
        <w:br/>
        <w:br/>
        <w:t>а</w:t>
        <w:br/>
        <w:br/>
        <w:t>н</w:t>
        <w:br/>
        <w:br/>
        <w:t>о</w:t>
        <w:br/>
        <w:br/>
        <w:t>в</w:t>
        <w:br/>
        <w:br/>
        <w:t>к</w:t>
        <w:br/>
        <w:br/>
        <w:t>и</w:t>
        <w:br/>
        <w:br/>
        <w:t xml:space="preserve"> </w:t>
        <w:br/>
        <w:br/>
        <w:t>п</w:t>
        <w:br/>
        <w:br/>
        <w:t>е</w:t>
        <w:br/>
        <w:br/>
        <w:t>р</w:t>
        <w:br/>
        <w:br/>
        <w:t>в</w:t>
        <w:br/>
        <w:br/>
        <w:t>и</w:t>
        <w:br/>
        <w:br/>
        <w:t>ч</w:t>
        <w:br/>
        <w:br/>
        <w:t>н</w:t>
        <w:br/>
        <w:br/>
        <w:t>о</w:t>
        <w:br/>
        <w:br/>
        <w:t>й</w:t>
        <w:br/>
        <w:br/>
        <w:t xml:space="preserve"> </w:t>
        <w:br/>
        <w:br/>
        <w:t>п</w:t>
        <w:br/>
        <w:br/>
        <w:t>е</w:t>
        <w:br/>
        <w:br/>
        <w:t>р</w:t>
        <w:br/>
        <w:br/>
        <w:t>е</w:t>
        <w:br/>
        <w:br/>
        <w:t>р</w:t>
        <w:br/>
        <w:br/>
        <w:t>а</w:t>
        <w:br/>
        <w:br/>
        <w:t>б</w:t>
        <w:br/>
        <w:br/>
        <w:t>о</w:t>
        <w:br/>
        <w:br/>
        <w:t>т</w:t>
        <w:br/>
        <w:br/>
        <w:t>к</w:t>
        <w:br/>
        <w:br/>
        <w:t>и</w:t>
        <w:br/>
        <w:br/>
        <w:t xml:space="preserve"> </w:t>
        <w:br/>
        <w:br/>
        <w:t>н</w:t>
        <w:br/>
        <w:br/>
        <w:t>е</w:t>
        <w:br/>
        <w:br/>
        <w:t>ф</w:t>
        <w:br/>
        <w:br/>
        <w:t>т</w:t>
        <w:br/>
        <w:br/>
        <w:t>и</w:t>
        <w:br/>
        <w:br/>
        <w:t>:</w:t>
        <w:br/>
        <w:br/>
        <w:t xml:space="preserve"> </w:t>
        <w:br/>
        <w:br/>
        <w:t>о</w:t>
        <w:br/>
        <w:br/>
        <w:t>п</w:t>
        <w:br/>
        <w:br/>
        <w:t>т</w:t>
        <w:br/>
        <w:br/>
        <w:t>и</w:t>
        <w:br/>
        <w:br/>
        <w:t>м</w:t>
        <w:br/>
        <w:br/>
        <w:t>и</w:t>
        <w:br/>
        <w:br/>
        <w:t>з</w:t>
        <w:br/>
        <w:br/>
        <w:t>а</w:t>
        <w:br/>
        <w:br/>
        <w:t>ц</w:t>
        <w:br/>
        <w:br/>
        <w:t>и</w:t>
        <w:br/>
        <w:br/>
        <w:t>я</w:t>
        <w:br/>
        <w:br/>
        <w:t xml:space="preserve"> </w:t>
        <w:br/>
        <w:br/>
        <w:t>з</w:t>
        <w:br/>
        <w:br/>
        <w:t>а</w:t>
        <w:br/>
        <w:br/>
        <w:t>г</w:t>
        <w:br/>
        <w:br/>
        <w:t>р</w:t>
        <w:br/>
        <w:br/>
        <w:t>у</w:t>
        <w:br/>
        <w:br/>
        <w:t>з</w:t>
        <w:br/>
        <w:br/>
        <w:t>к</w:t>
        <w:br/>
        <w:br/>
        <w:t>и</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Ц</w:t>
        <w:br/>
        <w:br/>
        <w:t>и</w:t>
        <w:br/>
        <w:br/>
        <w:t>ф</w:t>
        <w:br/>
        <w:br/>
        <w:t>р</w:t>
        <w:br/>
        <w:br/>
        <w:t>о</w:t>
        <w:br/>
        <w:br/>
        <w:t>в</w:t>
        <w:br/>
        <w:br/>
        <w:t>о</w:t>
        <w:br/>
        <w:br/>
        <w:t>й</w:t>
        <w:br/>
        <w:br/>
        <w:t xml:space="preserve"> </w:t>
        <w:br/>
        <w:br/>
        <w:t>д</w:t>
        <w:br/>
        <w:br/>
        <w:t>в</w:t>
        <w:br/>
        <w:br/>
        <w:t>о</w:t>
        <w:br/>
        <w:br/>
        <w:t>й</w:t>
        <w:br/>
        <w:br/>
        <w:t>н</w:t>
        <w:br/>
        <w:br/>
        <w:t>и</w:t>
        <w:br/>
        <w:br/>
        <w:t>к</w:t>
        <w:br/>
        <w:br/>
        <w:t xml:space="preserve"> </w:t>
        <w:br/>
        <w:br/>
        <w:t>у</w:t>
        <w:br/>
        <w:br/>
        <w:t>с</w:t>
        <w:br/>
        <w:br/>
        <w:t>т</w:t>
        <w:br/>
        <w:br/>
        <w:t>а</w:t>
        <w:br/>
        <w:br/>
        <w:t>н</w:t>
        <w:br/>
        <w:br/>
        <w:t>о</w:t>
        <w:br/>
        <w:br/>
        <w:t>в</w:t>
        <w:br/>
        <w:br/>
        <w:t>к</w:t>
        <w:br/>
        <w:br/>
        <w:t>и</w:t>
        <w:br/>
        <w:br/>
        <w:t xml:space="preserve"> </w:t>
        <w:br/>
        <w:br/>
        <w:t>к</w:t>
        <w:br/>
        <w:br/>
        <w:t>а</w:t>
        <w:br/>
        <w:br/>
        <w:t>т</w:t>
        <w:br/>
        <w:br/>
        <w:t>а</w:t>
        <w:br/>
        <w:br/>
        <w:t>л</w:t>
        <w:br/>
        <w:br/>
        <w:t>и</w:t>
        <w:br/>
        <w:br/>
        <w:t>т</w:t>
        <w:br/>
        <w:br/>
        <w:t>и</w:t>
        <w:br/>
        <w:br/>
        <w:t>ч</w:t>
        <w:br/>
        <w:br/>
        <w:t>е</w:t>
        <w:br/>
        <w:br/>
        <w:t>с</w:t>
        <w:br/>
        <w:br/>
        <w:t>к</w:t>
        <w:br/>
        <w:br/>
        <w:t>о</w:t>
        <w:br/>
        <w:br/>
        <w:t>г</w:t>
        <w:br/>
        <w:br/>
        <w:t>о</w:t>
        <w:br/>
        <w:br/>
        <w:t xml:space="preserve"> </w:t>
        <w:br/>
        <w:br/>
        <w:t>к</w:t>
        <w:br/>
        <w:br/>
        <w:t>р</w:t>
        <w:br/>
        <w:br/>
        <w:t>е</w:t>
        <w:br/>
        <w:br/>
        <w:t>к</w:t>
        <w:br/>
        <w:br/>
        <w:t>и</w:t>
        <w:br/>
        <w:br/>
        <w:t>н</w:t>
        <w:br/>
        <w:br/>
        <w:t>г</w:t>
        <w:br/>
        <w:br/>
        <w:t>а</w:t>
        <w:br/>
        <w:br/>
        <w:t>:</w:t>
        <w:br/>
        <w:br/>
        <w:t xml:space="preserve"> </w:t>
        <w:br/>
        <w:br/>
        <w:t>о</w:t>
        <w:br/>
        <w:br/>
        <w:t>п</w:t>
        <w:br/>
        <w:br/>
        <w:t>т</w:t>
        <w:br/>
        <w:br/>
        <w:t>и</w:t>
        <w:br/>
        <w:br/>
        <w:t>м</w:t>
        <w:br/>
        <w:br/>
        <w:t>и</w:t>
        <w:br/>
        <w:br/>
        <w:t>з</w:t>
        <w:br/>
        <w:br/>
        <w:t>а</w:t>
        <w:br/>
        <w:br/>
        <w:t>ц</w:t>
        <w:br/>
        <w:br/>
        <w:t>и</w:t>
        <w:br/>
        <w:br/>
        <w:t>я</w:t>
        <w:br/>
        <w:br/>
        <w:t xml:space="preserve"> </w:t>
        <w:br/>
        <w:br/>
        <w:t>р</w:t>
        <w:br/>
        <w:br/>
        <w:t>а</w:t>
        <w:br/>
        <w:br/>
        <w:t>б</w:t>
        <w:br/>
        <w:br/>
        <w:t>о</w:t>
        <w:br/>
        <w:br/>
        <w:t>т</w:t>
        <w:br/>
        <w:br/>
        <w:t>ы</w:t>
        <w:br/>
        <w:br/>
        <w:t xml:space="preserve"> </w:t>
        <w:br/>
        <w:br/>
        <w:t>р</w:t>
        <w:br/>
        <w:br/>
        <w:t>е</w:t>
        <w:br/>
        <w:br/>
        <w:t>а</w:t>
        <w:br/>
        <w:br/>
        <w:t>к</w:t>
        <w:br/>
        <w:br/>
        <w:t>т</w:t>
        <w:br/>
        <w:br/>
        <w:t>о</w:t>
        <w:br/>
        <w:br/>
        <w:t>р</w:t>
        <w:br/>
        <w:br/>
        <w:t>а</w:t>
        <w:br/>
        <w:br/>
        <w:t>,</w:t>
        <w:br/>
        <w:br/>
        <w:t xml:space="preserve"> </w:t>
        <w:br/>
        <w:br/>
        <w:t>к</w:t>
        <w:br/>
        <w:br/>
        <w:t>о</w:t>
        <w:br/>
        <w:br/>
        <w:t>н</w:t>
        <w:br/>
        <w:br/>
        <w:t>т</w:t>
        <w:br/>
        <w:br/>
        <w:t>р</w:t>
        <w:br/>
        <w:br/>
        <w:t>о</w:t>
        <w:br/>
        <w:br/>
        <w:t>л</w:t>
        <w:br/>
        <w:br/>
        <w:t>ь</w:t>
        <w:br/>
        <w:br/>
        <w:t xml:space="preserve"> </w:t>
        <w:br/>
        <w:br/>
        <w:t>з</w:t>
        <w:br/>
        <w:br/>
        <w:t>а</w:t>
        <w:br/>
        <w:br/>
        <w:t xml:space="preserve"> </w:t>
        <w:br/>
        <w:br/>
        <w:t>о</w:t>
        <w:br/>
        <w:br/>
        <w:t>т</w:t>
        <w:br/>
        <w:br/>
        <w:t>л</w:t>
        <w:br/>
        <w:br/>
        <w:t>о</w:t>
        <w:br/>
        <w:br/>
        <w:t>ж</w:t>
        <w:br/>
        <w:br/>
        <w:t>е</w:t>
        <w:br/>
        <w:br/>
        <w:t>н</w:t>
        <w:br/>
        <w:br/>
        <w:t>и</w:t>
        <w:br/>
        <w:br/>
        <w:t>е</w:t>
        <w:br/>
        <w:br/>
        <w:t>м</w:t>
        <w:br/>
        <w:br/>
        <w:t xml:space="preserve"> </w:t>
        <w:br/>
        <w:br/>
        <w:t>к</w:t>
        <w:br/>
        <w:br/>
        <w:t>о</w:t>
        <w:br/>
        <w:br/>
        <w:t>к</w:t>
        <w:br/>
        <w:br/>
        <w:t>с</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Ц</w:t>
        <w:br/>
        <w:br/>
        <w:t>и</w:t>
        <w:br/>
        <w:br/>
        <w:t>ф</w:t>
        <w:br/>
        <w:br/>
        <w:t>р</w:t>
        <w:br/>
        <w:br/>
        <w:t>о</w:t>
        <w:br/>
        <w:br/>
        <w:t>в</w:t>
        <w:br/>
        <w:br/>
        <w:t>о</w:t>
        <w:br/>
        <w:br/>
        <w:t>й</w:t>
        <w:br/>
        <w:br/>
        <w:t xml:space="preserve"> </w:t>
        <w:br/>
        <w:br/>
        <w:t>д</w:t>
        <w:br/>
        <w:br/>
        <w:t>в</w:t>
        <w:br/>
        <w:br/>
        <w:t>о</w:t>
        <w:br/>
        <w:br/>
        <w:t>й</w:t>
        <w:br/>
        <w:br/>
        <w:t>н</w:t>
        <w:br/>
        <w:br/>
        <w:t>и</w:t>
        <w:br/>
        <w:br/>
        <w:t>к</w:t>
        <w:br/>
        <w:br/>
        <w:t xml:space="preserve"> </w:t>
        <w:br/>
        <w:br/>
        <w:t>с</w:t>
        <w:br/>
        <w:br/>
        <w:t>и</w:t>
        <w:br/>
        <w:br/>
        <w:t>с</w:t>
        <w:br/>
        <w:br/>
        <w:t>т</w:t>
        <w:br/>
        <w:br/>
        <w:t>е</w:t>
        <w:br/>
        <w:br/>
        <w:t>м</w:t>
        <w:br/>
        <w:br/>
        <w:t>ы</w:t>
        <w:br/>
        <w:br/>
        <w:t xml:space="preserve"> </w:t>
        <w:br/>
        <w:br/>
        <w:t>о</w:t>
        <w:br/>
        <w:br/>
        <w:t>б</w:t>
        <w:br/>
        <w:br/>
        <w:t>о</w:t>
        <w:br/>
        <w:br/>
        <w:t>р</w:t>
        <w:br/>
        <w:br/>
        <w:t>о</w:t>
        <w:br/>
        <w:br/>
        <w:t>т</w:t>
        <w:br/>
        <w:br/>
        <w:t>н</w:t>
        <w:br/>
        <w:br/>
        <w:t>о</w:t>
        <w:br/>
        <w:br/>
        <w:t>г</w:t>
        <w:br/>
        <w:br/>
        <w:t>о</w:t>
        <w:br/>
        <w:br/>
        <w:t xml:space="preserve"> </w:t>
        <w:br/>
        <w:br/>
        <w:t>в</w:t>
        <w:br/>
        <w:br/>
        <w:t>о</w:t>
        <w:br/>
        <w:br/>
        <w:t>д</w:t>
        <w:br/>
        <w:br/>
        <w:t>о</w:t>
        <w:br/>
        <w:br/>
        <w:t>с</w:t>
        <w:br/>
        <w:br/>
        <w:t>н</w:t>
        <w:br/>
        <w:br/>
        <w:t>а</w:t>
        <w:br/>
        <w:br/>
        <w:t>б</w:t>
        <w:br/>
        <w:br/>
        <w:t>ж</w:t>
        <w:br/>
        <w:br/>
        <w:t>е</w:t>
        <w:br/>
        <w:br/>
        <w:t>н</w:t>
        <w:br/>
        <w:br/>
        <w:t>и</w:t>
        <w:br/>
        <w:br/>
        <w:t>я</w:t>
        <w:br/>
        <w:br/>
        <w:t>:</w:t>
        <w:br/>
        <w:br/>
        <w:t xml:space="preserve"> </w:t>
        <w:br/>
        <w:br/>
        <w:t>о</w:t>
        <w:br/>
        <w:br/>
        <w:t>п</w:t>
        <w:br/>
        <w:br/>
        <w:t>т</w:t>
        <w:br/>
        <w:br/>
        <w:t>и</w:t>
        <w:br/>
        <w:br/>
        <w:t>м</w:t>
        <w:br/>
        <w:br/>
        <w:t>и</w:t>
        <w:br/>
        <w:br/>
        <w:t>з</w:t>
        <w:br/>
        <w:br/>
        <w:t>а</w:t>
        <w:br/>
        <w:br/>
        <w:t>ц</w:t>
        <w:br/>
        <w:br/>
        <w:t>и</w:t>
        <w:br/>
        <w:br/>
        <w:t>я</w:t>
        <w:br/>
        <w:br/>
        <w:t xml:space="preserve"> </w:t>
        <w:br/>
        <w:br/>
        <w:t>п</w:t>
        <w:br/>
        <w:br/>
        <w:t>о</w:t>
        <w:br/>
        <w:br/>
        <w:t>т</w:t>
        <w:br/>
        <w:br/>
        <w:t>р</w:t>
        <w:br/>
        <w:br/>
        <w:t>е</w:t>
        <w:br/>
        <w:br/>
        <w:t>б</w:t>
        <w:br/>
        <w:br/>
        <w:t>л</w:t>
        <w:br/>
        <w:br/>
        <w:t>е</w:t>
        <w:br/>
        <w:br/>
        <w:t>н</w:t>
        <w:br/>
        <w:br/>
        <w:t>и</w:t>
        <w:br/>
        <w:br/>
        <w:t>я</w:t>
        <w:br/>
        <w:br/>
        <w:t xml:space="preserve"> </w:t>
        <w:br/>
        <w:br/>
        <w:t>в</w:t>
        <w:br/>
        <w:br/>
        <w:t>о</w:t>
        <w:br/>
        <w:br/>
        <w:t>д</w:t>
        <w:br/>
        <w:br/>
        <w:t>ы</w:t>
        <w:br/>
        <w:br/>
        <w:t>,</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а</w:t>
        <w:br/>
        <w:br/>
        <w:t>в</w:t>
        <w:br/>
        <w:br/>
        <w:t>а</w:t>
        <w:br/>
        <w:br/>
        <w:t>р</w:t>
        <w:br/>
        <w:br/>
        <w:t>и</w:t>
        <w:br/>
        <w:br/>
        <w:t>й</w:t>
        <w:br/>
        <w:br/>
        <w:t>н</w:t>
        <w:br/>
        <w:br/>
        <w:t>ы</w:t>
        <w:br/>
        <w:br/>
        <w:t>х</w:t>
        <w:br/>
        <w:br/>
        <w:t xml:space="preserve"> </w:t>
        <w:br/>
        <w:br/>
        <w:t>с</w:t>
        <w:br/>
        <w:br/>
        <w:t>и</w:t>
        <w:br/>
        <w:br/>
        <w:t>т</w:t>
        <w:br/>
        <w:br/>
        <w:t>у</w:t>
        <w:br/>
        <w:br/>
        <w:t>а</w:t>
        <w:br/>
        <w:br/>
        <w:t>ц</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Ц</w:t>
        <w:br/>
        <w:br/>
        <w:t>и</w:t>
        <w:br/>
        <w:br/>
        <w:t>ф</w:t>
        <w:br/>
        <w:br/>
        <w:t>р</w:t>
        <w:br/>
        <w:br/>
        <w:t>о</w:t>
        <w:br/>
        <w:br/>
        <w:t>в</w:t>
        <w:br/>
        <w:br/>
        <w:t>о</w:t>
        <w:br/>
        <w:br/>
        <w:t>й</w:t>
        <w:br/>
        <w:br/>
        <w:t xml:space="preserve"> </w:t>
        <w:br/>
        <w:br/>
        <w:t>д</w:t>
        <w:br/>
        <w:br/>
        <w:t>в</w:t>
        <w:br/>
        <w:br/>
        <w:t>о</w:t>
        <w:br/>
        <w:br/>
        <w:t>й</w:t>
        <w:br/>
        <w:br/>
        <w:t>н</w:t>
        <w:br/>
        <w:br/>
        <w:t>и</w:t>
        <w:br/>
        <w:br/>
        <w:t>к</w:t>
        <w:br/>
        <w:br/>
        <w:t xml:space="preserve"> </w:t>
        <w:br/>
        <w:br/>
        <w:t>л</w:t>
        <w:br/>
        <w:br/>
        <w:t>о</w:t>
        <w:br/>
        <w:br/>
        <w:t>г</w:t>
        <w:br/>
        <w:br/>
        <w:t>и</w:t>
        <w:br/>
        <w:br/>
        <w:t>с</w:t>
        <w:br/>
        <w:br/>
        <w:t>т</w:t>
        <w:br/>
        <w:br/>
        <w:t>и</w:t>
        <w:br/>
        <w:br/>
        <w:t>ч</w:t>
        <w:br/>
        <w:br/>
        <w:t>е</w:t>
        <w:br/>
        <w:br/>
        <w:t>с</w:t>
        <w:br/>
        <w:br/>
        <w:t>к</w:t>
        <w:br/>
        <w:br/>
        <w:t>о</w:t>
        <w:br/>
        <w:br/>
        <w:t>й</w:t>
        <w:br/>
        <w:br/>
        <w:t xml:space="preserve"> </w:t>
        <w:br/>
        <w:br/>
        <w:t>ц</w:t>
        <w:br/>
        <w:br/>
        <w:t>е</w:t>
        <w:br/>
        <w:br/>
        <w:t>п</w:t>
        <w:br/>
        <w:br/>
        <w:t>о</w:t>
        <w:br/>
        <w:br/>
        <w:t>ч</w:t>
        <w:br/>
        <w:br/>
        <w:t>к</w:t>
        <w:br/>
        <w:br/>
        <w:t>и</w:t>
        <w:br/>
        <w:br/>
        <w:t>:</w:t>
        <w:br/>
        <w:br/>
        <w:t xml:space="preserve"> </w:t>
        <w:br/>
        <w:br/>
        <w:t>о</w:t>
        <w:br/>
        <w:br/>
        <w:t>п</w:t>
        <w:br/>
        <w:br/>
        <w:t>т</w:t>
        <w:br/>
        <w:br/>
        <w:t>и</w:t>
        <w:br/>
        <w:br/>
        <w:t>м</w:t>
        <w:br/>
        <w:br/>
        <w:t>и</w:t>
        <w:br/>
        <w:br/>
        <w:t>з</w:t>
        <w:br/>
        <w:br/>
        <w:t>а</w:t>
        <w:br/>
        <w:br/>
        <w:t>ц</w:t>
        <w:br/>
        <w:br/>
        <w:t>и</w:t>
        <w:br/>
        <w:br/>
        <w:t>я</w:t>
        <w:br/>
        <w:br/>
        <w:t xml:space="preserve"> </w:t>
        <w:br/>
        <w:br/>
        <w:t>т</w:t>
        <w:br/>
        <w:br/>
        <w:t>р</w:t>
        <w:br/>
        <w:br/>
        <w:t>а</w:t>
        <w:br/>
        <w:br/>
        <w:t>н</w:t>
        <w:br/>
        <w:br/>
        <w:t>с</w:t>
        <w:br/>
        <w:br/>
        <w:t>п</w:t>
        <w:br/>
        <w:br/>
        <w:t>о</w:t>
        <w:br/>
        <w:br/>
        <w:t>р</w:t>
        <w:br/>
        <w:br/>
        <w:t>т</w:t>
        <w:br/>
        <w:br/>
        <w:t>и</w:t>
        <w:br/>
        <w:br/>
        <w:t>р</w:t>
        <w:br/>
        <w:br/>
        <w:t>о</w:t>
        <w:br/>
        <w:br/>
        <w:t>в</w:t>
        <w:br/>
        <w:br/>
        <w:t>к</w:t>
        <w:br/>
        <w:br/>
        <w:t>и</w:t>
        <w:br/>
        <w:br/>
        <w:t xml:space="preserve"> </w:t>
        <w:br/>
        <w:br/>
        <w:t>н</w:t>
        <w:br/>
        <w:br/>
        <w:t>е</w:t>
        <w:br/>
        <w:br/>
        <w:t>ф</w:t>
        <w:br/>
        <w:br/>
        <w:t>т</w:t>
        <w:br/>
        <w:br/>
        <w:t>и</w:t>
        <w:br/>
        <w:br/>
        <w:t xml:space="preserve"> </w:t>
        <w:br/>
        <w:br/>
        <w:t>и</w:t>
        <w:br/>
        <w:br/>
        <w:t xml:space="preserve"> </w:t>
        <w:br/>
        <w:br/>
        <w:t>н</w:t>
        <w:br/>
        <w:br/>
        <w:t>е</w:t>
        <w:br/>
        <w:br/>
        <w:t>ф</w:t>
        <w:br/>
        <w:br/>
        <w:t>т</w:t>
        <w:br/>
        <w:br/>
        <w:t>е</w:t>
        <w:br/>
        <w:br/>
        <w:t>п</w:t>
        <w:br/>
        <w:br/>
        <w:t>р</w:t>
        <w:br/>
        <w:br/>
        <w:t>о</w:t>
        <w:br/>
        <w:br/>
        <w:t>д</w:t>
        <w:br/>
        <w:br/>
        <w:t>у</w:t>
        <w:br/>
        <w:br/>
        <w:t>к</w:t>
        <w:br/>
        <w:br/>
        <w:t>т</w:t>
        <w:br/>
        <w:br/>
        <w:t>о</w:t>
        <w:br/>
        <w:br/>
        <w:t>в</w:t>
        <w:br/>
        <w:br/>
        <w:t>,</w:t>
        <w:br/>
        <w:br/>
        <w:t xml:space="preserve"> </w:t>
        <w:br/>
        <w:br/>
        <w:t>с</w:t>
        <w:br/>
        <w:br/>
        <w:t>о</w:t>
        <w:br/>
        <w:br/>
        <w:t>к</w:t>
        <w:br/>
        <w:br/>
        <w:t>р</w:t>
        <w:br/>
        <w:br/>
        <w:t>а</w:t>
        <w:br/>
        <w:br/>
        <w:t>щ</w:t>
        <w:br/>
        <w:br/>
        <w:t>е</w:t>
        <w:br/>
        <w:br/>
        <w:t>н</w:t>
        <w:br/>
        <w:br/>
        <w:t>и</w:t>
        <w:br/>
        <w:br/>
        <w:t>е</w:t>
        <w:br/>
        <w:br/>
        <w:t xml:space="preserve"> </w:t>
        <w:br/>
        <w:br/>
        <w:t>и</w:t>
        <w:br/>
        <w:br/>
        <w:t>з</w:t>
        <w:br/>
        <w:br/>
        <w:t>д</w:t>
        <w:br/>
        <w:br/>
        <w:t>е</w:t>
        <w:br/>
        <w:br/>
        <w:t>р</w:t>
        <w:br/>
        <w:br/>
        <w:t>ж</w:t>
        <w:br/>
        <w:br/>
        <w:t>е</w:t>
        <w:br/>
        <w:br/>
        <w:t>к</w:t>
        <w:br/>
        <w:br/>
        <w:t>.</w:t>
        <w:br/>
        <w:br/>
        <w:br/>
        <w:br/>
        <w:br/>
        <w:t>*</w:t>
        <w:br/>
        <w:br/>
        <w:t xml:space="preserve"> </w:t>
        <w:br/>
        <w:br/>
        <w:t xml:space="preserve"> </w:t>
        <w:br/>
        <w:br/>
        <w:t xml:space="preserve"> </w:t>
        <w:br/>
        <w:br/>
        <w:t>*</w:t>
        <w:br/>
        <w:br/>
        <w:t>*</w:t>
        <w:br/>
        <w:br/>
        <w:t>Г</w:t>
        <w:br/>
        <w:br/>
        <w:t>л</w:t>
        <w:br/>
        <w:br/>
        <w:t>а</w:t>
        <w:br/>
        <w:br/>
        <w:t>в</w:t>
        <w:br/>
        <w:br/>
        <w:t>а</w:t>
        <w:br/>
        <w:br/>
        <w:t xml:space="preserve"> </w:t>
        <w:br/>
        <w:br/>
        <w:t>8</w:t>
        <w:br/>
        <w:br/>
        <w:t>.</w:t>
        <w:br/>
        <w:br/>
        <w:t xml:space="preserve"> </w:t>
        <w:br/>
        <w:br/>
        <w:t>А</w:t>
        <w:br/>
        <w:br/>
        <w:t>н</w:t>
        <w:br/>
        <w:br/>
        <w:t>а</w:t>
        <w:br/>
        <w:br/>
        <w:t>л</w:t>
        <w:br/>
        <w:br/>
        <w:t>и</w:t>
        <w:br/>
        <w:br/>
        <w:t>з</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с</w:t>
        <w:br/>
        <w:br/>
        <w:t xml:space="preserve"> </w:t>
        <w:br/>
        <w:br/>
        <w:t>п</w:t>
        <w:br/>
        <w:br/>
        <w:t>о</w:t>
        <w:br/>
        <w:br/>
        <w:t>м</w:t>
        <w:br/>
        <w:br/>
        <w:t>о</w:t>
        <w:br/>
        <w:br/>
        <w:t>щ</w:t>
        <w:br/>
        <w:br/>
        <w:t>ь</w:t>
        <w:br/>
        <w:br/>
        <w:t>ю</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а</w:t>
        <w:br/>
        <w:br/>
        <w:t>р</w:t>
        <w:br/>
        <w:br/>
        <w:t>а</w:t>
        <w:br/>
        <w:br/>
        <w:t>м</w:t>
        <w:br/>
        <w:br/>
        <w:t>е</w:t>
        <w:br/>
        <w:br/>
        <w:t>т</w:t>
        <w:br/>
        <w:br/>
        <w:t>р</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 xml:space="preserve"> </w:t>
        <w:br/>
        <w:br/>
        <w:t>у</w:t>
        <w:br/>
        <w:br/>
        <w:t>с</w:t>
        <w:br/>
        <w:br/>
        <w:t>т</w:t>
        <w:br/>
        <w:br/>
        <w:t>а</w:t>
        <w:br/>
        <w:br/>
        <w:t>н</w:t>
        <w:br/>
        <w:br/>
        <w:t>о</w:t>
        <w:br/>
        <w:br/>
        <w:t>в</w:t>
        <w:br/>
        <w:br/>
        <w:t>о</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н</w:t>
        <w:br/>
        <w:br/>
        <w:t>а</w:t>
        <w:br/>
        <w:br/>
        <w:t>л</w:t>
        <w:br/>
        <w:br/>
        <w:t>и</w:t>
        <w:br/>
        <w:br/>
        <w:t>з</w:t>
        <w:br/>
        <w:br/>
        <w:t xml:space="preserve"> </w:t>
        <w:br/>
        <w:br/>
        <w:t>"</w:t>
        <w:br/>
        <w:br/>
        <w:t>ч</w:t>
        <w:br/>
        <w:br/>
        <w:t>т</w:t>
        <w:br/>
        <w:br/>
        <w:t>о</w:t>
        <w:br/>
        <w:br/>
        <w:t xml:space="preserve"> </w:t>
        <w:br/>
        <w:br/>
        <w:t>е</w:t>
        <w:br/>
        <w:br/>
        <w:t>с</w:t>
        <w:br/>
        <w:br/>
        <w:t>л</w:t>
        <w:br/>
        <w:br/>
        <w:t>и</w:t>
        <w:br/>
        <w:br/>
        <w:t>"</w:t>
        <w:br/>
        <w:br/>
        <w:t xml:space="preserve"> </w:t>
        <w:br/>
        <w:br/>
        <w:t>(</w:t>
        <w:br/>
        <w:br/>
        <w:t>W</w:t>
        <w:br/>
        <w:br/>
        <w:t>h</w:t>
        <w:br/>
        <w:br/>
        <w:t>a</w:t>
        <w:br/>
        <w:br/>
        <w:t>t</w:t>
        <w:br/>
        <w:br/>
        <w:t>-</w:t>
        <w:br/>
        <w:br/>
        <w:t>I</w:t>
        <w:br/>
        <w:br/>
        <w:t>f</w:t>
        <w:br/>
        <w:br/>
        <w:t xml:space="preserve"> </w:t>
        <w:br/>
        <w:br/>
        <w:t>a</w:t>
        <w:br/>
        <w:br/>
        <w:t>n</w:t>
        <w:br/>
        <w:br/>
        <w:t>a</w:t>
        <w:br/>
        <w:br/>
        <w:t>l</w:t>
        <w:br/>
        <w:br/>
        <w:t>y</w:t>
        <w:br/>
        <w:br/>
        <w:t>s</w:t>
        <w:br/>
        <w:br/>
        <w:t>i</w:t>
        <w:br/>
        <w:br/>
        <w:t>s</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Д</w:t>
        <w:br/>
        <w:br/>
        <w:t>и</w:t>
        <w:br/>
        <w:br/>
        <w:t>а</w:t>
        <w:br/>
        <w:br/>
        <w:t>г</w:t>
        <w:br/>
        <w:br/>
        <w:t>н</w:t>
        <w:br/>
        <w:br/>
        <w:t>о</w:t>
        <w:br/>
        <w:br/>
        <w:t>с</w:t>
        <w:br/>
        <w:br/>
        <w:t>т</w:t>
        <w:br/>
        <w:br/>
        <w:t>и</w:t>
        <w:br/>
        <w:br/>
        <w:t>к</w:t>
        <w:br/>
        <w:br/>
        <w:t>а</w:t>
        <w:br/>
        <w:br/>
        <w:t xml:space="preserve"> </w:t>
        <w:br/>
        <w:br/>
        <w:t>н</w:t>
        <w:br/>
        <w:br/>
        <w:t>е</w:t>
        <w:br/>
        <w:br/>
        <w:t>и</w:t>
        <w:br/>
        <w:br/>
        <w:t>с</w:t>
        <w:br/>
        <w:br/>
        <w:t>п</w:t>
        <w:br/>
        <w:br/>
        <w:t>р</w:t>
        <w:br/>
        <w:br/>
        <w:t>а</w:t>
        <w:br/>
        <w:br/>
        <w:t>в</w:t>
        <w:br/>
        <w:br/>
        <w:t>н</w:t>
        <w:br/>
        <w:br/>
        <w:t>о</w:t>
        <w:br/>
        <w:br/>
        <w:t>с</w:t>
        <w:br/>
        <w:br/>
        <w:t>т</w:t>
        <w:br/>
        <w:br/>
        <w:t>е</w:t>
        <w:br/>
        <w:br/>
        <w:t>й</w:t>
        <w:br/>
        <w:br/>
        <w:t xml:space="preserve"> </w:t>
        <w:br/>
        <w:br/>
        <w:t>и</w:t>
        <w:br/>
        <w:br/>
        <w:t xml:space="preserve"> </w:t>
        <w:br/>
        <w:br/>
        <w:t>п</w:t>
        <w:br/>
        <w:br/>
        <w:t>р</w:t>
        <w:br/>
        <w:br/>
        <w:t>е</w:t>
        <w:br/>
        <w:br/>
        <w:t>д</w:t>
        <w:br/>
        <w:br/>
        <w:t>с</w:t>
        <w:br/>
        <w:br/>
        <w:t>к</w:t>
        <w:br/>
        <w:br/>
        <w:t>а</w:t>
        <w:br/>
        <w:br/>
        <w:t>з</w:t>
        <w:br/>
        <w:br/>
        <w:t>а</w:t>
        <w:br/>
        <w:br/>
        <w:t>т</w:t>
        <w:br/>
        <w:br/>
        <w:t>е</w:t>
        <w:br/>
        <w:br/>
        <w:t>л</w:t>
        <w:br/>
        <w:br/>
        <w:t>ь</w:t>
        <w:br/>
        <w:br/>
        <w:t>н</w:t>
        <w:br/>
        <w:br/>
        <w:t>о</w:t>
        <w:br/>
        <w:br/>
        <w:t>е</w:t>
        <w:br/>
        <w:br/>
        <w:t xml:space="preserve"> </w:t>
        <w:br/>
        <w:br/>
        <w:t>о</w:t>
        <w:br/>
        <w:br/>
        <w:t>б</w:t>
        <w:br/>
        <w:br/>
        <w:t>с</w:t>
        <w:br/>
        <w:br/>
        <w:t>л</w:t>
        <w:br/>
        <w:br/>
        <w:t>у</w:t>
        <w:br/>
        <w:br/>
        <w:t>ж</w:t>
        <w:br/>
        <w:br/>
        <w:t>и</w:t>
        <w:br/>
        <w:br/>
        <w:t>в</w:t>
        <w:br/>
        <w:br/>
        <w:t>а</w:t>
        <w:br/>
        <w:br/>
        <w:t>н</w:t>
        <w:br/>
        <w:br/>
        <w:t>и</w:t>
        <w:br/>
        <w:br/>
        <w:t>е</w:t>
        <w:br/>
        <w:br/>
        <w:t>.</w:t>
        <w:br/>
        <w:br/>
        <w:br/>
        <w:br/>
        <w:br/>
        <w:br/>
        <w:br/>
        <w:br/>
        <w:t>*</w:t>
        <w:br/>
        <w:br/>
        <w:t>*</w:t>
        <w:br/>
        <w:br/>
        <w:t>Ч</w:t>
        <w:br/>
        <w:br/>
        <w:t>а</w:t>
        <w:br/>
        <w:br/>
        <w:t>с</w:t>
        <w:br/>
        <w:br/>
        <w:t>т</w:t>
        <w:br/>
        <w:br/>
        <w:t>ь</w:t>
        <w:br/>
        <w:br/>
        <w:t xml:space="preserve"> </w:t>
        <w:br/>
        <w:br/>
        <w:t>3</w:t>
        <w:br/>
        <w:br/>
        <w:t>.</w:t>
        <w:br/>
        <w:br/>
        <w:t xml:space="preserve"> </w:t>
        <w:br/>
        <w:br/>
        <w:t>Э</w:t>
        <w:br/>
        <w:br/>
        <w:t>к</w:t>
        <w:br/>
        <w:br/>
        <w:t>о</w:t>
        <w:br/>
        <w:br/>
        <w:t>н</w:t>
        <w:br/>
        <w:br/>
        <w:t>о</w:t>
        <w:br/>
        <w:br/>
        <w:t>м</w:t>
        <w:br/>
        <w:br/>
        <w:t>и</w:t>
        <w:br/>
        <w:br/>
        <w:t>ч</w:t>
        <w:br/>
        <w:br/>
        <w:t>е</w:t>
        <w:br/>
        <w:br/>
        <w:t>с</w:t>
        <w:br/>
        <w:br/>
        <w:t>к</w:t>
        <w:br/>
        <w:br/>
        <w:t>и</w:t>
        <w:br/>
        <w:br/>
        <w:t>й</w:t>
        <w:br/>
        <w:br/>
        <w:t xml:space="preserve"> </w:t>
        <w:br/>
        <w:br/>
        <w:t>э</w:t>
        <w:br/>
        <w:br/>
        <w:t>ф</w:t>
        <w:br/>
        <w:br/>
        <w:t>ф</w:t>
        <w:br/>
        <w:br/>
        <w:t>е</w:t>
        <w:br/>
        <w:br/>
        <w:t>к</w:t>
        <w:br/>
        <w:br/>
        <w:t>т</w:t>
        <w:br/>
        <w:br/>
        <w:t xml:space="preserve"> </w:t>
        <w:br/>
        <w:br/>
        <w:t>и</w:t>
        <w:br/>
        <w:br/>
        <w:t xml:space="preserve"> </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w:t>
        <w:br/>
        <w:br/>
        <w:t>*</w:t>
        <w:br/>
        <w:br/>
        <w:br/>
        <w:br/>
        <w:br/>
        <w:br/>
        <w:br/>
        <w:br/>
        <w:t>*</w:t>
        <w:br/>
        <w:br/>
        <w:t xml:space="preserve"> </w:t>
        <w:br/>
        <w:br/>
        <w:t xml:space="preserve"> </w:t>
        <w:br/>
        <w:br/>
        <w:t xml:space="preserve"> </w:t>
        <w:br/>
        <w:br/>
        <w:t>*</w:t>
        <w:br/>
        <w:br/>
        <w:t>*</w:t>
        <w:br/>
        <w:br/>
        <w:t>Г</w:t>
        <w:br/>
        <w:br/>
        <w:t>л</w:t>
        <w:br/>
        <w:br/>
        <w:t>а</w:t>
        <w:br/>
        <w:br/>
        <w:t>в</w:t>
        <w:br/>
        <w:br/>
        <w:t>а</w:t>
        <w:br/>
        <w:br/>
        <w:t xml:space="preserve"> </w:t>
        <w:br/>
        <w:br/>
        <w:t>9</w:t>
        <w:br/>
        <w:br/>
        <w:t>.</w:t>
        <w:br/>
        <w:br/>
        <w:t xml:space="preserve"> </w:t>
        <w:br/>
        <w:br/>
        <w:t>О</w:t>
        <w:br/>
        <w:br/>
        <w:t>ц</w:t>
        <w:br/>
        <w:br/>
        <w:t>е</w:t>
        <w:br/>
        <w:br/>
        <w:t>н</w:t>
        <w:br/>
        <w:br/>
        <w:t>к</w:t>
        <w:br/>
        <w:br/>
        <w:t>а</w:t>
        <w:br/>
        <w:br/>
        <w:t xml:space="preserve"> </w:t>
        <w:br/>
        <w:br/>
        <w:t>э</w:t>
        <w:br/>
        <w:br/>
        <w:t>к</w:t>
        <w:br/>
        <w:br/>
        <w:t>о</w:t>
        <w:br/>
        <w:br/>
        <w:t>н</w:t>
        <w:br/>
        <w:br/>
        <w:t>о</w:t>
        <w:br/>
        <w:br/>
        <w:t>м</w:t>
        <w:br/>
        <w:br/>
        <w:t>и</w:t>
        <w:br/>
        <w:br/>
        <w:t>ч</w:t>
        <w:br/>
        <w:br/>
        <w:t>е</w:t>
        <w:br/>
        <w:br/>
        <w:t>с</w:t>
        <w:br/>
        <w:br/>
        <w:t>к</w:t>
        <w:br/>
        <w:br/>
        <w:t>о</w:t>
        <w:br/>
        <w:br/>
        <w:t>г</w:t>
        <w:br/>
        <w:br/>
        <w:t>о</w:t>
        <w:br/>
        <w:br/>
        <w:t xml:space="preserve"> </w:t>
        <w:br/>
        <w:br/>
        <w:t>э</w:t>
        <w:br/>
        <w:br/>
        <w:t>ф</w:t>
        <w:br/>
        <w:br/>
        <w:t>ф</w:t>
        <w:br/>
        <w:br/>
        <w:t>е</w:t>
        <w:br/>
        <w:br/>
        <w:t>к</w:t>
        <w:br/>
        <w:br/>
        <w:t>т</w:t>
        <w:br/>
        <w:br/>
        <w:t>а</w:t>
        <w:br/>
        <w:br/>
        <w:t xml:space="preserve"> </w:t>
        <w:br/>
        <w:br/>
        <w:t>о</w:t>
        <w:br/>
        <w:br/>
        <w:t>т</w:t>
        <w:br/>
        <w:br/>
        <w:t xml:space="preserve"> </w:t>
        <w:br/>
        <w:br/>
        <w:t>в</w:t>
        <w:br/>
        <w:br/>
        <w:t>н</w:t>
        <w:br/>
        <w:br/>
        <w:t>е</w:t>
        <w:br/>
        <w:br/>
        <w:t>д</w:t>
        <w:br/>
        <w:br/>
        <w:t>р</w:t>
        <w:br/>
        <w:br/>
        <w:t>е</w:t>
        <w:br/>
        <w:br/>
        <w:t>н</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о</w:t>
        <w:br/>
        <w:br/>
        <w:t>п</w:t>
        <w:br/>
        <w:br/>
        <w:t>е</w:t>
        <w:br/>
        <w:br/>
        <w:t>р</w:t>
        <w:br/>
        <w:br/>
        <w:t>а</w:t>
        <w:br/>
        <w:br/>
        <w:t>ц</w:t>
        <w:br/>
        <w:br/>
        <w:t>и</w:t>
        <w:br/>
        <w:br/>
        <w:t>о</w:t>
        <w:br/>
        <w:br/>
        <w:t>н</w:t>
        <w:br/>
        <w:br/>
        <w:t>н</w:t>
        <w:br/>
        <w:br/>
        <w:t>ы</w:t>
        <w:br/>
        <w:br/>
        <w:t>х</w:t>
        <w:br/>
        <w:br/>
        <w:t xml:space="preserve"> </w:t>
        <w:br/>
        <w:br/>
        <w:t>з</w:t>
        <w:br/>
        <w:br/>
        <w:t>а</w:t>
        <w:br/>
        <w:br/>
        <w:t>т</w:t>
        <w:br/>
        <w:br/>
        <w:t>р</w:t>
        <w:br/>
        <w:br/>
        <w:t>а</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к</w:t>
        <w:br/>
        <w:br/>
        <w:t>р</w:t>
        <w:br/>
        <w:br/>
        <w:t>а</w:t>
        <w:br/>
        <w:br/>
        <w:t>щ</w:t>
        <w:br/>
        <w:br/>
        <w:t>е</w:t>
        <w:br/>
        <w:br/>
        <w:t>н</w:t>
        <w:br/>
        <w:br/>
        <w:t>и</w:t>
        <w:br/>
        <w:br/>
        <w:t>е</w:t>
        <w:br/>
        <w:br/>
        <w:t xml:space="preserve"> </w:t>
        <w:br/>
        <w:br/>
        <w:t>в</w:t>
        <w:br/>
        <w:br/>
        <w:t>р</w:t>
        <w:br/>
        <w:br/>
        <w:t>е</w:t>
        <w:br/>
        <w:br/>
        <w:t>м</w:t>
        <w:br/>
        <w:br/>
        <w:t>е</w:t>
        <w:br/>
        <w:br/>
        <w:t>н</w:t>
        <w:br/>
        <w:br/>
        <w:t>и</w:t>
        <w:br/>
        <w:br/>
        <w:t xml:space="preserve"> </w:t>
        <w:br/>
        <w:br/>
        <w:t>п</w:t>
        <w:br/>
        <w:br/>
        <w:t>р</w:t>
        <w:br/>
        <w:br/>
        <w:t>о</w:t>
        <w:br/>
        <w:br/>
        <w:t>с</w:t>
        <w:br/>
        <w:br/>
        <w:t>т</w:t>
        <w:br/>
        <w:br/>
        <w:t>о</w:t>
        <w:br/>
        <w:br/>
        <w:t>я</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ы</w:t>
        <w:br/>
        <w:br/>
        <w:t xml:space="preserve"> </w:t>
        <w:br/>
        <w:br/>
        <w:t>р</w:t>
        <w:br/>
        <w:br/>
        <w:t>а</w:t>
        <w:br/>
        <w:br/>
        <w:t>с</w:t>
        <w:br/>
        <w:br/>
        <w:t>ч</w:t>
        <w:br/>
        <w:br/>
        <w:t>е</w:t>
        <w:br/>
        <w:br/>
        <w:t>т</w:t>
        <w:br/>
        <w:br/>
        <w:t>а</w:t>
        <w:br/>
        <w:br/>
        <w:t xml:space="preserve"> </w:t>
        <w:br/>
        <w:br/>
        <w:t>э</w:t>
        <w:br/>
        <w:br/>
        <w:t>к</w:t>
        <w:br/>
        <w:br/>
        <w:t>о</w:t>
        <w:br/>
        <w:br/>
        <w:t>н</w:t>
        <w:br/>
        <w:br/>
        <w:t>о</w:t>
        <w:br/>
        <w:br/>
        <w:t>м</w:t>
        <w:br/>
        <w:br/>
        <w:t>и</w:t>
        <w:br/>
        <w:br/>
        <w:t>ч</w:t>
        <w:br/>
        <w:br/>
        <w:t>е</w:t>
        <w:br/>
        <w:br/>
        <w:t>с</w:t>
        <w:br/>
        <w:br/>
        <w:t>к</w:t>
        <w:br/>
        <w:br/>
        <w:t>о</w:t>
        <w:br/>
        <w:br/>
        <w:t>г</w:t>
        <w:br/>
        <w:br/>
        <w:t>о</w:t>
        <w:br/>
        <w:br/>
        <w:t xml:space="preserve"> </w:t>
        <w:br/>
        <w:br/>
        <w:t>э</w:t>
        <w:br/>
        <w:br/>
        <w:t>ф</w:t>
        <w:br/>
        <w:br/>
        <w:t>ф</w:t>
        <w:br/>
        <w:br/>
        <w:t>е</w:t>
        <w:br/>
        <w:br/>
        <w:t>к</w:t>
        <w:br/>
        <w:br/>
        <w:t>т</w:t>
        <w:br/>
        <w:br/>
        <w:t>а</w:t>
        <w:br/>
        <w:br/>
        <w:t>.</w:t>
        <w:br/>
        <w:br/>
        <w:br/>
        <w:br/>
        <w:br/>
        <w:t>*</w:t>
        <w:br/>
        <w:br/>
        <w:t xml:space="preserve"> </w:t>
        <w:br/>
        <w:br/>
        <w:t xml:space="preserve"> </w:t>
        <w:br/>
        <w:br/>
        <w:t xml:space="preserve"> </w:t>
        <w:br/>
        <w:br/>
        <w:t>*</w:t>
        <w:br/>
        <w:br/>
        <w:t>*</w:t>
        <w:br/>
        <w:br/>
        <w:t>Г</w:t>
        <w:br/>
        <w:br/>
        <w:t>л</w:t>
        <w:br/>
        <w:br/>
        <w:t>а</w:t>
        <w:br/>
        <w:br/>
        <w:t>в</w:t>
        <w:br/>
        <w:br/>
        <w:t>а</w:t>
        <w:br/>
        <w:br/>
        <w:t xml:space="preserve"> </w:t>
        <w:br/>
        <w:br/>
        <w:t>1</w:t>
        <w:br/>
        <w:br/>
        <w:t>0</w:t>
        <w:br/>
        <w:br/>
        <w:t>.</w:t>
        <w:br/>
        <w:br/>
        <w:t xml:space="preserve"> </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с</w:t>
        <w:br/>
        <w:br/>
        <w:t xml:space="preserve"> </w:t>
        <w:br/>
        <w:br/>
        <w:t>и</w:t>
        <w:br/>
        <w:br/>
        <w:t>с</w:t>
        <w:br/>
        <w:br/>
        <w:t>к</w:t>
        <w:br/>
        <w:br/>
        <w:t>у</w:t>
        <w:br/>
        <w:br/>
        <w:t>с</w:t>
        <w:br/>
        <w:br/>
        <w:t>с</w:t>
        <w:br/>
        <w:br/>
        <w:t>т</w:t>
        <w:br/>
        <w:br/>
        <w:t>в</w:t>
        <w:br/>
        <w:br/>
        <w:t>е</w:t>
        <w:br/>
        <w:br/>
        <w:t>н</w:t>
        <w:br/>
        <w:br/>
        <w:t>н</w:t>
        <w:br/>
        <w:br/>
        <w:t>ы</w:t>
        <w:br/>
        <w:br/>
        <w:t>м</w:t>
        <w:br/>
        <w:br/>
        <w:t xml:space="preserve"> </w:t>
        <w:br/>
        <w:br/>
        <w:t>и</w:t>
        <w:br/>
        <w:br/>
        <w:t>н</w:t>
        <w:br/>
        <w:br/>
        <w:t>т</w:t>
        <w:br/>
        <w:br/>
        <w:t>е</w:t>
        <w:br/>
        <w:br/>
        <w:t>л</w:t>
        <w:br/>
        <w:br/>
        <w:t>л</w:t>
        <w:br/>
        <w:br/>
        <w:t>е</w:t>
        <w:br/>
        <w:br/>
        <w:t>к</w:t>
        <w:br/>
        <w:br/>
        <w:t>т</w:t>
        <w:br/>
        <w:br/>
        <w:t>о</w:t>
        <w:br/>
        <w:br/>
        <w:t>м</w:t>
        <w:br/>
        <w:br/>
        <w:t xml:space="preserve"> </w:t>
        <w:br/>
        <w:br/>
        <w:t>и</w:t>
        <w:br/>
        <w:br/>
        <w:t xml:space="preserve"> </w:t>
        <w:br/>
        <w:br/>
        <w:t>м</w:t>
        <w:br/>
        <w:br/>
        <w:t>а</w:t>
        <w:br/>
        <w:br/>
        <w:t>ш</w:t>
        <w:br/>
        <w:br/>
        <w:t>и</w:t>
        <w:br/>
        <w:br/>
        <w:t>н</w:t>
        <w:br/>
        <w:br/>
        <w:t>н</w:t>
        <w:br/>
        <w:br/>
        <w:t>ы</w:t>
        <w:br/>
        <w:br/>
        <w:t>м</w:t>
        <w:br/>
        <w:br/>
        <w:t xml:space="preserve"> </w:t>
        <w:br/>
        <w:br/>
        <w:t>о</w:t>
        <w:br/>
        <w:br/>
        <w:t>б</w:t>
        <w:br/>
        <w:br/>
        <w:t>у</w:t>
        <w:br/>
        <w:br/>
        <w:t>ч</w:t>
        <w:br/>
        <w:br/>
        <w:t>е</w:t>
        <w:br/>
        <w:br/>
        <w:t>н</w:t>
        <w:br/>
        <w:br/>
        <w:t>и</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д</w:t>
        <w:br/>
        <w:br/>
        <w:t>а</w:t>
        <w:br/>
        <w:br/>
        <w:t>н</w:t>
        <w:br/>
        <w:br/>
        <w:t>н</w:t>
        <w:br/>
        <w:br/>
        <w:t>ы</w:t>
        <w:br/>
        <w:br/>
        <w:t>х</w:t>
        <w:br/>
        <w:br/>
        <w:t xml:space="preserve"> </w:t>
        <w:br/>
        <w:br/>
        <w:t>и</w:t>
        <w:br/>
        <w:br/>
        <w:t>з</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 xml:space="preserve"> </w:t>
        <w:br/>
        <w:br/>
        <w:t>(</w:t>
        <w:br/>
        <w:br/>
        <w:t>I</w:t>
        <w:br/>
        <w:br/>
        <w:t>o</w:t>
        <w:br/>
        <w:br/>
        <w:t>T</w:t>
        <w:br/>
        <w:br/>
        <w:t>,</w:t>
        <w:br/>
        <w:br/>
        <w:t xml:space="preserve"> </w:t>
        <w:br/>
        <w:br/>
        <w:t>д</w:t>
        <w:br/>
        <w:br/>
        <w:t>р</w:t>
        <w:br/>
        <w:br/>
        <w:t>о</w:t>
        <w:br/>
        <w:br/>
        <w:t>н</w:t>
        <w:br/>
        <w:br/>
        <w:t>ы</w:t>
        <w:br/>
        <w:br/>
        <w:t>,</w:t>
        <w:br/>
        <w:br/>
        <w:t xml:space="preserve"> </w:t>
        <w:br/>
        <w:br/>
        <w:t>с</w:t>
        <w:br/>
        <w:br/>
        <w:t>п</w:t>
        <w:br/>
        <w:br/>
        <w:t>у</w:t>
        <w:br/>
        <w:br/>
        <w:t>т</w:t>
        <w:br/>
        <w:br/>
        <w:t>н</w:t>
        <w:br/>
        <w:br/>
        <w:t>и</w:t>
        <w:br/>
        <w:br/>
        <w:t>к</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д</w:t>
        <w:br/>
        <w:br/>
        <w:t>л</w:t>
        <w:br/>
        <w:br/>
        <w:t>я</w:t>
        <w:br/>
        <w:br/>
        <w:t xml:space="preserve"> </w:t>
        <w:br/>
        <w:br/>
        <w:t>в</w:t>
        <w:br/>
        <w:br/>
        <w:t>с</w:t>
        <w:br/>
        <w:br/>
        <w:t>е</w:t>
        <w:br/>
        <w:br/>
        <w:t>й</w:t>
        <w:br/>
        <w:br/>
        <w:t xml:space="preserve"> </w:t>
        <w:br/>
        <w:br/>
        <w:t>ц</w:t>
        <w:br/>
        <w:br/>
        <w:t>е</w:t>
        <w:br/>
        <w:br/>
        <w:t>п</w:t>
        <w:br/>
        <w:br/>
        <w:t>о</w:t>
        <w:br/>
        <w:br/>
        <w:t>ч</w:t>
        <w:br/>
        <w:br/>
        <w:t>к</w:t>
        <w:br/>
        <w:br/>
        <w:t>и</w:t>
        <w:br/>
        <w:br/>
        <w:t xml:space="preserve"> </w:t>
        <w:br/>
        <w:br/>
        <w:t>с</w:t>
        <w:br/>
        <w:br/>
        <w:t>о</w:t>
        <w:br/>
        <w:br/>
        <w:t>з</w:t>
        <w:br/>
        <w:br/>
        <w:t>д</w:t>
        <w:br/>
        <w:br/>
        <w:t>а</w:t>
        <w:br/>
        <w:br/>
        <w:t>н</w:t>
        <w:br/>
        <w:br/>
        <w:t>и</w:t>
        <w:br/>
        <w:br/>
        <w:t>я</w:t>
        <w:br/>
        <w:br/>
        <w:t xml:space="preserve"> </w:t>
        <w:br/>
        <w:br/>
        <w:t>с</w:t>
        <w:br/>
        <w:br/>
        <w:t>т</w:t>
        <w:br/>
        <w:br/>
        <w:t>о</w:t>
        <w:br/>
        <w:br/>
        <w:t>и</w:t>
        <w:br/>
        <w:br/>
        <w:t>м</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л</w:t>
        <w:br/>
        <w:br/>
        <w:t>а</w:t>
        <w:br/>
        <w:br/>
        <w:t>ч</w:t>
        <w:br/>
        <w:br/>
        <w:t>н</w:t>
        <w:br/>
        <w:br/>
        <w:t>ы</w:t>
        <w:br/>
        <w:br/>
        <w:t>е</w:t>
        <w:br/>
        <w:br/>
        <w:t xml:space="preserve"> </w:t>
        <w:br/>
        <w:br/>
        <w:t>т</w:t>
        <w:br/>
        <w:br/>
        <w:t>е</w:t>
        <w:br/>
        <w:br/>
        <w:t>х</w:t>
        <w:br/>
        <w:br/>
        <w:t>н</w:t>
        <w:br/>
        <w:br/>
        <w:t>о</w:t>
        <w:br/>
        <w:br/>
        <w:t>л</w:t>
        <w:br/>
        <w:br/>
        <w:t>о</w:t>
        <w:br/>
        <w:br/>
        <w:t>г</w:t>
        <w:br/>
        <w:br/>
        <w:t>и</w:t>
        <w:br/>
        <w:br/>
        <w:t>и</w:t>
        <w:br/>
        <w:br/>
        <w:t xml:space="preserve"> </w:t>
        <w:br/>
        <w:br/>
        <w:t>и</w:t>
        <w:br/>
        <w:br/>
        <w:t xml:space="preserve"> </w:t>
        <w:br/>
        <w:br/>
        <w:t>ц</w:t>
        <w:br/>
        <w:br/>
        <w:t>и</w:t>
        <w:br/>
        <w:br/>
        <w:t>ф</w:t>
        <w:br/>
        <w:br/>
        <w:t>р</w:t>
        <w:br/>
        <w:br/>
        <w:t>о</w:t>
        <w:br/>
        <w:br/>
        <w:t>в</w:t>
        <w:br/>
        <w:br/>
        <w:t>ы</w:t>
        <w:br/>
        <w:br/>
        <w:t>е</w:t>
        <w:br/>
        <w:br/>
        <w:t xml:space="preserve"> </w:t>
        <w:br/>
        <w:br/>
        <w:t>п</w:t>
        <w:br/>
        <w:br/>
        <w:t>л</w:t>
        <w:br/>
        <w:br/>
        <w:t>а</w:t>
        <w:br/>
        <w:br/>
        <w:t>т</w:t>
        <w:br/>
        <w:br/>
        <w:t>ф</w:t>
        <w:br/>
        <w:br/>
        <w:t>о</w:t>
        <w:br/>
        <w:br/>
        <w:t>р</w:t>
        <w:br/>
        <w:br/>
        <w:t>м</w:t>
        <w:br/>
        <w:br/>
        <w:t>ы</w:t>
        <w:br/>
        <w:br/>
        <w:t>.</w:t>
        <w:br/>
        <w:br/>
        <w:br/>
        <w:br/>
        <w:br/>
        <w:t>*</w:t>
        <w:br/>
        <w:br/>
        <w:t xml:space="preserve"> </w:t>
        <w:br/>
        <w:br/>
        <w:t xml:space="preserve"> </w:t>
        <w:br/>
        <w:br/>
        <w:t xml:space="preserve"> </w:t>
        <w:br/>
        <w:br/>
        <w:t>*</w:t>
        <w:br/>
        <w:br/>
        <w:t>*</w:t>
        <w:br/>
        <w:br/>
        <w:t>Г</w:t>
        <w:br/>
        <w:br/>
        <w:t>л</w:t>
        <w:br/>
        <w:br/>
        <w:t>а</w:t>
        <w:br/>
        <w:br/>
        <w:t>в</w:t>
        <w:br/>
        <w:br/>
        <w:t>а</w:t>
        <w:br/>
        <w:br/>
        <w:t xml:space="preserve"> </w:t>
        <w:br/>
        <w:br/>
        <w:t>1</w:t>
        <w:br/>
        <w:br/>
        <w:t>1</w:t>
        <w:br/>
        <w:br/>
        <w:t>.</w:t>
        <w:br/>
        <w:br/>
        <w:t xml:space="preserve"> </w:t>
        <w:br/>
        <w:br/>
        <w:t>Р</w:t>
        <w:br/>
        <w:br/>
        <w:t>е</w:t>
        <w:br/>
        <w:br/>
        <w:t>а</w:t>
        <w:br/>
        <w:br/>
        <w:t>л</w:t>
        <w:br/>
        <w:br/>
        <w:t>ь</w:t>
        <w:br/>
        <w:br/>
        <w:t>н</w:t>
        <w:br/>
        <w:br/>
        <w:t>ы</w:t>
        <w:br/>
        <w:br/>
        <w:t>е</w:t>
        <w:br/>
        <w:br/>
        <w:t xml:space="preserve"> </w:t>
        <w:br/>
        <w:br/>
        <w:t>к</w:t>
        <w:br/>
        <w:br/>
        <w:t>е</w:t>
        <w:br/>
        <w:br/>
        <w:t>й</w:t>
        <w:br/>
        <w:br/>
        <w:t>с</w:t>
        <w:br/>
        <w:br/>
        <w:t>ы</w:t>
        <w:br/>
        <w:br/>
        <w:t xml:space="preserve"> </w:t>
        <w:br/>
        <w:br/>
        <w:t>в</w:t>
        <w:br/>
        <w:br/>
        <w:t>н</w:t>
        <w:br/>
        <w:br/>
        <w:t>е</w:t>
        <w:br/>
        <w:br/>
        <w:t>д</w:t>
        <w:br/>
        <w:br/>
        <w:t>р</w:t>
        <w:br/>
        <w:br/>
        <w:t>е</w:t>
        <w:br/>
        <w:br/>
        <w:t>н</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ы</w:t>
        <w:br/>
        <w:br/>
        <w:t xml:space="preserve"> </w:t>
        <w:br/>
        <w:br/>
        <w:t>у</w:t>
        <w:br/>
        <w:br/>
        <w:t>с</w:t>
        <w:br/>
        <w:br/>
        <w:t>п</w:t>
        <w:br/>
        <w:br/>
        <w:t>е</w:t>
        <w:br/>
        <w:br/>
        <w:t>ш</w:t>
        <w:br/>
        <w:br/>
        <w:t>н</w:t>
        <w:br/>
        <w:br/>
        <w:t>ы</w:t>
        <w:br/>
        <w:br/>
        <w:t>х</w:t>
        <w:br/>
        <w:br/>
        <w:t xml:space="preserve"> </w:t>
        <w:br/>
        <w:br/>
        <w:t>п</w:t>
        <w:br/>
        <w:br/>
        <w:t>р</w:t>
        <w:br/>
        <w:br/>
        <w:t>о</w:t>
        <w:br/>
        <w:br/>
        <w:t>е</w:t>
        <w:br/>
        <w:br/>
        <w:t>к</w:t>
        <w:br/>
        <w:br/>
        <w:t>т</w:t>
        <w:br/>
        <w:br/>
        <w:t>о</w:t>
        <w:br/>
        <w:br/>
        <w:t>в</w:t>
        <w:br/>
        <w:br/>
        <w:t xml:space="preserve"> </w:t>
        <w:br/>
        <w:br/>
        <w:t>п</w:t>
        <w:br/>
        <w:br/>
        <w:t>о</w:t>
        <w:br/>
        <w:br/>
        <w:t xml:space="preserve"> </w:t>
        <w:br/>
        <w:br/>
        <w:t>в</w:t>
        <w:br/>
        <w:br/>
        <w:t>н</w:t>
        <w:br/>
        <w:br/>
        <w:t>е</w:t>
        <w:br/>
        <w:br/>
        <w:t>д</w:t>
        <w:br/>
        <w:br/>
        <w:t>р</w:t>
        <w:br/>
        <w:br/>
        <w:t>е</w:t>
        <w:br/>
        <w:br/>
        <w:t>н</w:t>
        <w:br/>
        <w:br/>
        <w:t>и</w:t>
        <w:br/>
        <w:br/>
        <w:t>ю</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н</w:t>
        <w:br/>
        <w:br/>
        <w:t>а</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п</w:t>
        <w:br/>
        <w:br/>
        <w:t>р</w:t>
        <w:br/>
        <w:br/>
        <w:t>е</w:t>
        <w:br/>
        <w:br/>
        <w:t>д</w:t>
        <w:br/>
        <w:br/>
        <w:t>п</w:t>
        <w:br/>
        <w:br/>
        <w:t>р</w:t>
        <w:br/>
        <w:br/>
        <w:t>и</w:t>
        <w:br/>
        <w:br/>
        <w:t>я</w:t>
        <w:br/>
        <w:br/>
        <w:t>т</w:t>
        <w:br/>
        <w:br/>
        <w:t>и</w:t>
        <w:br/>
        <w:br/>
        <w:t>я</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ы</w:t>
        <w:br/>
        <w:br/>
        <w:t>т</w:t>
        <w:br/>
        <w:br/>
        <w:t xml:space="preserve"> </w:t>
        <w:br/>
        <w:br/>
        <w:t>и</w:t>
        <w:br/>
        <w:br/>
        <w:t xml:space="preserve"> </w:t>
        <w:br/>
        <w:br/>
        <w:t>у</w:t>
        <w:br/>
        <w:br/>
        <w:t>р</w:t>
        <w:br/>
        <w:br/>
        <w:t>о</w:t>
        <w:br/>
        <w:br/>
        <w:t>к</w:t>
        <w:br/>
        <w:br/>
        <w:t>и</w:t>
        <w:br/>
        <w:br/>
        <w:t>,</w:t>
        <w:br/>
        <w:br/>
        <w:t xml:space="preserve"> </w:t>
        <w:br/>
        <w:br/>
        <w:t>и</w:t>
        <w:br/>
        <w:br/>
        <w:t>з</w:t>
        <w:br/>
        <w:br/>
        <w:t>в</w:t>
        <w:br/>
        <w:br/>
        <w:t>л</w:t>
        <w:br/>
        <w:br/>
        <w:t>е</w:t>
        <w:br/>
        <w:br/>
        <w:t>ч</w:t>
        <w:br/>
        <w:br/>
        <w:t>е</w:t>
        <w:br/>
        <w:br/>
        <w:t>н</w:t>
        <w:br/>
        <w:br/>
        <w:t>н</w:t>
        <w:br/>
        <w:br/>
        <w:t>ы</w:t>
        <w:br/>
        <w:br/>
        <w:t>е</w:t>
        <w:br/>
        <w:br/>
        <w:t xml:space="preserve"> </w:t>
        <w:br/>
        <w:br/>
        <w:t>в</w:t>
        <w:br/>
        <w:br/>
        <w:t xml:space="preserve"> </w:t>
        <w:br/>
        <w:br/>
        <w:t>х</w:t>
        <w:br/>
        <w:br/>
        <w:t>о</w:t>
        <w:br/>
        <w:br/>
        <w:t>д</w:t>
        <w:br/>
        <w:br/>
        <w:t>е</w:t>
        <w:br/>
        <w:br/>
        <w:t xml:space="preserve"> </w:t>
        <w:br/>
        <w:br/>
        <w:t>р</w:t>
        <w:br/>
        <w:br/>
        <w:t>е</w:t>
        <w:br/>
        <w:br/>
        <w:t>а</w:t>
        <w:br/>
        <w:br/>
        <w:t>л</w:t>
        <w:br/>
        <w:br/>
        <w:t>и</w:t>
        <w:br/>
        <w:br/>
        <w:t>з</w:t>
        <w:br/>
        <w:br/>
        <w:t>а</w:t>
        <w:br/>
        <w:br/>
        <w:t>ц</w:t>
        <w:br/>
        <w:br/>
        <w:t>и</w:t>
        <w:br/>
        <w:br/>
        <w:t>и</w:t>
        <w:br/>
        <w:br/>
        <w:t xml:space="preserve"> </w:t>
        <w:br/>
        <w:br/>
        <w:t>п</w:t>
        <w:br/>
        <w:br/>
        <w:t>р</w:t>
        <w:br/>
        <w:br/>
        <w:t>о</w:t>
        <w:br/>
        <w:br/>
        <w:t>е</w:t>
        <w:br/>
        <w:br/>
        <w:t>к</w:t>
        <w:br/>
        <w:br/>
        <w:t>т</w:t>
        <w:br/>
        <w:br/>
        <w:t>о</w:t>
        <w:br/>
        <w:br/>
        <w:t>в</w:t>
        <w:br/>
        <w:br/>
        <w:t>.</w:t>
        <w:br/>
        <w:br/>
        <w:br/>
        <w:br/>
        <w:br/>
        <w:br/>
        <w:br/>
        <w:br/>
        <w:t>*</w:t>
        <w:br/>
        <w:br/>
        <w:t>*</w:t>
        <w:br/>
        <w:br/>
        <w:t>П</w:t>
        <w:br/>
        <w:br/>
        <w:t>р</w:t>
        <w:br/>
        <w:br/>
        <w:t>и</w:t>
        <w:br/>
        <w:br/>
        <w:t>л</w:t>
        <w:br/>
        <w:br/>
        <w:t>о</w:t>
        <w:br/>
        <w:br/>
        <w:t>ж</w:t>
        <w:br/>
        <w:br/>
        <w:t>е</w:t>
        <w:br/>
        <w:br/>
        <w:t>н</w:t>
        <w:br/>
        <w:br/>
        <w:t>и</w:t>
        <w:br/>
        <w:br/>
        <w:t>я</w:t>
        <w:br/>
        <w:br/>
        <w:t>*</w:t>
        <w:br/>
        <w:br/>
        <w:t>*</w:t>
        <w:br/>
        <w:br/>
        <w:br/>
        <w:br/>
        <w:br/>
        <w:br/>
        <w:br/>
        <w:br/>
        <w:t>*</w:t>
        <w:br/>
        <w:br/>
        <w:t xml:space="preserve"> </w:t>
        <w:br/>
        <w:br/>
        <w:t xml:space="preserve"> </w:t>
        <w:br/>
        <w:br/>
        <w:t xml:space="preserve"> </w:t>
        <w:br/>
        <w:br/>
        <w:t>Г</w:t>
        <w:br/>
        <w:br/>
        <w:t>л</w:t>
        <w:br/>
        <w:br/>
        <w:t>о</w:t>
        <w:br/>
        <w:br/>
        <w:t>с</w:t>
        <w:br/>
        <w:br/>
        <w:t>с</w:t>
        <w:br/>
        <w:br/>
        <w:t>а</w:t>
        <w:br/>
        <w:br/>
        <w:t>р</w:t>
        <w:br/>
        <w:br/>
        <w:t>и</w:t>
        <w:br/>
        <w:br/>
        <w:t>й</w:t>
        <w:br/>
        <w:br/>
        <w:t xml:space="preserve"> </w:t>
        <w:br/>
        <w:br/>
        <w:t>т</w:t>
        <w:br/>
        <w:br/>
        <w:t>е</w:t>
        <w:br/>
        <w:br/>
        <w:t>р</w:t>
        <w:br/>
        <w:br/>
        <w:t>м</w:t>
        <w:br/>
        <w:br/>
        <w:t>и</w:t>
        <w:br/>
        <w:br/>
        <w:t>н</w:t>
        <w:br/>
        <w:br/>
        <w:t>о</w:t>
        <w:br/>
        <w:br/>
        <w:t>в</w:t>
        <w:br/>
        <w:br/>
        <w:br/>
        <w:br/>
        <w:br/>
        <w:t>*</w:t>
        <w:br/>
        <w:br/>
        <w:t xml:space="preserve"> </w:t>
        <w:br/>
        <w:br/>
        <w:t xml:space="preserve"> </w:t>
        <w:br/>
        <w:br/>
        <w:t xml:space="preserve"> </w:t>
        <w:br/>
        <w:br/>
        <w:t>С</w:t>
        <w:br/>
        <w:br/>
        <w:t>п</w:t>
        <w:br/>
        <w:br/>
        <w:t>и</w:t>
        <w:br/>
        <w:br/>
        <w:t>с</w:t>
        <w:br/>
        <w:br/>
        <w:t>о</w:t>
        <w:br/>
        <w:br/>
        <w:t>к</w:t>
        <w:br/>
        <w:br/>
        <w:t xml:space="preserve"> </w:t>
        <w:br/>
        <w:br/>
        <w:t>с</w:t>
        <w:br/>
        <w:br/>
        <w:t>о</w:t>
        <w:br/>
        <w:br/>
        <w:t>к</w:t>
        <w:br/>
        <w:br/>
        <w:t>р</w:t>
        <w:br/>
        <w:br/>
        <w:t>а</w:t>
        <w:br/>
        <w:br/>
        <w:t>щ</w:t>
        <w:br/>
        <w:br/>
        <w:t>е</w:t>
        <w:br/>
        <w:br/>
        <w:t>н</w:t>
        <w:br/>
        <w:br/>
        <w:t>и</w:t>
        <w:br/>
        <w:br/>
        <w:t>й</w:t>
        <w:br/>
        <w:br/>
        <w:br/>
        <w:br/>
        <w:br/>
        <w:t>*</w:t>
        <w:br/>
        <w:br/>
        <w:t xml:space="preserve"> </w:t>
        <w:br/>
        <w:br/>
        <w:t xml:space="preserve"> </w:t>
        <w:br/>
        <w:br/>
        <w:t xml:space="preserve"> </w:t>
        <w:br/>
        <w:br/>
        <w:t>С</w:t>
        <w:br/>
        <w:br/>
        <w:t>п</w:t>
        <w:br/>
        <w:br/>
        <w:t>и</w:t>
        <w:br/>
        <w:br/>
        <w:t>с</w:t>
        <w:br/>
        <w:br/>
        <w:t>о</w:t>
        <w:br/>
        <w:br/>
        <w:t>к</w:t>
        <w:br/>
        <w:br/>
        <w:t xml:space="preserve"> </w:t>
        <w:br/>
        <w:br/>
        <w:t>л</w:t>
        <w:br/>
        <w:br/>
        <w:t>и</w:t>
        <w:br/>
        <w:br/>
        <w:t>т</w:t>
        <w:br/>
        <w:br/>
        <w:t>е</w:t>
        <w:br/>
        <w:br/>
        <w:t>р</w:t>
        <w:br/>
        <w:br/>
        <w:t>а</w:t>
        <w:br/>
        <w:br/>
        <w:t>т</w:t>
        <w:br/>
        <w:br/>
        <w:t>у</w:t>
        <w:br/>
        <w:br/>
        <w:t>р</w:t>
        <w:br/>
        <w:br/>
        <w:t>ы</w:t>
        <w:br/>
        <w:br/>
        <w:br/>
        <w:br/>
        <w:br/>
        <w:t>*</w:t>
        <w:br/>
        <w:br/>
        <w:t xml:space="preserve"> </w:t>
        <w:br/>
        <w:br/>
        <w:t xml:space="preserve"> </w:t>
        <w:br/>
        <w:br/>
        <w:t xml:space="preserve"> </w:t>
        <w:br/>
        <w:br/>
        <w:t>П</w:t>
        <w:br/>
        <w:br/>
        <w:t>о</w:t>
        <w:br/>
        <w:br/>
        <w:t>л</w:t>
        <w:br/>
        <w:br/>
        <w:t>е</w:t>
        <w:br/>
        <w:br/>
        <w:t>з</w:t>
        <w:br/>
        <w:br/>
        <w:t>н</w:t>
        <w:br/>
        <w:br/>
        <w:t>ы</w:t>
        <w:br/>
        <w:br/>
        <w:t>е</w:t>
        <w:br/>
        <w:br/>
        <w:t xml:space="preserve"> </w:t>
        <w:br/>
        <w:br/>
        <w:t>р</w:t>
        <w:br/>
        <w:br/>
        <w:t>е</w:t>
        <w:br/>
        <w:br/>
        <w:t>с</w:t>
        <w:br/>
        <w:br/>
        <w:t>у</w:t>
        <w:br/>
        <w:br/>
        <w:t>р</w:t>
        <w:br/>
        <w:br/>
        <w:t>с</w:t>
        <w:br/>
        <w:br/>
        <w:t>ы</w:t>
        <w:br/>
        <w:br/>
        <w:t xml:space="preserve"> </w:t>
        <w:br/>
        <w:br/>
        <w:t>(</w:t>
        <w:br/>
        <w:br/>
        <w:t>с</w:t>
        <w:br/>
        <w:br/>
        <w:t>а</w:t>
        <w:br/>
        <w:br/>
        <w:t>й</w:t>
        <w:br/>
        <w:br/>
        <w:t>т</w:t>
        <w:br/>
        <w:br/>
        <w:t>ы</w:t>
        <w:br/>
        <w:br/>
        <w:t>,</w:t>
        <w:br/>
        <w:br/>
        <w:t xml:space="preserve"> </w:t>
        <w:br/>
        <w:br/>
        <w:t>п</w:t>
        <w:br/>
        <w:br/>
        <w:t>р</w:t>
        <w:br/>
        <w:br/>
        <w:t>о</w:t>
        <w:br/>
        <w:br/>
        <w:t>г</w:t>
        <w:br/>
        <w:br/>
        <w:t>р</w:t>
        <w:br/>
        <w:br/>
        <w:t>а</w:t>
        <w:br/>
        <w:br/>
        <w:t>м</w:t>
        <w:br/>
        <w:br/>
        <w:t>м</w:t>
        <w:br/>
        <w:br/>
        <w:t>н</w:t>
        <w:br/>
        <w:br/>
        <w:t>о</w:t>
        <w:br/>
        <w:br/>
        <w:t>е</w:t>
        <w:br/>
        <w:br/>
        <w:t xml:space="preserve"> </w:t>
        <w:br/>
        <w:br/>
        <w:t>о</w:t>
        <w:br/>
        <w:br/>
        <w:t>б</w:t>
        <w:br/>
        <w:br/>
        <w:t>е</w:t>
        <w:br/>
        <w:br/>
        <w:t>с</w:t>
        <w:br/>
        <w:br/>
        <w:t>п</w:t>
        <w:br/>
        <w:br/>
        <w:t>е</w:t>
        <w:br/>
        <w:br/>
        <w:t>ч</w:t>
        <w:br/>
        <w:br/>
        <w:t>е</w:t>
        <w:br/>
        <w:br/>
        <w:t>н</w:t>
        <w:br/>
        <w:br/>
        <w:t>и</w:t>
        <w:br/>
        <w:br/>
        <w:t>е</w:t>
        <w:br/>
        <w:br/>
        <w:t>)</w:t>
        <w:br/>
        <w:br/>
        <w:br/>
        <w:br/>
        <w:br/>
        <w:t>*</w:t>
        <w:br/>
        <w:br/>
        <w:t xml:space="preserve"> </w:t>
        <w:br/>
        <w:br/>
        <w:t xml:space="preserve"> </w:t>
        <w:br/>
        <w:br/>
        <w:t xml:space="preserve"> </w:t>
        <w:br/>
        <w:br/>
        <w:t>И</w:t>
        <w:br/>
        <w:br/>
        <w:t>н</w:t>
        <w:br/>
        <w:br/>
        <w:t>ф</w:t>
        <w:br/>
        <w:br/>
        <w:t>о</w:t>
        <w:br/>
        <w:br/>
        <w:t>р</w:t>
        <w:br/>
        <w:br/>
        <w:t>м</w:t>
        <w:br/>
        <w:br/>
        <w:t>а</w:t>
        <w:br/>
        <w:br/>
        <w:t>ц</w:t>
        <w:br/>
        <w:br/>
        <w:t>и</w:t>
        <w:br/>
        <w:br/>
        <w:t>я</w:t>
        <w:br/>
        <w:br/>
        <w:t xml:space="preserve"> </w:t>
        <w:br/>
        <w:br/>
        <w:t>о</w:t>
        <w:br/>
        <w:br/>
        <w:t>б</w:t>
        <w:br/>
        <w:br/>
        <w:t xml:space="preserve"> </w:t>
        <w:br/>
        <w:br/>
        <w:t>а</w:t>
        <w:br/>
        <w:br/>
        <w:t>в</w:t>
        <w:br/>
        <w:br/>
        <w:t>т</w:t>
        <w:br/>
        <w:br/>
        <w:t>о</w:t>
        <w:br/>
        <w:br/>
        <w:t>р</w:t>
        <w:br/>
        <w:br/>
        <w:t>е</w:t>
        <w:br/>
        <w:br/>
        <w:t xml:space="preserve"> </w:t>
        <w:br/>
        <w:br/>
        <w:t>(</w:t>
        <w:br/>
        <w:br/>
        <w:t>к</w:t>
        <w:br/>
        <w:br/>
        <w:t>р</w:t>
        <w:br/>
        <w:br/>
        <w:t>а</w:t>
        <w:br/>
        <w:br/>
        <w:t>т</w:t>
        <w:br/>
        <w:br/>
        <w:t>к</w:t>
        <w:br/>
        <w:br/>
        <w:t>а</w:t>
        <w:br/>
        <w:br/>
        <w:t>я</w:t>
        <w:br/>
        <w:br/>
        <w:t xml:space="preserve"> </w:t>
        <w:br/>
        <w:br/>
        <w:t>б</w:t>
        <w:br/>
        <w:br/>
        <w:t>и</w:t>
        <w:br/>
        <w:br/>
        <w:t>о</w:t>
        <w:br/>
        <w:br/>
        <w:t>г</w:t>
        <w:br/>
        <w:br/>
        <w:t>р</w:t>
        <w:br/>
        <w:br/>
        <w:t>а</w:t>
        <w:br/>
        <w:br/>
        <w:t>ф</w:t>
        <w:br/>
        <w:br/>
        <w:t>и</w:t>
        <w:br/>
        <w:br/>
        <w:t>я</w:t>
        <w:br/>
        <w:br/>
        <w:t>)</w:t>
        <w:br/>
        <w:br/>
        <w:br/>
        <w:br/>
        <w:br/>
        <w:br/>
        <w:br/>
        <w:br/>
        <w:t>*</w:t>
        <w:br/>
        <w:br/>
        <w:t>*</w:t>
        <w:br/>
        <w:br/>
        <w:t>У</w:t>
        <w:br/>
        <w:br/>
        <w:t>к</w:t>
        <w:br/>
        <w:br/>
        <w:t>а</w:t>
        <w:br/>
        <w:br/>
        <w:t>з</w:t>
        <w:br/>
        <w:br/>
        <w:t>а</w:t>
        <w:br/>
        <w:br/>
        <w:t>т</w:t>
        <w:br/>
        <w:br/>
        <w:t>е</w:t>
        <w:br/>
        <w:br/>
        <w:t>л</w:t>
        <w:br/>
        <w:br/>
        <w:t>ь</w:t>
        <w:br/>
        <w:br/>
        <w:t>*</w:t>
        <w:br/>
        <w:br/>
        <w:t>*</w:t>
        <w:br/>
        <w:br/>
        <w:br/>
      </w:r>
    </w:p>
    <w:p>
      <w:r>
        <w:br w:type="page"/>
      </w:r>
    </w:p>
    <w:p>
      <w:pPr>
        <w:pStyle w:val="Heading1"/>
      </w:pPr>
      <w:r>
        <w:t xml:space="preserve">Введение ideas: </w:t>
      </w:r>
    </w:p>
    <w:p>
      <w:r>
        <w:t>Растущая сложность нефтеперерабатывающих процессов и необходимость моделирования для управления ею.</w:t>
        <w:br/>
        <w:br/>
        <w:t>Необходимость оптимизации ресурсов и снижение затрат как драйверы для использования моделирования.</w:t>
        <w:br/>
        <w:br/>
        <w:t>Роль моделирования как инструмента поддержки принятия решений в условиях неопределенности.</w:t>
        <w:br/>
        <w:br/>
        <w:t>Определение модели и ее ключевые характеристики как упрощенного представления реальности.</w:t>
        <w:br/>
        <w:br/>
        <w:t>Физические модели в нефтепереработке: преимущества и ограничения использования.</w:t>
        <w:br/>
        <w:br/>
        <w:t>Математические модели: принципы построения и область применения.</w:t>
        <w:br/>
        <w:br/>
        <w:t>Компьютерные модели: роль программного обеспечения и возможности реализации сложных задач.</w:t>
        <w:br/>
        <w:br/>
        <w:t>Оптимизация режимов работы установок с помощью моделирования: повышение производительности и снижение затрат.</w:t>
        <w:br/>
        <w:br/>
        <w:t>Прогнозирование поведения технологических процессов для предотвращения аварийных ситуаций и обеспечения безопасности.</w:t>
        <w:br/>
        <w:br/>
        <w:t>Использование моделирования для диагностики неисправностей и предсказательного обслуживания оборудования.</w:t>
        <w:br/>
        <w:br/>
        <w:t>Обучение персонала с использованием симуляторов для повышения квалификации и развития практических навыков.</w:t>
        <w:br/>
        <w:br/>
        <w:t>Применение моделирования для анализа влияния различных факторов на качество продукции.</w:t>
        <w:br/>
        <w:br/>
        <w:t>Моделирование как инструмент для оценки эффективности новых технологических решений.</w:t>
        <w:br/>
        <w:br/>
        <w:t>Разработка моделей для анализа и оптимизации логистических цепочек в нефтепереработке.</w:t>
        <w:br/>
        <w:br/>
        <w:t>Моделирование процессов управления отходами и снижение негативного воздействия на окружающую среду.</w:t>
        <w:br/>
        <w:br/>
        <w:t>Создание моделей для оценки рисков и обеспечения безопасности технологических процессов.</w:t>
        <w:br/>
        <w:br/>
        <w:t>Моделирование для анализа и оптимизации энергетических потоков в нефтепереработке.</w:t>
        <w:br/>
        <w:br/>
        <w:t>Разработка моделей для прогнозирования спроса на нефтепродукты и оптимизации производства.</w:t>
        <w:br/>
        <w:br/>
        <w:t>Моделирование процессов смешивания и компаундирования нефтепродуктов для достижения заданных характеристик.</w:t>
        <w:br/>
        <w:br/>
        <w:t>Использование моделирования для анализа и оптимизации процессов хранения и транспортировки нефти и нефтепродуктов.</w:t>
        <w:br/>
        <w:br/>
        <w:t>Создание моделей для оценки влияния изменений в сырье на выход целевых продуктов.</w:t>
        <w:br/>
        <w:br/>
        <w:t>Применение моделирования для анализа и оптимизации процессов очистки сточных вод.</w:t>
        <w:br/>
        <w:br/>
        <w:t>Использование моделей для разработки стратегий управления производством в условиях меняющегося рынка.</w:t>
        <w:br/>
        <w:br/>
        <w:t>Создание моделей для оценки эффективности различных мер по снижению выбросов парниковых газов.</w:t>
      </w:r>
    </w:p>
    <w:p>
      <w:r>
        <w:br w:type="page"/>
      </w:r>
    </w:p>
    <w:p>
      <w:pPr>
        <w:pStyle w:val="Heading1"/>
      </w:pPr>
      <w:r>
        <w:t xml:space="preserve">Введение summaries: </w:t>
      </w:r>
    </w:p>
    <w:p>
      <w:r>
        <w:t>#</w:t>
        <w:br/>
        <w:br/>
        <w:t>#</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М</w:t>
        <w:br/>
        <w:br/>
        <w:t>о</w:t>
        <w:br/>
        <w:br/>
        <w:t>д</w:t>
        <w:br/>
        <w:br/>
        <w:t>е</w:t>
        <w:br/>
        <w:br/>
        <w:t>л</w:t>
        <w:br/>
        <w:br/>
        <w:t>и</w:t>
        <w:br/>
        <w:br/>
        <w:t>р</w:t>
        <w:br/>
        <w:br/>
        <w:t>о</w:t>
        <w:br/>
        <w:br/>
        <w:t>в</w:t>
        <w:br/>
        <w:br/>
        <w:t>а</w:t>
        <w:br/>
        <w:br/>
        <w:t>н</w:t>
        <w:br/>
        <w:br/>
        <w:t>и</w:t>
        <w:br/>
        <w:br/>
        <w:t>е</w:t>
        <w:br/>
        <w:br/>
        <w:t>,</w:t>
        <w:br/>
        <w:br/>
        <w:t xml:space="preserve"> </w:t>
        <w:br/>
        <w:br/>
        <w:t>а</w:t>
        <w:br/>
        <w:br/>
        <w:t>н</w:t>
        <w:br/>
        <w:br/>
        <w:t>а</w:t>
        <w:br/>
        <w:br/>
        <w:t>л</w:t>
        <w:br/>
        <w:br/>
        <w:t>и</w:t>
        <w:br/>
        <w:br/>
        <w:t>з</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ы</w:t>
        <w:br/>
        <w:br/>
        <w:t xml:space="preserve"> </w:t>
        <w:br/>
        <w:br/>
        <w:t>1</w:t>
        <w:br/>
        <w:br/>
        <w:t>:</w:t>
        <w:br/>
        <w:br/>
        <w:t xml:space="preserve"> </w:t>
        <w:br/>
        <w:br/>
        <w:t>В</w:t>
        <w:br/>
        <w:br/>
        <w:t>в</w:t>
        <w:br/>
        <w:br/>
        <w:t>е</w:t>
        <w:br/>
        <w:br/>
        <w:t>д</w:t>
        <w:br/>
        <w:br/>
        <w:t>е</w:t>
        <w:br/>
        <w:br/>
        <w:t>н</w:t>
        <w:br/>
        <w:br/>
        <w:t>и</w:t>
        <w:br/>
        <w:br/>
        <w:t>е</w:t>
        <w:br/>
        <w:br/>
        <w:t xml:space="preserve"> </w:t>
        <w:br/>
        <w:br/>
        <w:t>в</w:t>
        <w:br/>
        <w:br/>
        <w:t xml:space="preserve"> </w:t>
        <w:br/>
        <w:br/>
        <w:t>м</w:t>
        <w:br/>
        <w:br/>
        <w:t>о</w:t>
        <w:br/>
        <w:br/>
        <w:t>д</w:t>
        <w:br/>
        <w:br/>
        <w:t>е</w:t>
        <w:br/>
        <w:br/>
        <w:t>л</w:t>
        <w:br/>
        <w:br/>
        <w:t>и</w:t>
        <w:br/>
        <w:br/>
        <w:t>р</w:t>
        <w:br/>
        <w:br/>
        <w:t>о</w:t>
        <w:br/>
        <w:br/>
        <w:t>в</w:t>
        <w:br/>
        <w:br/>
        <w:t>а</w:t>
        <w:br/>
        <w:br/>
        <w:t>н</w:t>
        <w:br/>
        <w:br/>
        <w:t>и</w:t>
        <w:br/>
        <w:br/>
        <w:t>е</w:t>
        <w:br/>
        <w:br/>
        <w:br/>
        <w:br/>
        <w:br/>
        <w:br/>
        <w:br/>
        <w:br/>
        <w:t>*</w:t>
        <w:br/>
        <w:br/>
        <w:t>*</w:t>
        <w:br/>
        <w:br/>
        <w:t>I</w:t>
        <w:br/>
        <w:br/>
        <w:t>.</w:t>
        <w:br/>
        <w:br/>
        <w:t xml:space="preserve"> </w:t>
        <w:br/>
        <w:br/>
        <w:t>З</w:t>
        <w:br/>
        <w:br/>
        <w:t>н</w:t>
        <w:br/>
        <w:br/>
        <w:t>а</w:t>
        <w:br/>
        <w:br/>
        <w:t>ч</w:t>
        <w:br/>
        <w:br/>
        <w:t>е</w:t>
        <w:br/>
        <w:br/>
        <w:t>н</w:t>
        <w:br/>
        <w:br/>
        <w:t>и</w:t>
        <w:br/>
        <w:br/>
        <w:t>е</w:t>
        <w:br/>
        <w:br/>
        <w:t xml:space="preserve"> </w:t>
        <w:br/>
        <w:br/>
        <w:t>м</w:t>
        <w:br/>
        <w:br/>
        <w:t>о</w:t>
        <w:br/>
        <w:br/>
        <w:t>д</w:t>
        <w:br/>
        <w:br/>
        <w:t>е</w:t>
        <w:br/>
        <w:br/>
        <w:t>л</w:t>
        <w:br/>
        <w:br/>
        <w:t>и</w:t>
        <w:br/>
        <w:br/>
        <w:t>р</w:t>
        <w:br/>
        <w:br/>
        <w:t>о</w:t>
        <w:br/>
        <w:br/>
        <w:t>в</w:t>
        <w:br/>
        <w:br/>
        <w:t>а</w:t>
        <w:br/>
        <w:br/>
        <w:t>н</w:t>
        <w:br/>
        <w:br/>
        <w:t>и</w:t>
        <w:br/>
        <w:br/>
        <w:t>я</w:t>
        <w:br/>
        <w:br/>
        <w:t xml:space="preserve"> </w:t>
        <w:br/>
        <w:br/>
        <w:t>в</w:t>
        <w:br/>
        <w:br/>
        <w:t xml:space="preserve"> </w:t>
        <w:br/>
        <w:br/>
        <w:t>с</w:t>
        <w:br/>
        <w:br/>
        <w:t>о</w:t>
        <w:br/>
        <w:br/>
        <w:t>в</w:t>
        <w:br/>
        <w:br/>
        <w:t>р</w:t>
        <w:br/>
        <w:br/>
        <w:t>е</w:t>
        <w:br/>
        <w:br/>
        <w:t>м</w:t>
        <w:br/>
        <w:br/>
        <w:t>е</w:t>
        <w:br/>
        <w:br/>
        <w:t>н</w:t>
        <w:br/>
        <w:br/>
        <w:t>н</w:t>
        <w:br/>
        <w:br/>
        <w:t>о</w:t>
        <w:br/>
        <w:br/>
        <w:t>й</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 xml:space="preserve"> </w:t>
        <w:br/>
        <w:br/>
        <w:t>(</w:t>
        <w:br/>
        <w:br/>
        <w:t>О</w:t>
        <w:br/>
        <w:br/>
        <w:t>б</w:t>
        <w:br/>
        <w:br/>
        <w:t>о</w:t>
        <w:br/>
        <w:br/>
        <w:t>с</w:t>
        <w:br/>
        <w:br/>
        <w:t>н</w:t>
        <w:br/>
        <w:br/>
        <w:t>о</w:t>
        <w:br/>
        <w:br/>
        <w:t>в</w:t>
        <w:br/>
        <w:br/>
        <w:t>а</w:t>
        <w:br/>
        <w:br/>
        <w:t>н</w:t>
        <w:br/>
        <w:br/>
        <w:t>и</w:t>
        <w:br/>
        <w:br/>
        <w:t>е</w:t>
        <w:br/>
        <w:br/>
        <w:t xml:space="preserve"> </w:t>
        <w:br/>
        <w:br/>
        <w:t>а</w:t>
        <w:br/>
        <w:br/>
        <w:t>к</w:t>
        <w:br/>
        <w:br/>
        <w:t>т</w:t>
        <w:br/>
        <w:br/>
        <w:t>у</w:t>
        <w:br/>
        <w:br/>
        <w:t>а</w:t>
        <w:br/>
        <w:br/>
        <w:t>л</w:t>
        <w:br/>
        <w:br/>
        <w:t>ь</w:t>
        <w:br/>
        <w:br/>
        <w:t>н</w:t>
        <w:br/>
        <w:br/>
        <w:t>о</w:t>
        <w:br/>
        <w:br/>
        <w:t>с</w:t>
        <w:br/>
        <w:br/>
        <w:t>т</w:t>
        <w:br/>
        <w:br/>
        <w:t>и</w:t>
        <w:br/>
        <w:br/>
        <w:t>)</w:t>
        <w:br/>
        <w:br/>
        <w:t>*</w:t>
        <w:br/>
        <w:br/>
        <w:t>*</w:t>
        <w:br/>
        <w:br/>
        <w:br/>
        <w:br/>
        <w:br/>
        <w:br/>
        <w:br/>
        <w:br/>
        <w:t>*</w:t>
        <w:br/>
        <w:br/>
        <w:t xml:space="preserve"> </w:t>
        <w:br/>
        <w:br/>
        <w:t xml:space="preserve"> </w:t>
        <w:br/>
        <w:br/>
        <w:t xml:space="preserve"> </w:t>
        <w:br/>
        <w:br/>
        <w:t>*</w:t>
        <w:br/>
        <w:br/>
        <w:t>*</w:t>
        <w:br/>
        <w:br/>
        <w:t>A</w:t>
        <w:br/>
        <w:br/>
        <w:t>.</w:t>
        <w:br/>
        <w:br/>
        <w:t xml:space="preserve"> </w:t>
        <w:br/>
        <w:br/>
        <w:t>Р</w:t>
        <w:br/>
        <w:br/>
        <w:t>а</w:t>
        <w:br/>
        <w:br/>
        <w:t>с</w:t>
        <w:br/>
        <w:br/>
        <w:t>т</w:t>
        <w:br/>
        <w:br/>
        <w:t>у</w:t>
        <w:br/>
        <w:br/>
        <w:t>щ</w:t>
        <w:br/>
        <w:br/>
        <w:t>а</w:t>
        <w:br/>
        <w:br/>
        <w:t>я</w:t>
        <w:br/>
        <w:br/>
        <w:t xml:space="preserve"> </w:t>
        <w:br/>
        <w:br/>
        <w:t>с</w:t>
        <w:br/>
        <w:br/>
        <w:t>л</w:t>
        <w:br/>
        <w:br/>
        <w:t>о</w:t>
        <w:br/>
        <w:br/>
        <w:t>ж</w:t>
        <w:br/>
        <w:br/>
        <w:t>н</w:t>
        <w:br/>
        <w:br/>
        <w:t>о</w:t>
        <w:br/>
        <w:br/>
        <w:t>с</w:t>
        <w:br/>
        <w:br/>
        <w:t>т</w:t>
        <w:br/>
        <w:br/>
        <w:t>ь</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п</w:t>
        <w:br/>
        <w:br/>
        <w:t>р</w:t>
        <w:br/>
        <w:br/>
        <w:t>о</w:t>
        <w:br/>
        <w:br/>
        <w:t>ц</w:t>
        <w:br/>
        <w:br/>
        <w:t>е</w:t>
        <w:br/>
        <w:br/>
        <w:t>с</w:t>
        <w:br/>
        <w:br/>
        <w:t>с</w:t>
        <w:br/>
        <w:br/>
        <w:t>о</w:t>
        <w:br/>
        <w:br/>
        <w:t>в</w:t>
        <w:br/>
        <w:br/>
        <w:t>:</w:t>
        <w:br/>
        <w:br/>
        <w:t>*</w:t>
        <w:br/>
        <w:br/>
        <w:t>*</w:t>
        <w:br/>
        <w:br/>
        <w:t xml:space="preserve"> </w:t>
        <w:br/>
        <w:br/>
        <w:t>Н</w:t>
        <w:br/>
        <w:br/>
        <w:t>е</w:t>
        <w:br/>
        <w:br/>
        <w:t>о</w:t>
        <w:br/>
        <w:br/>
        <w:t>б</w:t>
        <w:br/>
        <w:br/>
        <w:t>х</w:t>
        <w:br/>
        <w:br/>
        <w:t>о</w:t>
        <w:br/>
        <w:br/>
        <w:t>д</w:t>
        <w:br/>
        <w:br/>
        <w:t>и</w:t>
        <w:br/>
        <w:br/>
        <w:t>м</w:t>
        <w:br/>
        <w:br/>
        <w:t>о</w:t>
        <w:br/>
        <w:br/>
        <w:t>с</w:t>
        <w:br/>
        <w:br/>
        <w:t>т</w:t>
        <w:br/>
        <w:br/>
        <w:t>ь</w:t>
        <w:br/>
        <w:br/>
        <w:t xml:space="preserve"> </w:t>
        <w:br/>
        <w:br/>
        <w:t>у</w:t>
        <w:br/>
        <w:br/>
        <w:t>ч</w:t>
        <w:br/>
        <w:br/>
        <w:t>е</w:t>
        <w:br/>
        <w:br/>
        <w:t>т</w:t>
        <w:br/>
        <w:br/>
        <w:t>а</w:t>
        <w:br/>
        <w:br/>
        <w:t xml:space="preserve"> </w:t>
        <w:br/>
        <w:br/>
        <w:t>в</w:t>
        <w:br/>
        <w:br/>
        <w:t>с</w:t>
        <w:br/>
        <w:br/>
        <w:t>е</w:t>
        <w:br/>
        <w:br/>
        <w:t xml:space="preserve"> </w:t>
        <w:br/>
        <w:br/>
        <w:t>б</w:t>
        <w:br/>
        <w:br/>
        <w:t>о</w:t>
        <w:br/>
        <w:br/>
        <w:t>л</w:t>
        <w:br/>
        <w:br/>
        <w:t>ь</w:t>
        <w:br/>
        <w:br/>
        <w:t>ш</w:t>
        <w:br/>
        <w:br/>
        <w:t>е</w:t>
        <w:br/>
        <w:br/>
        <w:t>г</w:t>
        <w:br/>
        <w:br/>
        <w:t>о</w:t>
        <w:br/>
        <w:br/>
        <w:t xml:space="preserve"> </w:t>
        <w:br/>
        <w:br/>
        <w:t>к</w:t>
        <w:br/>
        <w:br/>
        <w:t>о</w:t>
        <w:br/>
        <w:br/>
        <w:t>л</w:t>
        <w:br/>
        <w:br/>
        <w:t>и</w:t>
        <w:br/>
        <w:br/>
        <w:t>ч</w:t>
        <w:br/>
        <w:br/>
        <w:t>е</w:t>
        <w:br/>
        <w:br/>
        <w:t>с</w:t>
        <w:br/>
        <w:br/>
        <w:t>т</w:t>
        <w:br/>
        <w:br/>
        <w:t>в</w:t>
        <w:br/>
        <w:br/>
        <w:t>а</w:t>
        <w:br/>
        <w:br/>
        <w:t xml:space="preserve"> </w:t>
        <w:br/>
        <w:br/>
        <w:t>п</w:t>
        <w:br/>
        <w:br/>
        <w:t>е</w:t>
        <w:br/>
        <w:br/>
        <w:t>р</w:t>
        <w:br/>
        <w:br/>
        <w:t>е</w:t>
        <w:br/>
        <w:br/>
        <w:t>м</w:t>
        <w:br/>
        <w:br/>
        <w:t>е</w:t>
        <w:br/>
        <w:br/>
        <w:t>н</w:t>
        <w:br/>
        <w:br/>
        <w:t>н</w:t>
        <w:br/>
        <w:br/>
        <w:t>ы</w:t>
        <w:br/>
        <w:br/>
        <w:t>х</w:t>
        <w:br/>
        <w:br/>
        <w:t xml:space="preserve"> </w:t>
        <w:br/>
        <w:br/>
        <w:t>и</w:t>
        <w:br/>
        <w:br/>
        <w:t xml:space="preserve"> </w:t>
        <w:br/>
        <w:br/>
        <w:t>в</w:t>
        <w:br/>
        <w:br/>
        <w:t>з</w:t>
        <w:br/>
        <w:br/>
        <w:t>а</w:t>
        <w:br/>
        <w:br/>
        <w:t>и</w:t>
        <w:br/>
        <w:br/>
        <w:t>м</w:t>
        <w:br/>
        <w:br/>
        <w:t>о</w:t>
        <w:br/>
        <w:br/>
        <w:t>с</w:t>
        <w:br/>
        <w:br/>
        <w:t>в</w:t>
        <w:br/>
        <w:br/>
        <w:t>я</w:t>
        <w:br/>
        <w:br/>
        <w:t>з</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о</w:t>
        <w:br/>
        <w:br/>
        <w:t>в</w:t>
        <w:br/>
        <w:br/>
        <w:t>р</w:t>
        <w:br/>
        <w:br/>
        <w:t>е</w:t>
        <w:br/>
        <w:br/>
        <w:t>м</w:t>
        <w:br/>
        <w:br/>
        <w:t>е</w:t>
        <w:br/>
        <w:br/>
        <w:t>н</w:t>
        <w:br/>
        <w:br/>
        <w:t>н</w:t>
        <w:br/>
        <w:br/>
        <w:t>ы</w:t>
        <w:br/>
        <w:br/>
        <w:t>е</w:t>
        <w:br/>
        <w:br/>
        <w:t xml:space="preserve"> </w:t>
        <w:br/>
        <w:br/>
        <w:t>Н</w:t>
        <w:br/>
        <w:br/>
        <w:t>П</w:t>
        <w:br/>
        <w:br/>
        <w:t>З</w:t>
        <w:br/>
        <w:br/>
        <w:t xml:space="preserve"> </w:t>
        <w:br/>
        <w:br/>
        <w:t>р</w:t>
        <w:br/>
        <w:br/>
        <w:t>а</w:t>
        <w:br/>
        <w:br/>
        <w:t>б</w:t>
        <w:br/>
        <w:br/>
        <w:t>о</w:t>
        <w:br/>
        <w:br/>
        <w:t>т</w:t>
        <w:br/>
        <w:br/>
        <w:t>а</w:t>
        <w:br/>
        <w:br/>
        <w:t>ю</w:t>
        <w:br/>
        <w:br/>
        <w:t>т</w:t>
        <w:br/>
        <w:br/>
        <w:t xml:space="preserve"> </w:t>
        <w:br/>
        <w:br/>
        <w:t>с</w:t>
        <w:br/>
        <w:br/>
        <w:t xml:space="preserve"> </w:t>
        <w:br/>
        <w:br/>
        <w:t>ш</w:t>
        <w:br/>
        <w:br/>
        <w:t>и</w:t>
        <w:br/>
        <w:br/>
        <w:t>р</w:t>
        <w:br/>
        <w:br/>
        <w:t>о</w:t>
        <w:br/>
        <w:br/>
        <w:t>к</w:t>
        <w:br/>
        <w:br/>
        <w:t>и</w:t>
        <w:br/>
        <w:br/>
        <w:t>м</w:t>
        <w:br/>
        <w:br/>
        <w:t xml:space="preserve"> </w:t>
        <w:br/>
        <w:br/>
        <w:t>с</w:t>
        <w:br/>
        <w:br/>
        <w:t>п</w:t>
        <w:br/>
        <w:br/>
        <w:t>е</w:t>
        <w:br/>
        <w:br/>
        <w:t>к</w:t>
        <w:br/>
        <w:br/>
        <w:t>т</w:t>
        <w:br/>
        <w:br/>
        <w:t>р</w:t>
        <w:br/>
        <w:br/>
        <w:t>о</w:t>
        <w:br/>
        <w:br/>
        <w:t>м</w:t>
        <w:br/>
        <w:br/>
        <w:t xml:space="preserve"> </w:t>
        <w:br/>
        <w:br/>
        <w:t>с</w:t>
        <w:br/>
        <w:br/>
        <w:t>ы</w:t>
        <w:br/>
        <w:br/>
        <w:t>р</w:t>
        <w:br/>
        <w:br/>
        <w:t>ь</w:t>
        <w:br/>
        <w:br/>
        <w:t>я</w:t>
        <w:br/>
        <w:br/>
        <w:t>,</w:t>
        <w:br/>
        <w:br/>
        <w:t xml:space="preserve"> </w:t>
        <w:br/>
        <w:br/>
        <w:t>т</w:t>
        <w:br/>
        <w:br/>
        <w:t>р</w:t>
        <w:br/>
        <w:br/>
        <w:t>е</w:t>
        <w:br/>
        <w:br/>
        <w:t>б</w:t>
        <w:br/>
        <w:br/>
        <w:t>у</w:t>
        <w:br/>
        <w:br/>
        <w:t>ю</w:t>
        <w:br/>
        <w:br/>
        <w:t>т</w:t>
        <w:br/>
        <w:br/>
        <w:t xml:space="preserve"> </w:t>
        <w:br/>
        <w:br/>
        <w:t>о</w:t>
        <w:br/>
        <w:br/>
        <w:t>п</w:t>
        <w:br/>
        <w:br/>
        <w:t>т</w:t>
        <w:br/>
        <w:br/>
        <w:t>и</w:t>
        <w:br/>
        <w:br/>
        <w:t>м</w:t>
        <w:br/>
        <w:br/>
        <w:t>и</w:t>
        <w:br/>
        <w:br/>
        <w:t>з</w:t>
        <w:br/>
        <w:br/>
        <w:t>а</w:t>
        <w:br/>
        <w:br/>
        <w:t>ц</w:t>
        <w:br/>
        <w:br/>
        <w:t>и</w:t>
        <w:br/>
        <w:br/>
        <w:t>и</w:t>
        <w:br/>
        <w:br/>
        <w:t xml:space="preserve"> </w:t>
        <w:br/>
        <w:br/>
        <w:t>в</w:t>
        <w:br/>
        <w:br/>
        <w:t xml:space="preserve"> </w:t>
        <w:br/>
        <w:br/>
        <w:t>у</w:t>
        <w:br/>
        <w:br/>
        <w:t>с</w:t>
        <w:br/>
        <w:br/>
        <w:t>л</w:t>
        <w:br/>
        <w:br/>
        <w:t>о</w:t>
        <w:br/>
        <w:br/>
        <w:t>в</w:t>
        <w:br/>
        <w:br/>
        <w:t>и</w:t>
        <w:br/>
        <w:br/>
        <w:t>я</w:t>
        <w:br/>
        <w:br/>
        <w:t>х</w:t>
        <w:br/>
        <w:br/>
        <w:t xml:space="preserve"> </w:t>
        <w:br/>
        <w:br/>
        <w:t>м</w:t>
        <w:br/>
        <w:br/>
        <w:t>е</w:t>
        <w:br/>
        <w:br/>
        <w:t>н</w:t>
        <w:br/>
        <w:br/>
        <w:t>я</w:t>
        <w:br/>
        <w:br/>
        <w:t>ю</w:t>
        <w:br/>
        <w:br/>
        <w:t>щ</w:t>
        <w:br/>
        <w:br/>
        <w:t>е</w:t>
        <w:br/>
        <w:br/>
        <w:t>г</w:t>
        <w:br/>
        <w:br/>
        <w:t>о</w:t>
        <w:br/>
        <w:br/>
        <w:t>с</w:t>
        <w:br/>
        <w:br/>
        <w:t>я</w:t>
        <w:br/>
        <w:br/>
        <w:t xml:space="preserve"> </w:t>
        <w:br/>
        <w:br/>
        <w:t>р</w:t>
        <w:br/>
        <w:br/>
        <w:t>ы</w:t>
        <w:br/>
        <w:br/>
        <w:t>н</w:t>
        <w:br/>
        <w:br/>
        <w:t>к</w:t>
        <w:br/>
        <w:br/>
        <w:t>а</w:t>
        <w:br/>
        <w:br/>
        <w:t>,</w:t>
        <w:br/>
        <w:br/>
        <w:t xml:space="preserve"> </w:t>
        <w:br/>
        <w:br/>
        <w:t>и</w:t>
        <w:br/>
        <w:br/>
        <w:t xml:space="preserve"> </w:t>
        <w:br/>
        <w:br/>
        <w:t>п</w:t>
        <w:br/>
        <w:br/>
        <w:t>о</w:t>
        <w:br/>
        <w:br/>
        <w:t>д</w:t>
        <w:br/>
        <w:br/>
        <w:t>в</w:t>
        <w:br/>
        <w:br/>
        <w:t>е</w:t>
        <w:br/>
        <w:br/>
        <w:t>р</w:t>
        <w:br/>
        <w:br/>
        <w:t>ж</w:t>
        <w:br/>
        <w:br/>
        <w:t>е</w:t>
        <w:br/>
        <w:br/>
        <w:t>н</w:t>
        <w:br/>
        <w:br/>
        <w:t>ы</w:t>
        <w:br/>
        <w:br/>
        <w:t xml:space="preserve"> </w:t>
        <w:br/>
        <w:br/>
        <w:t>с</w:t>
        <w:br/>
        <w:br/>
        <w:t>т</w:t>
        <w:br/>
        <w:br/>
        <w:t>р</w:t>
        <w:br/>
        <w:br/>
        <w:t>о</w:t>
        <w:br/>
        <w:br/>
        <w:t>г</w:t>
        <w:br/>
        <w:br/>
        <w:t>и</w:t>
        <w:br/>
        <w:br/>
        <w:t>м</w:t>
        <w:br/>
        <w:br/>
        <w:t xml:space="preserve"> </w:t>
        <w:br/>
        <w:br/>
        <w:t>э</w:t>
        <w:br/>
        <w:br/>
        <w:t>к</w:t>
        <w:br/>
        <w:br/>
        <w:t>о</w:t>
        <w:br/>
        <w:br/>
        <w:t>л</w:t>
        <w:br/>
        <w:br/>
        <w:t>о</w:t>
        <w:br/>
        <w:br/>
        <w:t>г</w:t>
        <w:br/>
        <w:br/>
        <w:t>и</w:t>
        <w:br/>
        <w:br/>
        <w:t>ч</w:t>
        <w:br/>
        <w:br/>
        <w:t>е</w:t>
        <w:br/>
        <w:br/>
        <w:t>с</w:t>
        <w:br/>
        <w:br/>
        <w:t>к</w:t>
        <w:br/>
        <w:br/>
        <w:t>и</w:t>
        <w:br/>
        <w:br/>
        <w:t>м</w:t>
        <w:br/>
        <w:br/>
        <w:t xml:space="preserve"> </w:t>
        <w:br/>
        <w:br/>
        <w:t>т</w:t>
        <w:br/>
        <w:br/>
        <w:t>р</w:t>
        <w:br/>
        <w:br/>
        <w:t>е</w:t>
        <w:br/>
        <w:br/>
        <w:t>б</w:t>
        <w:br/>
        <w:br/>
        <w:t>о</w:t>
        <w:br/>
        <w:br/>
        <w:t>в</w:t>
        <w:br/>
        <w:br/>
        <w:t>а</w:t>
        <w:br/>
        <w:br/>
        <w:t>н</w:t>
        <w:br/>
        <w:br/>
        <w:t>и</w:t>
        <w:br/>
        <w:br/>
        <w:t>я</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w:t>
        <w:br/>
        <w:br/>
        <w:t xml:space="preserve"> </w:t>
        <w:br/>
        <w:br/>
        <w:t>П</w:t>
        <w:br/>
        <w:br/>
        <w:t>е</w:t>
        <w:br/>
        <w:br/>
        <w:t>р</w:t>
        <w:br/>
        <w:br/>
        <w:t>е</w:t>
        <w:br/>
        <w:br/>
        <w:t>х</w:t>
        <w:br/>
        <w:br/>
        <w:t>о</w:t>
        <w:br/>
        <w:br/>
        <w:t>д</w:t>
        <w:br/>
        <w:br/>
        <w:t xml:space="preserve"> </w:t>
        <w:br/>
        <w:br/>
        <w:t>к</w:t>
        <w:br/>
        <w:br/>
        <w:t xml:space="preserve"> </w:t>
        <w:br/>
        <w:br/>
        <w:t>г</w:t>
        <w:br/>
        <w:br/>
        <w:t>л</w:t>
        <w:br/>
        <w:br/>
        <w:t>у</w:t>
        <w:br/>
        <w:br/>
        <w:t>б</w:t>
        <w:br/>
        <w:br/>
        <w:t>о</w:t>
        <w:br/>
        <w:br/>
        <w:t>к</w:t>
        <w:br/>
        <w:br/>
        <w:t>о</w:t>
        <w:br/>
        <w:br/>
        <w:t>й</w:t>
        <w:br/>
        <w:br/>
        <w:t xml:space="preserve"> </w:t>
        <w:br/>
        <w:br/>
        <w:t>п</w:t>
        <w:br/>
        <w:br/>
        <w:t>е</w:t>
        <w:br/>
        <w:br/>
        <w:t>р</w:t>
        <w:br/>
        <w:br/>
        <w:t>е</w:t>
        <w:br/>
        <w:br/>
        <w:t>р</w:t>
        <w:br/>
        <w:br/>
        <w:t>а</w:t>
        <w:br/>
        <w:br/>
        <w:t>б</w:t>
        <w:br/>
        <w:br/>
        <w:t>о</w:t>
        <w:br/>
        <w:br/>
        <w:t>т</w:t>
        <w:br/>
        <w:br/>
        <w:t>к</w:t>
        <w:br/>
        <w:br/>
        <w:t>е</w:t>
        <w:br/>
        <w:br/>
        <w:t xml:space="preserve"> </w:t>
        <w:br/>
        <w:br/>
        <w:t>н</w:t>
        <w:br/>
        <w:br/>
        <w:t>е</w:t>
        <w:br/>
        <w:br/>
        <w:t>ф</w:t>
        <w:br/>
        <w:br/>
        <w:t>т</w:t>
        <w:br/>
        <w:br/>
        <w:t>и</w:t>
        <w:br/>
        <w:br/>
        <w:t xml:space="preserve"> </w:t>
        <w:br/>
        <w:br/>
        <w:t>т</w:t>
        <w:br/>
        <w:br/>
        <w:t>р</w:t>
        <w:br/>
        <w:br/>
        <w:t>е</w:t>
        <w:br/>
        <w:br/>
        <w:t>б</w:t>
        <w:br/>
        <w:br/>
        <w:t>у</w:t>
        <w:br/>
        <w:br/>
        <w:t>е</w:t>
        <w:br/>
        <w:br/>
        <w:t>т</w:t>
        <w:br/>
        <w:br/>
        <w:t xml:space="preserve"> </w:t>
        <w:br/>
        <w:br/>
        <w:t>т</w:t>
        <w:br/>
        <w:br/>
        <w:t>о</w:t>
        <w:br/>
        <w:br/>
        <w:t>ч</w:t>
        <w:br/>
        <w:br/>
        <w:t>н</w:t>
        <w:br/>
        <w:br/>
        <w:t>о</w:t>
        <w:br/>
        <w:br/>
        <w:t>г</w:t>
        <w:br/>
        <w:br/>
        <w:t>о</w:t>
        <w:br/>
        <w:br/>
        <w:t xml:space="preserve"> </w:t>
        <w:br/>
        <w:br/>
        <w:t>к</w:t>
        <w:br/>
        <w:br/>
        <w:t>о</w:t>
        <w:br/>
        <w:br/>
        <w:t>н</w:t>
        <w:br/>
        <w:br/>
        <w:t>т</w:t>
        <w:br/>
        <w:br/>
        <w:t>р</w:t>
        <w:br/>
        <w:br/>
        <w:t>о</w:t>
        <w:br/>
        <w:br/>
        <w:t>л</w:t>
        <w:br/>
        <w:br/>
        <w:t>я</w:t>
        <w:br/>
        <w:br/>
        <w:t xml:space="preserve"> </w:t>
        <w:br/>
        <w:br/>
        <w:t>н</w:t>
        <w:br/>
        <w:br/>
        <w:t>а</w:t>
        <w:br/>
        <w:br/>
        <w:t>д</w:t>
        <w:br/>
        <w:br/>
        <w:t xml:space="preserve"> </w:t>
        <w:br/>
        <w:br/>
        <w:t>с</w:t>
        <w:br/>
        <w:br/>
        <w:t>л</w:t>
        <w:br/>
        <w:br/>
        <w:t>о</w:t>
        <w:br/>
        <w:br/>
        <w:t>ж</w:t>
        <w:br/>
        <w:br/>
        <w:t>н</w:t>
        <w:br/>
        <w:br/>
        <w:t>ы</w:t>
        <w:br/>
        <w:br/>
        <w:t>м</w:t>
        <w:br/>
        <w:br/>
        <w:t>и</w:t>
        <w:br/>
        <w:br/>
        <w:t xml:space="preserve"> </w:t>
        <w:br/>
        <w:br/>
        <w:t>х</w:t>
        <w:br/>
        <w:br/>
        <w:t>и</w:t>
        <w:br/>
        <w:br/>
        <w:t>м</w:t>
        <w:br/>
        <w:br/>
        <w:t>и</w:t>
        <w:br/>
        <w:br/>
        <w:t>ч</w:t>
        <w:br/>
        <w:br/>
        <w:t>е</w:t>
        <w:br/>
        <w:br/>
        <w:t>с</w:t>
        <w:br/>
        <w:br/>
        <w:t>к</w:t>
        <w:br/>
        <w:br/>
        <w:t>и</w:t>
        <w:br/>
        <w:br/>
        <w:t>м</w:t>
        <w:br/>
        <w:br/>
        <w:t>и</w:t>
        <w:br/>
        <w:br/>
        <w:t xml:space="preserve"> </w:t>
        <w:br/>
        <w:br/>
        <w:t>р</w:t>
        <w:br/>
        <w:br/>
        <w:t>е</w:t>
        <w:br/>
        <w:br/>
        <w:t>а</w:t>
        <w:br/>
        <w:br/>
        <w:t>к</w:t>
        <w:br/>
        <w:br/>
        <w:t>ц</w:t>
        <w:br/>
        <w:br/>
        <w:t>и</w:t>
        <w:br/>
        <w:br/>
        <w:t>я</w:t>
        <w:br/>
        <w:br/>
        <w:t>м</w:t>
        <w:br/>
        <w:br/>
        <w:t>и</w:t>
        <w:br/>
        <w:br/>
        <w:t xml:space="preserve"> </w:t>
        <w:br/>
        <w:br/>
        <w:t>и</w:t>
        <w:br/>
        <w:br/>
        <w:t xml:space="preserve"> </w:t>
        <w:br/>
        <w:br/>
        <w:t>ф</w:t>
        <w:br/>
        <w:br/>
        <w:t>и</w:t>
        <w:br/>
        <w:br/>
        <w:t>з</w:t>
        <w:br/>
        <w:br/>
        <w:t>и</w:t>
        <w:br/>
        <w:br/>
        <w:t>ч</w:t>
        <w:br/>
        <w:br/>
        <w:t>е</w:t>
        <w:br/>
        <w:br/>
        <w:t>с</w:t>
        <w:br/>
        <w:br/>
        <w:t>к</w:t>
        <w:br/>
        <w:br/>
        <w:t>и</w:t>
        <w:br/>
        <w:br/>
        <w:t>м</w:t>
        <w:br/>
        <w:br/>
        <w:t>и</w:t>
        <w:br/>
        <w:br/>
        <w:t xml:space="preserve"> </w:t>
        <w:br/>
        <w:br/>
        <w:t>п</w:t>
        <w:br/>
        <w:br/>
        <w:t>р</w:t>
        <w:br/>
        <w:br/>
        <w:t>о</w:t>
        <w:br/>
        <w:br/>
        <w:t>ц</w:t>
        <w:br/>
        <w:br/>
        <w:t>е</w:t>
        <w:br/>
        <w:br/>
        <w:t>с</w:t>
        <w:br/>
        <w:br/>
        <w:t>с</w:t>
        <w:br/>
        <w:br/>
        <w:t>а</w:t>
        <w:br/>
        <w:br/>
        <w:t>м</w:t>
        <w:br/>
        <w:br/>
        <w:t>и</w:t>
        <w:br/>
        <w:br/>
        <w:t>.</w:t>
        <w:br/>
        <w:br/>
        <w:br/>
        <w:br/>
        <w:br/>
        <w:t>*</w:t>
        <w:br/>
        <w:br/>
        <w:t xml:space="preserve"> </w:t>
        <w:br/>
        <w:br/>
        <w:t xml:space="preserve"> </w:t>
        <w:br/>
        <w:br/>
        <w:t xml:space="preserve"> </w:t>
        <w:br/>
        <w:br/>
        <w:t>*</w:t>
        <w:br/>
        <w:br/>
        <w:t>*</w:t>
        <w:br/>
        <w:br/>
        <w:t>B</w:t>
        <w:br/>
        <w:br/>
        <w:t>.</w:t>
        <w:br/>
        <w:br/>
        <w:t xml:space="preserve"> </w:t>
        <w:br/>
        <w:br/>
        <w:t>О</w:t>
        <w:br/>
        <w:br/>
        <w:t>г</w:t>
        <w:br/>
        <w:br/>
        <w:t>р</w:t>
        <w:br/>
        <w:br/>
        <w:t>а</w:t>
        <w:br/>
        <w:br/>
        <w:t>н</w:t>
        <w:br/>
        <w:br/>
        <w:t>и</w:t>
        <w:br/>
        <w:br/>
        <w:t>ч</w:t>
        <w:br/>
        <w:br/>
        <w:t>е</w:t>
        <w:br/>
        <w:br/>
        <w:t>н</w:t>
        <w:br/>
        <w:br/>
        <w:t>н</w:t>
        <w:br/>
        <w:br/>
        <w:t>о</w:t>
        <w:br/>
        <w:br/>
        <w:t>с</w:t>
        <w:br/>
        <w:br/>
        <w:t>т</w:t>
        <w:br/>
        <w:br/>
        <w:t>ь</w:t>
        <w:br/>
        <w:br/>
        <w:t xml:space="preserve"> </w:t>
        <w:br/>
        <w:br/>
        <w:t>р</w:t>
        <w:br/>
        <w:br/>
        <w:t>е</w:t>
        <w:br/>
        <w:br/>
        <w:t>с</w:t>
        <w:br/>
        <w:br/>
        <w:t>у</w:t>
        <w:br/>
        <w:br/>
        <w:t>р</w:t>
        <w:br/>
        <w:br/>
        <w:t>с</w:t>
        <w:br/>
        <w:br/>
        <w:t>о</w:t>
        <w:br/>
        <w:br/>
        <w:t>в</w:t>
        <w:br/>
        <w:br/>
        <w:t xml:space="preserve"> </w:t>
        <w:br/>
        <w:br/>
        <w:t>и</w:t>
        <w:br/>
        <w:br/>
        <w:t xml:space="preserve"> </w:t>
        <w:br/>
        <w:br/>
        <w:t>н</w:t>
        <w:br/>
        <w:br/>
        <w:t>е</w:t>
        <w:br/>
        <w:br/>
        <w:t>о</w:t>
        <w:br/>
        <w:br/>
        <w:t>б</w:t>
        <w:br/>
        <w:br/>
        <w:t>х</w:t>
        <w:br/>
        <w:br/>
        <w:t>о</w:t>
        <w:br/>
        <w:br/>
        <w:t>д</w:t>
        <w:br/>
        <w:br/>
        <w:t>и</w:t>
        <w:br/>
        <w:br/>
        <w:t>м</w:t>
        <w:br/>
        <w:br/>
        <w:t>о</w:t>
        <w:br/>
        <w:br/>
        <w:t>с</w:t>
        <w:br/>
        <w:br/>
        <w:t>т</w:t>
        <w:br/>
        <w:br/>
        <w:t>ь</w:t>
        <w:br/>
        <w:br/>
        <w:t xml:space="preserve"> </w:t>
        <w:br/>
        <w:br/>
        <w:t>о</w:t>
        <w:br/>
        <w:br/>
        <w:t>п</w:t>
        <w:br/>
        <w:br/>
        <w:t>т</w:t>
        <w:br/>
        <w:br/>
        <w:t>и</w:t>
        <w:br/>
        <w:br/>
        <w:t>м</w:t>
        <w:br/>
        <w:br/>
        <w:t>и</w:t>
        <w:br/>
        <w:br/>
        <w:t>з</w:t>
        <w:br/>
        <w:br/>
        <w:t>а</w:t>
        <w:br/>
        <w:br/>
        <w:t>ц</w:t>
        <w:br/>
        <w:br/>
        <w:t>и</w:t>
        <w:br/>
        <w:br/>
        <w:t>и</w:t>
        <w:br/>
        <w:br/>
        <w:t>:</w:t>
        <w:br/>
        <w:br/>
        <w:t>*</w:t>
        <w:br/>
        <w:br/>
        <w:t>*</w:t>
        <w:br/>
        <w:br/>
        <w:t xml:space="preserve"> </w:t>
        <w:br/>
        <w:br/>
        <w:t xml:space="preserve"> </w:t>
        <w:br/>
        <w:br/>
        <w:t>У</w:t>
        <w:br/>
        <w:br/>
        <w:t>в</w:t>
        <w:br/>
        <w:br/>
        <w:t>е</w:t>
        <w:br/>
        <w:br/>
        <w:t>л</w:t>
        <w:br/>
        <w:br/>
        <w:t>и</w:t>
        <w:br/>
        <w:br/>
        <w:t>ч</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к</w:t>
        <w:br/>
        <w:br/>
        <w:t>а</w:t>
        <w:br/>
        <w:br/>
        <w:t>к</w:t>
        <w:br/>
        <w:br/>
        <w:t xml:space="preserve"> </w:t>
        <w:br/>
        <w:br/>
        <w:t>к</w:t>
        <w:br/>
        <w:br/>
        <w:t>л</w:t>
        <w:br/>
        <w:br/>
        <w:t>ю</w:t>
        <w:br/>
        <w:br/>
        <w:t>ч</w:t>
        <w:br/>
        <w:br/>
        <w:t>е</w:t>
        <w:br/>
        <w:br/>
        <w:t>в</w:t>
        <w:br/>
        <w:br/>
        <w:t>ы</w:t>
        <w:br/>
        <w:br/>
        <w:t>е</w:t>
        <w:br/>
        <w:br/>
        <w:t xml:space="preserve"> </w:t>
        <w:br/>
        <w:br/>
        <w:t>ф</w:t>
        <w:br/>
        <w:br/>
        <w:t>а</w:t>
        <w:br/>
        <w:br/>
        <w:t>к</w:t>
        <w:br/>
        <w:br/>
        <w:t>т</w:t>
        <w:br/>
        <w:br/>
        <w:t>о</w:t>
        <w:br/>
        <w:br/>
        <w:t>р</w:t>
        <w:br/>
        <w:br/>
        <w:t>ы</w:t>
        <w:br/>
        <w:br/>
        <w:t xml:space="preserve"> </w:t>
        <w:br/>
        <w:br/>
        <w:t>у</w:t>
        <w:br/>
        <w:br/>
        <w:t>с</w:t>
        <w:br/>
        <w:br/>
        <w:t>п</w:t>
        <w:br/>
        <w:br/>
        <w:t>е</w:t>
        <w:br/>
        <w:br/>
        <w:t>х</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В</w:t>
        <w:br/>
        <w:br/>
        <w:t>ы</w:t>
        <w:br/>
        <w:br/>
        <w:t>с</w:t>
        <w:br/>
        <w:br/>
        <w:t>о</w:t>
        <w:br/>
        <w:br/>
        <w:t>к</w:t>
        <w:br/>
        <w:br/>
        <w:t>а</w:t>
        <w:br/>
        <w:br/>
        <w:t>я</w:t>
        <w:br/>
        <w:br/>
        <w:t xml:space="preserve"> </w:t>
        <w:br/>
        <w:br/>
        <w:t>с</w:t>
        <w:br/>
        <w:br/>
        <w:t>т</w:t>
        <w:br/>
        <w:br/>
        <w:t>о</w:t>
        <w:br/>
        <w:br/>
        <w:t>и</w:t>
        <w:br/>
        <w:br/>
        <w:t>м</w:t>
        <w:br/>
        <w:br/>
        <w:t>о</w:t>
        <w:br/>
        <w:br/>
        <w:t>с</w:t>
        <w:br/>
        <w:br/>
        <w:t>т</w:t>
        <w:br/>
        <w:br/>
        <w:t>ь</w:t>
        <w:br/>
        <w:br/>
        <w:t xml:space="preserve"> </w:t>
        <w:br/>
        <w:br/>
        <w:t>э</w:t>
        <w:br/>
        <w:br/>
        <w:t>н</w:t>
        <w:br/>
        <w:br/>
        <w:t>е</w:t>
        <w:br/>
        <w:br/>
        <w:t>р</w:t>
        <w:br/>
        <w:br/>
        <w:t>г</w:t>
        <w:br/>
        <w:br/>
        <w:t>и</w:t>
        <w:br/>
        <w:br/>
        <w:t>и</w:t>
        <w:br/>
        <w:br/>
        <w:t>,</w:t>
        <w:br/>
        <w:br/>
        <w:t xml:space="preserve"> </w:t>
        <w:br/>
        <w:br/>
        <w:t>с</w:t>
        <w:br/>
        <w:br/>
        <w:t>ы</w:t>
        <w:br/>
        <w:br/>
        <w:t>р</w:t>
        <w:br/>
        <w:br/>
        <w:t>ь</w:t>
        <w:br/>
        <w:br/>
        <w:t>я</w:t>
        <w:br/>
        <w:br/>
        <w:t xml:space="preserve"> </w:t>
        <w:br/>
        <w:br/>
        <w:t>и</w:t>
        <w:br/>
        <w:br/>
        <w:t xml:space="preserve"> </w:t>
        <w:br/>
        <w:br/>
        <w:t>о</w:t>
        <w:br/>
        <w:br/>
        <w:t>б</w:t>
        <w:br/>
        <w:br/>
        <w:t>с</w:t>
        <w:br/>
        <w:br/>
        <w:t>л</w:t>
        <w:br/>
        <w:br/>
        <w:t>у</w:t>
        <w:br/>
        <w:br/>
        <w:t>ж</w:t>
        <w:br/>
        <w:br/>
        <w:t>и</w:t>
        <w:br/>
        <w:br/>
        <w:t>в</w:t>
        <w:br/>
        <w:br/>
        <w:t>а</w:t>
        <w:br/>
        <w:br/>
        <w:t>н</w:t>
        <w:br/>
        <w:br/>
        <w:t>и</w:t>
        <w:br/>
        <w:br/>
        <w:t>я</w:t>
        <w:br/>
        <w:br/>
        <w:t xml:space="preserve"> </w:t>
        <w:br/>
        <w:br/>
        <w:t>о</w:t>
        <w:br/>
        <w:br/>
        <w:t>б</w:t>
        <w:br/>
        <w:br/>
        <w:t>о</w:t>
        <w:br/>
        <w:br/>
        <w:t>р</w:t>
        <w:br/>
        <w:br/>
        <w:t>у</w:t>
        <w:br/>
        <w:br/>
        <w:t>д</w:t>
        <w:br/>
        <w:br/>
        <w:t>о</w:t>
        <w:br/>
        <w:br/>
        <w:t>в</w:t>
        <w:br/>
        <w:br/>
        <w:t>а</w:t>
        <w:br/>
        <w:br/>
        <w:t>н</w:t>
        <w:br/>
        <w:br/>
        <w:t>и</w:t>
        <w:br/>
        <w:br/>
        <w:t>я</w:t>
        <w:br/>
        <w:br/>
        <w:t xml:space="preserve"> </w:t>
        <w:br/>
        <w:br/>
        <w:t>д</w:t>
        <w:br/>
        <w:br/>
        <w:t>и</w:t>
        <w:br/>
        <w:br/>
        <w:t>к</w:t>
        <w:br/>
        <w:br/>
        <w:t>т</w:t>
        <w:br/>
        <w:br/>
        <w:t>у</w:t>
        <w:br/>
        <w:br/>
        <w:t>е</w:t>
        <w:br/>
        <w:br/>
        <w:t>т</w:t>
        <w:br/>
        <w:br/>
        <w:t xml:space="preserve"> </w:t>
        <w:br/>
        <w:br/>
        <w:t>н</w:t>
        <w:br/>
        <w:br/>
        <w:t>е</w:t>
        <w:br/>
        <w:br/>
        <w:t>о</w:t>
        <w:br/>
        <w:br/>
        <w:t>б</w:t>
        <w:br/>
        <w:br/>
        <w:t>х</w:t>
        <w:br/>
        <w:br/>
        <w:t>о</w:t>
        <w:br/>
        <w:br/>
        <w:t>д</w:t>
        <w:br/>
        <w:br/>
        <w:t>и</w:t>
        <w:br/>
        <w:br/>
        <w:t>м</w:t>
        <w:br/>
        <w:br/>
        <w:t>о</w:t>
        <w:br/>
        <w:br/>
        <w:t>с</w:t>
        <w:br/>
        <w:br/>
        <w:t>т</w:t>
        <w:br/>
        <w:br/>
        <w:t>ь</w:t>
        <w:br/>
        <w:br/>
        <w:t xml:space="preserve"> </w:t>
        <w:br/>
        <w:br/>
        <w:t>п</w:t>
        <w:br/>
        <w:br/>
        <w:t>о</w:t>
        <w:br/>
        <w:br/>
        <w:t>с</w:t>
        <w:br/>
        <w:br/>
        <w:t>т</w:t>
        <w:br/>
        <w:br/>
        <w:t>о</w:t>
        <w:br/>
        <w:br/>
        <w:t>я</w:t>
        <w:br/>
        <w:br/>
        <w:t>н</w:t>
        <w:br/>
        <w:br/>
        <w:t>н</w:t>
        <w:br/>
        <w:br/>
        <w:t>о</w:t>
        <w:br/>
        <w:br/>
        <w:t>г</w:t>
        <w:br/>
        <w:br/>
        <w:t>о</w:t>
        <w:br/>
        <w:br/>
        <w:t xml:space="preserve"> </w:t>
        <w:br/>
        <w:br/>
        <w:t>п</w:t>
        <w:br/>
        <w:br/>
        <w:t>о</w:t>
        <w:br/>
        <w:br/>
        <w:t>и</w:t>
        <w:br/>
        <w:br/>
        <w:t>с</w:t>
        <w:br/>
        <w:br/>
        <w:t>к</w:t>
        <w:br/>
        <w:br/>
        <w:t>а</w:t>
        <w:br/>
        <w:br/>
        <w:t xml:space="preserve"> </w:t>
        <w:br/>
        <w:br/>
        <w:t>п</w:t>
        <w:br/>
        <w:br/>
        <w:t>у</w:t>
        <w:br/>
        <w:br/>
        <w:t>т</w:t>
        <w:br/>
        <w:br/>
        <w:t>е</w:t>
        <w:br/>
        <w:br/>
        <w:t>й</w:t>
        <w:br/>
        <w:br/>
        <w:t xml:space="preserve"> </w:t>
        <w:br/>
        <w:br/>
        <w:t>о</w:t>
        <w:br/>
        <w:br/>
        <w:t>п</w:t>
        <w:br/>
        <w:br/>
        <w:t>т</w:t>
        <w:br/>
        <w:br/>
        <w:t>и</w:t>
        <w:br/>
        <w:br/>
        <w:t>м</w:t>
        <w:br/>
        <w:br/>
        <w:t>и</w:t>
        <w:br/>
        <w:br/>
        <w:t>з</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 xml:space="preserve"> </w:t>
        <w:br/>
        <w:br/>
        <w:t>у</w:t>
        <w:br/>
        <w:br/>
        <w:t>с</w:t>
        <w:br/>
        <w:br/>
        <w:t>т</w:t>
        <w:br/>
        <w:br/>
        <w:t>а</w:t>
        <w:br/>
        <w:br/>
        <w:t>н</w:t>
        <w:br/>
        <w:br/>
        <w:t>о</w:t>
        <w:br/>
        <w:br/>
        <w:t>в</w:t>
        <w:br/>
        <w:br/>
        <w:t>о</w:t>
        <w:br/>
        <w:br/>
        <w:t>к</w:t>
        <w:br/>
        <w:br/>
        <w:t xml:space="preserve"> </w:t>
        <w:br/>
        <w:br/>
        <w:t>п</w:t>
        <w:br/>
        <w:br/>
        <w:t>о</w:t>
        <w:br/>
        <w:br/>
        <w:t>з</w:t>
        <w:br/>
        <w:br/>
        <w:t>в</w:t>
        <w:br/>
        <w:br/>
        <w:t>о</w:t>
        <w:br/>
        <w:br/>
        <w:t>л</w:t>
        <w:br/>
        <w:br/>
        <w:t>я</w:t>
        <w:br/>
        <w:br/>
        <w:t>е</w:t>
        <w:br/>
        <w:br/>
        <w:t>т</w:t>
        <w:br/>
        <w:br/>
        <w:t xml:space="preserve"> </w:t>
        <w:br/>
        <w:br/>
        <w:t>с</w:t>
        <w:br/>
        <w:br/>
        <w:t>н</w:t>
        <w:br/>
        <w:br/>
        <w:t>и</w:t>
        <w:br/>
        <w:br/>
        <w:t>з</w:t>
        <w:br/>
        <w:br/>
        <w:t>и</w:t>
        <w:br/>
        <w:br/>
        <w:t>т</w:t>
        <w:br/>
        <w:br/>
        <w:t>ь</w:t>
        <w:br/>
        <w:br/>
        <w:t xml:space="preserve"> </w:t>
        <w:br/>
        <w:br/>
        <w:t>п</w:t>
        <w:br/>
        <w:br/>
        <w:t>о</w:t>
        <w:br/>
        <w:br/>
        <w:t>т</w:t>
        <w:br/>
        <w:br/>
        <w:t>р</w:t>
        <w:br/>
        <w:br/>
        <w:t>е</w:t>
        <w:br/>
        <w:br/>
        <w:t>б</w:t>
        <w:br/>
        <w:br/>
        <w:t>л</w:t>
        <w:br/>
        <w:br/>
        <w:t>е</w:t>
        <w:br/>
        <w:br/>
        <w:t>н</w:t>
        <w:br/>
        <w:br/>
        <w:t>и</w:t>
        <w:br/>
        <w:br/>
        <w:t>е</w:t>
        <w:br/>
        <w:br/>
        <w:t xml:space="preserve"> </w:t>
        <w:br/>
        <w:br/>
        <w:t>э</w:t>
        <w:br/>
        <w:br/>
        <w:t>н</w:t>
        <w:br/>
        <w:br/>
        <w:t>е</w:t>
        <w:br/>
        <w:br/>
        <w:t>р</w:t>
        <w:br/>
        <w:br/>
        <w:t>г</w:t>
        <w:br/>
        <w:br/>
        <w:t>и</w:t>
        <w:br/>
        <w:br/>
        <w:t>и</w:t>
        <w:br/>
        <w:br/>
        <w:t xml:space="preserve"> </w:t>
        <w:br/>
        <w:br/>
        <w:t>и</w:t>
        <w:br/>
        <w:br/>
        <w:t xml:space="preserve"> </w:t>
        <w:br/>
        <w:br/>
        <w:t>п</w:t>
        <w:br/>
        <w:br/>
        <w:t>о</w:t>
        <w:br/>
        <w:br/>
        <w:t>в</w:t>
        <w:br/>
        <w:br/>
        <w:t>ы</w:t>
        <w:br/>
        <w:br/>
        <w:t>с</w:t>
        <w:br/>
        <w:br/>
        <w:t>и</w:t>
        <w:br/>
        <w:br/>
        <w:t>т</w:t>
        <w:br/>
        <w:br/>
        <w:t>ь</w:t>
        <w:br/>
        <w:br/>
        <w:t xml:space="preserve"> </w:t>
        <w:br/>
        <w:br/>
        <w:t>в</w:t>
        <w:br/>
        <w:br/>
        <w:t>ы</w:t>
        <w:br/>
        <w:br/>
        <w:t>х</w:t>
        <w:br/>
        <w:br/>
        <w:t>о</w:t>
        <w:br/>
        <w:br/>
        <w:t>д</w:t>
        <w:br/>
        <w:br/>
        <w:t xml:space="preserve"> </w:t>
        <w:br/>
        <w:br/>
        <w:t>ц</w:t>
        <w:br/>
        <w:br/>
        <w:t>е</w:t>
        <w:br/>
        <w:br/>
        <w:t>л</w:t>
        <w:br/>
        <w:br/>
        <w:t>е</w:t>
        <w:br/>
        <w:br/>
        <w:t>в</w:t>
        <w:br/>
        <w:br/>
        <w:t>ы</w:t>
        <w:br/>
        <w:br/>
        <w:t>х</w:t>
        <w:br/>
        <w:br/>
        <w:t xml:space="preserve"> </w:t>
        <w:br/>
        <w:br/>
        <w:t>п</w:t>
        <w:br/>
        <w:br/>
        <w:t>р</w:t>
        <w:br/>
        <w:br/>
        <w:t>о</w:t>
        <w:br/>
        <w:br/>
        <w:t>д</w:t>
        <w:br/>
        <w:br/>
        <w:t>у</w:t>
        <w:br/>
        <w:br/>
        <w:t>к</w:t>
        <w:br/>
        <w:br/>
        <w:t>т</w:t>
        <w:br/>
        <w:br/>
        <w:t>о</w:t>
        <w:br/>
        <w:br/>
        <w:t>в</w:t>
        <w:br/>
        <w:br/>
        <w:t>.</w:t>
        <w:br/>
        <w:br/>
        <w:br/>
        <w:br/>
        <w:br/>
        <w:t>*</w:t>
        <w:br/>
        <w:br/>
        <w:t xml:space="preserve"> </w:t>
        <w:br/>
        <w:br/>
        <w:t xml:space="preserve"> </w:t>
        <w:br/>
        <w:br/>
        <w:t xml:space="preserve"> </w:t>
        <w:br/>
        <w:br/>
        <w:t>*</w:t>
        <w:br/>
        <w:br/>
        <w:t>*</w:t>
        <w:br/>
        <w:br/>
        <w:t>C</w:t>
        <w:br/>
        <w:br/>
        <w:t>.</w:t>
        <w:br/>
        <w:br/>
        <w:t xml:space="preserve"> </w:t>
        <w:br/>
        <w:br/>
        <w:t>Р</w:t>
        <w:br/>
        <w:br/>
        <w:t>о</w:t>
        <w:br/>
        <w:br/>
        <w:t>л</w:t>
        <w:br/>
        <w:br/>
        <w:t>ь</w:t>
        <w:br/>
        <w:br/>
        <w:t xml:space="preserve"> </w:t>
        <w:br/>
        <w:br/>
        <w:t>м</w:t>
        <w:br/>
        <w:br/>
        <w:t>о</w:t>
        <w:br/>
        <w:br/>
        <w:t>д</w:t>
        <w:br/>
        <w:br/>
        <w:t>е</w:t>
        <w:br/>
        <w:br/>
        <w:t>л</w:t>
        <w:br/>
        <w:br/>
        <w:t>и</w:t>
        <w:br/>
        <w:br/>
        <w:t>р</w:t>
        <w:br/>
        <w:br/>
        <w:t>о</w:t>
        <w:br/>
        <w:br/>
        <w:t>в</w:t>
        <w:br/>
        <w:br/>
        <w:t>а</w:t>
        <w:br/>
        <w:br/>
        <w:t>н</w:t>
        <w:br/>
        <w:br/>
        <w:t>и</w:t>
        <w:br/>
        <w:br/>
        <w:t>я</w:t>
        <w:br/>
        <w:br/>
        <w:t xml:space="preserve"> </w:t>
        <w:br/>
        <w:br/>
        <w:t>к</w:t>
        <w:br/>
        <w:br/>
        <w:t>а</w:t>
        <w:br/>
        <w:br/>
        <w:t>к</w:t>
        <w:br/>
        <w:br/>
        <w:t xml:space="preserve"> </w:t>
        <w:br/>
        <w:br/>
        <w:t>и</w:t>
        <w:br/>
        <w:br/>
        <w:t>н</w:t>
        <w:br/>
        <w:br/>
        <w:t>с</w:t>
        <w:br/>
        <w:br/>
        <w:t>т</w:t>
        <w:br/>
        <w:br/>
        <w:t>р</w:t>
        <w:br/>
        <w:br/>
        <w:t>у</w:t>
        <w:br/>
        <w:br/>
        <w:t>м</w:t>
        <w:br/>
        <w:br/>
        <w:t>е</w:t>
        <w:br/>
        <w:br/>
        <w:t>н</w:t>
        <w:br/>
        <w:br/>
        <w:t>т</w:t>
        <w:br/>
        <w:br/>
        <w:t>а</w:t>
        <w:br/>
        <w:br/>
        <w:t xml:space="preserve"> </w:t>
        <w:br/>
        <w:br/>
        <w:t>п</w:t>
        <w:br/>
        <w:br/>
        <w:t>о</w:t>
        <w:br/>
        <w:br/>
        <w:t>д</w:t>
        <w:br/>
        <w:br/>
        <w:t>д</w:t>
        <w:br/>
        <w:br/>
        <w:t>е</w:t>
        <w:br/>
        <w:br/>
        <w:t>р</w:t>
        <w:br/>
        <w:br/>
        <w:t>ж</w:t>
        <w:br/>
        <w:br/>
        <w:t>к</w:t>
        <w:br/>
        <w:br/>
        <w:t>и</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t>*</w:t>
        <w:br/>
        <w:br/>
        <w:t>*</w:t>
        <w:br/>
        <w:br/>
        <w:t xml:space="preserve"> </w:t>
        <w:br/>
        <w:br/>
        <w:t xml:space="preserve"> </w:t>
        <w:br/>
        <w:br/>
        <w:t>В</w:t>
        <w:br/>
        <w:br/>
        <w:t>о</w:t>
        <w:br/>
        <w:br/>
        <w:t>з</w:t>
        <w:br/>
        <w:br/>
        <w:t>м</w:t>
        <w:br/>
        <w:br/>
        <w:t>о</w:t>
        <w:br/>
        <w:br/>
        <w:t>ж</w:t>
        <w:br/>
        <w:br/>
        <w:t>н</w:t>
        <w:br/>
        <w:br/>
        <w:t>о</w:t>
        <w:br/>
        <w:br/>
        <w:t>с</w:t>
        <w:br/>
        <w:br/>
        <w:t>т</w:t>
        <w:br/>
        <w:br/>
        <w:t>ь</w:t>
        <w:br/>
        <w:br/>
        <w:t xml:space="preserve"> </w:t>
        <w:br/>
        <w:br/>
        <w:t>о</w:t>
        <w:br/>
        <w:br/>
        <w:t>ц</w:t>
        <w:br/>
        <w:br/>
        <w:t>е</w:t>
        <w:br/>
        <w:br/>
        <w:t>н</w:t>
        <w:br/>
        <w:br/>
        <w:t>к</w:t>
        <w:br/>
        <w:br/>
        <w:t>и</w:t>
        <w:br/>
        <w:br/>
        <w:t xml:space="preserve"> </w:t>
        <w:br/>
        <w:br/>
        <w:t>р</w:t>
        <w:br/>
        <w:br/>
        <w:t>а</w:t>
        <w:br/>
        <w:br/>
        <w:t>з</w:t>
        <w:br/>
        <w:br/>
        <w:t>л</w:t>
        <w:br/>
        <w:br/>
        <w:t>и</w:t>
        <w:br/>
        <w:br/>
        <w:t>ч</w:t>
        <w:br/>
        <w:br/>
        <w:t>н</w:t>
        <w:br/>
        <w:br/>
        <w:t>ы</w:t>
        <w:br/>
        <w:br/>
        <w:t>х</w:t>
        <w:br/>
        <w:br/>
        <w:t xml:space="preserve"> </w:t>
        <w:br/>
        <w:br/>
        <w:t>с</w:t>
        <w:br/>
        <w:br/>
        <w:t>ц</w:t>
        <w:br/>
        <w:br/>
        <w:t>е</w:t>
        <w:br/>
        <w:br/>
        <w:t>н</w:t>
        <w:br/>
        <w:br/>
        <w:t>а</w:t>
        <w:br/>
        <w:br/>
        <w:t>р</w:t>
        <w:br/>
        <w:br/>
        <w:t>и</w:t>
        <w:br/>
        <w:br/>
        <w:t>е</w:t>
        <w:br/>
        <w:br/>
        <w:t>в</w:t>
        <w:br/>
        <w:br/>
        <w:t xml:space="preserve"> </w:t>
        <w:br/>
        <w:br/>
        <w:t>и</w:t>
        <w:br/>
        <w:br/>
        <w:t xml:space="preserve"> </w:t>
        <w:br/>
        <w:br/>
        <w:t>в</w:t>
        <w:br/>
        <w:br/>
        <w:t>ы</w:t>
        <w:br/>
        <w:br/>
        <w:t>б</w:t>
        <w:br/>
        <w:br/>
        <w:t>о</w:t>
        <w:br/>
        <w:br/>
        <w:t>р</w:t>
        <w:br/>
        <w:br/>
        <w:t>а</w:t>
        <w:br/>
        <w:br/>
        <w:t xml:space="preserve"> </w:t>
        <w:br/>
        <w:br/>
        <w:t>о</w:t>
        <w:br/>
        <w:br/>
        <w:t>п</w:t>
        <w:br/>
        <w:br/>
        <w:t>т</w:t>
        <w:br/>
        <w:br/>
        <w:t>и</w:t>
        <w:br/>
        <w:br/>
        <w:t>м</w:t>
        <w:br/>
        <w:br/>
        <w:t>а</w:t>
        <w:br/>
        <w:br/>
        <w:t>л</w:t>
        <w:br/>
        <w:br/>
        <w:t>ь</w:t>
        <w:br/>
        <w:br/>
        <w:t>н</w:t>
        <w:br/>
        <w:br/>
        <w:t>ы</w:t>
        <w:br/>
        <w:br/>
        <w:t>х</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Э</w:t>
        <w:br/>
        <w:br/>
        <w:t>к</w:t>
        <w:br/>
        <w:br/>
        <w:t>с</w:t>
        <w:br/>
        <w:br/>
        <w:t>п</w:t>
        <w:br/>
        <w:br/>
        <w:t>е</w:t>
        <w:br/>
        <w:br/>
        <w:t>р</w:t>
        <w:br/>
        <w:br/>
        <w:t>и</w:t>
        <w:br/>
        <w:br/>
        <w:t>м</w:t>
        <w:br/>
        <w:br/>
        <w:t>е</w:t>
        <w:br/>
        <w:br/>
        <w:t>н</w:t>
        <w:br/>
        <w:br/>
        <w:t>т</w:t>
        <w:br/>
        <w:br/>
        <w:t>ы</w:t>
        <w:br/>
        <w:br/>
        <w:t xml:space="preserve"> </w:t>
        <w:br/>
        <w:br/>
        <w:t>н</w:t>
        <w:br/>
        <w:br/>
        <w:t>а</w:t>
        <w:br/>
        <w:br/>
        <w:t xml:space="preserve"> </w:t>
        <w:br/>
        <w:br/>
        <w:t>р</w:t>
        <w:br/>
        <w:br/>
        <w:t>е</w:t>
        <w:br/>
        <w:br/>
        <w:t>а</w:t>
        <w:br/>
        <w:br/>
        <w:t>л</w:t>
        <w:br/>
        <w:br/>
        <w:t>ь</w:t>
        <w:br/>
        <w:br/>
        <w:t>н</w:t>
        <w:br/>
        <w:br/>
        <w:t>о</w:t>
        <w:br/>
        <w:br/>
        <w:t>м</w:t>
        <w:br/>
        <w:br/>
        <w:t xml:space="preserve"> </w:t>
        <w:br/>
        <w:br/>
        <w:t>о</w:t>
        <w:br/>
        <w:br/>
        <w:t>б</w:t>
        <w:br/>
        <w:br/>
        <w:t>ъ</w:t>
        <w:br/>
        <w:br/>
        <w:t>е</w:t>
        <w:br/>
        <w:br/>
        <w:t>к</w:t>
        <w:br/>
        <w:br/>
        <w:t>т</w:t>
        <w:br/>
        <w:br/>
        <w:t>е</w:t>
        <w:br/>
        <w:br/>
        <w:t xml:space="preserve"> </w:t>
        <w:br/>
        <w:br/>
        <w:t>м</w:t>
        <w:br/>
        <w:br/>
        <w:t>о</w:t>
        <w:br/>
        <w:br/>
        <w:t>г</w:t>
        <w:br/>
        <w:br/>
        <w:t>у</w:t>
        <w:br/>
        <w:br/>
        <w:t>т</w:t>
        <w:br/>
        <w:br/>
        <w:t xml:space="preserve"> </w:t>
        <w:br/>
        <w:br/>
        <w:t>б</w:t>
        <w:br/>
        <w:br/>
        <w:t>ы</w:t>
        <w:br/>
        <w:br/>
        <w:t>т</w:t>
        <w:br/>
        <w:br/>
        <w:t>ь</w:t>
        <w:br/>
        <w:br/>
        <w:t xml:space="preserve"> </w:t>
        <w:br/>
        <w:br/>
        <w:t>д</w:t>
        <w:br/>
        <w:br/>
        <w:t>о</w:t>
        <w:br/>
        <w:br/>
        <w:t>р</w:t>
        <w:br/>
        <w:br/>
        <w:t>о</w:t>
        <w:br/>
        <w:br/>
        <w:t>г</w:t>
        <w:br/>
        <w:br/>
        <w:t>о</w:t>
        <w:br/>
        <w:br/>
        <w:t>с</w:t>
        <w:br/>
        <w:br/>
        <w:t>т</w:t>
        <w:br/>
        <w:br/>
        <w:t>о</w:t>
        <w:br/>
        <w:br/>
        <w:t>я</w:t>
        <w:br/>
        <w:br/>
        <w:t>щ</w:t>
        <w:br/>
        <w:br/>
        <w:t>и</w:t>
        <w:br/>
        <w:br/>
        <w:t>м</w:t>
        <w:br/>
        <w:br/>
        <w:t>и</w:t>
        <w:br/>
        <w:br/>
        <w:t>,</w:t>
        <w:br/>
        <w:br/>
        <w:t xml:space="preserve"> </w:t>
        <w:br/>
        <w:br/>
        <w:t>о</w:t>
        <w:br/>
        <w:br/>
        <w:t>п</w:t>
        <w:br/>
        <w:br/>
        <w:t>а</w:t>
        <w:br/>
        <w:br/>
        <w:t>с</w:t>
        <w:br/>
        <w:br/>
        <w:t>н</w:t>
        <w:br/>
        <w:br/>
        <w:t>ы</w:t>
        <w:br/>
        <w:br/>
        <w:t>м</w:t>
        <w:br/>
        <w:br/>
        <w:t>и</w:t>
        <w:br/>
        <w:br/>
        <w:t xml:space="preserve"> </w:t>
        <w:br/>
        <w:br/>
        <w:t>и</w:t>
        <w:br/>
        <w:br/>
        <w:t xml:space="preserve"> </w:t>
        <w:br/>
        <w:br/>
        <w:t>н</w:t>
        <w:br/>
        <w:br/>
        <w:t>е</w:t>
        <w:br/>
        <w:br/>
        <w:t xml:space="preserve"> </w:t>
        <w:br/>
        <w:br/>
        <w:t>в</w:t>
        <w:br/>
        <w:br/>
        <w:t>с</w:t>
        <w:br/>
        <w:br/>
        <w:t>е</w:t>
        <w:br/>
        <w:br/>
        <w:t>г</w:t>
        <w:br/>
        <w:br/>
        <w:t>д</w:t>
        <w:br/>
        <w:br/>
        <w:t>а</w:t>
        <w:br/>
        <w:br/>
        <w:t xml:space="preserve"> </w:t>
        <w:br/>
        <w:br/>
        <w:t>в</w:t>
        <w:br/>
        <w:br/>
        <w:t>о</w:t>
        <w:br/>
        <w:br/>
        <w:t>з</w:t>
        <w:br/>
        <w:br/>
        <w:t>м</w:t>
        <w:br/>
        <w:br/>
        <w:t>о</w:t>
        <w:br/>
        <w:br/>
        <w:t>ж</w:t>
        <w:br/>
        <w:br/>
        <w:t>н</w:t>
        <w:br/>
        <w:br/>
        <w:t>ы</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w:t>
        <w:br/>
        <w:br/>
        <w:t xml:space="preserve"> </w:t>
        <w:br/>
        <w:br/>
        <w:t xml:space="preserve"> </w:t>
        <w:br/>
        <w:br/>
        <w:t>М</w:t>
        <w:br/>
        <w:br/>
        <w:t>о</w:t>
        <w:br/>
        <w:br/>
        <w:t>д</w:t>
        <w:br/>
        <w:br/>
        <w:t>е</w:t>
        <w:br/>
        <w:br/>
        <w:t>л</w:t>
        <w:br/>
        <w:br/>
        <w:t>и</w:t>
        <w:br/>
        <w:br/>
        <w:t>р</w:t>
        <w:br/>
        <w:br/>
        <w:t>о</w:t>
        <w:br/>
        <w:br/>
        <w:t>в</w:t>
        <w:br/>
        <w:br/>
        <w:t>а</w:t>
        <w:br/>
        <w:br/>
        <w:t>н</w:t>
        <w:br/>
        <w:br/>
        <w:t>и</w:t>
        <w:br/>
        <w:br/>
        <w:t>е</w:t>
        <w:br/>
        <w:br/>
        <w:t xml:space="preserve"> </w:t>
        <w:br/>
        <w:br/>
        <w:t>п</w:t>
        <w:br/>
        <w:br/>
        <w:t>о</w:t>
        <w:br/>
        <w:br/>
        <w:t>з</w:t>
        <w:br/>
        <w:br/>
        <w:t>в</w:t>
        <w:br/>
        <w:br/>
        <w:t>о</w:t>
        <w:br/>
        <w:br/>
        <w:t>л</w:t>
        <w:br/>
        <w:br/>
        <w:t>я</w:t>
        <w:br/>
        <w:br/>
        <w:t>е</w:t>
        <w:br/>
        <w:br/>
        <w:t>т</w:t>
        <w:br/>
        <w:br/>
        <w:t xml:space="preserve"> </w:t>
        <w:br/>
        <w:br/>
        <w:t>о</w:t>
        <w:br/>
        <w:br/>
        <w:t>ц</w:t>
        <w:br/>
        <w:br/>
        <w:t>е</w:t>
        <w:br/>
        <w:br/>
        <w:t>н</w:t>
        <w:br/>
        <w:br/>
        <w:t>и</w:t>
        <w:br/>
        <w:br/>
        <w:t>т</w:t>
        <w:br/>
        <w:br/>
        <w:t>ь</w:t>
        <w:br/>
        <w:br/>
        <w:t xml:space="preserve"> </w:t>
        <w:br/>
        <w:br/>
        <w:t>в</w:t>
        <w:br/>
        <w:br/>
        <w:t>л</w:t>
        <w:br/>
        <w:br/>
        <w:t>и</w:t>
        <w:br/>
        <w:br/>
        <w:t>я</w:t>
        <w:br/>
        <w:br/>
        <w:t>н</w:t>
        <w:br/>
        <w:br/>
        <w:t>и</w:t>
        <w:br/>
        <w:br/>
        <w:t>е</w:t>
        <w:br/>
        <w:br/>
        <w:t xml:space="preserve"> </w:t>
        <w:br/>
        <w:br/>
        <w:t>и</w:t>
        <w:br/>
        <w:br/>
        <w:t>з</w:t>
        <w:br/>
        <w:br/>
        <w:t>м</w:t>
        <w:br/>
        <w:br/>
        <w:t>е</w:t>
        <w:br/>
        <w:br/>
        <w:t>н</w:t>
        <w:br/>
        <w:br/>
        <w:t>е</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а</w:t>
        <w:br/>
        <w:br/>
        <w:t>р</w:t>
        <w:br/>
        <w:br/>
        <w:t>а</w:t>
        <w:br/>
        <w:br/>
        <w:t>м</w:t>
        <w:br/>
        <w:br/>
        <w:t>е</w:t>
        <w:br/>
        <w:br/>
        <w:t>т</w:t>
        <w:br/>
        <w:br/>
        <w:t>р</w:t>
        <w:br/>
        <w:br/>
        <w:t>о</w:t>
        <w:br/>
        <w:br/>
        <w:t>в</w:t>
        <w:br/>
        <w:br/>
        <w:t xml:space="preserve"> </w:t>
        <w:br/>
        <w:br/>
        <w:t>н</w:t>
        <w:br/>
        <w:br/>
        <w:t>а</w:t>
        <w:br/>
        <w:br/>
        <w:t xml:space="preserve"> </w:t>
        <w:br/>
        <w:br/>
        <w:t>к</w:t>
        <w:br/>
        <w:br/>
        <w:t>а</w:t>
        <w:br/>
        <w:br/>
        <w:t>ч</w:t>
        <w:br/>
        <w:br/>
        <w:t>е</w:t>
        <w:br/>
        <w:br/>
        <w:t>с</w:t>
        <w:br/>
        <w:br/>
        <w:t>т</w:t>
        <w:br/>
        <w:br/>
        <w:t>в</w:t>
        <w:br/>
        <w:br/>
        <w:t>о</w:t>
        <w:br/>
        <w:br/>
        <w:t xml:space="preserve"> </w:t>
        <w:br/>
        <w:br/>
        <w:t>п</w:t>
        <w:br/>
        <w:br/>
        <w:t>р</w:t>
        <w:br/>
        <w:br/>
        <w:t>о</w:t>
        <w:br/>
        <w:br/>
        <w:t>д</w:t>
        <w:br/>
        <w:br/>
        <w:t>у</w:t>
        <w:br/>
        <w:br/>
        <w:t>к</w:t>
        <w:br/>
        <w:br/>
        <w:t>ц</w:t>
        <w:br/>
        <w:br/>
        <w:t>и</w:t>
        <w:br/>
        <w:br/>
        <w:t>и</w:t>
        <w:br/>
        <w:br/>
        <w:t xml:space="preserve"> </w:t>
        <w:br/>
        <w:br/>
        <w:t>и</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 xml:space="preserve"> </w:t>
        <w:br/>
        <w:br/>
        <w:t>у</w:t>
        <w:br/>
        <w:br/>
        <w:t>с</w:t>
        <w:br/>
        <w:br/>
        <w:t>т</w:t>
        <w:br/>
        <w:br/>
        <w:t>а</w:t>
        <w:br/>
        <w:br/>
        <w:t>н</w:t>
        <w:br/>
        <w:br/>
        <w:t>о</w:t>
        <w:br/>
        <w:br/>
        <w:t>в</w:t>
        <w:br/>
        <w:br/>
        <w:t>к</w:t>
        <w:br/>
        <w:br/>
        <w:t>и</w:t>
        <w:br/>
        <w:br/>
        <w:t>.</w:t>
        <w:br/>
        <w:br/>
        <w:br/>
        <w:br/>
        <w:br/>
        <w:br/>
        <w:br/>
        <w:br/>
        <w:t>*</w:t>
        <w:br/>
        <w:br/>
        <w:t>*</w:t>
        <w:br/>
        <w:br/>
        <w:t>I</w:t>
        <w:br/>
        <w:br/>
        <w:t>I</w:t>
        <w:br/>
        <w:br/>
        <w:t>.</w:t>
        <w:br/>
        <w:br/>
        <w:t xml:space="preserve"> </w:t>
        <w:br/>
        <w:br/>
        <w:t>О</w:t>
        <w:br/>
        <w:br/>
        <w:t>п</w:t>
        <w:br/>
        <w:br/>
        <w:t>р</w:t>
        <w:br/>
        <w:br/>
        <w:t>е</w:t>
        <w:br/>
        <w:br/>
        <w:t>д</w:t>
        <w:br/>
        <w:br/>
        <w:t>е</w:t>
        <w:br/>
        <w:br/>
        <w:t>л</w:t>
        <w:br/>
        <w:br/>
        <w:t>е</w:t>
        <w:br/>
        <w:br/>
        <w:t>н</w:t>
        <w:br/>
        <w:br/>
        <w:t>и</w:t>
        <w:br/>
        <w:br/>
        <w:t>е</w:t>
        <w:br/>
        <w:br/>
        <w:t xml:space="preserve"> </w:t>
        <w:br/>
        <w:br/>
        <w:t>и</w:t>
        <w:br/>
        <w:br/>
        <w:t xml:space="preserve"> </w:t>
        <w:br/>
        <w:br/>
        <w:t>т</w:t>
        <w:br/>
        <w:br/>
        <w:t>и</w:t>
        <w:br/>
        <w:br/>
        <w:t>п</w:t>
        <w:br/>
        <w:br/>
        <w:t>ы</w:t>
        <w:br/>
        <w:br/>
        <w:t xml:space="preserve"> </w:t>
        <w:br/>
        <w:br/>
        <w:t>м</w:t>
        <w:br/>
        <w:br/>
        <w:t>о</w:t>
        <w:br/>
        <w:br/>
        <w:t>д</w:t>
        <w:br/>
        <w:br/>
        <w:t>е</w:t>
        <w:br/>
        <w:br/>
        <w:t>л</w:t>
        <w:br/>
        <w:br/>
        <w:t>е</w:t>
        <w:br/>
        <w:br/>
        <w:t>й</w:t>
        <w:br/>
        <w:br/>
        <w:t xml:space="preserve"> </w:t>
        <w:br/>
        <w:br/>
        <w:t>(</w:t>
        <w:br/>
        <w:br/>
        <w:t>К</w:t>
        <w:br/>
        <w:br/>
        <w:t>л</w:t>
        <w:br/>
        <w:br/>
        <w:t>а</w:t>
        <w:br/>
        <w:br/>
        <w:t>с</w:t>
        <w:br/>
        <w:br/>
        <w:t>с</w:t>
        <w:br/>
        <w:br/>
        <w:t>и</w:t>
        <w:br/>
        <w:br/>
        <w:t>ф</w:t>
        <w:br/>
        <w:br/>
        <w:t>и</w:t>
        <w:br/>
        <w:br/>
        <w:t>к</w:t>
        <w:br/>
        <w:br/>
        <w:t>а</w:t>
        <w:br/>
        <w:br/>
        <w:t>ц</w:t>
        <w:br/>
        <w:br/>
        <w:t>и</w:t>
        <w:br/>
        <w:br/>
        <w:t>я</w:t>
        <w:br/>
        <w:br/>
        <w:t xml:space="preserve"> </w:t>
        <w:br/>
        <w:br/>
        <w:t>и</w:t>
        <w:br/>
        <w:br/>
        <w:t xml:space="preserve"> </w:t>
        <w:br/>
        <w:br/>
        <w:t>о</w:t>
        <w:br/>
        <w:br/>
        <w:t>с</w:t>
        <w:br/>
        <w:br/>
        <w:t>н</w:t>
        <w:br/>
        <w:br/>
        <w:t>о</w:t>
        <w:br/>
        <w:br/>
        <w:t>в</w:t>
        <w:br/>
        <w:br/>
        <w:t>н</w:t>
        <w:br/>
        <w:br/>
        <w:t>ы</w:t>
        <w:br/>
        <w:br/>
        <w:t>е</w:t>
        <w:br/>
        <w:br/>
        <w:t xml:space="preserve"> </w:t>
        <w:br/>
        <w:br/>
        <w:t>х</w:t>
        <w:br/>
        <w:br/>
        <w:t>а</w:t>
        <w:br/>
        <w:br/>
        <w:t>р</w:t>
        <w:br/>
        <w:br/>
        <w:t>а</w:t>
        <w:br/>
        <w:br/>
        <w:t>к</w:t>
        <w:br/>
        <w:br/>
        <w:t>т</w:t>
        <w:br/>
        <w:br/>
        <w:t>е</w:t>
        <w:br/>
        <w:br/>
        <w:t>р</w:t>
        <w:br/>
        <w:br/>
        <w:t>и</w:t>
        <w:br/>
        <w:br/>
        <w:t>с</w:t>
        <w:br/>
        <w:br/>
        <w:t>т</w:t>
        <w:br/>
        <w:br/>
        <w:t>и</w:t>
        <w:br/>
        <w:br/>
        <w:t>к</w:t>
        <w:br/>
        <w:br/>
        <w:t>и</w:t>
        <w:br/>
        <w:br/>
        <w:t>)</w:t>
        <w:br/>
        <w:br/>
        <w:t>*</w:t>
        <w:br/>
        <w:br/>
        <w:t>*</w:t>
        <w:br/>
        <w:br/>
        <w:br/>
        <w:br/>
        <w:br/>
        <w:br/>
        <w:br/>
        <w:br/>
        <w:t>*</w:t>
        <w:br/>
        <w:br/>
        <w:t xml:space="preserve"> </w:t>
        <w:br/>
        <w:br/>
        <w:t xml:space="preserve"> </w:t>
        <w:br/>
        <w:br/>
        <w:t xml:space="preserve"> </w:t>
        <w:br/>
        <w:br/>
        <w:t>*</w:t>
        <w:br/>
        <w:br/>
        <w:t>*</w:t>
        <w:br/>
        <w:br/>
        <w:t>A</w:t>
        <w:br/>
        <w:br/>
        <w:t>.</w:t>
        <w:br/>
        <w:br/>
        <w:t xml:space="preserve"> </w:t>
        <w:br/>
        <w:br/>
        <w:t>Ч</w:t>
        <w:br/>
        <w:br/>
        <w:t>т</w:t>
        <w:br/>
        <w:br/>
        <w:t>о</w:t>
        <w:br/>
        <w:br/>
        <w:t xml:space="preserve"> </w:t>
        <w:br/>
        <w:br/>
        <w:t>т</w:t>
        <w:br/>
        <w:br/>
        <w:t>а</w:t>
        <w:br/>
        <w:br/>
        <w:t>к</w:t>
        <w:br/>
        <w:br/>
        <w:t>о</w:t>
        <w:br/>
        <w:br/>
        <w:t>е</w:t>
        <w:br/>
        <w:br/>
        <w:t xml:space="preserve"> </w:t>
        <w:br/>
        <w:br/>
        <w:t>м</w:t>
        <w:br/>
        <w:br/>
        <w:t>о</w:t>
        <w:br/>
        <w:br/>
        <w:t>д</w:t>
        <w:br/>
        <w:br/>
        <w:t>е</w:t>
        <w:br/>
        <w:br/>
        <w:t>л</w:t>
        <w:br/>
        <w:br/>
        <w:t>ь</w:t>
        <w:br/>
        <w:br/>
        <w:t>?</w:t>
        <w:br/>
        <w:br/>
        <w:t>:</w:t>
        <w:br/>
        <w:br/>
        <w:t>*</w:t>
        <w:br/>
        <w:br/>
        <w:t>*</w:t>
        <w:br/>
        <w:br/>
        <w:t xml:space="preserve"> </w:t>
        <w:br/>
        <w:br/>
        <w:t xml:space="preserve"> </w:t>
        <w:br/>
        <w:br/>
        <w:t>У</w:t>
        <w:br/>
        <w:br/>
        <w:t>п</w:t>
        <w:br/>
        <w:br/>
        <w:t>р</w:t>
        <w:br/>
        <w:br/>
        <w:t>о</w:t>
        <w:br/>
        <w:br/>
        <w:t>щ</w:t>
        <w:br/>
        <w:br/>
        <w:t>е</w:t>
        <w:br/>
        <w:br/>
        <w:t>н</w:t>
        <w:br/>
        <w:br/>
        <w:t>н</w:t>
        <w:br/>
        <w:br/>
        <w:t>о</w:t>
        <w:br/>
        <w:br/>
        <w:t>е</w:t>
        <w:br/>
        <w:br/>
        <w:t xml:space="preserve"> </w:t>
        <w:br/>
        <w:br/>
        <w:t>п</w:t>
        <w:br/>
        <w:br/>
        <w:t>р</w:t>
        <w:br/>
        <w:br/>
        <w:t>е</w:t>
        <w:br/>
        <w:br/>
        <w:t>д</w:t>
        <w:br/>
        <w:br/>
        <w:t>с</w:t>
        <w:br/>
        <w:br/>
        <w:t>т</w:t>
        <w:br/>
        <w:br/>
        <w:t>а</w:t>
        <w:br/>
        <w:br/>
        <w:t>в</w:t>
        <w:br/>
        <w:br/>
        <w:t>л</w:t>
        <w:br/>
        <w:br/>
        <w:t>е</w:t>
        <w:br/>
        <w:br/>
        <w:t>н</w:t>
        <w:br/>
        <w:br/>
        <w:t>и</w:t>
        <w:br/>
        <w:br/>
        <w:t>е</w:t>
        <w:br/>
        <w:br/>
        <w:t xml:space="preserve"> </w:t>
        <w:br/>
        <w:br/>
        <w:t>р</w:t>
        <w:br/>
        <w:br/>
        <w:t>е</w:t>
        <w:br/>
        <w:br/>
        <w:t>а</w:t>
        <w:br/>
        <w:br/>
        <w:t>л</w:t>
        <w:br/>
        <w:br/>
        <w:t>ь</w:t>
        <w:br/>
        <w:br/>
        <w:t>н</w:t>
        <w:br/>
        <w:br/>
        <w:t>о</w:t>
        <w:br/>
        <w:br/>
        <w:t>с</w:t>
        <w:br/>
        <w:br/>
        <w:t>т</w:t>
        <w:br/>
        <w:br/>
        <w:t>и</w:t>
        <w:br/>
        <w:br/>
        <w:t>,</w:t>
        <w:br/>
        <w:br/>
        <w:t xml:space="preserve"> </w:t>
        <w:br/>
        <w:br/>
        <w:t>и</w:t>
        <w:br/>
        <w:br/>
        <w:t>с</w:t>
        <w:br/>
        <w:br/>
        <w:t>п</w:t>
        <w:br/>
        <w:br/>
        <w:t>о</w:t>
        <w:br/>
        <w:br/>
        <w:t>л</w:t>
        <w:br/>
        <w:br/>
        <w:t>ь</w:t>
        <w:br/>
        <w:br/>
        <w:t>з</w:t>
        <w:br/>
        <w:br/>
        <w:t>у</w:t>
        <w:br/>
        <w:br/>
        <w:t>е</w:t>
        <w:br/>
        <w:br/>
        <w:t>м</w:t>
        <w:br/>
        <w:br/>
        <w:t>о</w:t>
        <w:br/>
        <w:br/>
        <w:t>е</w:t>
        <w:br/>
        <w:br/>
        <w:t xml:space="preserve"> </w:t>
        <w:br/>
        <w:br/>
        <w:t>д</w:t>
        <w:br/>
        <w:br/>
        <w:t>л</w:t>
        <w:br/>
        <w:br/>
        <w:t>я</w:t>
        <w:br/>
        <w:br/>
        <w:t xml:space="preserve"> </w:t>
        <w:br/>
        <w:br/>
        <w:t>а</w:t>
        <w:br/>
        <w:br/>
        <w:t>н</w:t>
        <w:br/>
        <w:br/>
        <w:t>а</w:t>
        <w:br/>
        <w:br/>
        <w:t>л</w:t>
        <w:br/>
        <w:br/>
        <w:t>и</w:t>
        <w:br/>
        <w:br/>
        <w:t>з</w:t>
        <w:br/>
        <w:br/>
        <w:t>а</w:t>
        <w:br/>
        <w:br/>
        <w:t xml:space="preserve"> </w:t>
        <w:br/>
        <w:br/>
        <w:t>и</w:t>
        <w:br/>
        <w:br/>
        <w:t xml:space="preserve"> </w:t>
        <w:br/>
        <w:br/>
        <w:t>п</w:t>
        <w:br/>
        <w:br/>
        <w:t>р</w:t>
        <w:br/>
        <w:br/>
        <w:t>о</w:t>
        <w:br/>
        <w:br/>
        <w:t>г</w:t>
        <w:br/>
        <w:br/>
        <w:t>н</w:t>
        <w:br/>
        <w:br/>
        <w:t>о</w:t>
        <w:br/>
        <w:br/>
        <w:t>з</w:t>
        <w:br/>
        <w:br/>
        <w:t>и</w:t>
        <w:br/>
        <w:br/>
        <w:t>р</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М</w:t>
        <w:br/>
        <w:br/>
        <w:t>о</w:t>
        <w:br/>
        <w:br/>
        <w:t>д</w:t>
        <w:br/>
        <w:br/>
        <w:t>е</w:t>
        <w:br/>
        <w:br/>
        <w:t>л</w:t>
        <w:br/>
        <w:br/>
        <w:t>ь</w:t>
        <w:br/>
        <w:br/>
        <w:t xml:space="preserve"> </w:t>
        <w:br/>
        <w:br/>
        <w:t>–</w:t>
        <w:br/>
        <w:br/>
        <w:t xml:space="preserve"> </w:t>
        <w:br/>
        <w:br/>
        <w:t>э</w:t>
        <w:br/>
        <w:br/>
        <w:t>т</w:t>
        <w:br/>
        <w:br/>
        <w:t>о</w:t>
        <w:br/>
        <w:br/>
        <w:t xml:space="preserve"> </w:t>
        <w:br/>
        <w:br/>
        <w:t>а</w:t>
        <w:br/>
        <w:br/>
        <w:t>б</w:t>
        <w:br/>
        <w:br/>
        <w:t>с</w:t>
        <w:br/>
        <w:br/>
        <w:t>т</w:t>
        <w:br/>
        <w:br/>
        <w:t>р</w:t>
        <w:br/>
        <w:br/>
        <w:t>а</w:t>
        <w:br/>
        <w:br/>
        <w:t>к</w:t>
        <w:br/>
        <w:br/>
        <w:t>ц</w:t>
        <w:br/>
        <w:br/>
        <w:t>и</w:t>
        <w:br/>
        <w:br/>
        <w:t>я</w:t>
        <w:br/>
        <w:br/>
        <w:t>,</w:t>
        <w:br/>
        <w:br/>
        <w:t xml:space="preserve"> </w:t>
        <w:br/>
        <w:br/>
        <w:t>к</w:t>
        <w:br/>
        <w:br/>
        <w:t>о</w:t>
        <w:br/>
        <w:br/>
        <w:t>т</w:t>
        <w:br/>
        <w:br/>
        <w:t>о</w:t>
        <w:br/>
        <w:br/>
        <w:t>р</w:t>
        <w:br/>
        <w:br/>
        <w:t>а</w:t>
        <w:br/>
        <w:br/>
        <w:t>я</w:t>
        <w:br/>
        <w:br/>
        <w:t xml:space="preserve"> </w:t>
        <w:br/>
        <w:br/>
        <w:t>о</w:t>
        <w:br/>
        <w:br/>
        <w:t>т</w:t>
        <w:br/>
        <w:br/>
        <w:t>р</w:t>
        <w:br/>
        <w:br/>
        <w:t>а</w:t>
        <w:br/>
        <w:br/>
        <w:t>ж</w:t>
        <w:br/>
        <w:br/>
        <w:t>а</w:t>
        <w:br/>
        <w:br/>
        <w:t>е</w:t>
        <w:br/>
        <w:br/>
        <w:t>т</w:t>
        <w:br/>
        <w:br/>
        <w:t xml:space="preserve"> </w:t>
        <w:br/>
        <w:br/>
        <w:t>к</w:t>
        <w:br/>
        <w:br/>
        <w:t>л</w:t>
        <w:br/>
        <w:br/>
        <w:t>ю</w:t>
        <w:br/>
        <w:br/>
        <w:t>ч</w:t>
        <w:br/>
        <w:br/>
        <w:t>е</w:t>
        <w:br/>
        <w:br/>
        <w:t>в</w:t>
        <w:br/>
        <w:br/>
        <w:t>ы</w:t>
        <w:br/>
        <w:br/>
        <w:t>е</w:t>
        <w:br/>
        <w:br/>
        <w:t xml:space="preserve"> </w:t>
        <w:br/>
        <w:br/>
        <w:t>а</w:t>
        <w:br/>
        <w:br/>
        <w:t>с</w:t>
        <w:br/>
        <w:br/>
        <w:t>п</w:t>
        <w:br/>
        <w:br/>
        <w:t>е</w:t>
        <w:br/>
        <w:br/>
        <w:t>к</w:t>
        <w:br/>
        <w:br/>
        <w:t>т</w:t>
        <w:br/>
        <w:br/>
        <w:t>ы</w:t>
        <w:br/>
        <w:br/>
        <w:t xml:space="preserve"> </w:t>
        <w:br/>
        <w:br/>
        <w:t>о</w:t>
        <w:br/>
        <w:br/>
        <w:t>б</w:t>
        <w:br/>
        <w:br/>
        <w:t>ъ</w:t>
        <w:br/>
        <w:br/>
        <w:t>е</w:t>
        <w:br/>
        <w:br/>
        <w:t>к</w:t>
        <w:br/>
        <w:br/>
        <w:t>т</w:t>
        <w:br/>
        <w:br/>
        <w:t>а</w:t>
        <w:br/>
        <w:br/>
        <w:t xml:space="preserve"> </w:t>
        <w:br/>
        <w:br/>
        <w:t>и</w:t>
        <w:br/>
        <w:br/>
        <w:t>л</w:t>
        <w:br/>
        <w:br/>
        <w:t>и</w:t>
        <w:br/>
        <w:br/>
        <w:t xml:space="preserve"> </w:t>
        <w:br/>
        <w:br/>
        <w:t>п</w:t>
        <w:br/>
        <w:br/>
        <w:t>р</w:t>
        <w:br/>
        <w:br/>
        <w:t>о</w:t>
        <w:br/>
        <w:br/>
        <w:t>ц</w:t>
        <w:br/>
        <w:br/>
        <w:t>е</w:t>
        <w:br/>
        <w:br/>
        <w:t>с</w:t>
        <w:br/>
        <w:br/>
        <w:t>с</w:t>
        <w:br/>
        <w:br/>
        <w:t>а</w:t>
        <w:br/>
        <w:br/>
        <w:t>,</w:t>
        <w:br/>
        <w:br/>
        <w:t xml:space="preserve"> </w:t>
        <w:br/>
        <w:br/>
        <w:t>н</w:t>
        <w:br/>
        <w:br/>
        <w:t>о</w:t>
        <w:br/>
        <w:br/>
        <w:t xml:space="preserve"> </w:t>
        <w:br/>
        <w:br/>
        <w:t>н</w:t>
        <w:br/>
        <w:br/>
        <w:t>е</w:t>
        <w:br/>
        <w:br/>
        <w:t xml:space="preserve"> </w:t>
        <w:br/>
        <w:br/>
        <w:t>я</w:t>
        <w:br/>
        <w:br/>
        <w:t>в</w:t>
        <w:br/>
        <w:br/>
        <w:t>л</w:t>
        <w:br/>
        <w:br/>
        <w:t>я</w:t>
        <w:br/>
        <w:br/>
        <w:t>е</w:t>
        <w:br/>
        <w:br/>
        <w:t>т</w:t>
        <w:br/>
        <w:br/>
        <w:t>с</w:t>
        <w:br/>
        <w:br/>
        <w:t>я</w:t>
        <w:br/>
        <w:br/>
        <w:t xml:space="preserve"> </w:t>
        <w:br/>
        <w:br/>
        <w:t>е</w:t>
        <w:br/>
        <w:br/>
        <w:t>г</w:t>
        <w:br/>
        <w:br/>
        <w:t>о</w:t>
        <w:br/>
        <w:br/>
        <w:t xml:space="preserve"> </w:t>
        <w:br/>
        <w:br/>
        <w:t>п</w:t>
        <w:br/>
        <w:br/>
        <w:t>о</w:t>
        <w:br/>
        <w:br/>
        <w:t>л</w:t>
        <w:br/>
        <w:br/>
        <w:t>н</w:t>
        <w:br/>
        <w:br/>
        <w:t>о</w:t>
        <w:br/>
        <w:br/>
        <w:t>й</w:t>
        <w:br/>
        <w:br/>
        <w:t xml:space="preserve"> </w:t>
        <w:br/>
        <w:br/>
        <w:t>к</w:t>
        <w:br/>
        <w:br/>
        <w:t>о</w:t>
        <w:br/>
        <w:br/>
        <w:t>п</w:t>
        <w:br/>
        <w:br/>
        <w:t>и</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w:t>
        <w:br/>
        <w:br/>
        <w:t xml:space="preserve"> </w:t>
        <w:br/>
        <w:br/>
        <w:t xml:space="preserve"> </w:t>
        <w:br/>
        <w:br/>
        <w:t>К</w:t>
        <w:br/>
        <w:br/>
        <w:t>а</w:t>
        <w:br/>
        <w:br/>
        <w:t>р</w:t>
        <w:br/>
        <w:br/>
        <w:t>т</w:t>
        <w:br/>
        <w:br/>
        <w:t>а</w:t>
        <w:br/>
        <w:br/>
        <w:t xml:space="preserve"> </w:t>
        <w:br/>
        <w:br/>
        <w:t>г</w:t>
        <w:br/>
        <w:br/>
        <w:t>о</w:t>
        <w:br/>
        <w:br/>
        <w:t>р</w:t>
        <w:br/>
        <w:br/>
        <w:t>о</w:t>
        <w:br/>
        <w:br/>
        <w:t>д</w:t>
        <w:br/>
        <w:br/>
        <w:t>а</w:t>
        <w:br/>
        <w:br/>
        <w:t xml:space="preserve"> </w:t>
        <w:br/>
        <w:br/>
        <w:t>–</w:t>
        <w:br/>
        <w:br/>
        <w:t xml:space="preserve"> </w:t>
        <w:br/>
        <w:br/>
        <w:t>э</w:t>
        <w:br/>
        <w:br/>
        <w:t>т</w:t>
        <w:br/>
        <w:br/>
        <w:t>о</w:t>
        <w:br/>
        <w:br/>
        <w:t xml:space="preserve"> </w:t>
        <w:br/>
        <w:br/>
        <w:t>м</w:t>
        <w:br/>
        <w:br/>
        <w:t>о</w:t>
        <w:br/>
        <w:br/>
        <w:t>д</w:t>
        <w:br/>
        <w:br/>
        <w:t>е</w:t>
        <w:br/>
        <w:br/>
        <w:t>л</w:t>
        <w:br/>
        <w:br/>
        <w:t>ь</w:t>
        <w:br/>
        <w:br/>
        <w:t xml:space="preserve"> </w:t>
        <w:br/>
        <w:br/>
        <w:t>г</w:t>
        <w:br/>
        <w:br/>
        <w:t>е</w:t>
        <w:br/>
        <w:br/>
        <w:t>о</w:t>
        <w:br/>
        <w:br/>
        <w:t>г</w:t>
        <w:br/>
        <w:br/>
        <w:t>р</w:t>
        <w:br/>
        <w:br/>
        <w:t>а</w:t>
        <w:br/>
        <w:br/>
        <w:t>ф</w:t>
        <w:br/>
        <w:br/>
        <w:t>и</w:t>
        <w:br/>
        <w:br/>
        <w:t>ч</w:t>
        <w:br/>
        <w:br/>
        <w:t>е</w:t>
        <w:br/>
        <w:br/>
        <w:t>с</w:t>
        <w:br/>
        <w:br/>
        <w:t>к</w:t>
        <w:br/>
        <w:br/>
        <w:t>о</w:t>
        <w:br/>
        <w:br/>
        <w:t>й</w:t>
        <w:br/>
        <w:br/>
        <w:t xml:space="preserve"> </w:t>
        <w:br/>
        <w:br/>
        <w:t>т</w:t>
        <w:br/>
        <w:br/>
        <w:t>е</w:t>
        <w:br/>
        <w:br/>
        <w:t>р</w:t>
        <w:br/>
        <w:br/>
        <w:t>р</w:t>
        <w:br/>
        <w:br/>
        <w:t>и</w:t>
        <w:br/>
        <w:br/>
        <w:t>т</w:t>
        <w:br/>
        <w:br/>
        <w:t>о</w:t>
        <w:br/>
        <w:br/>
        <w:t>р</w:t>
        <w:br/>
        <w:br/>
        <w:t>и</w:t>
        <w:br/>
        <w:br/>
        <w:t>и</w:t>
        <w:br/>
        <w:br/>
        <w:t>,</w:t>
        <w:br/>
        <w:br/>
        <w:t xml:space="preserve"> </w:t>
        <w:br/>
        <w:br/>
        <w:t>к</w:t>
        <w:br/>
        <w:br/>
        <w:t>о</w:t>
        <w:br/>
        <w:br/>
        <w:t>т</w:t>
        <w:br/>
        <w:br/>
        <w:t>о</w:t>
        <w:br/>
        <w:br/>
        <w:t>р</w:t>
        <w:br/>
        <w:br/>
        <w:t>а</w:t>
        <w:br/>
        <w:br/>
        <w:t>я</w:t>
        <w:br/>
        <w:br/>
        <w:t xml:space="preserve"> </w:t>
        <w:br/>
        <w:br/>
        <w:t>у</w:t>
        <w:br/>
        <w:br/>
        <w:t>п</w:t>
        <w:br/>
        <w:br/>
        <w:t>р</w:t>
        <w:br/>
        <w:br/>
        <w:t>о</w:t>
        <w:br/>
        <w:br/>
        <w:t>щ</w:t>
        <w:br/>
        <w:br/>
        <w:t>а</w:t>
        <w:br/>
        <w:br/>
        <w:t>е</w:t>
        <w:br/>
        <w:br/>
        <w:t>т</w:t>
        <w:br/>
        <w:br/>
        <w:t xml:space="preserve"> </w:t>
        <w:br/>
        <w:br/>
        <w:t>р</w:t>
        <w:br/>
        <w:br/>
        <w:t>е</w:t>
        <w:br/>
        <w:br/>
        <w:t>а</w:t>
        <w:br/>
        <w:br/>
        <w:t>л</w:t>
        <w:br/>
        <w:br/>
        <w:t>ь</w:t>
        <w:br/>
        <w:br/>
        <w:t>н</w:t>
        <w:br/>
        <w:br/>
        <w:t>о</w:t>
        <w:br/>
        <w:br/>
        <w:t>с</w:t>
        <w:br/>
        <w:br/>
        <w:t>т</w:t>
        <w:br/>
        <w:br/>
        <w:t>ь</w:t>
        <w:br/>
        <w:br/>
        <w:t>,</w:t>
        <w:br/>
        <w:br/>
        <w:t xml:space="preserve"> </w:t>
        <w:br/>
        <w:br/>
        <w:t>н</w:t>
        <w:br/>
        <w:br/>
        <w:t>о</w:t>
        <w:br/>
        <w:br/>
        <w:t xml:space="preserve"> </w:t>
        <w:br/>
        <w:br/>
        <w:t>п</w:t>
        <w:br/>
        <w:br/>
        <w:t>о</w:t>
        <w:br/>
        <w:br/>
        <w:t>з</w:t>
        <w:br/>
        <w:br/>
        <w:t>в</w:t>
        <w:br/>
        <w:br/>
        <w:t>о</w:t>
        <w:br/>
        <w:br/>
        <w:t>л</w:t>
        <w:br/>
        <w:br/>
        <w:t>я</w:t>
        <w:br/>
        <w:br/>
        <w:t>е</w:t>
        <w:br/>
        <w:br/>
        <w:t>т</w:t>
        <w:br/>
        <w:br/>
        <w:t xml:space="preserve"> </w:t>
        <w:br/>
        <w:br/>
        <w:t>о</w:t>
        <w:br/>
        <w:br/>
        <w:t>р</w:t>
        <w:br/>
        <w:br/>
        <w:t>и</w:t>
        <w:br/>
        <w:br/>
        <w:t>е</w:t>
        <w:br/>
        <w:br/>
        <w:t>н</w:t>
        <w:br/>
        <w:br/>
        <w:t>т</w:t>
        <w:br/>
        <w:br/>
        <w:t>и</w:t>
        <w:br/>
        <w:br/>
        <w:t>р</w:t>
        <w:br/>
        <w:br/>
        <w:t>о</w:t>
        <w:br/>
        <w:br/>
        <w:t>в</w:t>
        <w:br/>
        <w:br/>
        <w:t>а</w:t>
        <w:br/>
        <w:br/>
        <w:t>т</w:t>
        <w:br/>
        <w:br/>
        <w:t>ь</w:t>
        <w:br/>
        <w:br/>
        <w:t>с</w:t>
        <w:br/>
        <w:br/>
        <w:t>я</w:t>
        <w:br/>
        <w:br/>
        <w:t xml:space="preserve"> </w:t>
        <w:br/>
        <w:br/>
        <w:t>и</w:t>
        <w:br/>
        <w:br/>
        <w:t xml:space="preserve"> </w:t>
        <w:br/>
        <w:br/>
        <w:t>п</w:t>
        <w:br/>
        <w:br/>
        <w:t>л</w:t>
        <w:br/>
        <w:br/>
        <w:t>а</w:t>
        <w:br/>
        <w:br/>
        <w:t>н</w:t>
        <w:br/>
        <w:br/>
        <w:t>и</w:t>
        <w:br/>
        <w:br/>
        <w:t>р</w:t>
        <w:br/>
        <w:br/>
        <w:t>о</w:t>
        <w:br/>
        <w:br/>
        <w:t>в</w:t>
        <w:br/>
        <w:br/>
        <w:t>а</w:t>
        <w:br/>
        <w:br/>
        <w:t>т</w:t>
        <w:br/>
        <w:br/>
        <w:t>ь</w:t>
        <w:br/>
        <w:br/>
        <w:t xml:space="preserve"> </w:t>
        <w:br/>
        <w:br/>
        <w:t>м</w:t>
        <w:br/>
        <w:br/>
        <w:t>а</w:t>
        <w:br/>
        <w:br/>
        <w:t>р</w:t>
        <w:br/>
        <w:br/>
        <w:t>ш</w:t>
        <w:br/>
        <w:br/>
        <w:t>р</w:t>
        <w:br/>
        <w:br/>
        <w:t>у</w:t>
        <w:br/>
        <w:br/>
        <w:t>т</w:t>
        <w:br/>
        <w:br/>
        <w:t>ы</w:t>
        <w:br/>
        <w:br/>
        <w:t>.</w:t>
        <w:br/>
        <w:br/>
        <w:br/>
        <w:br/>
        <w:br/>
        <w:t>*</w:t>
        <w:br/>
        <w:br/>
        <w:t xml:space="preserve"> </w:t>
        <w:br/>
        <w:br/>
        <w:t xml:space="preserve"> </w:t>
        <w:br/>
        <w:br/>
        <w:t xml:space="preserve"> </w:t>
        <w:br/>
        <w:br/>
        <w:t>*</w:t>
        <w:br/>
        <w:br/>
        <w:t>*</w:t>
        <w:br/>
        <w:br/>
        <w:t>B</w:t>
        <w:br/>
        <w:br/>
        <w:t>.</w:t>
        <w:br/>
        <w:br/>
        <w:t xml:space="preserve"> </w:t>
        <w:br/>
        <w:br/>
        <w:t>Ф</w:t>
        <w:br/>
        <w:br/>
        <w:t>и</w:t>
        <w:br/>
        <w:br/>
        <w:t>з</w:t>
        <w:br/>
        <w:br/>
        <w:t>и</w:t>
        <w:br/>
        <w:br/>
        <w:t>ч</w:t>
        <w:br/>
        <w:br/>
        <w:t>е</w:t>
        <w:br/>
        <w:br/>
        <w:t>с</w:t>
        <w:br/>
        <w:br/>
        <w:t>к</w:t>
        <w:br/>
        <w:br/>
        <w:t>и</w:t>
        <w:br/>
        <w:br/>
        <w:t>е</w:t>
        <w:br/>
        <w:br/>
        <w:t xml:space="preserve"> </w:t>
        <w:br/>
        <w:br/>
        <w:t>м</w:t>
        <w:br/>
        <w:br/>
        <w:t>о</w:t>
        <w:br/>
        <w:br/>
        <w:t>д</w:t>
        <w:br/>
        <w:br/>
        <w:t>е</w:t>
        <w:br/>
        <w:br/>
        <w:t>л</w:t>
        <w:br/>
        <w:br/>
        <w:t>и</w:t>
        <w:br/>
        <w:br/>
        <w:t>:</w:t>
        <w:br/>
        <w:br/>
        <w:t>*</w:t>
        <w:br/>
        <w:br/>
        <w:t>*</w:t>
        <w:br/>
        <w:br/>
        <w:t xml:space="preserve"> </w:t>
        <w:br/>
        <w:br/>
        <w:t xml:space="preserve"> </w:t>
        <w:br/>
        <w:br/>
        <w:t>М</w:t>
        <w:br/>
        <w:br/>
        <w:t>а</w:t>
        <w:br/>
        <w:br/>
        <w:t>т</w:t>
        <w:br/>
        <w:br/>
        <w:t>е</w:t>
        <w:br/>
        <w:br/>
        <w:t>р</w:t>
        <w:br/>
        <w:br/>
        <w:t>и</w:t>
        <w:br/>
        <w:br/>
        <w:t>а</w:t>
        <w:br/>
        <w:br/>
        <w:t>л</w:t>
        <w:br/>
        <w:br/>
        <w:t>ь</w:t>
        <w:br/>
        <w:br/>
        <w:t>н</w:t>
        <w:br/>
        <w:br/>
        <w:t>о</w:t>
        <w:br/>
        <w:br/>
        <w:t>е</w:t>
        <w:br/>
        <w:br/>
        <w:t xml:space="preserve"> </w:t>
        <w:br/>
        <w:br/>
        <w:t>п</w:t>
        <w:br/>
        <w:br/>
        <w:t>р</w:t>
        <w:br/>
        <w:br/>
        <w:t>е</w:t>
        <w:br/>
        <w:br/>
        <w:t>д</w:t>
        <w:br/>
        <w:br/>
        <w:t>с</w:t>
        <w:br/>
        <w:br/>
        <w:t>т</w:t>
        <w:br/>
        <w:br/>
        <w:t>а</w:t>
        <w:br/>
        <w:br/>
        <w:t>в</w:t>
        <w:br/>
        <w:br/>
        <w:t>л</w:t>
        <w:br/>
        <w:br/>
        <w:t>е</w:t>
        <w:br/>
        <w:br/>
        <w:t>н</w:t>
        <w:br/>
        <w:br/>
        <w:t>и</w:t>
        <w:br/>
        <w:br/>
        <w:t>е</w:t>
        <w:br/>
        <w:br/>
        <w:t xml:space="preserve"> </w:t>
        <w:br/>
        <w:br/>
        <w:t>о</w:t>
        <w:br/>
        <w:br/>
        <w:t>б</w:t>
        <w:br/>
        <w:br/>
        <w:t>ъ</w:t>
        <w:br/>
        <w:br/>
        <w:t>е</w:t>
        <w:br/>
        <w:br/>
        <w:t>к</w:t>
        <w:br/>
        <w:br/>
        <w:t>т</w:t>
        <w:br/>
        <w:br/>
        <w:t>а</w:t>
        <w:br/>
        <w:br/>
        <w:t xml:space="preserve"> </w:t>
        <w:br/>
        <w:br/>
        <w:t>и</w:t>
        <w:br/>
        <w:br/>
        <w:t>л</w:t>
        <w:br/>
        <w:br/>
        <w:t>и</w:t>
        <w:br/>
        <w:br/>
        <w:t xml:space="preserve"> </w:t>
        <w:br/>
        <w:br/>
        <w:t>п</w:t>
        <w:br/>
        <w:br/>
        <w:t>р</w:t>
        <w:br/>
        <w:br/>
        <w:t>о</w:t>
        <w:br/>
        <w:br/>
        <w:t>ц</w:t>
        <w:br/>
        <w:br/>
        <w:t>е</w:t>
        <w:br/>
        <w:br/>
        <w:t>с</w:t>
        <w:br/>
        <w:br/>
        <w:t>с</w:t>
        <w:br/>
        <w:br/>
        <w:t>а</w:t>
        <w:br/>
        <w:br/>
        <w:t xml:space="preserve"> </w:t>
        <w:br/>
        <w:br/>
        <w:t>в</w:t>
        <w:br/>
        <w:br/>
        <w:t xml:space="preserve"> </w:t>
        <w:br/>
        <w:br/>
        <w:t>у</w:t>
        <w:br/>
        <w:br/>
        <w:t>м</w:t>
        <w:br/>
        <w:br/>
        <w:t>е</w:t>
        <w:br/>
        <w:br/>
        <w:t>н</w:t>
        <w:br/>
        <w:br/>
        <w:t>ь</w:t>
        <w:br/>
        <w:br/>
        <w:t>ш</w:t>
        <w:br/>
        <w:br/>
        <w:t>е</w:t>
        <w:br/>
        <w:br/>
        <w:t>н</w:t>
        <w:br/>
        <w:br/>
        <w:t>н</w:t>
        <w:br/>
        <w:br/>
        <w:t>о</w:t>
        <w:br/>
        <w:br/>
        <w:t>м</w:t>
        <w:br/>
        <w:br/>
        <w:t xml:space="preserve"> </w:t>
        <w:br/>
        <w:br/>
        <w:t>и</w:t>
        <w:br/>
        <w:br/>
        <w:t>л</w:t>
        <w:br/>
        <w:br/>
        <w:t>и</w:t>
        <w:br/>
        <w:br/>
        <w:t xml:space="preserve"> </w:t>
        <w:br/>
        <w:br/>
        <w:t>у</w:t>
        <w:br/>
        <w:br/>
        <w:t>в</w:t>
        <w:br/>
        <w:br/>
        <w:t>е</w:t>
        <w:br/>
        <w:br/>
        <w:t>л</w:t>
        <w:br/>
        <w:br/>
        <w:t>и</w:t>
        <w:br/>
        <w:br/>
        <w:t>ч</w:t>
        <w:br/>
        <w:br/>
        <w:t>е</w:t>
        <w:br/>
        <w:br/>
        <w:t>н</w:t>
        <w:br/>
        <w:br/>
        <w:t>н</w:t>
        <w:br/>
        <w:br/>
        <w:t>о</w:t>
        <w:br/>
        <w:br/>
        <w:t>м</w:t>
        <w:br/>
        <w:br/>
        <w:t xml:space="preserve"> </w:t>
        <w:br/>
        <w:br/>
        <w:t>м</w:t>
        <w:br/>
        <w:br/>
        <w:t>а</w:t>
        <w:br/>
        <w:br/>
        <w:t>с</w:t>
        <w:br/>
        <w:br/>
        <w:t>ш</w:t>
        <w:br/>
        <w:br/>
        <w:t>т</w:t>
        <w:br/>
        <w:br/>
        <w:t>а</w:t>
        <w:br/>
        <w:br/>
        <w:t>б</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П</w:t>
        <w:br/>
        <w:br/>
        <w:t>о</w:t>
        <w:br/>
        <w:br/>
        <w:t>з</w:t>
        <w:br/>
        <w:br/>
        <w:t>в</w:t>
        <w:br/>
        <w:br/>
        <w:t>о</w:t>
        <w:br/>
        <w:br/>
        <w:t>л</w:t>
        <w:br/>
        <w:br/>
        <w:t>я</w:t>
        <w:br/>
        <w:br/>
        <w:t>ю</w:t>
        <w:br/>
        <w:br/>
        <w:t>т</w:t>
        <w:br/>
        <w:br/>
        <w:t xml:space="preserve"> </w:t>
        <w:br/>
        <w:br/>
        <w:t>н</w:t>
        <w:br/>
        <w:br/>
        <w:t>а</w:t>
        <w:br/>
        <w:br/>
        <w:t>г</w:t>
        <w:br/>
        <w:br/>
        <w:t>л</w:t>
        <w:br/>
        <w:br/>
        <w:t>я</w:t>
        <w:br/>
        <w:br/>
        <w:t>д</w:t>
        <w:br/>
        <w:br/>
        <w:t>н</w:t>
        <w:br/>
        <w:br/>
        <w:t>о</w:t>
        <w:br/>
        <w:br/>
        <w:t xml:space="preserve"> </w:t>
        <w:br/>
        <w:br/>
        <w:t>и</w:t>
        <w:br/>
        <w:br/>
        <w:t>з</w:t>
        <w:br/>
        <w:br/>
        <w:t>у</w:t>
        <w:br/>
        <w:br/>
        <w:t>ч</w:t>
        <w:br/>
        <w:br/>
        <w:t>и</w:t>
        <w:br/>
        <w:br/>
        <w:t>т</w:t>
        <w:br/>
        <w:br/>
        <w:t>ь</w:t>
        <w:br/>
        <w:br/>
        <w:t xml:space="preserve"> </w:t>
        <w:br/>
        <w:br/>
        <w:t>п</w:t>
        <w:br/>
        <w:br/>
        <w:t>о</w:t>
        <w:br/>
        <w:br/>
        <w:t>в</w:t>
        <w:br/>
        <w:br/>
        <w:t>е</w:t>
        <w:br/>
        <w:br/>
        <w:t>д</w:t>
        <w:br/>
        <w:br/>
        <w:t>е</w:t>
        <w:br/>
        <w:br/>
        <w:t>н</w:t>
        <w:br/>
        <w:br/>
        <w:t>и</w:t>
        <w:br/>
        <w:br/>
        <w:t>е</w:t>
        <w:br/>
        <w:br/>
        <w:t xml:space="preserve"> </w:t>
        <w:br/>
        <w:br/>
        <w:t>о</w:t>
        <w:br/>
        <w:br/>
        <w:t>б</w:t>
        <w:br/>
        <w:br/>
        <w:t>ъ</w:t>
        <w:br/>
        <w:br/>
        <w:t>е</w:t>
        <w:br/>
        <w:br/>
        <w:t>к</w:t>
        <w:br/>
        <w:br/>
        <w:t>т</w:t>
        <w:br/>
        <w:br/>
        <w:t>а</w:t>
        <w:br/>
        <w:br/>
        <w:t xml:space="preserve"> </w:t>
        <w:br/>
        <w:br/>
        <w:t>и</w:t>
        <w:br/>
        <w:br/>
        <w:t>л</w:t>
        <w:br/>
        <w:br/>
        <w:t>и</w:t>
        <w:br/>
        <w:br/>
        <w:t xml:space="preserve"> </w:t>
        <w:br/>
        <w:br/>
        <w:t>п</w:t>
        <w:br/>
        <w:br/>
        <w:t>р</w:t>
        <w:br/>
        <w:br/>
        <w:t>о</w:t>
        <w:br/>
        <w:br/>
        <w:t>ц</w:t>
        <w:br/>
        <w:br/>
        <w:t>е</w:t>
        <w:br/>
        <w:br/>
        <w:t>с</w:t>
        <w:br/>
        <w:br/>
        <w:t>с</w:t>
        <w:br/>
        <w:br/>
        <w:t>а</w:t>
        <w:br/>
        <w:br/>
        <w:t xml:space="preserve"> </w:t>
        <w:br/>
        <w:br/>
        <w:t>в</w:t>
        <w:br/>
        <w:br/>
        <w:t xml:space="preserve"> </w:t>
        <w:br/>
        <w:br/>
        <w:t>р</w:t>
        <w:br/>
        <w:br/>
        <w:t>а</w:t>
        <w:br/>
        <w:br/>
        <w:t>з</w:t>
        <w:br/>
        <w:br/>
        <w:t>л</w:t>
        <w:br/>
        <w:br/>
        <w:t>и</w:t>
        <w:br/>
        <w:br/>
        <w:t>ч</w:t>
        <w:br/>
        <w:br/>
        <w:t>н</w:t>
        <w:br/>
        <w:br/>
        <w:t>ы</w:t>
        <w:br/>
        <w:br/>
        <w:t>х</w:t>
        <w:br/>
        <w:br/>
        <w:t xml:space="preserve"> </w:t>
        <w:br/>
        <w:br/>
        <w:t>у</w:t>
        <w:br/>
        <w:br/>
        <w:t>с</w:t>
        <w:br/>
        <w:br/>
        <w:t>л</w:t>
        <w:br/>
        <w:br/>
        <w:t>о</w:t>
        <w:br/>
        <w:br/>
        <w:t>в</w:t>
        <w:br/>
        <w:br/>
        <w:t>и</w:t>
        <w:br/>
        <w:br/>
        <w:t>я</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w:t>
        <w:br/>
        <w:br/>
        <w:t xml:space="preserve"> </w:t>
        <w:br/>
        <w:br/>
        <w:t xml:space="preserve"> </w:t>
        <w:br/>
        <w:br/>
        <w:t>М</w:t>
        <w:br/>
        <w:br/>
        <w:t>а</w:t>
        <w:br/>
        <w:br/>
        <w:t>к</w:t>
        <w:br/>
        <w:br/>
        <w:t>е</w:t>
        <w:br/>
        <w:br/>
        <w:t>т</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у</w:t>
        <w:br/>
        <w:br/>
        <w:t>с</w:t>
        <w:br/>
        <w:br/>
        <w:t>т</w:t>
        <w:br/>
        <w:br/>
        <w:t>а</w:t>
        <w:br/>
        <w:br/>
        <w:t>н</w:t>
        <w:br/>
        <w:br/>
        <w:t>о</w:t>
        <w:br/>
        <w:br/>
        <w:t>в</w:t>
        <w:br/>
        <w:br/>
        <w:t>к</w:t>
        <w:br/>
        <w:br/>
        <w:t>и</w:t>
        <w:br/>
        <w:br/>
        <w:t>,</w:t>
        <w:br/>
        <w:br/>
        <w:t xml:space="preserve"> </w:t>
        <w:br/>
        <w:br/>
        <w:t>и</w:t>
        <w:br/>
        <w:br/>
        <w:t>с</w:t>
        <w:br/>
        <w:br/>
        <w:t>п</w:t>
        <w:br/>
        <w:br/>
        <w:t>о</w:t>
        <w:br/>
        <w:br/>
        <w:t>л</w:t>
        <w:br/>
        <w:br/>
        <w:t>ь</w:t>
        <w:br/>
        <w:br/>
        <w:t>з</w:t>
        <w:br/>
        <w:br/>
        <w:t>у</w:t>
        <w:br/>
        <w:br/>
        <w:t>е</w:t>
        <w:br/>
        <w:br/>
        <w:t>м</w:t>
        <w:br/>
        <w:br/>
        <w:t>ы</w:t>
        <w:br/>
        <w:br/>
        <w:t>й</w:t>
        <w:br/>
        <w:br/>
        <w:t xml:space="preserve"> </w:t>
        <w:br/>
        <w:br/>
        <w:t>д</w:t>
        <w:br/>
        <w:br/>
        <w:t>л</w:t>
        <w:br/>
        <w:br/>
        <w:t>я</w:t>
        <w:br/>
        <w:br/>
        <w:t xml:space="preserve"> </w:t>
        <w:br/>
        <w:br/>
        <w:t>о</w:t>
        <w:br/>
        <w:br/>
        <w:t>б</w:t>
        <w:br/>
        <w:br/>
        <w:t>у</w:t>
        <w:br/>
        <w:br/>
        <w:t>ч</w:t>
        <w:br/>
        <w:br/>
        <w:t>е</w:t>
        <w:br/>
        <w:br/>
        <w:t>н</w:t>
        <w:br/>
        <w:br/>
        <w:t>и</w:t>
        <w:br/>
        <w:br/>
        <w:t>я</w:t>
        <w:br/>
        <w:br/>
        <w:t xml:space="preserve"> </w:t>
        <w:br/>
        <w:br/>
        <w:t>п</w:t>
        <w:br/>
        <w:br/>
        <w:t>е</w:t>
        <w:br/>
        <w:br/>
        <w:t>р</w:t>
        <w:br/>
        <w:br/>
        <w:t>с</w:t>
        <w:br/>
        <w:br/>
        <w:t>о</w:t>
        <w:br/>
        <w:br/>
        <w:t>н</w:t>
        <w:br/>
        <w:br/>
        <w:t>а</w:t>
        <w:br/>
        <w:br/>
        <w:t>л</w:t>
        <w:br/>
        <w:br/>
        <w:t>а</w:t>
        <w:br/>
        <w:br/>
        <w:t>.</w:t>
        <w:br/>
        <w:br/>
        <w:br/>
        <w:br/>
        <w:br/>
        <w:t>*</w:t>
        <w:br/>
        <w:br/>
        <w:t xml:space="preserve"> </w:t>
        <w:br/>
        <w:br/>
        <w:t xml:space="preserve"> </w:t>
        <w:br/>
        <w:br/>
        <w:t xml:space="preserve"> </w:t>
        <w:br/>
        <w:br/>
        <w:t>*</w:t>
        <w:br/>
        <w:br/>
        <w:t>*</w:t>
        <w:br/>
        <w:br/>
        <w:t>C</w:t>
        <w:br/>
        <w:br/>
        <w:t>.</w:t>
        <w:br/>
        <w:br/>
        <w:t xml:space="preserve"> </w:t>
        <w:br/>
        <w:br/>
        <w:t>М</w:t>
        <w:br/>
        <w:br/>
        <w:t>а</w:t>
        <w:br/>
        <w:br/>
        <w:t>т</w:t>
        <w:br/>
        <w:br/>
        <w:t>е</w:t>
        <w:br/>
        <w:br/>
        <w:t>м</w:t>
        <w:br/>
        <w:br/>
        <w:t>а</w:t>
        <w:br/>
        <w:br/>
        <w:t>т</w:t>
        <w:br/>
        <w:br/>
        <w:t>и</w:t>
        <w:br/>
        <w:br/>
        <w:t>ч</w:t>
        <w:br/>
        <w:br/>
        <w:t>е</w:t>
        <w:br/>
        <w:br/>
        <w:t>с</w:t>
        <w:br/>
        <w:br/>
        <w:t>к</w:t>
        <w:br/>
        <w:br/>
        <w:t>и</w:t>
        <w:br/>
        <w:br/>
        <w:t>е</w:t>
        <w:br/>
        <w:br/>
        <w:t xml:space="preserve"> </w:t>
        <w:br/>
        <w:br/>
        <w:t>м</w:t>
        <w:br/>
        <w:br/>
        <w:t>о</w:t>
        <w:br/>
        <w:br/>
        <w:t>д</w:t>
        <w:br/>
        <w:br/>
        <w:t>е</w:t>
        <w:br/>
        <w:br/>
        <w:t>л</w:t>
        <w:br/>
        <w:br/>
        <w:t>и</w:t>
        <w:br/>
        <w:br/>
        <w:t>:</w:t>
        <w:br/>
        <w:br/>
        <w:t>*</w:t>
        <w:br/>
        <w:br/>
        <w:t>*</w:t>
        <w:br/>
        <w:br/>
        <w:t xml:space="preserve"> </w:t>
        <w:br/>
        <w:br/>
        <w:t xml:space="preserve"> </w:t>
        <w:br/>
        <w:br/>
        <w:t>О</w:t>
        <w:br/>
        <w:br/>
        <w:t>п</w:t>
        <w:br/>
        <w:br/>
        <w:t>и</w:t>
        <w:br/>
        <w:br/>
        <w:t>с</w:t>
        <w:br/>
        <w:br/>
        <w:t>а</w:t>
        <w:br/>
        <w:br/>
        <w:t>н</w:t>
        <w:br/>
        <w:br/>
        <w:t>и</w:t>
        <w:br/>
        <w:br/>
        <w:t>е</w:t>
        <w:br/>
        <w:br/>
        <w:t xml:space="preserve"> </w:t>
        <w:br/>
        <w:br/>
        <w:t>о</w:t>
        <w:br/>
        <w:br/>
        <w:t>б</w:t>
        <w:br/>
        <w:br/>
        <w:t>ъ</w:t>
        <w:br/>
        <w:br/>
        <w:t>е</w:t>
        <w:br/>
        <w:br/>
        <w:t>к</w:t>
        <w:br/>
        <w:br/>
        <w:t>т</w:t>
        <w:br/>
        <w:br/>
        <w:t>а</w:t>
        <w:br/>
        <w:br/>
        <w:t xml:space="preserve"> </w:t>
        <w:br/>
        <w:br/>
        <w:t>и</w:t>
        <w:br/>
        <w:br/>
        <w:t>л</w:t>
        <w:br/>
        <w:br/>
        <w:t>и</w:t>
        <w:br/>
        <w:br/>
        <w:t xml:space="preserve"> </w:t>
        <w:br/>
        <w:br/>
        <w:t>п</w:t>
        <w:br/>
        <w:br/>
        <w:t>р</w:t>
        <w:br/>
        <w:br/>
        <w:t>о</w:t>
        <w:br/>
        <w:br/>
        <w:t>ц</w:t>
        <w:br/>
        <w:br/>
        <w:t>е</w:t>
        <w:br/>
        <w:br/>
        <w:t>с</w:t>
        <w:br/>
        <w:br/>
        <w:t>с</w:t>
        <w:br/>
        <w:br/>
        <w:t>а</w:t>
        <w:br/>
        <w:br/>
        <w:t xml:space="preserve"> </w:t>
        <w:br/>
        <w:br/>
        <w:t>с</w:t>
        <w:br/>
        <w:br/>
        <w:t xml:space="preserve"> </w:t>
        <w:br/>
        <w:br/>
        <w:t>п</w:t>
        <w:br/>
        <w:br/>
        <w:t>о</w:t>
        <w:br/>
        <w:br/>
        <w:t>м</w:t>
        <w:br/>
        <w:br/>
        <w:t>о</w:t>
        <w:br/>
        <w:br/>
        <w:t>щ</w:t>
        <w:br/>
        <w:br/>
        <w:t>ь</w:t>
        <w:br/>
        <w:br/>
        <w:t>ю</w:t>
        <w:br/>
        <w:br/>
        <w:t xml:space="preserve"> </w:t>
        <w:br/>
        <w:br/>
        <w:t>м</w:t>
        <w:br/>
        <w:br/>
        <w:t>а</w:t>
        <w:br/>
        <w:br/>
        <w:t>т</w:t>
        <w:br/>
        <w:br/>
        <w:t>е</w:t>
        <w:br/>
        <w:br/>
        <w:t>м</w:t>
        <w:br/>
        <w:br/>
        <w:t>а</w:t>
        <w:br/>
        <w:br/>
        <w:t>т</w:t>
        <w:br/>
        <w:br/>
        <w:t>и</w:t>
        <w:br/>
        <w:br/>
        <w:t>ч</w:t>
        <w:br/>
        <w:br/>
        <w:t>е</w:t>
        <w:br/>
        <w:br/>
        <w:t>с</w:t>
        <w:br/>
        <w:br/>
        <w:t>к</w:t>
        <w:br/>
        <w:br/>
        <w:t>и</w:t>
        <w:br/>
        <w:br/>
        <w:t>х</w:t>
        <w:br/>
        <w:br/>
        <w:t xml:space="preserve"> </w:t>
        <w:br/>
        <w:br/>
        <w:t>у</w:t>
        <w:br/>
        <w:br/>
        <w:t>р</w:t>
        <w:br/>
        <w:br/>
        <w:t>а</w:t>
        <w:br/>
        <w:br/>
        <w:t>в</w:t>
        <w:br/>
        <w:br/>
        <w:t>н</w:t>
        <w:br/>
        <w:br/>
        <w:t>е</w:t>
        <w:br/>
        <w:br/>
        <w:t>н</w:t>
        <w:br/>
        <w:br/>
        <w:t>и</w:t>
        <w:br/>
        <w:br/>
        <w:t>й</w:t>
        <w:br/>
        <w:br/>
        <w:t xml:space="preserve"> </w:t>
        <w:br/>
        <w:br/>
        <w:t>и</w:t>
        <w:br/>
        <w:br/>
        <w:t xml:space="preserve"> </w:t>
        <w:br/>
        <w:br/>
        <w:t>ф</w:t>
        <w:br/>
        <w:br/>
        <w:t>о</w:t>
        <w:br/>
        <w:br/>
        <w:t>р</w:t>
        <w:br/>
        <w:br/>
        <w:t>м</w:t>
        <w:br/>
        <w:br/>
        <w:t>у</w:t>
        <w:br/>
        <w:br/>
        <w:t>л</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П</w:t>
        <w:br/>
        <w:br/>
        <w:t>о</w:t>
        <w:br/>
        <w:br/>
        <w:t>з</w:t>
        <w:br/>
        <w:br/>
        <w:t>в</w:t>
        <w:br/>
        <w:br/>
        <w:t>о</w:t>
        <w:br/>
        <w:br/>
        <w:t>л</w:t>
        <w:br/>
        <w:br/>
        <w:t>я</w:t>
        <w:br/>
        <w:br/>
        <w:t>ю</w:t>
        <w:br/>
        <w:br/>
        <w:t>т</w:t>
        <w:br/>
        <w:br/>
        <w:t xml:space="preserve"> </w:t>
        <w:br/>
        <w:br/>
        <w:t>п</w:t>
        <w:br/>
        <w:br/>
        <w:t>р</w:t>
        <w:br/>
        <w:br/>
        <w:t>о</w:t>
        <w:br/>
        <w:br/>
        <w:t>в</w:t>
        <w:br/>
        <w:br/>
        <w:t>о</w:t>
        <w:br/>
        <w:br/>
        <w:t>д</w:t>
        <w:br/>
        <w:br/>
        <w:t>и</w:t>
        <w:br/>
        <w:br/>
        <w:t>т</w:t>
        <w:br/>
        <w:br/>
        <w:t>ь</w:t>
        <w:br/>
        <w:br/>
        <w:t xml:space="preserve"> </w:t>
        <w:br/>
        <w:br/>
        <w:t>к</w:t>
        <w:br/>
        <w:br/>
        <w:t>о</w:t>
        <w:br/>
        <w:br/>
        <w:t>л</w:t>
        <w:br/>
        <w:br/>
        <w:t>и</w:t>
        <w:br/>
        <w:br/>
        <w:t>ч</w:t>
        <w:br/>
        <w:br/>
        <w:t>е</w:t>
        <w:br/>
        <w:br/>
        <w:t>с</w:t>
        <w:br/>
        <w:br/>
        <w:t>т</w:t>
        <w:br/>
        <w:br/>
        <w:t>в</w:t>
        <w:br/>
        <w:br/>
        <w:t>е</w:t>
        <w:br/>
        <w:br/>
        <w:t>н</w:t>
        <w:br/>
        <w:br/>
        <w:t>н</w:t>
        <w:br/>
        <w:br/>
        <w:t>ы</w:t>
        <w:br/>
        <w:br/>
        <w:t>й</w:t>
        <w:br/>
        <w:br/>
        <w:t xml:space="preserve"> </w:t>
        <w:br/>
        <w:br/>
        <w:t>а</w:t>
        <w:br/>
        <w:br/>
        <w:t>н</w:t>
        <w:br/>
        <w:br/>
        <w:t>а</w:t>
        <w:br/>
        <w:br/>
        <w:t>л</w:t>
        <w:br/>
        <w:br/>
        <w:t>и</w:t>
        <w:br/>
        <w:br/>
        <w:t>з</w:t>
        <w:br/>
        <w:br/>
        <w:t xml:space="preserve"> </w:t>
        <w:br/>
        <w:br/>
        <w:t>и</w:t>
        <w:br/>
        <w:br/>
        <w:t xml:space="preserve"> </w:t>
        <w:br/>
        <w:br/>
        <w:t>п</w:t>
        <w:br/>
        <w:br/>
        <w:t>р</w:t>
        <w:br/>
        <w:br/>
        <w:t>о</w:t>
        <w:br/>
        <w:br/>
        <w:t>г</w:t>
        <w:br/>
        <w:br/>
        <w:t>н</w:t>
        <w:br/>
        <w:br/>
        <w:t>о</w:t>
        <w:br/>
        <w:br/>
        <w:t>з</w:t>
        <w:br/>
        <w:br/>
        <w:t>и</w:t>
        <w:br/>
        <w:br/>
        <w:t>р</w:t>
        <w:br/>
        <w:br/>
        <w:t>о</w:t>
        <w:br/>
        <w:br/>
        <w:t>в</w:t>
        <w:br/>
        <w:br/>
        <w:t>а</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w:t>
        <w:br/>
        <w:br/>
        <w:t xml:space="preserve"> </w:t>
        <w:br/>
        <w:br/>
        <w:t xml:space="preserve"> </w:t>
        <w:br/>
        <w:br/>
        <w:t>У</w:t>
        <w:br/>
        <w:br/>
        <w:t>р</w:t>
        <w:br/>
        <w:br/>
        <w:t>а</w:t>
        <w:br/>
        <w:br/>
        <w:t>в</w:t>
        <w:br/>
        <w:br/>
        <w:t>н</w:t>
        <w:br/>
        <w:br/>
        <w:t>е</w:t>
        <w:br/>
        <w:br/>
        <w:t>н</w:t>
        <w:br/>
        <w:br/>
        <w:t>и</w:t>
        <w:br/>
        <w:br/>
        <w:t>е</w:t>
        <w:br/>
        <w:br/>
        <w:t xml:space="preserve"> </w:t>
        <w:br/>
        <w:br/>
        <w:t>м</w:t>
        <w:br/>
        <w:br/>
        <w:t>а</w:t>
        <w:br/>
        <w:br/>
        <w:t>т</w:t>
        <w:br/>
        <w:br/>
        <w:t>е</w:t>
        <w:br/>
        <w:br/>
        <w:t>р</w:t>
        <w:br/>
        <w:br/>
        <w:t>и</w:t>
        <w:br/>
        <w:br/>
        <w:t>а</w:t>
        <w:br/>
        <w:br/>
        <w:t>л</w:t>
        <w:br/>
        <w:br/>
        <w:t>ь</w:t>
        <w:br/>
        <w:br/>
        <w:t>н</w:t>
        <w:br/>
        <w:br/>
        <w:t>о</w:t>
        <w:br/>
        <w:br/>
        <w:t>г</w:t>
        <w:br/>
        <w:br/>
        <w:t>о</w:t>
        <w:br/>
        <w:br/>
        <w:t xml:space="preserve"> </w:t>
        <w:br/>
        <w:br/>
        <w:t>б</w:t>
        <w:br/>
        <w:br/>
        <w:t>а</w:t>
        <w:br/>
        <w:br/>
        <w:t>л</w:t>
        <w:br/>
        <w:br/>
        <w:t>а</w:t>
        <w:br/>
        <w:br/>
        <w:t>н</w:t>
        <w:br/>
        <w:br/>
        <w:t>с</w:t>
        <w:br/>
        <w:br/>
        <w:t>а</w:t>
        <w:br/>
        <w:br/>
        <w:t>,</w:t>
        <w:br/>
        <w:br/>
        <w:t xml:space="preserve"> </w:t>
        <w:br/>
        <w:br/>
        <w:t>о</w:t>
        <w:br/>
        <w:br/>
        <w:t>п</w:t>
        <w:br/>
        <w:br/>
        <w:t>и</w:t>
        <w:br/>
        <w:br/>
        <w:t>с</w:t>
        <w:br/>
        <w:br/>
        <w:t>ы</w:t>
        <w:br/>
        <w:br/>
        <w:t>в</w:t>
        <w:br/>
        <w:br/>
        <w:t>а</w:t>
        <w:br/>
        <w:br/>
        <w:t>ю</w:t>
        <w:br/>
        <w:br/>
        <w:t>щ</w:t>
        <w:br/>
        <w:br/>
        <w:t>е</w:t>
        <w:br/>
        <w:br/>
        <w:t>е</w:t>
        <w:br/>
        <w:br/>
        <w:t xml:space="preserve"> </w:t>
        <w:br/>
        <w:br/>
        <w:t>и</w:t>
        <w:br/>
        <w:br/>
        <w:t>з</w:t>
        <w:br/>
        <w:br/>
        <w:t>м</w:t>
        <w:br/>
        <w:br/>
        <w:t>е</w:t>
        <w:br/>
        <w:br/>
        <w:t>н</w:t>
        <w:br/>
        <w:br/>
        <w:t>е</w:t>
        <w:br/>
        <w:br/>
        <w:t>н</w:t>
        <w:br/>
        <w:br/>
        <w:t>и</w:t>
        <w:br/>
        <w:br/>
        <w:t>е</w:t>
        <w:br/>
        <w:br/>
        <w:t xml:space="preserve"> </w:t>
        <w:br/>
        <w:br/>
        <w:t>к</w:t>
        <w:br/>
        <w:br/>
        <w:t>о</w:t>
        <w:br/>
        <w:br/>
        <w:t>л</w:t>
        <w:br/>
        <w:br/>
        <w:t>и</w:t>
        <w:br/>
        <w:br/>
        <w:t>ч</w:t>
        <w:br/>
        <w:br/>
        <w:t>е</w:t>
        <w:br/>
        <w:br/>
        <w:t>с</w:t>
        <w:br/>
        <w:br/>
        <w:t>т</w:t>
        <w:br/>
        <w:br/>
        <w:t>в</w:t>
        <w:br/>
        <w:br/>
        <w:t>а</w:t>
        <w:br/>
        <w:br/>
        <w:t xml:space="preserve"> </w:t>
        <w:br/>
        <w:br/>
        <w:t>в</w:t>
        <w:br/>
        <w:br/>
        <w:t>е</w:t>
        <w:br/>
        <w:br/>
        <w:t>щ</w:t>
        <w:br/>
        <w:br/>
        <w:t>е</w:t>
        <w:br/>
        <w:br/>
        <w:t>с</w:t>
        <w:br/>
        <w:br/>
        <w:t>т</w:t>
        <w:br/>
        <w:br/>
        <w:t>в</w:t>
        <w:br/>
        <w:br/>
        <w:t>а</w:t>
        <w:br/>
        <w:br/>
        <w:t xml:space="preserve"> </w:t>
        <w:br/>
        <w:br/>
        <w:t>в</w:t>
        <w:br/>
        <w:br/>
        <w:t xml:space="preserve"> </w:t>
        <w:br/>
        <w:br/>
        <w:t>п</w:t>
        <w:br/>
        <w:br/>
        <w:t>р</w:t>
        <w:br/>
        <w:br/>
        <w:t>о</w:t>
        <w:br/>
        <w:br/>
        <w:t>ц</w:t>
        <w:br/>
        <w:br/>
        <w:t>е</w:t>
        <w:br/>
        <w:br/>
        <w:t>с</w:t>
        <w:br/>
        <w:br/>
        <w:t>с</w:t>
        <w:br/>
        <w:br/>
        <w:t>е</w:t>
        <w:br/>
        <w:br/>
        <w:t>.</w:t>
        <w:br/>
        <w:br/>
        <w:br/>
        <w:br/>
        <w:br/>
        <w:t>*</w:t>
        <w:br/>
        <w:br/>
        <w:t xml:space="preserve"> </w:t>
        <w:br/>
        <w:br/>
        <w:t xml:space="preserve"> </w:t>
        <w:br/>
        <w:br/>
        <w:t xml:space="preserve"> </w:t>
        <w:br/>
        <w:br/>
        <w:t>*</w:t>
        <w:br/>
        <w:br/>
        <w:t>*</w:t>
        <w:br/>
        <w:br/>
        <w:t>D</w:t>
        <w:br/>
        <w:br/>
        <w:t>.</w:t>
        <w:br/>
        <w:br/>
        <w:t xml:space="preserve"> </w:t>
        <w:br/>
        <w:br/>
        <w:t>К</w:t>
        <w:br/>
        <w:br/>
        <w:t>о</w:t>
        <w:br/>
        <w:br/>
        <w:t>м</w:t>
        <w:br/>
        <w:br/>
        <w:t>п</w:t>
        <w:br/>
        <w:br/>
        <w:t>ь</w:t>
        <w:br/>
        <w:br/>
        <w:t>ю</w:t>
        <w:br/>
        <w:br/>
        <w:t>т</w:t>
        <w:br/>
        <w:br/>
        <w:t>е</w:t>
        <w:br/>
        <w:br/>
        <w:t>р</w:t>
        <w:br/>
        <w:br/>
        <w:t>н</w:t>
        <w:br/>
        <w:br/>
        <w:t>ы</w:t>
        <w:br/>
        <w:br/>
        <w:t>е</w:t>
        <w:br/>
        <w:br/>
        <w:t xml:space="preserve"> </w:t>
        <w:br/>
        <w:br/>
        <w:t>м</w:t>
        <w:br/>
        <w:br/>
        <w:t>о</w:t>
        <w:br/>
        <w:br/>
        <w:t>д</w:t>
        <w:br/>
        <w:br/>
        <w:t>е</w:t>
        <w:br/>
        <w:br/>
        <w:t>л</w:t>
        <w:br/>
        <w:br/>
        <w:t>и</w:t>
        <w:br/>
        <w:br/>
        <w:t>:</w:t>
        <w:br/>
        <w:br/>
        <w:t>*</w:t>
        <w:br/>
        <w:br/>
        <w:t>*</w:t>
        <w:br/>
        <w:br/>
        <w:t xml:space="preserve"> </w:t>
        <w:br/>
        <w:br/>
        <w:t xml:space="preserve"> </w:t>
        <w:br/>
        <w:br/>
        <w:t>Р</w:t>
        <w:br/>
        <w:br/>
        <w:t>е</w:t>
        <w:br/>
        <w:br/>
        <w:t>а</w:t>
        <w:br/>
        <w:br/>
        <w:t>л</w:t>
        <w:br/>
        <w:br/>
        <w:t>и</w:t>
        <w:br/>
        <w:br/>
        <w:t>з</w:t>
        <w:br/>
        <w:br/>
        <w:t>а</w:t>
        <w:br/>
        <w:br/>
        <w:t>ц</w:t>
        <w:br/>
        <w:br/>
        <w:t>и</w:t>
        <w:br/>
        <w:br/>
        <w:t>я</w:t>
        <w:br/>
        <w:br/>
        <w:t xml:space="preserve"> </w:t>
        <w:br/>
        <w:br/>
        <w:t>м</w:t>
        <w:br/>
        <w:br/>
        <w:t>а</w:t>
        <w:br/>
        <w:br/>
        <w:t>т</w:t>
        <w:br/>
        <w:br/>
        <w:t>е</w:t>
        <w:br/>
        <w:br/>
        <w:t>м</w:t>
        <w:br/>
        <w:br/>
        <w:t>а</w:t>
        <w:br/>
        <w:br/>
        <w:t>т</w:t>
        <w:br/>
        <w:br/>
        <w:t>и</w:t>
        <w:br/>
        <w:br/>
        <w:t>ч</w:t>
        <w:br/>
        <w:br/>
        <w:t>е</w:t>
        <w:br/>
        <w:br/>
        <w:t>с</w:t>
        <w:br/>
        <w:br/>
        <w:t>к</w:t>
        <w:br/>
        <w:br/>
        <w:t>о</w:t>
        <w:br/>
        <w:br/>
        <w:t>й</w:t>
        <w:br/>
        <w:br/>
        <w:t xml:space="preserve"> </w:t>
        <w:br/>
        <w:br/>
        <w:t>м</w:t>
        <w:br/>
        <w:br/>
        <w:t>о</w:t>
        <w:br/>
        <w:br/>
        <w:t>д</w:t>
        <w:br/>
        <w:br/>
        <w:t>е</w:t>
        <w:br/>
        <w:br/>
        <w:t>л</w:t>
        <w:br/>
        <w:br/>
        <w:t>и</w:t>
        <w:br/>
        <w:br/>
        <w:t xml:space="preserve"> </w:t>
        <w:br/>
        <w:br/>
        <w:t>в</w:t>
        <w:br/>
        <w:br/>
        <w:t xml:space="preserve"> </w:t>
        <w:br/>
        <w:br/>
        <w:t>п</w:t>
        <w:br/>
        <w:br/>
        <w:t>р</w:t>
        <w:br/>
        <w:br/>
        <w:t>о</w:t>
        <w:br/>
        <w:br/>
        <w:t>г</w:t>
        <w:br/>
        <w:br/>
        <w:t>р</w:t>
        <w:br/>
        <w:br/>
        <w:t>а</w:t>
        <w:br/>
        <w:br/>
        <w:t>м</w:t>
        <w:br/>
        <w:br/>
        <w:t>м</w:t>
        <w:br/>
        <w:br/>
        <w:t>н</w:t>
        <w:br/>
        <w:br/>
        <w:t>о</w:t>
        <w:br/>
        <w:br/>
        <w:t>м</w:t>
        <w:br/>
        <w:br/>
        <w:t xml:space="preserve"> </w:t>
        <w:br/>
        <w:br/>
        <w:t>о</w:t>
        <w:br/>
        <w:br/>
        <w:t>б</w:t>
        <w:br/>
        <w:br/>
        <w:t>е</w:t>
        <w:br/>
        <w:br/>
        <w:t>с</w:t>
        <w:br/>
        <w:br/>
        <w:t>п</w:t>
        <w:br/>
        <w:br/>
        <w:t>е</w:t>
        <w:br/>
        <w:br/>
        <w:t>ч</w:t>
        <w:br/>
        <w:br/>
        <w:t>е</w:t>
        <w:br/>
        <w:br/>
        <w:t>н</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П</w:t>
        <w:br/>
        <w:br/>
        <w:t>о</w:t>
        <w:br/>
        <w:br/>
        <w:t>з</w:t>
        <w:br/>
        <w:br/>
        <w:t>в</w:t>
        <w:br/>
        <w:br/>
        <w:t>о</w:t>
        <w:br/>
        <w:br/>
        <w:t>л</w:t>
        <w:br/>
        <w:br/>
        <w:t>я</w:t>
        <w:br/>
        <w:br/>
        <w:t>ю</w:t>
        <w:br/>
        <w:br/>
        <w:t>т</w:t>
        <w:br/>
        <w:br/>
        <w:t xml:space="preserve"> </w:t>
        <w:br/>
        <w:br/>
        <w:t>р</w:t>
        <w:br/>
        <w:br/>
        <w:t>е</w:t>
        <w:br/>
        <w:br/>
        <w:t>ш</w:t>
        <w:br/>
        <w:br/>
        <w:t>а</w:t>
        <w:br/>
        <w:br/>
        <w:t>т</w:t>
        <w:br/>
        <w:br/>
        <w:t>ь</w:t>
        <w:br/>
        <w:br/>
        <w:t xml:space="preserve"> </w:t>
        <w:br/>
        <w:br/>
        <w:t>с</w:t>
        <w:br/>
        <w:br/>
        <w:t>л</w:t>
        <w:br/>
        <w:br/>
        <w:t>о</w:t>
        <w:br/>
        <w:br/>
        <w:t>ж</w:t>
        <w:br/>
        <w:br/>
        <w:t>н</w:t>
        <w:br/>
        <w:br/>
        <w:t>ы</w:t>
        <w:br/>
        <w:br/>
        <w:t>е</w:t>
        <w:br/>
        <w:br/>
        <w:t xml:space="preserve"> </w:t>
        <w:br/>
        <w:br/>
        <w:t>з</w:t>
        <w:br/>
        <w:br/>
        <w:t>а</w:t>
        <w:br/>
        <w:br/>
        <w:t>д</w:t>
        <w:br/>
        <w:br/>
        <w:t>а</w:t>
        <w:br/>
        <w:br/>
        <w:t>ч</w:t>
        <w:br/>
        <w:br/>
        <w:t>и</w:t>
        <w:br/>
        <w:br/>
        <w:t>,</w:t>
        <w:br/>
        <w:br/>
        <w:t xml:space="preserve"> </w:t>
        <w:br/>
        <w:br/>
        <w:t>к</w:t>
        <w:br/>
        <w:br/>
        <w:t>о</w:t>
        <w:br/>
        <w:br/>
        <w:t>т</w:t>
        <w:br/>
        <w:br/>
        <w:t>о</w:t>
        <w:br/>
        <w:br/>
        <w:t>р</w:t>
        <w:br/>
        <w:br/>
        <w:t>ы</w:t>
        <w:br/>
        <w:br/>
        <w:t>е</w:t>
        <w:br/>
        <w:br/>
        <w:t xml:space="preserve"> </w:t>
        <w:br/>
        <w:br/>
        <w:t>н</w:t>
        <w:br/>
        <w:br/>
        <w:t>е</w:t>
        <w:br/>
        <w:br/>
        <w:t xml:space="preserve"> </w:t>
        <w:br/>
        <w:br/>
        <w:t>п</w:t>
        <w:br/>
        <w:br/>
        <w:t>о</w:t>
        <w:br/>
        <w:br/>
        <w:t>д</w:t>
        <w:br/>
        <w:br/>
        <w:t>д</w:t>
        <w:br/>
        <w:br/>
        <w:t>а</w:t>
        <w:br/>
        <w:br/>
        <w:t>ю</w:t>
        <w:br/>
        <w:br/>
        <w:t>т</w:t>
        <w:br/>
        <w:br/>
        <w:t>с</w:t>
        <w:br/>
        <w:br/>
        <w:t>я</w:t>
        <w:br/>
        <w:br/>
        <w:t xml:space="preserve"> </w:t>
        <w:br/>
        <w:br/>
        <w:t>а</w:t>
        <w:br/>
        <w:br/>
        <w:t>н</w:t>
        <w:br/>
        <w:br/>
        <w:t>а</w:t>
        <w:br/>
        <w:br/>
        <w:t>л</w:t>
        <w:br/>
        <w:br/>
        <w:t>и</w:t>
        <w:br/>
        <w:br/>
        <w:t>т</w:t>
        <w:br/>
        <w:br/>
        <w:t>и</w:t>
        <w:br/>
        <w:br/>
        <w:t>ч</w:t>
        <w:br/>
        <w:br/>
        <w:t>е</w:t>
        <w:br/>
        <w:br/>
        <w:t>с</w:t>
        <w:br/>
        <w:br/>
        <w:t>к</w:t>
        <w:br/>
        <w:br/>
        <w:t>о</w:t>
        <w:br/>
        <w:br/>
        <w:t>м</w:t>
        <w:br/>
        <w:br/>
        <w:t>у</w:t>
        <w:br/>
        <w:br/>
        <w:t xml:space="preserve"> </w:t>
        <w:br/>
        <w:br/>
        <w:t>р</w:t>
        <w:br/>
        <w:br/>
        <w:t>е</w:t>
        <w:br/>
        <w:br/>
        <w:t>ш</w:t>
        <w:br/>
        <w:br/>
        <w:t>е</w:t>
        <w:br/>
        <w:br/>
        <w:t>н</w:t>
        <w:br/>
        <w:br/>
        <w:t>и</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w:t>
        <w:br/>
        <w:br/>
        <w:t xml:space="preserve"> </w:t>
        <w:br/>
        <w:br/>
        <w:t xml:space="preserve"> </w:t>
        <w:br/>
        <w:br/>
        <w:t>С</w:t>
        <w:br/>
        <w:br/>
        <w:t>и</w:t>
        <w:br/>
        <w:br/>
        <w:t>м</w:t>
        <w:br/>
        <w:br/>
        <w:t>у</w:t>
        <w:br/>
        <w:br/>
        <w:t>л</w:t>
        <w:br/>
        <w:br/>
        <w:t>я</w:t>
        <w:br/>
        <w:br/>
        <w:t>т</w:t>
        <w:br/>
        <w:br/>
        <w:t>о</w:t>
        <w:br/>
        <w:br/>
        <w:t>р</w:t>
        <w:br/>
        <w:br/>
        <w:t xml:space="preserve"> </w:t>
        <w:br/>
        <w:br/>
        <w:t>п</w:t>
        <w:br/>
        <w:br/>
        <w:t>р</w:t>
        <w:br/>
        <w:br/>
        <w:t>о</w:t>
        <w:br/>
        <w:br/>
        <w:t>ц</w:t>
        <w:br/>
        <w:br/>
        <w:t>е</w:t>
        <w:br/>
        <w:br/>
        <w:t>с</w:t>
        <w:br/>
        <w:br/>
        <w:t>с</w:t>
        <w:br/>
        <w:br/>
        <w:t>а</w:t>
        <w:br/>
        <w:br/>
        <w:t xml:space="preserve"> </w:t>
        <w:br/>
        <w:br/>
        <w:t>д</w:t>
        <w:br/>
        <w:br/>
        <w:t>и</w:t>
        <w:br/>
        <w:br/>
        <w:t>с</w:t>
        <w:br/>
        <w:br/>
        <w:t>т</w:t>
        <w:br/>
        <w:br/>
        <w:t>и</w:t>
        <w:br/>
        <w:br/>
        <w:t>л</w:t>
        <w:br/>
        <w:br/>
        <w:t>л</w:t>
        <w:br/>
        <w:br/>
        <w:t>я</w:t>
        <w:br/>
        <w:br/>
        <w:t>ц</w:t>
        <w:br/>
        <w:br/>
        <w:t>и</w:t>
        <w:br/>
        <w:br/>
        <w:t>и</w:t>
        <w:br/>
        <w:br/>
        <w:t>,</w:t>
        <w:br/>
        <w:br/>
        <w:t xml:space="preserve"> </w:t>
        <w:br/>
        <w:br/>
        <w:t>п</w:t>
        <w:br/>
        <w:br/>
        <w:t>о</w:t>
        <w:br/>
        <w:br/>
        <w:t>з</w:t>
        <w:br/>
        <w:br/>
        <w:t>в</w:t>
        <w:br/>
        <w:br/>
        <w:t>о</w:t>
        <w:br/>
        <w:br/>
        <w:t>л</w:t>
        <w:br/>
        <w:br/>
        <w:t>я</w:t>
        <w:br/>
        <w:br/>
        <w:t>ю</w:t>
        <w:br/>
        <w:br/>
        <w:t>щ</w:t>
        <w:br/>
        <w:br/>
        <w:t>и</w:t>
        <w:br/>
        <w:br/>
        <w:t>й</w:t>
        <w:br/>
        <w:br/>
        <w:t xml:space="preserve"> </w:t>
        <w:br/>
        <w:br/>
        <w:t>о</w:t>
        <w:br/>
        <w:br/>
        <w:t>ц</w:t>
        <w:br/>
        <w:br/>
        <w:t>е</w:t>
        <w:br/>
        <w:br/>
        <w:t>н</w:t>
        <w:br/>
        <w:br/>
        <w:t>и</w:t>
        <w:br/>
        <w:br/>
        <w:t>т</w:t>
        <w:br/>
        <w:br/>
        <w:t>ь</w:t>
        <w:br/>
        <w:br/>
        <w:t xml:space="preserve"> </w:t>
        <w:br/>
        <w:br/>
        <w:t>в</w:t>
        <w:br/>
        <w:br/>
        <w:t>л</w:t>
        <w:br/>
        <w:br/>
        <w:t>и</w:t>
        <w:br/>
        <w:br/>
        <w:t>я</w:t>
        <w:br/>
        <w:br/>
        <w:t>н</w:t>
        <w:br/>
        <w:br/>
        <w:t>и</w:t>
        <w:br/>
        <w:br/>
        <w:t>е</w:t>
        <w:br/>
        <w:br/>
        <w:t xml:space="preserve"> </w:t>
        <w:br/>
        <w:br/>
        <w:t>и</w:t>
        <w:br/>
        <w:br/>
        <w:t>з</w:t>
        <w:br/>
        <w:br/>
        <w:t>м</w:t>
        <w:br/>
        <w:br/>
        <w:t>е</w:t>
        <w:br/>
        <w:br/>
        <w:t>н</w:t>
        <w:br/>
        <w:br/>
        <w:t>е</w:t>
        <w:br/>
        <w:br/>
        <w:t>н</w:t>
        <w:br/>
        <w:br/>
        <w:t>и</w:t>
        <w:br/>
        <w:br/>
        <w:t>я</w:t>
        <w:br/>
        <w:br/>
        <w:t xml:space="preserve"> </w:t>
        <w:br/>
        <w:br/>
        <w:t>п</w:t>
        <w:br/>
        <w:br/>
        <w:t>а</w:t>
        <w:br/>
        <w:br/>
        <w:t>р</w:t>
        <w:br/>
        <w:br/>
        <w:t>а</w:t>
        <w:br/>
        <w:br/>
        <w:t>м</w:t>
        <w:br/>
        <w:br/>
        <w:t>е</w:t>
        <w:br/>
        <w:br/>
        <w:t>т</w:t>
        <w:br/>
        <w:br/>
        <w:t>р</w:t>
        <w:br/>
        <w:br/>
        <w:t>о</w:t>
        <w:br/>
        <w:br/>
        <w:t>в</w:t>
        <w:br/>
        <w:br/>
        <w:t xml:space="preserve"> </w:t>
        <w:br/>
        <w:br/>
        <w:t>н</w:t>
        <w:br/>
        <w:br/>
        <w:t>а</w:t>
        <w:br/>
        <w:br/>
        <w:t xml:space="preserve"> </w:t>
        <w:br/>
        <w:br/>
        <w:t>к</w:t>
        <w:br/>
        <w:br/>
        <w:t>а</w:t>
        <w:br/>
        <w:br/>
        <w:t>ч</w:t>
        <w:br/>
        <w:br/>
        <w:t>е</w:t>
        <w:br/>
        <w:br/>
        <w:t>с</w:t>
        <w:br/>
        <w:br/>
        <w:t>т</w:t>
        <w:br/>
        <w:br/>
        <w:t>в</w:t>
        <w:br/>
        <w:br/>
        <w:t>о</w:t>
        <w:br/>
        <w:br/>
        <w:t xml:space="preserve"> </w:t>
        <w:br/>
        <w:br/>
        <w:t>р</w:t>
        <w:br/>
        <w:br/>
        <w:t>а</w:t>
        <w:br/>
        <w:br/>
        <w:t>з</w:t>
        <w:br/>
        <w:br/>
        <w:t>д</w:t>
        <w:br/>
        <w:br/>
        <w:t>е</w:t>
        <w:br/>
        <w:br/>
        <w:t>л</w:t>
        <w:br/>
        <w:br/>
        <w:t>е</w:t>
        <w:br/>
        <w:br/>
        <w:t>н</w:t>
        <w:br/>
        <w:br/>
        <w:t>и</w:t>
        <w:br/>
        <w:br/>
        <w:t>я</w:t>
        <w:br/>
        <w:br/>
        <w:t>.</w:t>
        <w:br/>
        <w:br/>
        <w:br/>
        <w:br/>
        <w:br/>
        <w:br/>
        <w:br/>
        <w:br/>
        <w:t>*</w:t>
        <w:br/>
        <w:br/>
        <w:t>*</w:t>
        <w:br/>
        <w:br/>
        <w:t>I</w:t>
        <w:br/>
        <w:br/>
        <w:t>I</w:t>
        <w:br/>
        <w:br/>
        <w:t>I</w:t>
        <w:br/>
        <w:br/>
        <w:t>.</w:t>
        <w:br/>
        <w:br/>
        <w:t xml:space="preserve"> </w:t>
        <w:br/>
        <w:br/>
        <w:t>О</w:t>
        <w:br/>
        <w:br/>
        <w:t>б</w:t>
        <w:br/>
        <w:br/>
        <w:t>л</w:t>
        <w:br/>
        <w:br/>
        <w:t>а</w:t>
        <w:br/>
        <w:br/>
        <w:t>с</w:t>
        <w:br/>
        <w:br/>
        <w:t>т</w:t>
        <w:br/>
        <w:br/>
        <w:t>и</w:t>
        <w:br/>
        <w:br/>
        <w:t xml:space="preserve"> </w:t>
        <w:br/>
        <w:br/>
        <w:t>п</w:t>
        <w:br/>
        <w:br/>
        <w:t>р</w:t>
        <w:br/>
        <w:br/>
        <w:t>и</w:t>
        <w:br/>
        <w:br/>
        <w:t>м</w:t>
        <w:br/>
        <w:br/>
        <w:t>е</w:t>
        <w:br/>
        <w:br/>
        <w:t>н</w:t>
        <w:br/>
        <w:br/>
        <w:t>е</w:t>
        <w:br/>
        <w:br/>
        <w:t>н</w:t>
        <w:br/>
        <w:br/>
        <w:t>и</w:t>
        <w:br/>
        <w:br/>
        <w:t>я</w:t>
        <w:br/>
        <w:br/>
        <w:t xml:space="preserve"> </w:t>
        <w:br/>
        <w:br/>
        <w:t>м</w:t>
        <w:br/>
        <w:br/>
        <w:t>о</w:t>
        <w:br/>
        <w:br/>
        <w:t>д</w:t>
        <w:br/>
        <w:br/>
        <w:t>е</w:t>
        <w:br/>
        <w:br/>
        <w:t>л</w:t>
        <w:br/>
        <w:br/>
        <w:t>и</w:t>
        <w:br/>
        <w:br/>
        <w:t>р</w:t>
        <w:br/>
        <w:br/>
        <w:t>о</w:t>
        <w:br/>
        <w:br/>
        <w:t>в</w:t>
        <w:br/>
        <w:br/>
        <w:t>а</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 xml:space="preserve"> </w:t>
        <w:br/>
        <w:br/>
        <w:t>(</w:t>
        <w:br/>
        <w:br/>
        <w:t>К</w:t>
        <w:br/>
        <w:br/>
        <w:t>о</w:t>
        <w:br/>
        <w:br/>
        <w:t>н</w:t>
        <w:br/>
        <w:br/>
        <w:t>к</w:t>
        <w:br/>
        <w:br/>
        <w:t>р</w:t>
        <w:br/>
        <w:br/>
        <w:t>е</w:t>
        <w:br/>
        <w:br/>
        <w:t>т</w:t>
        <w:br/>
        <w:br/>
        <w:t>н</w:t>
        <w:br/>
        <w:br/>
        <w:t>ы</w:t>
        <w:br/>
        <w:br/>
        <w:t>е</w:t>
        <w:br/>
        <w:br/>
        <w:t xml:space="preserve"> </w:t>
        <w:br/>
        <w:br/>
        <w:t>п</w:t>
        <w:br/>
        <w:br/>
        <w:t>р</w:t>
        <w:br/>
        <w:br/>
        <w:t>и</w:t>
        <w:br/>
        <w:br/>
        <w:t>м</w:t>
        <w:br/>
        <w:br/>
        <w:t>е</w:t>
        <w:br/>
        <w:br/>
        <w:t>р</w:t>
        <w:br/>
        <w:br/>
        <w:t>ы</w:t>
        <w:br/>
        <w:br/>
        <w:t>)</w:t>
        <w:br/>
        <w:br/>
        <w:t>*</w:t>
        <w:br/>
        <w:br/>
        <w:t>*</w:t>
        <w:br/>
        <w:br/>
        <w:br/>
        <w:br/>
        <w:br/>
        <w:br/>
        <w:br/>
        <w:br/>
        <w:t>*</w:t>
        <w:br/>
        <w:br/>
        <w:t xml:space="preserve"> </w:t>
        <w:br/>
        <w:br/>
        <w:t xml:space="preserve"> </w:t>
        <w:br/>
        <w:br/>
        <w:t xml:space="preserve"> </w:t>
        <w:br/>
        <w:br/>
        <w:t>*</w:t>
        <w:br/>
        <w:br/>
        <w:t>*</w:t>
        <w:br/>
        <w:br/>
        <w:t>A</w:t>
        <w:br/>
        <w:br/>
        <w:t>.</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 xml:space="preserve"> </w:t>
        <w:br/>
        <w:br/>
        <w:t>у</w:t>
        <w:br/>
        <w:br/>
        <w:t>с</w:t>
        <w:br/>
        <w:br/>
        <w:t>т</w:t>
        <w:br/>
        <w:br/>
        <w:t>а</w:t>
        <w:br/>
        <w:br/>
        <w:t>н</w:t>
        <w:br/>
        <w:br/>
        <w:t>о</w:t>
        <w:br/>
        <w:br/>
        <w:t>в</w:t>
        <w:br/>
        <w:br/>
        <w:t>о</w:t>
        <w:br/>
        <w:br/>
        <w:t>к</w:t>
        <w:br/>
        <w:br/>
        <w:t>:</w:t>
        <w:br/>
        <w:br/>
        <w:t>*</w:t>
        <w:br/>
        <w:br/>
        <w:t>*</w:t>
        <w:br/>
        <w:br/>
        <w:t xml:space="preserve"> </w:t>
        <w:br/>
        <w:br/>
        <w:t>П</w:t>
        <w:br/>
        <w:br/>
        <w:t>о</w:t>
        <w:br/>
        <w:br/>
        <w:t>в</w:t>
        <w:br/>
        <w:br/>
        <w:t>ы</w:t>
        <w:br/>
        <w:br/>
        <w:t>ш</w:t>
        <w:br/>
        <w:br/>
        <w:t>е</w:t>
        <w:br/>
        <w:br/>
        <w:t>н</w:t>
        <w:br/>
        <w:br/>
        <w:t>и</w:t>
        <w:br/>
        <w:br/>
        <w:t>е</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и</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М</w:t>
        <w:br/>
        <w:br/>
        <w:t>о</w:t>
        <w:br/>
        <w:br/>
        <w:t>д</w:t>
        <w:br/>
        <w:br/>
        <w:t>е</w:t>
        <w:br/>
        <w:br/>
        <w:t>л</w:t>
        <w:br/>
        <w:br/>
        <w:t>и</w:t>
        <w:br/>
        <w:br/>
        <w:t>р</w:t>
        <w:br/>
        <w:br/>
        <w:t>о</w:t>
        <w:br/>
        <w:br/>
        <w:t>в</w:t>
        <w:br/>
        <w:br/>
        <w:t>а</w:t>
        <w:br/>
        <w:br/>
        <w:t>н</w:t>
        <w:br/>
        <w:br/>
        <w:t>и</w:t>
        <w:br/>
        <w:br/>
        <w:t>е</w:t>
        <w:br/>
        <w:br/>
        <w:t xml:space="preserve"> </w:t>
        <w:br/>
        <w:br/>
        <w:t>п</w:t>
        <w:br/>
        <w:br/>
        <w:t>о</w:t>
        <w:br/>
        <w:br/>
        <w:t>з</w:t>
        <w:br/>
        <w:br/>
        <w:t>в</w:t>
        <w:br/>
        <w:br/>
        <w:t>о</w:t>
        <w:br/>
        <w:br/>
        <w:t>л</w:t>
        <w:br/>
        <w:br/>
        <w:t>я</w:t>
        <w:br/>
        <w:br/>
        <w:t>е</w:t>
        <w:br/>
        <w:br/>
        <w:t>т</w:t>
        <w:br/>
        <w:br/>
        <w:t xml:space="preserve"> </w:t>
        <w:br/>
        <w:br/>
        <w:t>н</w:t>
        <w:br/>
        <w:br/>
        <w:t>а</w:t>
        <w:br/>
        <w:br/>
        <w:t>й</w:t>
        <w:br/>
        <w:br/>
        <w:t>т</w:t>
        <w:br/>
        <w:br/>
        <w:t>и</w:t>
        <w:br/>
        <w:br/>
        <w:t xml:space="preserve"> </w:t>
        <w:br/>
        <w:br/>
        <w:t>о</w:t>
        <w:br/>
        <w:br/>
        <w:t>п</w:t>
        <w:br/>
        <w:br/>
        <w:t>т</w:t>
        <w:br/>
        <w:br/>
        <w:t>и</w:t>
        <w:br/>
        <w:br/>
        <w:t>м</w:t>
        <w:br/>
        <w:br/>
        <w:t>а</w:t>
        <w:br/>
        <w:br/>
        <w:t>л</w:t>
        <w:br/>
        <w:br/>
        <w:t>ь</w:t>
        <w:br/>
        <w:br/>
        <w:t>н</w:t>
        <w:br/>
        <w:br/>
        <w:t>ы</w:t>
        <w:br/>
        <w:br/>
        <w:t>е</w:t>
        <w:br/>
        <w:br/>
        <w:t xml:space="preserve"> </w:t>
        <w:br/>
        <w:br/>
        <w:t>з</w:t>
        <w:br/>
        <w:br/>
        <w:t>н</w:t>
        <w:br/>
        <w:br/>
        <w:t>а</w:t>
        <w:br/>
        <w:br/>
        <w:t>ч</w:t>
        <w:br/>
        <w:br/>
        <w:t>е</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а</w:t>
        <w:br/>
        <w:br/>
        <w:t>р</w:t>
        <w:br/>
        <w:br/>
        <w:t>а</w:t>
        <w:br/>
        <w:br/>
        <w:t>м</w:t>
        <w:br/>
        <w:br/>
        <w:t>е</w:t>
        <w:br/>
        <w:br/>
        <w:t>т</w:t>
        <w:br/>
        <w:br/>
        <w:t>р</w:t>
        <w:br/>
        <w:br/>
        <w:t>о</w:t>
        <w:br/>
        <w:br/>
        <w:t>в</w:t>
        <w:br/>
        <w:br/>
        <w:t>,</w:t>
        <w:br/>
        <w:br/>
        <w:t xml:space="preserve"> </w:t>
        <w:br/>
        <w:br/>
        <w:t>о</w:t>
        <w:br/>
        <w:br/>
        <w:t>б</w:t>
        <w:br/>
        <w:br/>
        <w:t>е</w:t>
        <w:br/>
        <w:br/>
        <w:t>с</w:t>
        <w:br/>
        <w:br/>
        <w:t>п</w:t>
        <w:br/>
        <w:br/>
        <w:t>е</w:t>
        <w:br/>
        <w:br/>
        <w:t>ч</w:t>
        <w:br/>
        <w:br/>
        <w:t>и</w:t>
        <w:br/>
        <w:br/>
        <w:t>в</w:t>
        <w:br/>
        <w:br/>
        <w:t>а</w:t>
        <w:br/>
        <w:br/>
        <w:t>ю</w:t>
        <w:br/>
        <w:br/>
        <w:t>щ</w:t>
        <w:br/>
        <w:br/>
        <w:t>и</w:t>
        <w:br/>
        <w:br/>
        <w:t>е</w:t>
        <w:br/>
        <w:br/>
        <w:t xml:space="preserve"> </w:t>
        <w:br/>
        <w:br/>
        <w:t>м</w:t>
        <w:br/>
        <w:br/>
        <w:t>а</w:t>
        <w:br/>
        <w:br/>
        <w:t>к</w:t>
        <w:br/>
        <w:br/>
        <w:t>с</w:t>
        <w:br/>
        <w:br/>
        <w:t>и</w:t>
        <w:br/>
        <w:br/>
        <w:t>м</w:t>
        <w:br/>
        <w:br/>
        <w:t>а</w:t>
        <w:br/>
        <w:br/>
        <w:t>л</w:t>
        <w:br/>
        <w:br/>
        <w:t>ь</w:t>
        <w:br/>
        <w:br/>
        <w:t>н</w:t>
        <w:br/>
        <w:br/>
        <w:t>у</w:t>
        <w:br/>
        <w:br/>
        <w:t>ю</w:t>
        <w:br/>
        <w:br/>
        <w:t xml:space="preserve"> </w:t>
        <w:br/>
        <w:br/>
        <w:t>э</w:t>
        <w:br/>
        <w:br/>
        <w:t>ф</w:t>
        <w:br/>
        <w:br/>
        <w:t>ф</w:t>
        <w:br/>
        <w:br/>
        <w:t>е</w:t>
        <w:br/>
        <w:br/>
        <w:t>к</w:t>
        <w:br/>
        <w:br/>
        <w:t>т</w:t>
        <w:br/>
        <w:br/>
        <w:t>и</w:t>
        <w:br/>
        <w:br/>
        <w:t>в</w:t>
        <w:br/>
        <w:br/>
        <w:t>н</w:t>
        <w:br/>
        <w:br/>
        <w:t>о</w:t>
        <w:br/>
        <w:br/>
        <w:t>с</w:t>
        <w:br/>
        <w:br/>
        <w:t>т</w:t>
        <w:br/>
        <w:br/>
        <w:t>ь</w:t>
        <w:br/>
        <w:br/>
        <w:t xml:space="preserve"> </w:t>
        <w:br/>
        <w:br/>
        <w:t>р</w:t>
        <w:br/>
        <w:br/>
        <w:t>а</w:t>
        <w:br/>
        <w:br/>
        <w:t>б</w:t>
        <w:br/>
        <w:br/>
        <w:t>о</w:t>
        <w:br/>
        <w:br/>
        <w:t>т</w:t>
        <w:br/>
        <w:br/>
        <w:t>ы</w:t>
        <w:br/>
        <w:br/>
        <w:t xml:space="preserve"> </w:t>
        <w:br/>
        <w:br/>
        <w:t>у</w:t>
        <w:br/>
        <w:br/>
        <w:t>с</w:t>
        <w:br/>
        <w:br/>
        <w:t>т</w:t>
        <w:br/>
        <w:br/>
        <w:t>а</w:t>
        <w:br/>
        <w:br/>
        <w:t>н</w:t>
        <w:br/>
        <w:br/>
        <w:t>о</w:t>
        <w:br/>
        <w:br/>
        <w:t>в</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а</w:t>
        <w:br/>
        <w:br/>
        <w:t xml:space="preserve"> </w:t>
        <w:br/>
        <w:br/>
        <w:t>р</w:t>
        <w:br/>
        <w:br/>
        <w:t>а</w:t>
        <w:br/>
        <w:br/>
        <w:t>б</w:t>
        <w:br/>
        <w:br/>
        <w:t>о</w:t>
        <w:br/>
        <w:br/>
        <w:t>т</w:t>
        <w:br/>
        <w:br/>
        <w:t>ы</w:t>
        <w:br/>
        <w:br/>
        <w:t xml:space="preserve"> </w:t>
        <w:br/>
        <w:br/>
        <w:t>р</w:t>
        <w:br/>
        <w:br/>
        <w:t>е</w:t>
        <w:br/>
        <w:br/>
        <w:t>а</w:t>
        <w:br/>
        <w:br/>
        <w:t>к</w:t>
        <w:br/>
        <w:br/>
        <w:t>т</w:t>
        <w:br/>
        <w:br/>
        <w:t>о</w:t>
        <w:br/>
        <w:br/>
        <w:t>р</w:t>
        <w:br/>
        <w:br/>
        <w:t>а</w:t>
        <w:br/>
        <w:br/>
        <w:t xml:space="preserve"> </w:t>
        <w:br/>
        <w:br/>
        <w:t>к</w:t>
        <w:br/>
        <w:br/>
        <w:t>а</w:t>
        <w:br/>
        <w:br/>
        <w:t>т</w:t>
        <w:br/>
        <w:br/>
        <w:t>а</w:t>
        <w:br/>
        <w:br/>
        <w:t>л</w:t>
        <w:br/>
        <w:br/>
        <w:t>и</w:t>
        <w:br/>
        <w:br/>
        <w:t>т</w:t>
        <w:br/>
        <w:br/>
        <w:t>и</w:t>
        <w:br/>
        <w:br/>
        <w:t>ч</w:t>
        <w:br/>
        <w:br/>
        <w:t>е</w:t>
        <w:br/>
        <w:br/>
        <w:t>с</w:t>
        <w:br/>
        <w:br/>
        <w:t>к</w:t>
        <w:br/>
        <w:br/>
        <w:t>о</w:t>
        <w:br/>
        <w:br/>
        <w:t>г</w:t>
        <w:br/>
        <w:br/>
        <w:t>о</w:t>
        <w:br/>
        <w:br/>
        <w:t xml:space="preserve"> </w:t>
        <w:br/>
        <w:br/>
        <w:t>к</w:t>
        <w:br/>
        <w:br/>
        <w:t>р</w:t>
        <w:br/>
        <w:br/>
        <w:t>е</w:t>
        <w:br/>
        <w:br/>
        <w:t>к</w:t>
        <w:br/>
        <w:br/>
        <w:t>и</w:t>
        <w:br/>
        <w:br/>
        <w:t>н</w:t>
        <w:br/>
        <w:br/>
        <w:t>г</w:t>
        <w:br/>
        <w:br/>
        <w:t>а</w:t>
        <w:br/>
        <w:br/>
        <w:t xml:space="preserve"> </w:t>
        <w:br/>
        <w:br/>
        <w:t>д</w:t>
        <w:br/>
        <w:br/>
        <w:t>л</w:t>
        <w:br/>
        <w:br/>
        <w:t>я</w:t>
        <w:br/>
        <w:br/>
        <w:t xml:space="preserve"> </w:t>
        <w:br/>
        <w:br/>
        <w:t>м</w:t>
        <w:br/>
        <w:br/>
        <w:t>а</w:t>
        <w:br/>
        <w:br/>
        <w:t>к</w:t>
        <w:br/>
        <w:br/>
        <w:t>с</w:t>
        <w:br/>
        <w:br/>
        <w:t>и</w:t>
        <w:br/>
        <w:br/>
        <w:t>м</w:t>
        <w:br/>
        <w:br/>
        <w:t>и</w:t>
        <w:br/>
        <w:br/>
        <w:t>з</w:t>
        <w:br/>
        <w:br/>
        <w:t>а</w:t>
        <w:br/>
        <w:br/>
        <w:t>ц</w:t>
        <w:br/>
        <w:br/>
        <w:t>и</w:t>
        <w:br/>
        <w:br/>
        <w:t>и</w:t>
        <w:br/>
        <w:br/>
        <w:t xml:space="preserve"> </w:t>
        <w:br/>
        <w:br/>
        <w:t>в</w:t>
        <w:br/>
        <w:br/>
        <w:t>ы</w:t>
        <w:br/>
        <w:br/>
        <w:t>х</w:t>
        <w:br/>
        <w:br/>
        <w:t>о</w:t>
        <w:br/>
        <w:br/>
        <w:t>д</w:t>
        <w:br/>
        <w:br/>
        <w:t>а</w:t>
        <w:br/>
        <w:br/>
        <w:t xml:space="preserve"> </w:t>
        <w:br/>
        <w:br/>
        <w:t>б</w:t>
        <w:br/>
        <w:br/>
        <w:t>е</w:t>
        <w:br/>
        <w:br/>
        <w:t>н</w:t>
        <w:br/>
        <w:br/>
        <w:t>з</w:t>
        <w:br/>
        <w:br/>
        <w:t>и</w:t>
        <w:br/>
        <w:br/>
        <w:t>н</w:t>
        <w:br/>
        <w:br/>
        <w:t>а</w:t>
        <w:br/>
        <w:br/>
        <w:t>.</w:t>
        <w:br/>
        <w:br/>
        <w:br/>
        <w:br/>
        <w:br/>
        <w:t>*</w:t>
        <w:br/>
        <w:br/>
        <w:t xml:space="preserve"> </w:t>
        <w:br/>
        <w:br/>
        <w:t xml:space="preserve"> </w:t>
        <w:br/>
        <w:br/>
        <w:t xml:space="preserve"> </w:t>
        <w:br/>
        <w:br/>
        <w:t>*</w:t>
        <w:br/>
        <w:br/>
        <w:t>*</w:t>
        <w:br/>
        <w:br/>
        <w:t>B</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п</w:t>
        <w:br/>
        <w:br/>
        <w:t>о</w:t>
        <w:br/>
        <w:br/>
        <w:t>в</w:t>
        <w:br/>
        <w:br/>
        <w:t>е</w:t>
        <w:br/>
        <w:br/>
        <w:t>д</w:t>
        <w:br/>
        <w:br/>
        <w:t>е</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t>*</w:t>
        <w:br/>
        <w:br/>
        <w:t>*</w:t>
        <w:br/>
        <w:br/>
        <w:t xml:space="preserve"> </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а</w:t>
        <w:br/>
        <w:br/>
        <w:t>в</w:t>
        <w:br/>
        <w:br/>
        <w:t>а</w:t>
        <w:br/>
        <w:br/>
        <w:t>р</w:t>
        <w:br/>
        <w:br/>
        <w:t>и</w:t>
        <w:br/>
        <w:br/>
        <w:t>й</w:t>
        <w:br/>
        <w:br/>
        <w:t>н</w:t>
        <w:br/>
        <w:br/>
        <w:t>ы</w:t>
        <w:br/>
        <w:br/>
        <w:t>х</w:t>
        <w:br/>
        <w:br/>
        <w:t xml:space="preserve"> </w:t>
        <w:br/>
        <w:br/>
        <w:t>с</w:t>
        <w:br/>
        <w:br/>
        <w:t>и</w:t>
        <w:br/>
        <w:br/>
        <w:t>т</w:t>
        <w:br/>
        <w:br/>
        <w:t>у</w:t>
        <w:br/>
        <w:br/>
        <w:t>а</w:t>
        <w:br/>
        <w:br/>
        <w:t>ц</w:t>
        <w:br/>
        <w:br/>
        <w:t>и</w:t>
        <w:br/>
        <w:br/>
        <w:t>й</w:t>
        <w:br/>
        <w:br/>
        <w:t xml:space="preserve"> </w:t>
        <w:br/>
        <w:br/>
        <w:t>и</w:t>
        <w:br/>
        <w:br/>
        <w:t xml:space="preserve"> </w:t>
        <w:br/>
        <w:br/>
        <w:t>о</w:t>
        <w:br/>
        <w:br/>
        <w:t>б</w:t>
        <w:br/>
        <w:br/>
        <w:t>е</w:t>
        <w:br/>
        <w:br/>
        <w:t>с</w:t>
        <w:br/>
        <w:br/>
        <w:t>п</w:t>
        <w:br/>
        <w:br/>
        <w:t>е</w:t>
        <w:br/>
        <w:br/>
        <w:t>ч</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М</w:t>
        <w:br/>
        <w:br/>
        <w:t>о</w:t>
        <w:br/>
        <w:br/>
        <w:t>д</w:t>
        <w:br/>
        <w:br/>
        <w:t>е</w:t>
        <w:br/>
        <w:br/>
        <w:t>л</w:t>
        <w:br/>
        <w:br/>
        <w:t>и</w:t>
        <w:br/>
        <w:br/>
        <w:t>р</w:t>
        <w:br/>
        <w:br/>
        <w:t>о</w:t>
        <w:br/>
        <w:br/>
        <w:t>в</w:t>
        <w:br/>
        <w:br/>
        <w:t>а</w:t>
        <w:br/>
        <w:br/>
        <w:t>н</w:t>
        <w:br/>
        <w:br/>
        <w:t>и</w:t>
        <w:br/>
        <w:br/>
        <w:t>е</w:t>
        <w:br/>
        <w:br/>
        <w:t xml:space="preserve"> </w:t>
        <w:br/>
        <w:br/>
        <w:t>п</w:t>
        <w:br/>
        <w:br/>
        <w:t>о</w:t>
        <w:br/>
        <w:br/>
        <w:t>з</w:t>
        <w:br/>
        <w:br/>
        <w:t>в</w:t>
        <w:br/>
        <w:br/>
        <w:t>о</w:t>
        <w:br/>
        <w:br/>
        <w:t>л</w:t>
        <w:br/>
        <w:br/>
        <w:t>я</w:t>
        <w:br/>
        <w:br/>
        <w:t>е</w:t>
        <w:br/>
        <w:br/>
        <w:t>т</w:t>
        <w:br/>
        <w:br/>
        <w:t xml:space="preserve"> </w:t>
        <w:br/>
        <w:br/>
        <w:t>п</w:t>
        <w:br/>
        <w:br/>
        <w:t>р</w:t>
        <w:br/>
        <w:br/>
        <w:t>е</w:t>
        <w:br/>
        <w:br/>
        <w:t>д</w:t>
        <w:br/>
        <w:br/>
        <w:t>с</w:t>
        <w:br/>
        <w:br/>
        <w:t>к</w:t>
        <w:br/>
        <w:br/>
        <w:t>а</w:t>
        <w:br/>
        <w:br/>
        <w:t>з</w:t>
        <w:br/>
        <w:br/>
        <w:t>а</w:t>
        <w:br/>
        <w:br/>
        <w:t>т</w:t>
        <w:br/>
        <w:br/>
        <w:t>ь</w:t>
        <w:br/>
        <w:br/>
        <w:t xml:space="preserve"> </w:t>
        <w:br/>
        <w:br/>
        <w:t>р</w:t>
        <w:br/>
        <w:br/>
        <w:t>а</w:t>
        <w:br/>
        <w:br/>
        <w:t>з</w:t>
        <w:br/>
        <w:br/>
        <w:t>в</w:t>
        <w:br/>
        <w:br/>
        <w:t>и</w:t>
        <w:br/>
        <w:br/>
        <w:t>т</w:t>
        <w:br/>
        <w:br/>
        <w:t>и</w:t>
        <w:br/>
        <w:br/>
        <w:t>е</w:t>
        <w:br/>
        <w:br/>
        <w:t xml:space="preserve"> </w:t>
        <w:br/>
        <w:br/>
        <w:t>п</w:t>
        <w:br/>
        <w:br/>
        <w:t>р</w:t>
        <w:br/>
        <w:br/>
        <w:t>о</w:t>
        <w:br/>
        <w:br/>
        <w:t>ц</w:t>
        <w:br/>
        <w:br/>
        <w:t>е</w:t>
        <w:br/>
        <w:br/>
        <w:t>с</w:t>
        <w:br/>
        <w:br/>
        <w:t>с</w:t>
        <w:br/>
        <w:br/>
        <w:t>а</w:t>
        <w:br/>
        <w:br/>
        <w:t xml:space="preserve"> </w:t>
        <w:br/>
        <w:br/>
        <w:t>и</w:t>
        <w:br/>
        <w:br/>
        <w:t xml:space="preserve"> </w:t>
        <w:br/>
        <w:br/>
        <w:t>в</w:t>
        <w:br/>
        <w:br/>
        <w:t>ы</w:t>
        <w:br/>
        <w:br/>
        <w:t>я</w:t>
        <w:br/>
        <w:br/>
        <w:t>в</w:t>
        <w:br/>
        <w:br/>
        <w:t>и</w:t>
        <w:br/>
        <w:br/>
        <w:t>т</w:t>
        <w:br/>
        <w:br/>
        <w:t>ь</w:t>
        <w:br/>
        <w:br/>
        <w:t xml:space="preserve"> </w:t>
        <w:br/>
        <w:br/>
        <w:t>п</w:t>
        <w:br/>
        <w:br/>
        <w:t>о</w:t>
        <w:br/>
        <w:br/>
        <w:t>т</w:t>
        <w:br/>
        <w:br/>
        <w:t>е</w:t>
        <w:br/>
        <w:br/>
        <w:t>н</w:t>
        <w:br/>
        <w:br/>
        <w:t>ц</w:t>
        <w:br/>
        <w:br/>
        <w:t>и</w:t>
        <w:br/>
        <w:br/>
        <w:t>а</w:t>
        <w:br/>
        <w:br/>
        <w:t>л</w:t>
        <w:br/>
        <w:br/>
        <w:t>ь</w:t>
        <w:br/>
        <w:br/>
        <w:t>н</w:t>
        <w:br/>
        <w:br/>
        <w:t>ы</w:t>
        <w:br/>
        <w:br/>
        <w:t>е</w:t>
        <w:br/>
        <w:br/>
        <w:t xml:space="preserve"> </w:t>
        <w:br/>
        <w:br/>
        <w:t>п</w:t>
        <w:br/>
        <w:br/>
        <w:t>р</w:t>
        <w:br/>
        <w:br/>
        <w:t>о</w:t>
        <w:br/>
        <w:br/>
        <w:t>б</w:t>
        <w:br/>
        <w:br/>
        <w:t>л</w:t>
        <w:br/>
        <w:br/>
        <w:t>е</w:t>
        <w:br/>
        <w:br/>
        <w:t>м</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о</w:t>
        <w:br/>
        <w:br/>
        <w:t>б</w:t>
        <w:br/>
        <w:br/>
        <w:t>р</w:t>
        <w:br/>
        <w:br/>
        <w:t>а</w:t>
        <w:br/>
        <w:br/>
        <w:t>з</w:t>
        <w:br/>
        <w:br/>
        <w:t>о</w:t>
        <w:br/>
        <w:br/>
        <w:t>в</w:t>
        <w:br/>
        <w:br/>
        <w:t>а</w:t>
        <w:br/>
        <w:br/>
        <w:t>н</w:t>
        <w:br/>
        <w:br/>
        <w:t>и</w:t>
        <w:br/>
        <w:br/>
        <w:t>я</w:t>
        <w:br/>
        <w:br/>
        <w:t xml:space="preserve"> </w:t>
        <w:br/>
        <w:br/>
        <w:t>о</w:t>
        <w:br/>
        <w:br/>
        <w:t>т</w:t>
        <w:br/>
        <w:br/>
        <w:t>л</w:t>
        <w:br/>
        <w:br/>
        <w:t>о</w:t>
        <w:br/>
        <w:br/>
        <w:t>ж</w:t>
        <w:br/>
        <w:br/>
        <w:t>е</w:t>
        <w:br/>
        <w:br/>
        <w:t>н</w:t>
        <w:br/>
        <w:br/>
        <w:t>и</w:t>
        <w:br/>
        <w:br/>
        <w:t>й</w:t>
        <w:br/>
        <w:br/>
        <w:t xml:space="preserve"> </w:t>
        <w:br/>
        <w:br/>
        <w:t>к</w:t>
        <w:br/>
        <w:br/>
        <w:t>о</w:t>
        <w:br/>
        <w:br/>
        <w:t>к</w:t>
        <w:br/>
        <w:br/>
        <w:t>с</w:t>
        <w:br/>
        <w:br/>
        <w:t>а</w:t>
        <w:br/>
        <w:br/>
        <w:t xml:space="preserve"> </w:t>
        <w:br/>
        <w:br/>
        <w:t>в</w:t>
        <w:br/>
        <w:br/>
        <w:t xml:space="preserve"> </w:t>
        <w:br/>
        <w:br/>
        <w:t>р</w:t>
        <w:br/>
        <w:br/>
        <w:t>е</w:t>
        <w:br/>
        <w:br/>
        <w:t>а</w:t>
        <w:br/>
        <w:br/>
        <w:t>к</w:t>
        <w:br/>
        <w:br/>
        <w:t>т</w:t>
        <w:br/>
        <w:br/>
        <w:t>о</w:t>
        <w:br/>
        <w:br/>
        <w:t>р</w:t>
        <w:br/>
        <w:br/>
        <w:t>е</w:t>
        <w:br/>
        <w:br/>
        <w:t xml:space="preserve"> </w:t>
        <w:br/>
        <w:br/>
        <w:t>к</w:t>
        <w:br/>
        <w:br/>
        <w:t>а</w:t>
        <w:br/>
        <w:br/>
        <w:t>т</w:t>
        <w:br/>
        <w:br/>
        <w:t>а</w:t>
        <w:br/>
        <w:br/>
        <w:t>л</w:t>
        <w:br/>
        <w:br/>
        <w:t>и</w:t>
        <w:br/>
        <w:br/>
        <w:t>т</w:t>
        <w:br/>
        <w:br/>
        <w:t>и</w:t>
        <w:br/>
        <w:br/>
        <w:t>ч</w:t>
        <w:br/>
        <w:br/>
        <w:t>е</w:t>
        <w:br/>
        <w:br/>
        <w:t>с</w:t>
        <w:br/>
        <w:br/>
        <w:t>к</w:t>
        <w:br/>
        <w:br/>
        <w:t>о</w:t>
        <w:br/>
        <w:br/>
        <w:t>г</w:t>
        <w:br/>
        <w:br/>
        <w:t>о</w:t>
        <w:br/>
        <w:br/>
        <w:t xml:space="preserve"> </w:t>
        <w:br/>
        <w:br/>
        <w:t>к</w:t>
        <w:br/>
        <w:br/>
        <w:t>р</w:t>
        <w:br/>
        <w:br/>
        <w:t>е</w:t>
        <w:br/>
        <w:br/>
        <w:t>к</w:t>
        <w:br/>
        <w:br/>
        <w:t>и</w:t>
        <w:br/>
        <w:br/>
        <w:t>н</w:t>
        <w:br/>
        <w:br/>
        <w:t>г</w:t>
        <w:br/>
        <w:br/>
        <w:t>а</w:t>
        <w:br/>
        <w:br/>
        <w:t>.</w:t>
        <w:br/>
        <w:br/>
        <w:br/>
        <w:br/>
        <w:br/>
        <w:t>*</w:t>
        <w:br/>
        <w:br/>
        <w:t xml:space="preserve"> </w:t>
        <w:br/>
        <w:br/>
        <w:t xml:space="preserve"> </w:t>
        <w:br/>
        <w:br/>
        <w:t xml:space="preserve"> </w:t>
        <w:br/>
        <w:br/>
        <w:t>*</w:t>
        <w:br/>
        <w:br/>
        <w:t>*</w:t>
        <w:br/>
        <w:br/>
        <w:t>C</w:t>
        <w:br/>
        <w:br/>
        <w:t>.</w:t>
        <w:br/>
        <w:br/>
        <w:t xml:space="preserve"> </w:t>
        <w:br/>
        <w:br/>
        <w:t>Д</w:t>
        <w:br/>
        <w:br/>
        <w:t>и</w:t>
        <w:br/>
        <w:br/>
        <w:t>а</w:t>
        <w:br/>
        <w:br/>
        <w:t>г</w:t>
        <w:br/>
        <w:br/>
        <w:t>н</w:t>
        <w:br/>
        <w:br/>
        <w:t>о</w:t>
        <w:br/>
        <w:br/>
        <w:t>с</w:t>
        <w:br/>
        <w:br/>
        <w:t>т</w:t>
        <w:br/>
        <w:br/>
        <w:t>и</w:t>
        <w:br/>
        <w:br/>
        <w:t>к</w:t>
        <w:br/>
        <w:br/>
        <w:t>а</w:t>
        <w:br/>
        <w:br/>
        <w:t xml:space="preserve"> </w:t>
        <w:br/>
        <w:br/>
        <w:t>н</w:t>
        <w:br/>
        <w:br/>
        <w:t>е</w:t>
        <w:br/>
        <w:br/>
        <w:t>и</w:t>
        <w:br/>
        <w:br/>
        <w:t>с</w:t>
        <w:br/>
        <w:br/>
        <w:t>п</w:t>
        <w:br/>
        <w:br/>
        <w:t>р</w:t>
        <w:br/>
        <w:br/>
        <w:t>а</w:t>
        <w:br/>
        <w:br/>
        <w:t>в</w:t>
        <w:br/>
        <w:br/>
        <w:t>н</w:t>
        <w:br/>
        <w:br/>
        <w:t>о</w:t>
        <w:br/>
        <w:br/>
        <w:t>с</w:t>
        <w:br/>
        <w:br/>
        <w:t>т</w:t>
        <w:br/>
        <w:br/>
        <w:t>е</w:t>
        <w:br/>
        <w:br/>
        <w:t>й</w:t>
        <w:br/>
        <w:br/>
        <w:t xml:space="preserve"> </w:t>
        <w:br/>
        <w:br/>
        <w:t>и</w:t>
        <w:br/>
        <w:br/>
        <w:t xml:space="preserve"> </w:t>
        <w:br/>
        <w:br/>
        <w:t>п</w:t>
        <w:br/>
        <w:br/>
        <w:t>р</w:t>
        <w:br/>
        <w:br/>
        <w:t>е</w:t>
        <w:br/>
        <w:br/>
        <w:t>д</w:t>
        <w:br/>
        <w:br/>
        <w:t>с</w:t>
        <w:br/>
        <w:br/>
        <w:t>к</w:t>
        <w:br/>
        <w:br/>
        <w:t>а</w:t>
        <w:br/>
        <w:br/>
        <w:t>з</w:t>
        <w:br/>
        <w:br/>
        <w:t>а</w:t>
        <w:br/>
        <w:br/>
        <w:t>т</w:t>
        <w:br/>
        <w:br/>
        <w:t>е</w:t>
        <w:br/>
        <w:br/>
        <w:t>л</w:t>
        <w:br/>
        <w:br/>
        <w:t>ь</w:t>
        <w:br/>
        <w:br/>
        <w:t>н</w:t>
        <w:br/>
        <w:br/>
        <w:t>о</w:t>
        <w:br/>
        <w:br/>
        <w:t>е</w:t>
        <w:br/>
        <w:br/>
        <w:t xml:space="preserve"> </w:t>
        <w:br/>
        <w:br/>
        <w:t>о</w:t>
        <w:br/>
        <w:br/>
        <w:t>б</w:t>
        <w:br/>
        <w:br/>
        <w:t>с</w:t>
        <w:br/>
        <w:br/>
        <w:t>л</w:t>
        <w:br/>
        <w:br/>
        <w:t>у</w:t>
        <w:br/>
        <w:br/>
        <w:t>ж</w:t>
        <w:br/>
        <w:br/>
        <w:t>и</w:t>
        <w:br/>
        <w:br/>
        <w:t>в</w:t>
        <w:br/>
        <w:br/>
        <w:t>а</w:t>
        <w:br/>
        <w:br/>
        <w:t>н</w:t>
        <w:br/>
        <w:br/>
        <w:t>и</w:t>
        <w:br/>
        <w:br/>
        <w:t>е</w:t>
        <w:br/>
        <w:br/>
        <w:t>:</w:t>
        <w:br/>
        <w:br/>
        <w:t>*</w:t>
        <w:br/>
        <w:br/>
        <w:t>*</w:t>
        <w:br/>
        <w:br/>
        <w:t xml:space="preserve"> </w:t>
        <w:br/>
        <w:br/>
        <w:t xml:space="preserve"> </w:t>
        <w:br/>
        <w:br/>
        <w:t>С</w:t>
        <w:br/>
        <w:br/>
        <w:t>н</w:t>
        <w:br/>
        <w:br/>
        <w:t>и</w:t>
        <w:br/>
        <w:br/>
        <w:t>ж</w:t>
        <w:br/>
        <w:br/>
        <w:t>е</w:t>
        <w:br/>
        <w:br/>
        <w:t>н</w:t>
        <w:br/>
        <w:br/>
        <w:t>и</w:t>
        <w:br/>
        <w:br/>
        <w:t>е</w:t>
        <w:br/>
        <w:br/>
        <w:t xml:space="preserve"> </w:t>
        <w:br/>
        <w:br/>
        <w:t>в</w:t>
        <w:br/>
        <w:br/>
        <w:t>р</w:t>
        <w:br/>
        <w:br/>
        <w:t>е</w:t>
        <w:br/>
        <w:br/>
        <w:t>м</w:t>
        <w:br/>
        <w:br/>
        <w:t>е</w:t>
        <w:br/>
        <w:br/>
        <w:t>н</w:t>
        <w:br/>
        <w:br/>
        <w:t>и</w:t>
        <w:br/>
        <w:br/>
        <w:t xml:space="preserve"> </w:t>
        <w:br/>
        <w:br/>
        <w:t>п</w:t>
        <w:br/>
        <w:br/>
        <w:t>р</w:t>
        <w:br/>
        <w:br/>
        <w:t>о</w:t>
        <w:br/>
        <w:br/>
        <w:t>с</w:t>
        <w:br/>
        <w:br/>
        <w:t>т</w:t>
        <w:br/>
        <w:br/>
        <w:t>о</w:t>
        <w:br/>
        <w:br/>
        <w:t>я</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з</w:t>
        <w:br/>
        <w:br/>
        <w:t>а</w:t>
        <w:br/>
        <w:br/>
        <w:t>т</w:t>
        <w:br/>
        <w:br/>
        <w:t>р</w:t>
        <w:br/>
        <w:br/>
        <w:t>а</w:t>
        <w:br/>
        <w:br/>
        <w:t>т</w:t>
        <w:br/>
        <w:br/>
        <w:t xml:space="preserve"> </w:t>
        <w:br/>
        <w:br/>
        <w:t>н</w:t>
        <w:br/>
        <w:br/>
        <w:t>а</w:t>
        <w:br/>
        <w:br/>
        <w:t xml:space="preserve"> </w:t>
        <w:br/>
        <w:br/>
        <w:t>р</w:t>
        <w:br/>
        <w:br/>
        <w:t>е</w:t>
        <w:br/>
        <w:br/>
        <w:t>м</w:t>
        <w:br/>
        <w:br/>
        <w:t>о</w:t>
        <w:br/>
        <w:br/>
        <w:t>н</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М</w:t>
        <w:br/>
        <w:br/>
        <w:t>о</w:t>
        <w:br/>
        <w:br/>
        <w:t>д</w:t>
        <w:br/>
        <w:br/>
        <w:t>е</w:t>
        <w:br/>
        <w:br/>
        <w:t>л</w:t>
        <w:br/>
        <w:br/>
        <w:t>и</w:t>
        <w:br/>
        <w:br/>
        <w:t>р</w:t>
        <w:br/>
        <w:br/>
        <w:t>о</w:t>
        <w:br/>
        <w:br/>
        <w:t>в</w:t>
        <w:br/>
        <w:br/>
        <w:t>а</w:t>
        <w:br/>
        <w:br/>
        <w:t>н</w:t>
        <w:br/>
        <w:br/>
        <w:t>и</w:t>
        <w:br/>
        <w:br/>
        <w:t>е</w:t>
        <w:br/>
        <w:br/>
        <w:t xml:space="preserve"> </w:t>
        <w:br/>
        <w:br/>
        <w:t>п</w:t>
        <w:br/>
        <w:br/>
        <w:t>о</w:t>
        <w:br/>
        <w:br/>
        <w:t>з</w:t>
        <w:br/>
        <w:br/>
        <w:t>в</w:t>
        <w:br/>
        <w:br/>
        <w:t>о</w:t>
        <w:br/>
        <w:br/>
        <w:t>л</w:t>
        <w:br/>
        <w:br/>
        <w:t>я</w:t>
        <w:br/>
        <w:br/>
        <w:t>е</w:t>
        <w:br/>
        <w:br/>
        <w:t>т</w:t>
        <w:br/>
        <w:br/>
        <w:t xml:space="preserve"> </w:t>
        <w:br/>
        <w:br/>
        <w:t>в</w:t>
        <w:br/>
        <w:br/>
        <w:t>ы</w:t>
        <w:br/>
        <w:br/>
        <w:t>я</w:t>
        <w:br/>
        <w:br/>
        <w:t>в</w:t>
        <w:br/>
        <w:br/>
        <w:t>и</w:t>
        <w:br/>
        <w:br/>
        <w:t>т</w:t>
        <w:br/>
        <w:br/>
        <w:t>ь</w:t>
        <w:br/>
        <w:br/>
        <w:t xml:space="preserve"> </w:t>
        <w:br/>
        <w:br/>
        <w:t>п</w:t>
        <w:br/>
        <w:br/>
        <w:t>р</w:t>
        <w:br/>
        <w:br/>
        <w:t>и</w:t>
        <w:br/>
        <w:br/>
        <w:t>ч</w:t>
        <w:br/>
        <w:br/>
        <w:t>и</w:t>
        <w:br/>
        <w:br/>
        <w:t>н</w:t>
        <w:br/>
        <w:br/>
        <w:t>ы</w:t>
        <w:br/>
        <w:br/>
        <w:t xml:space="preserve"> </w:t>
        <w:br/>
        <w:br/>
        <w:t>н</w:t>
        <w:br/>
        <w:br/>
        <w:t>е</w:t>
        <w:br/>
        <w:br/>
        <w:t>и</w:t>
        <w:br/>
        <w:br/>
        <w:t>с</w:t>
        <w:br/>
        <w:br/>
        <w:t>п</w:t>
        <w:br/>
        <w:br/>
        <w:t>р</w:t>
        <w:br/>
        <w:br/>
        <w:t>а</w:t>
        <w:br/>
        <w:br/>
        <w:t>в</w:t>
        <w:br/>
        <w:br/>
        <w:t>н</w:t>
        <w:br/>
        <w:br/>
        <w:t>о</w:t>
        <w:br/>
        <w:br/>
        <w:t>с</w:t>
        <w:br/>
        <w:br/>
        <w:t>т</w:t>
        <w:br/>
        <w:br/>
        <w:t>е</w:t>
        <w:br/>
        <w:br/>
        <w:t>й</w:t>
        <w:br/>
        <w:br/>
        <w:t xml:space="preserve"> </w:t>
        <w:br/>
        <w:br/>
        <w:t>и</w:t>
        <w:br/>
        <w:br/>
        <w:t xml:space="preserve"> </w:t>
        <w:br/>
        <w:br/>
        <w:t>с</w:t>
        <w:br/>
        <w:br/>
        <w:t>п</w:t>
        <w:br/>
        <w:br/>
        <w:t>р</w:t>
        <w:br/>
        <w:br/>
        <w:t>о</w:t>
        <w:br/>
        <w:br/>
        <w:t>г</w:t>
        <w:br/>
        <w:br/>
        <w:t>н</w:t>
        <w:br/>
        <w:br/>
        <w:t>о</w:t>
        <w:br/>
        <w:br/>
        <w:t>з</w:t>
        <w:br/>
        <w:br/>
        <w:t>и</w:t>
        <w:br/>
        <w:br/>
        <w:t>р</w:t>
        <w:br/>
        <w:br/>
        <w:t>о</w:t>
        <w:br/>
        <w:br/>
        <w:t>в</w:t>
        <w:br/>
        <w:br/>
        <w:t>а</w:t>
        <w:br/>
        <w:br/>
        <w:t>т</w:t>
        <w:br/>
        <w:br/>
        <w:t>ь</w:t>
        <w:br/>
        <w:br/>
        <w:t xml:space="preserve"> </w:t>
        <w:br/>
        <w:br/>
        <w:t>о</w:t>
        <w:br/>
        <w:br/>
        <w:t>с</w:t>
        <w:br/>
        <w:br/>
        <w:t>т</w:t>
        <w:br/>
        <w:br/>
        <w:t>а</w:t>
        <w:br/>
        <w:br/>
        <w:t>т</w:t>
        <w:br/>
        <w:br/>
        <w:t>о</w:t>
        <w:br/>
        <w:br/>
        <w:t>ч</w:t>
        <w:br/>
        <w:br/>
        <w:t>н</w:t>
        <w:br/>
        <w:br/>
        <w:t>ы</w:t>
        <w:br/>
        <w:br/>
        <w:t>й</w:t>
        <w:br/>
        <w:br/>
        <w:t xml:space="preserve"> </w:t>
        <w:br/>
        <w:br/>
        <w:t>р</w:t>
        <w:br/>
        <w:br/>
        <w:t>е</w:t>
        <w:br/>
        <w:br/>
        <w:t>с</w:t>
        <w:br/>
        <w:br/>
        <w:t>у</w:t>
        <w:br/>
        <w:br/>
        <w:t>р</w:t>
        <w:br/>
        <w:br/>
        <w:t>с</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w:t>
        <w:br/>
        <w:br/>
        <w:t xml:space="preserve"> </w:t>
        <w:br/>
        <w:br/>
        <w:t xml:space="preserve"> </w:t>
        <w:br/>
        <w:br/>
        <w:t>Д</w:t>
        <w:br/>
        <w:br/>
        <w:t>и</w:t>
        <w:br/>
        <w:br/>
        <w:t>а</w:t>
        <w:br/>
        <w:br/>
        <w:t>г</w:t>
        <w:br/>
        <w:br/>
        <w:t>н</w:t>
        <w:br/>
        <w:br/>
        <w:t>о</w:t>
        <w:br/>
        <w:br/>
        <w:t>с</w:t>
        <w:br/>
        <w:br/>
        <w:t>т</w:t>
        <w:br/>
        <w:br/>
        <w:t>и</w:t>
        <w:br/>
        <w:br/>
        <w:t>к</w:t>
        <w:br/>
        <w:br/>
        <w:t>а</w:t>
        <w:br/>
        <w:br/>
        <w:t xml:space="preserve"> </w:t>
        <w:br/>
        <w:br/>
        <w:t>с</w:t>
        <w:br/>
        <w:br/>
        <w:t>о</w:t>
        <w:br/>
        <w:br/>
        <w:t>с</w:t>
        <w:br/>
        <w:br/>
        <w:t>т</w:t>
        <w:br/>
        <w:br/>
        <w:t>о</w:t>
        <w:br/>
        <w:br/>
        <w:t>я</w:t>
        <w:br/>
        <w:br/>
        <w:t>н</w:t>
        <w:br/>
        <w:br/>
        <w:t>и</w:t>
        <w:br/>
        <w:br/>
        <w:t>я</w:t>
        <w:br/>
        <w:br/>
        <w:t xml:space="preserve"> </w:t>
        <w:br/>
        <w:br/>
        <w:t>т</w:t>
        <w:br/>
        <w:br/>
        <w:t>е</w:t>
        <w:br/>
        <w:br/>
        <w:t>п</w:t>
        <w:br/>
        <w:br/>
        <w:t>л</w:t>
        <w:br/>
        <w:br/>
        <w:t>о</w:t>
        <w:br/>
        <w:br/>
        <w:t>о</w:t>
        <w:br/>
        <w:br/>
        <w:t>б</w:t>
        <w:br/>
        <w:br/>
        <w:t>м</w:t>
        <w:br/>
        <w:br/>
        <w:t>е</w:t>
        <w:br/>
        <w:br/>
        <w:t>н</w:t>
        <w:br/>
        <w:br/>
        <w:t>н</w:t>
        <w:br/>
        <w:br/>
        <w:t>о</w:t>
        <w:br/>
        <w:br/>
        <w:t>г</w:t>
        <w:br/>
        <w:br/>
        <w:t>о</w:t>
        <w:br/>
        <w:br/>
        <w:t xml:space="preserve"> </w:t>
        <w:br/>
        <w:br/>
        <w:t>о</w:t>
        <w:br/>
        <w:br/>
        <w:t>б</w:t>
        <w:br/>
        <w:br/>
        <w:t>о</w:t>
        <w:br/>
        <w:br/>
        <w:t>р</w:t>
        <w:br/>
        <w:br/>
        <w:t>у</w:t>
        <w:br/>
        <w:br/>
        <w:t>д</w:t>
        <w:br/>
        <w:br/>
        <w:t>о</w:t>
        <w:br/>
        <w:br/>
        <w:t>в</w:t>
        <w:br/>
        <w:br/>
        <w:t>а</w:t>
        <w:br/>
        <w:br/>
        <w:t>н</w:t>
        <w:br/>
        <w:br/>
        <w:t>и</w:t>
        <w:br/>
        <w:br/>
        <w:t>я</w:t>
        <w:br/>
        <w:br/>
        <w:t xml:space="preserve"> </w:t>
        <w:br/>
        <w:br/>
        <w:t>н</w:t>
        <w:br/>
        <w:br/>
        <w:t>а</w:t>
        <w:br/>
        <w:br/>
        <w:t xml:space="preserve"> </w:t>
        <w:br/>
        <w:br/>
        <w:t>о</w:t>
        <w:br/>
        <w:br/>
        <w:t>с</w:t>
        <w:br/>
        <w:br/>
        <w:t>н</w:t>
        <w:br/>
        <w:br/>
        <w:t>о</w:t>
        <w:br/>
        <w:br/>
        <w:t>в</w:t>
        <w:br/>
        <w:br/>
        <w:t>е</w:t>
        <w:br/>
        <w:br/>
        <w:t xml:space="preserve"> </w:t>
        <w:br/>
        <w:br/>
        <w:t>д</w:t>
        <w:br/>
        <w:br/>
        <w:t>а</w:t>
        <w:br/>
        <w:br/>
        <w:t>н</w:t>
        <w:br/>
        <w:br/>
        <w:t>н</w:t>
        <w:br/>
        <w:br/>
        <w:t>ы</w:t>
        <w:br/>
        <w:br/>
        <w:t>х</w:t>
        <w:br/>
        <w:br/>
        <w:t xml:space="preserve"> </w:t>
        <w:br/>
        <w:br/>
        <w:t>о</w:t>
        <w:br/>
        <w:br/>
        <w:t xml:space="preserve"> </w:t>
        <w:br/>
        <w:br/>
        <w:t>т</w:t>
        <w:br/>
        <w:br/>
        <w:t>е</w:t>
        <w:br/>
        <w:br/>
        <w:t>м</w:t>
        <w:br/>
        <w:br/>
        <w:t>п</w:t>
        <w:br/>
        <w:br/>
        <w:t>е</w:t>
        <w:br/>
        <w:br/>
        <w:t>р</w:t>
        <w:br/>
        <w:br/>
        <w:t>а</w:t>
        <w:br/>
        <w:br/>
        <w:t>т</w:t>
        <w:br/>
        <w:br/>
        <w:t>у</w:t>
        <w:br/>
        <w:br/>
        <w:t>р</w:t>
        <w:br/>
        <w:br/>
        <w:t>е</w:t>
        <w:br/>
        <w:br/>
        <w:t xml:space="preserve"> </w:t>
        <w:br/>
        <w:br/>
        <w:t>и</w:t>
        <w:br/>
        <w:br/>
        <w:t xml:space="preserve"> </w:t>
        <w:br/>
        <w:br/>
        <w:t>д</w:t>
        <w:br/>
        <w:br/>
        <w:t>а</w:t>
        <w:br/>
        <w:br/>
        <w:t>в</w:t>
        <w:br/>
        <w:br/>
        <w:t>л</w:t>
        <w:br/>
        <w:br/>
        <w:t>е</w:t>
        <w:br/>
        <w:br/>
        <w:t>н</w:t>
        <w:br/>
        <w:br/>
        <w:t>и</w:t>
        <w:br/>
        <w:br/>
        <w:t>и</w:t>
        <w:br/>
        <w:br/>
        <w:t>.</w:t>
        <w:br/>
        <w:br/>
        <w:br/>
        <w:br/>
        <w:br/>
        <w:t>*</w:t>
        <w:br/>
        <w:br/>
        <w:t xml:space="preserve"> </w:t>
        <w:br/>
        <w:br/>
        <w:t xml:space="preserve"> </w:t>
        <w:br/>
        <w:br/>
        <w:t xml:space="preserve"> </w:t>
        <w:br/>
        <w:br/>
        <w:t>*</w:t>
        <w:br/>
        <w:br/>
        <w:t>*</w:t>
        <w:br/>
        <w:br/>
        <w:t>D</w:t>
        <w:br/>
        <w:br/>
        <w:t>.</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w:t>
        <w:br/>
        <w:br/>
        <w:t>*</w:t>
        <w:br/>
        <w:br/>
        <w:t>*</w:t>
        <w:br/>
        <w:br/>
        <w:t xml:space="preserve"> </w:t>
        <w:br/>
        <w:br/>
        <w:t xml:space="preserve"> </w:t>
        <w:br/>
        <w:br/>
        <w:t>П</w:t>
        <w:br/>
        <w:br/>
        <w:t>о</w:t>
        <w:br/>
        <w:br/>
        <w:t>л</w:t>
        <w:br/>
        <w:br/>
        <w:t>у</w:t>
        <w:br/>
        <w:br/>
        <w:t>ч</w:t>
        <w:br/>
        <w:br/>
        <w:t>е</w:t>
        <w:br/>
        <w:br/>
        <w:t>н</w:t>
        <w:br/>
        <w:br/>
        <w:t>и</w:t>
        <w:br/>
        <w:br/>
        <w:t>е</w:t>
        <w:br/>
        <w:br/>
        <w:t xml:space="preserve"> </w:t>
        <w:br/>
        <w:br/>
        <w:t>п</w:t>
        <w:br/>
        <w:br/>
        <w:t>р</w:t>
        <w:br/>
        <w:br/>
        <w:t>а</w:t>
        <w:br/>
        <w:br/>
        <w:t>к</w:t>
        <w:br/>
        <w:br/>
        <w:t>т</w:t>
        <w:br/>
        <w:br/>
        <w:t>и</w:t>
        <w:br/>
        <w:br/>
        <w:t>ч</w:t>
        <w:br/>
        <w:br/>
        <w:t>е</w:t>
        <w:br/>
        <w:br/>
        <w:t>с</w:t>
        <w:br/>
        <w:br/>
        <w:t>к</w:t>
        <w:br/>
        <w:br/>
        <w:t>и</w:t>
        <w:br/>
        <w:br/>
        <w:t>х</w:t>
        <w:br/>
        <w:br/>
        <w:t xml:space="preserve"> </w:t>
        <w:br/>
        <w:br/>
        <w:t>н</w:t>
        <w:br/>
        <w:br/>
        <w:t>а</w:t>
        <w:br/>
        <w:br/>
        <w:t>в</w:t>
        <w:br/>
        <w:br/>
        <w:t>ы</w:t>
        <w:br/>
        <w:br/>
        <w:t>к</w:t>
        <w:br/>
        <w:br/>
        <w:t>о</w:t>
        <w:br/>
        <w:br/>
        <w:t>в</w:t>
        <w:br/>
        <w:br/>
        <w:t xml:space="preserve"> </w:t>
        <w:br/>
        <w:br/>
        <w:t>и</w:t>
        <w:br/>
        <w:br/>
        <w:t xml:space="preserve"> </w:t>
        <w:br/>
        <w:br/>
        <w:t>п</w:t>
        <w:br/>
        <w:br/>
        <w:t>о</w:t>
        <w:br/>
        <w:br/>
        <w:t>в</w:t>
        <w:br/>
        <w:br/>
        <w:t>ы</w:t>
        <w:br/>
        <w:br/>
        <w:t>ш</w:t>
        <w:br/>
        <w:br/>
        <w:t>е</w:t>
        <w:br/>
        <w:br/>
        <w:t>н</w:t>
        <w:br/>
        <w:br/>
        <w:t>и</w:t>
        <w:br/>
        <w:br/>
        <w:t>е</w:t>
        <w:br/>
        <w:br/>
        <w:t xml:space="preserve"> </w:t>
        <w:br/>
        <w:br/>
        <w:t>к</w:t>
        <w:br/>
        <w:br/>
        <w:t>в</w:t>
        <w:br/>
        <w:br/>
        <w:t>а</w:t>
        <w:br/>
        <w:br/>
        <w:t>л</w:t>
        <w:br/>
        <w:br/>
        <w:t>и</w:t>
        <w:br/>
        <w:br/>
        <w:t>ф</w:t>
        <w:br/>
        <w:br/>
        <w:t>и</w:t>
        <w:br/>
        <w:br/>
        <w:t>к</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с</w:t>
        <w:br/>
        <w:br/>
        <w:t>и</w:t>
        <w:br/>
        <w:br/>
        <w:t>м</w:t>
        <w:br/>
        <w:br/>
        <w:t>у</w:t>
        <w:br/>
        <w:br/>
        <w:t>л</w:t>
        <w:br/>
        <w:br/>
        <w:t>я</w:t>
        <w:br/>
        <w:br/>
        <w:t>т</w:t>
        <w:br/>
        <w:br/>
        <w:t>о</w:t>
        <w:br/>
        <w:br/>
        <w:t>р</w:t>
        <w:br/>
        <w:br/>
        <w:t>о</w:t>
        <w:br/>
        <w:br/>
        <w:t>в</w:t>
        <w:br/>
        <w:br/>
        <w:t xml:space="preserve"> </w:t>
        <w:br/>
        <w:br/>
        <w:t>п</w:t>
        <w:br/>
        <w:br/>
        <w:t>о</w:t>
        <w:br/>
        <w:br/>
        <w:t>з</w:t>
        <w:br/>
        <w:br/>
        <w:t>в</w:t>
        <w:br/>
        <w:br/>
        <w:t>о</w:t>
        <w:br/>
        <w:br/>
        <w:t>л</w:t>
        <w:br/>
        <w:br/>
        <w:t>я</w:t>
        <w:br/>
        <w:br/>
        <w:t>е</w:t>
        <w:br/>
        <w:br/>
        <w:t>т</w:t>
        <w:br/>
        <w:br/>
        <w:t xml:space="preserve"> </w:t>
        <w:br/>
        <w:br/>
        <w:t>о</w:t>
        <w:br/>
        <w:br/>
        <w:t>б</w:t>
        <w:br/>
        <w:br/>
        <w:t>у</w:t>
        <w:br/>
        <w:br/>
        <w:t>ч</w:t>
        <w:br/>
        <w:br/>
        <w:t>а</w:t>
        <w:br/>
        <w:br/>
        <w:t>т</w:t>
        <w:br/>
        <w:br/>
        <w:t>ь</w:t>
        <w:br/>
        <w:br/>
        <w:t xml:space="preserve"> </w:t>
        <w:br/>
        <w:br/>
        <w:t>п</w:t>
        <w:br/>
        <w:br/>
        <w:t>е</w:t>
        <w:br/>
        <w:br/>
        <w:t>р</w:t>
        <w:br/>
        <w:br/>
        <w:t>с</w:t>
        <w:br/>
        <w:br/>
        <w:t>о</w:t>
        <w:br/>
        <w:br/>
        <w:t>н</w:t>
        <w:br/>
        <w:br/>
        <w:t>а</w:t>
        <w:br/>
        <w:br/>
        <w:t>л</w:t>
        <w:br/>
        <w:br/>
        <w:t xml:space="preserve"> </w:t>
        <w:br/>
        <w:br/>
        <w:t>р</w:t>
        <w:br/>
        <w:br/>
        <w:t>а</w:t>
        <w:br/>
        <w:br/>
        <w:t>б</w:t>
        <w:br/>
        <w:br/>
        <w:t>о</w:t>
        <w:br/>
        <w:br/>
        <w:t>т</w:t>
        <w:br/>
        <w:br/>
        <w:t>е</w:t>
        <w:br/>
        <w:br/>
        <w:t xml:space="preserve"> </w:t>
        <w:br/>
        <w:br/>
        <w:t>с</w:t>
        <w:br/>
        <w:br/>
        <w:t xml:space="preserve"> </w:t>
        <w:br/>
        <w:br/>
        <w:t>о</w:t>
        <w:br/>
        <w:br/>
        <w:t>б</w:t>
        <w:br/>
        <w:br/>
        <w:t>о</w:t>
        <w:br/>
        <w:br/>
        <w:t>р</w:t>
        <w:br/>
        <w:br/>
        <w:t>у</w:t>
        <w:br/>
        <w:br/>
        <w:t>д</w:t>
        <w:br/>
        <w:br/>
        <w:t>о</w:t>
        <w:br/>
        <w:br/>
        <w:t>в</w:t>
        <w:br/>
        <w:br/>
        <w:t>а</w:t>
        <w:br/>
        <w:br/>
        <w:t>н</w:t>
        <w:br/>
        <w:br/>
        <w:t>и</w:t>
        <w:br/>
        <w:br/>
        <w:t>е</w:t>
        <w:br/>
        <w:br/>
        <w:t>м</w:t>
        <w:br/>
        <w:br/>
        <w:t xml:space="preserve"> </w:t>
        <w:br/>
        <w:br/>
        <w:t>в</w:t>
        <w:br/>
        <w:br/>
        <w:t xml:space="preserve"> </w:t>
        <w:br/>
        <w:br/>
        <w:t>б</w:t>
        <w:br/>
        <w:br/>
        <w:t>е</w:t>
        <w:br/>
        <w:br/>
        <w:t>з</w:t>
        <w:br/>
        <w:br/>
        <w:t>о</w:t>
        <w:br/>
        <w:br/>
        <w:t>п</w:t>
        <w:br/>
        <w:br/>
        <w:t>а</w:t>
        <w:br/>
        <w:br/>
        <w:t>с</w:t>
        <w:br/>
        <w:br/>
        <w:t>н</w:t>
        <w:br/>
        <w:br/>
        <w:t>о</w:t>
        <w:br/>
        <w:br/>
        <w:t>й</w:t>
        <w:br/>
        <w:br/>
        <w:t xml:space="preserve"> </w:t>
        <w:br/>
        <w:br/>
        <w:t>и</w:t>
        <w:br/>
        <w:br/>
        <w:t xml:space="preserve"> </w:t>
        <w:br/>
        <w:br/>
        <w:t>к</w:t>
        <w:br/>
        <w:br/>
        <w:t>о</w:t>
        <w:br/>
        <w:br/>
        <w:t>н</w:t>
        <w:br/>
        <w:br/>
        <w:t>т</w:t>
        <w:br/>
        <w:br/>
        <w:t>р</w:t>
        <w:br/>
        <w:br/>
        <w:t>о</w:t>
        <w:br/>
        <w:br/>
        <w:t>л</w:t>
        <w:br/>
        <w:br/>
        <w:t>и</w:t>
        <w:br/>
        <w:br/>
        <w:t>р</w:t>
        <w:br/>
        <w:br/>
        <w:t>у</w:t>
        <w:br/>
        <w:br/>
        <w:t>е</w:t>
        <w:br/>
        <w:br/>
        <w:t>м</w:t>
        <w:br/>
        <w:br/>
        <w:t>о</w:t>
        <w:br/>
        <w:br/>
        <w:t>й</w:t>
        <w:br/>
        <w:br/>
        <w:t xml:space="preserve"> </w:t>
        <w:br/>
        <w:br/>
        <w:t>с</w:t>
        <w:br/>
        <w:br/>
        <w:t>р</w:t>
        <w:br/>
        <w:br/>
        <w:t>е</w:t>
        <w:br/>
        <w:br/>
        <w:t>д</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w:t>
        <w:br/>
        <w:br/>
        <w:t xml:space="preserve"> </w:t>
        <w:br/>
        <w:br/>
        <w:t xml:space="preserve"> </w:t>
        <w:br/>
        <w:br/>
        <w:t>О</w:t>
        <w:br/>
        <w:br/>
        <w:t>б</w:t>
        <w:br/>
        <w:br/>
        <w:t>у</w:t>
        <w:br/>
        <w:br/>
        <w:t>ч</w:t>
        <w:br/>
        <w:br/>
        <w:t>е</w:t>
        <w:br/>
        <w:br/>
        <w:t>н</w:t>
        <w:br/>
        <w:br/>
        <w:t>и</w:t>
        <w:br/>
        <w:br/>
        <w:t>е</w:t>
        <w:br/>
        <w:br/>
        <w:t xml:space="preserve"> </w:t>
        <w:br/>
        <w:br/>
        <w:t>о</w:t>
        <w:br/>
        <w:br/>
        <w:t>п</w:t>
        <w:br/>
        <w:br/>
        <w:t>е</w:t>
        <w:br/>
        <w:br/>
        <w:t>р</w:t>
        <w:br/>
        <w:br/>
        <w:t>а</w:t>
        <w:br/>
        <w:br/>
        <w:t>т</w:t>
        <w:br/>
        <w:br/>
        <w:t>о</w:t>
        <w:br/>
        <w:br/>
        <w:t>р</w:t>
        <w:br/>
        <w:br/>
        <w:t>о</w:t>
        <w:br/>
        <w:br/>
        <w:t>в</w:t>
        <w:br/>
        <w:br/>
        <w:t xml:space="preserve"> </w:t>
        <w:br/>
        <w:br/>
        <w:t>р</w:t>
        <w:br/>
        <w:br/>
        <w:t>а</w:t>
        <w:br/>
        <w:br/>
        <w:t>б</w:t>
        <w:br/>
        <w:br/>
        <w:t>о</w:t>
        <w:br/>
        <w:br/>
        <w:t>т</w:t>
        <w:br/>
        <w:br/>
        <w:t>е</w:t>
        <w:br/>
        <w:br/>
        <w:t xml:space="preserve"> </w:t>
        <w:br/>
        <w:br/>
        <w:t>с</w:t>
        <w:br/>
        <w:br/>
        <w:t xml:space="preserve"> </w:t>
        <w:br/>
        <w:br/>
        <w:t>п</w:t>
        <w:br/>
        <w:br/>
        <w:t>а</w:t>
        <w:br/>
        <w:br/>
        <w:t>н</w:t>
        <w:br/>
        <w:br/>
        <w:t>е</w:t>
        <w:br/>
        <w:br/>
        <w:t>л</w:t>
        <w:br/>
        <w:br/>
        <w:t>ь</w:t>
        <w:br/>
        <w:br/>
        <w:t>ю</w:t>
        <w:br/>
        <w:br/>
        <w:t xml:space="preserve"> </w:t>
        <w:br/>
        <w:br/>
        <w:t>у</w:t>
        <w:br/>
        <w:br/>
        <w:t>п</w:t>
        <w:br/>
        <w:br/>
        <w:t>р</w:t>
        <w:br/>
        <w:br/>
        <w:t>а</w:t>
        <w:br/>
        <w:br/>
        <w:t>в</w:t>
        <w:br/>
        <w:br/>
        <w:t>л</w:t>
        <w:br/>
        <w:br/>
        <w:t>е</w:t>
        <w:br/>
        <w:br/>
        <w:t>н</w:t>
        <w:br/>
        <w:br/>
        <w:t>и</w:t>
        <w:br/>
        <w:br/>
        <w:t>я</w:t>
        <w:br/>
        <w:br/>
        <w:t xml:space="preserve"> </w:t>
        <w:br/>
        <w:br/>
        <w:t>у</w:t>
        <w:br/>
        <w:br/>
        <w:t>с</w:t>
        <w:br/>
        <w:br/>
        <w:t>т</w:t>
        <w:br/>
        <w:br/>
        <w:t>а</w:t>
        <w:br/>
        <w:br/>
        <w:t>н</w:t>
        <w:br/>
        <w:br/>
        <w:t>о</w:t>
        <w:br/>
        <w:br/>
        <w:t>в</w:t>
        <w:br/>
        <w:br/>
        <w:t>к</w:t>
        <w:br/>
        <w:br/>
        <w:t>о</w:t>
        <w:br/>
        <w:br/>
        <w:t>й</w:t>
        <w:br/>
        <w:br/>
        <w:t xml:space="preserve"> </w:t>
        <w:br/>
        <w:br/>
        <w:t>п</w:t>
        <w:br/>
        <w:br/>
        <w:t>е</w:t>
        <w:br/>
        <w:br/>
        <w:t>р</w:t>
        <w:br/>
        <w:br/>
        <w:t>в</w:t>
        <w:br/>
        <w:br/>
        <w:t>и</w:t>
        <w:br/>
        <w:br/>
        <w:t>ч</w:t>
        <w:br/>
        <w:br/>
        <w:t>н</w:t>
        <w:br/>
        <w:br/>
        <w:t>о</w:t>
        <w:br/>
        <w:br/>
        <w:t>й</w:t>
        <w:br/>
        <w:br/>
        <w:t xml:space="preserve"> </w:t>
        <w:br/>
        <w:br/>
        <w:t>п</w:t>
        <w:br/>
        <w:br/>
        <w:t>е</w:t>
        <w:br/>
        <w:br/>
        <w:t>р</w:t>
        <w:br/>
        <w:br/>
        <w:t>е</w:t>
        <w:br/>
        <w:br/>
        <w:t>р</w:t>
        <w:br/>
        <w:br/>
        <w:t>а</w:t>
        <w:br/>
        <w:br/>
        <w:t>б</w:t>
        <w:br/>
        <w:br/>
        <w:t>о</w:t>
        <w:br/>
        <w:br/>
        <w:t>т</w:t>
        <w:br/>
        <w:br/>
        <w:t>к</w:t>
        <w:br/>
        <w:br/>
        <w:t>и</w:t>
        <w:br/>
        <w:br/>
        <w:t xml:space="preserve"> </w:t>
        <w:br/>
        <w:br/>
        <w:t>н</w:t>
        <w:br/>
        <w:br/>
        <w:t>е</w:t>
        <w:br/>
        <w:br/>
        <w:t>ф</w:t>
        <w:br/>
        <w:br/>
        <w:t>т</w:t>
        <w:br/>
        <w:br/>
        <w:t>и</w:t>
        <w:br/>
        <w:br/>
        <w:t>.</w:t>
        <w:br/>
        <w:br/>
        <w:br/>
        <w:br/>
        <w:br/>
        <w:br/>
        <w:br/>
        <w:br/>
        <w:br/>
        <w:br/>
        <w:br/>
        <w:br/>
      </w:r>
    </w:p>
    <w:p>
      <w:r>
        <w:br w:type="page"/>
      </w:r>
    </w:p>
    <w:p>
      <w:pPr>
        <w:pStyle w:val="Heading1"/>
      </w:pPr>
      <w:r>
        <w:t xml:space="preserve">Глава 1 ideas: </w:t>
      </w:r>
    </w:p>
    <w:p>
      <w:r>
        <w:t>Растущая сложность нефтеперерабатывающих процессов и необходимость моделирования для управления ею.</w:t>
        <w:br/>
        <w:br/>
        <w:t>Необходимость оптимизации ресурсов и снижение затрат как драйверы для использования моделирования.</w:t>
        <w:br/>
        <w:br/>
        <w:t>Роль моделирования как инструмента поддержки принятия решений в условиях неопределенности.</w:t>
        <w:br/>
        <w:br/>
        <w:t>Определение модели и ее ключевые характеристики как упрощенного представления реальности.</w:t>
        <w:br/>
        <w:br/>
        <w:t>Физические модели в нефтепереработке: преимущества и ограничения использования, наглядность и понимание систем.</w:t>
        <w:br/>
        <w:br/>
        <w:t>Математические модели: принципы построения и область применения, основа на фундаментальных законах физики и химии.</w:t>
        <w:br/>
        <w:br/>
        <w:t>Компьютерные модели: позволяют решать сложные задачи, которые не поддаются аналитическому решению, обеспечивают гибкость.</w:t>
        <w:br/>
        <w:br/>
        <w:t>Оптимизация режимов работы установок с помощью моделирования: максимизация выхода целевых продуктов, минимизация потребления энергии.</w:t>
        <w:br/>
        <w:br/>
        <w:t>Прогнозирование поведения технологических процессов для предотвращения аварийных ситуаций и обеспечения безопасности.</w:t>
        <w:br/>
        <w:br/>
        <w:t>Диагностика неисправностей и предсказательное обслуживание с использованием моделей: снижение времени простоя оборудования и затрат на ремонт.</w:t>
        <w:br/>
        <w:br/>
        <w:t>Обучение персонала с использованием симуляторов для повышения квалификации и развития практических навыков.</w:t>
        <w:br/>
        <w:br/>
        <w:t>Применение моделирования для анализа влияния различных факторов на качество продукции.</w:t>
        <w:br/>
        <w:br/>
        <w:t>Моделирование как инструмент для оценки эффективности новых технологических решений.</w:t>
        <w:br/>
        <w:br/>
        <w:t>Разработка моделей для анализа и оптимизации логистических цепочек в нефтепереработке.</w:t>
        <w:br/>
        <w:br/>
        <w:t>Моделирование процессов управления отходами и снижение негативного воздействия на окружающую среду.</w:t>
        <w:br/>
        <w:br/>
        <w:t>Создание моделей для оценки рисков и обеспечения безопасности технологических процессов.</w:t>
        <w:br/>
        <w:br/>
        <w:t>Моделирование для анализа и оптимизации энергетических потоков в нефтепереработке.</w:t>
        <w:br/>
        <w:br/>
        <w:t>Разработка моделей для прогнозирования спроса на нефтепродукты и оптимизации производства.</w:t>
        <w:br/>
        <w:br/>
        <w:t>Моделирование процессов смешивания и компаундирования нефтепродуктов для достижения заданных характеристик.</w:t>
        <w:br/>
        <w:br/>
        <w:t>Использование моделирования для анализа и оптимизации процессов хранения и транспортировки нефти и нефтепродуктов.</w:t>
        <w:br/>
        <w:br/>
        <w:t>Создание моделей для оценки влияния изменений в сырье на выход целевых продуктов.</w:t>
        <w:br/>
        <w:br/>
        <w:t>Применение моделирования для анализа и оптимизации процессов очистки сточных вод.</w:t>
        <w:br/>
        <w:br/>
        <w:t>Использование моделей для разработки стратегий управления производством в условиях меняющегося рынка.</w:t>
        <w:br/>
        <w:br/>
        <w:t>Создание моделей для оценки эффективности различных мер по снижению выбросов парниковых газов.</w:t>
        <w:br/>
        <w:br/>
        <w:t>Аргумент: Современные НПЗ работают с широким спектром сырья, требуют оптимизации в условиях меняющегося рынка, и подвержены строгим экологическим требованиям.</w:t>
        <w:br/>
        <w:br/>
        <w:t>Аргумент: Необходимость учета все большего количества взаимосвязанных переменных для достижения оптимальной производительности и качества.</w:t>
        <w:br/>
        <w:br/>
        <w:t>Аргумент: Модели предназначены для упрощения реальности, делая ее более понятной и управляемой.</w:t>
        <w:br/>
        <w:br/>
        <w:t>Аргумент: Раннее выявление проблем позволяет принять меры для предотвращения аварийных ситуаций.</w:t>
        <w:br/>
        <w:br/>
        <w:t>Аргумент: Обучение с использованием симуляторов позволяет повысить квалификацию персонала и снизить риск ошибок.</w:t>
      </w:r>
    </w:p>
    <w:p>
      <w:r>
        <w:br w:type="page"/>
      </w:r>
    </w:p>
    <w:p>
      <w:pPr>
        <w:pStyle w:val="Heading1"/>
      </w:pPr>
      <w:r>
        <w:t xml:space="preserve">Глава 1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1</w:t>
        <w:br/>
        <w:br/>
        <w:t>:</w:t>
        <w:br/>
        <w:br/>
        <w:t xml:space="preserve"> </w:t>
        <w:br/>
        <w:br/>
        <w:t>В</w:t>
        <w:br/>
        <w:br/>
        <w:t>в</w:t>
        <w:br/>
        <w:br/>
        <w:t>е</w:t>
        <w:br/>
        <w:br/>
        <w:t>д</w:t>
        <w:br/>
        <w:br/>
        <w:t>е</w:t>
        <w:br/>
        <w:br/>
        <w:t>н</w:t>
        <w:br/>
        <w:br/>
        <w:t>и</w:t>
        <w:br/>
        <w:br/>
        <w:t>е</w:t>
        <w:br/>
        <w:br/>
        <w:t xml:space="preserve"> </w:t>
        <w:br/>
        <w:br/>
        <w:t>в</w:t>
        <w:br/>
        <w:br/>
        <w:t xml:space="preserve"> </w:t>
        <w:br/>
        <w:br/>
        <w:t>м</w:t>
        <w:br/>
        <w:br/>
        <w:t>о</w:t>
        <w:br/>
        <w:br/>
        <w:t>д</w:t>
        <w:br/>
        <w:br/>
        <w:t>е</w:t>
        <w:br/>
        <w:br/>
        <w:t>л</w:t>
        <w:br/>
        <w:br/>
        <w:t>и</w:t>
        <w:br/>
        <w:br/>
        <w:t>р</w:t>
        <w:br/>
        <w:br/>
        <w:t>о</w:t>
        <w:br/>
        <w:br/>
        <w:t>в</w:t>
        <w:br/>
        <w:br/>
        <w:t>а</w:t>
        <w:br/>
        <w:br/>
        <w:t>н</w:t>
        <w:br/>
        <w:br/>
        <w:t>и</w:t>
        <w:br/>
        <w:br/>
        <w:t>е</w:t>
        <w:br/>
        <w:br/>
        <w:br/>
        <w:br/>
        <w:br/>
        <w:br/>
        <w:br/>
        <w:br/>
        <w:t>*</w:t>
        <w:br/>
        <w:br/>
        <w:t>*</w:t>
        <w:br/>
        <w:br/>
        <w:t>I</w:t>
        <w:br/>
        <w:br/>
        <w:t>.</w:t>
        <w:br/>
        <w:br/>
        <w:t xml:space="preserve"> </w:t>
        <w:br/>
        <w:br/>
        <w:t>З</w:t>
        <w:br/>
        <w:br/>
        <w:t>н</w:t>
        <w:br/>
        <w:br/>
        <w:t>а</w:t>
        <w:br/>
        <w:br/>
        <w:t>ч</w:t>
        <w:br/>
        <w:br/>
        <w:t>е</w:t>
        <w:br/>
        <w:br/>
        <w:t>н</w:t>
        <w:br/>
        <w:br/>
        <w:t>и</w:t>
        <w:br/>
        <w:br/>
        <w:t>е</w:t>
        <w:br/>
        <w:br/>
        <w:t xml:space="preserve"> </w:t>
        <w:br/>
        <w:br/>
        <w:t>м</w:t>
        <w:br/>
        <w:br/>
        <w:t>о</w:t>
        <w:br/>
        <w:br/>
        <w:t>д</w:t>
        <w:br/>
        <w:br/>
        <w:t>е</w:t>
        <w:br/>
        <w:br/>
        <w:t>л</w:t>
        <w:br/>
        <w:br/>
        <w:t>и</w:t>
        <w:br/>
        <w:br/>
        <w:t>р</w:t>
        <w:br/>
        <w:br/>
        <w:t>о</w:t>
        <w:br/>
        <w:br/>
        <w:t>в</w:t>
        <w:br/>
        <w:br/>
        <w:t>а</w:t>
        <w:br/>
        <w:br/>
        <w:t>н</w:t>
        <w:br/>
        <w:br/>
        <w:t>и</w:t>
        <w:br/>
        <w:br/>
        <w:t>я</w:t>
        <w:br/>
        <w:br/>
        <w:t xml:space="preserve"> </w:t>
        <w:br/>
        <w:br/>
        <w:t>в</w:t>
        <w:br/>
        <w:br/>
        <w:t xml:space="preserve"> </w:t>
        <w:br/>
        <w:br/>
        <w:t>с</w:t>
        <w:br/>
        <w:br/>
        <w:t>о</w:t>
        <w:br/>
        <w:br/>
        <w:t>в</w:t>
        <w:br/>
        <w:br/>
        <w:t>р</w:t>
        <w:br/>
        <w:br/>
        <w:t>е</w:t>
        <w:br/>
        <w:br/>
        <w:t>м</w:t>
        <w:br/>
        <w:br/>
        <w:t>е</w:t>
        <w:br/>
        <w:br/>
        <w:t>н</w:t>
        <w:br/>
        <w:br/>
        <w:t>н</w:t>
        <w:br/>
        <w:br/>
        <w:t>о</w:t>
        <w:br/>
        <w:br/>
        <w:t>й</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br/>
        <w:br/>
        <w:br/>
        <w:t>*</w:t>
        <w:br/>
        <w:br/>
        <w:t xml:space="preserve"> </w:t>
        <w:br/>
        <w:br/>
        <w:t xml:space="preserve"> </w:t>
        <w:br/>
        <w:br/>
        <w:t xml:space="preserve"> </w:t>
        <w:br/>
        <w:br/>
        <w:t>*</w:t>
        <w:br/>
        <w:br/>
        <w:t>*</w:t>
        <w:br/>
        <w:br/>
        <w:t>A</w:t>
        <w:br/>
        <w:br/>
        <w:t>.</w:t>
        <w:br/>
        <w:br/>
        <w:t xml:space="preserve"> </w:t>
        <w:br/>
        <w:br/>
        <w:t>Р</w:t>
        <w:br/>
        <w:br/>
        <w:t>а</w:t>
        <w:br/>
        <w:br/>
        <w:t>с</w:t>
        <w:br/>
        <w:br/>
        <w:t>т</w:t>
        <w:br/>
        <w:br/>
        <w:t>у</w:t>
        <w:br/>
        <w:br/>
        <w:t>щ</w:t>
        <w:br/>
        <w:br/>
        <w:t>а</w:t>
        <w:br/>
        <w:br/>
        <w:t>я</w:t>
        <w:br/>
        <w:br/>
        <w:t xml:space="preserve"> </w:t>
        <w:br/>
        <w:br/>
        <w:t>с</w:t>
        <w:br/>
        <w:br/>
        <w:t>л</w:t>
        <w:br/>
        <w:br/>
        <w:t>о</w:t>
        <w:br/>
        <w:br/>
        <w:t>ж</w:t>
        <w:br/>
        <w:br/>
        <w:t>н</w:t>
        <w:br/>
        <w:br/>
        <w:t>о</w:t>
        <w:br/>
        <w:br/>
        <w:t>с</w:t>
        <w:br/>
        <w:br/>
        <w:t>т</w:t>
        <w:br/>
        <w:br/>
        <w:t>ь</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п</w:t>
        <w:br/>
        <w:br/>
        <w:t>р</w:t>
        <w:br/>
        <w:br/>
        <w:t>о</w:t>
        <w:br/>
        <w:br/>
        <w:t>ц</w:t>
        <w:br/>
        <w:br/>
        <w:t>е</w:t>
        <w:br/>
        <w:br/>
        <w:t>с</w:t>
        <w:br/>
        <w:br/>
        <w:t>с</w:t>
        <w:br/>
        <w:br/>
        <w:t>о</w:t>
        <w:br/>
        <w:br/>
        <w:t>в</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о</w:t>
        <w:br/>
        <w:br/>
        <w:t>в</w:t>
        <w:br/>
        <w:br/>
        <w:t>р</w:t>
        <w:br/>
        <w:br/>
        <w:t>е</w:t>
        <w:br/>
        <w:br/>
        <w:t>м</w:t>
        <w:br/>
        <w:br/>
        <w:t>е</w:t>
        <w:br/>
        <w:br/>
        <w:t>н</w:t>
        <w:br/>
        <w:br/>
        <w:t>н</w:t>
        <w:br/>
        <w:br/>
        <w:t>ы</w:t>
        <w:br/>
        <w:br/>
        <w:t>е</w:t>
        <w:br/>
        <w:br/>
        <w:t xml:space="preserve"> </w:t>
        <w:br/>
        <w:br/>
        <w:t>Н</w:t>
        <w:br/>
        <w:br/>
        <w:t>П</w:t>
        <w:br/>
        <w:br/>
        <w:t>З</w:t>
        <w:br/>
        <w:br/>
        <w:t xml:space="preserve"> </w:t>
        <w:br/>
        <w:br/>
        <w:t>р</w:t>
        <w:br/>
        <w:br/>
        <w:t>а</w:t>
        <w:br/>
        <w:br/>
        <w:t>б</w:t>
        <w:br/>
        <w:br/>
        <w:t>о</w:t>
        <w:br/>
        <w:br/>
        <w:t>т</w:t>
        <w:br/>
        <w:br/>
        <w:t>а</w:t>
        <w:br/>
        <w:br/>
        <w:t>ю</w:t>
        <w:br/>
        <w:br/>
        <w:t>т</w:t>
        <w:br/>
        <w:br/>
        <w:t xml:space="preserve"> </w:t>
        <w:br/>
        <w:br/>
        <w:t>с</w:t>
        <w:br/>
        <w:br/>
        <w:t xml:space="preserve"> </w:t>
        <w:br/>
        <w:br/>
        <w:t>ш</w:t>
        <w:br/>
        <w:br/>
        <w:t>и</w:t>
        <w:br/>
        <w:br/>
        <w:t>р</w:t>
        <w:br/>
        <w:br/>
        <w:t>о</w:t>
        <w:br/>
        <w:br/>
        <w:t>к</w:t>
        <w:br/>
        <w:br/>
        <w:t>и</w:t>
        <w:br/>
        <w:br/>
        <w:t>м</w:t>
        <w:br/>
        <w:br/>
        <w:t xml:space="preserve"> </w:t>
        <w:br/>
        <w:br/>
        <w:t>с</w:t>
        <w:br/>
        <w:br/>
        <w:t>п</w:t>
        <w:br/>
        <w:br/>
        <w:t>е</w:t>
        <w:br/>
        <w:br/>
        <w:t>к</w:t>
        <w:br/>
        <w:br/>
        <w:t>т</w:t>
        <w:br/>
        <w:br/>
        <w:t>р</w:t>
        <w:br/>
        <w:br/>
        <w:t>о</w:t>
        <w:br/>
        <w:br/>
        <w:t>м</w:t>
        <w:br/>
        <w:br/>
        <w:t xml:space="preserve"> </w:t>
        <w:br/>
        <w:br/>
        <w:t>с</w:t>
        <w:br/>
        <w:br/>
        <w:t>ы</w:t>
        <w:br/>
        <w:br/>
        <w:t>р</w:t>
        <w:br/>
        <w:br/>
        <w:t>ь</w:t>
        <w:br/>
        <w:br/>
        <w:t>я</w:t>
        <w:br/>
        <w:br/>
        <w:t>,</w:t>
        <w:br/>
        <w:br/>
        <w:t xml:space="preserve"> </w:t>
        <w:br/>
        <w:br/>
        <w:t>т</w:t>
        <w:br/>
        <w:br/>
        <w:t>р</w:t>
        <w:br/>
        <w:br/>
        <w:t>е</w:t>
        <w:br/>
        <w:br/>
        <w:t>б</w:t>
        <w:br/>
        <w:br/>
        <w:t>у</w:t>
        <w:br/>
        <w:br/>
        <w:t>ю</w:t>
        <w:br/>
        <w:br/>
        <w:t>т</w:t>
        <w:br/>
        <w:br/>
        <w:t xml:space="preserve"> </w:t>
        <w:br/>
        <w:br/>
        <w:t>о</w:t>
        <w:br/>
        <w:br/>
        <w:t>п</w:t>
        <w:br/>
        <w:br/>
        <w:t>т</w:t>
        <w:br/>
        <w:br/>
        <w:t>и</w:t>
        <w:br/>
        <w:br/>
        <w:t>м</w:t>
        <w:br/>
        <w:br/>
        <w:t>и</w:t>
        <w:br/>
        <w:br/>
        <w:t>з</w:t>
        <w:br/>
        <w:br/>
        <w:t>а</w:t>
        <w:br/>
        <w:br/>
        <w:t>ц</w:t>
        <w:br/>
        <w:br/>
        <w:t>и</w:t>
        <w:br/>
        <w:br/>
        <w:t>и</w:t>
        <w:br/>
        <w:br/>
        <w:t xml:space="preserve"> </w:t>
        <w:br/>
        <w:br/>
        <w:t>в</w:t>
        <w:br/>
        <w:br/>
        <w:t xml:space="preserve"> </w:t>
        <w:br/>
        <w:br/>
        <w:t>у</w:t>
        <w:br/>
        <w:br/>
        <w:t>с</w:t>
        <w:br/>
        <w:br/>
        <w:t>л</w:t>
        <w:br/>
        <w:br/>
        <w:t>о</w:t>
        <w:br/>
        <w:br/>
        <w:t>в</w:t>
        <w:br/>
        <w:br/>
        <w:t>и</w:t>
        <w:br/>
        <w:br/>
        <w:t>я</w:t>
        <w:br/>
        <w:br/>
        <w:t>х</w:t>
        <w:br/>
        <w:br/>
        <w:t xml:space="preserve"> </w:t>
        <w:br/>
        <w:br/>
        <w:t>м</w:t>
        <w:br/>
        <w:br/>
        <w:t>е</w:t>
        <w:br/>
        <w:br/>
        <w:t>н</w:t>
        <w:br/>
        <w:br/>
        <w:t>я</w:t>
        <w:br/>
        <w:br/>
        <w:t>ю</w:t>
        <w:br/>
        <w:br/>
        <w:t>щ</w:t>
        <w:br/>
        <w:br/>
        <w:t>е</w:t>
        <w:br/>
        <w:br/>
        <w:t>г</w:t>
        <w:br/>
        <w:br/>
        <w:t>о</w:t>
        <w:br/>
        <w:br/>
        <w:t>с</w:t>
        <w:br/>
        <w:br/>
        <w:t>я</w:t>
        <w:br/>
        <w:br/>
        <w:t xml:space="preserve"> </w:t>
        <w:br/>
        <w:br/>
        <w:t>р</w:t>
        <w:br/>
        <w:br/>
        <w:t>ы</w:t>
        <w:br/>
        <w:br/>
        <w:t>н</w:t>
        <w:br/>
        <w:br/>
        <w:t>к</w:t>
        <w:br/>
        <w:br/>
        <w:t>а</w:t>
        <w:br/>
        <w:br/>
        <w:t>,</w:t>
        <w:br/>
        <w:br/>
        <w:t xml:space="preserve"> </w:t>
        <w:br/>
        <w:br/>
        <w:t>и</w:t>
        <w:br/>
        <w:br/>
        <w:t xml:space="preserve"> </w:t>
        <w:br/>
        <w:br/>
        <w:t>п</w:t>
        <w:br/>
        <w:br/>
        <w:t>о</w:t>
        <w:br/>
        <w:br/>
        <w:t>д</w:t>
        <w:br/>
        <w:br/>
        <w:t>в</w:t>
        <w:br/>
        <w:br/>
        <w:t>е</w:t>
        <w:br/>
        <w:br/>
        <w:t>р</w:t>
        <w:br/>
        <w:br/>
        <w:t>ж</w:t>
        <w:br/>
        <w:br/>
        <w:t>е</w:t>
        <w:br/>
        <w:br/>
        <w:t>н</w:t>
        <w:br/>
        <w:br/>
        <w:t>ы</w:t>
        <w:br/>
        <w:br/>
        <w:t xml:space="preserve"> </w:t>
        <w:br/>
        <w:br/>
        <w:t>с</w:t>
        <w:br/>
        <w:br/>
        <w:t>т</w:t>
        <w:br/>
        <w:br/>
        <w:t>р</w:t>
        <w:br/>
        <w:br/>
        <w:t>о</w:t>
        <w:br/>
        <w:br/>
        <w:t>г</w:t>
        <w:br/>
        <w:br/>
        <w:t>и</w:t>
        <w:br/>
        <w:br/>
        <w:t>м</w:t>
        <w:br/>
        <w:br/>
        <w:t xml:space="preserve"> </w:t>
        <w:br/>
        <w:br/>
        <w:t>э</w:t>
        <w:br/>
        <w:br/>
        <w:t>к</w:t>
        <w:br/>
        <w:br/>
        <w:t>о</w:t>
        <w:br/>
        <w:br/>
        <w:t>л</w:t>
        <w:br/>
        <w:br/>
        <w:t>о</w:t>
        <w:br/>
        <w:br/>
        <w:t>г</w:t>
        <w:br/>
        <w:br/>
        <w:t>и</w:t>
        <w:br/>
        <w:br/>
        <w:t>ч</w:t>
        <w:br/>
        <w:br/>
        <w:t>е</w:t>
        <w:br/>
        <w:br/>
        <w:t>с</w:t>
        <w:br/>
        <w:br/>
        <w:t>к</w:t>
        <w:br/>
        <w:br/>
        <w:t>и</w:t>
        <w:br/>
        <w:br/>
        <w:t>м</w:t>
        <w:br/>
        <w:br/>
        <w:t xml:space="preserve"> </w:t>
        <w:br/>
        <w:br/>
        <w:t>т</w:t>
        <w:br/>
        <w:br/>
        <w:t>р</w:t>
        <w:br/>
        <w:br/>
        <w:t>е</w:t>
        <w:br/>
        <w:br/>
        <w:t>б</w:t>
        <w:br/>
        <w:br/>
        <w:t>о</w:t>
        <w:br/>
        <w:br/>
        <w:t>в</w:t>
        <w:br/>
        <w:br/>
        <w:t>а</w:t>
        <w:br/>
        <w:br/>
        <w:t>н</w:t>
        <w:br/>
        <w:br/>
        <w:t>и</w:t>
        <w:br/>
        <w:br/>
        <w:t>я</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у</w:t>
        <w:br/>
        <w:br/>
        <w:t>ч</w:t>
        <w:br/>
        <w:br/>
        <w:t>е</w:t>
        <w:br/>
        <w:br/>
        <w:t>т</w:t>
        <w:br/>
        <w:br/>
        <w:t>а</w:t>
        <w:br/>
        <w:br/>
        <w:t xml:space="preserve"> </w:t>
        <w:br/>
        <w:br/>
        <w:t>в</w:t>
        <w:br/>
        <w:br/>
        <w:t>с</w:t>
        <w:br/>
        <w:br/>
        <w:t>е</w:t>
        <w:br/>
        <w:br/>
        <w:t xml:space="preserve"> </w:t>
        <w:br/>
        <w:br/>
        <w:t>б</w:t>
        <w:br/>
        <w:br/>
        <w:t>о</w:t>
        <w:br/>
        <w:br/>
        <w:t>л</w:t>
        <w:br/>
        <w:br/>
        <w:t>ь</w:t>
        <w:br/>
        <w:br/>
        <w:t>ш</w:t>
        <w:br/>
        <w:br/>
        <w:t>е</w:t>
        <w:br/>
        <w:br/>
        <w:t>г</w:t>
        <w:br/>
        <w:br/>
        <w:t>о</w:t>
        <w:br/>
        <w:br/>
        <w:t xml:space="preserve"> </w:t>
        <w:br/>
        <w:br/>
        <w:t>к</w:t>
        <w:br/>
        <w:br/>
        <w:t>о</w:t>
        <w:br/>
        <w:br/>
        <w:t>л</w:t>
        <w:br/>
        <w:br/>
        <w:t>и</w:t>
        <w:br/>
        <w:br/>
        <w:t>ч</w:t>
        <w:br/>
        <w:br/>
        <w:t>е</w:t>
        <w:br/>
        <w:br/>
        <w:t>с</w:t>
        <w:br/>
        <w:br/>
        <w:t>т</w:t>
        <w:br/>
        <w:br/>
        <w:t>в</w:t>
        <w:br/>
        <w:br/>
        <w:t>а</w:t>
        <w:br/>
        <w:br/>
        <w:t xml:space="preserve"> </w:t>
        <w:br/>
        <w:br/>
        <w:t>в</w:t>
        <w:br/>
        <w:br/>
        <w:t>з</w:t>
        <w:br/>
        <w:br/>
        <w:t>а</w:t>
        <w:br/>
        <w:br/>
        <w:t>и</w:t>
        <w:br/>
        <w:br/>
        <w:t>м</w:t>
        <w:br/>
        <w:br/>
        <w:t>о</w:t>
        <w:br/>
        <w:br/>
        <w:t>с</w:t>
        <w:br/>
        <w:br/>
        <w:t>в</w:t>
        <w:br/>
        <w:br/>
        <w:t>я</w:t>
        <w:br/>
        <w:br/>
        <w:t>з</w:t>
        <w:br/>
        <w:br/>
        <w:t>а</w:t>
        <w:br/>
        <w:br/>
        <w:t>н</w:t>
        <w:br/>
        <w:br/>
        <w:t>н</w:t>
        <w:br/>
        <w:br/>
        <w:t>ы</w:t>
        <w:br/>
        <w:br/>
        <w:t>х</w:t>
        <w:br/>
        <w:br/>
        <w:t xml:space="preserve"> </w:t>
        <w:br/>
        <w:br/>
        <w:t>п</w:t>
        <w:br/>
        <w:br/>
        <w:t>е</w:t>
        <w:br/>
        <w:br/>
        <w:t>р</w:t>
        <w:br/>
        <w:br/>
        <w:t>е</w:t>
        <w:br/>
        <w:br/>
        <w:t>м</w:t>
        <w:br/>
        <w:br/>
        <w:t>е</w:t>
        <w:br/>
        <w:br/>
        <w:t>н</w:t>
        <w:br/>
        <w:br/>
        <w:t>н</w:t>
        <w:br/>
        <w:br/>
        <w:t>ы</w:t>
        <w:br/>
        <w:br/>
        <w:t>х</w:t>
        <w:br/>
        <w:br/>
        <w:t xml:space="preserve"> </w:t>
        <w:br/>
        <w:br/>
        <w:t>д</w:t>
        <w:br/>
        <w:br/>
        <w:t>л</w:t>
        <w:br/>
        <w:br/>
        <w:t>я</w:t>
        <w:br/>
        <w:br/>
        <w:t xml:space="preserve"> </w:t>
        <w:br/>
        <w:br/>
        <w:t>д</w:t>
        <w:br/>
        <w:br/>
        <w:t>о</w:t>
        <w:br/>
        <w:br/>
        <w:t>с</w:t>
        <w:br/>
        <w:br/>
        <w:t>т</w:t>
        <w:br/>
        <w:br/>
        <w:t>и</w:t>
        <w:br/>
        <w:br/>
        <w:t>ж</w:t>
        <w:br/>
        <w:br/>
        <w:t>е</w:t>
        <w:br/>
        <w:br/>
        <w:t>н</w:t>
        <w:br/>
        <w:br/>
        <w:t>и</w:t>
        <w:br/>
        <w:br/>
        <w:t>я</w:t>
        <w:br/>
        <w:br/>
        <w:t xml:space="preserve"> </w:t>
        <w:br/>
        <w:br/>
        <w:t>о</w:t>
        <w:br/>
        <w:br/>
        <w:t>п</w:t>
        <w:br/>
        <w:br/>
        <w:t>т</w:t>
        <w:br/>
        <w:br/>
        <w:t>и</w:t>
        <w:br/>
        <w:br/>
        <w:t>м</w:t>
        <w:br/>
        <w:br/>
        <w:t>а</w:t>
        <w:br/>
        <w:br/>
        <w:t>л</w:t>
        <w:br/>
        <w:br/>
        <w:t>ь</w:t>
        <w:br/>
        <w:br/>
        <w:t>н</w:t>
        <w:br/>
        <w:br/>
        <w:t>о</w:t>
        <w:br/>
        <w:br/>
        <w:t>й</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 xml:space="preserve"> </w:t>
        <w:br/>
        <w:br/>
        <w:t>и</w:t>
        <w:br/>
        <w:br/>
        <w:t xml:space="preserve"> </w:t>
        <w:br/>
        <w:br/>
        <w:t>к</w:t>
        <w:br/>
        <w:br/>
        <w:t>а</w:t>
        <w:br/>
        <w:br/>
        <w:t>ч</w:t>
        <w:br/>
        <w:br/>
        <w:t>е</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w:t>
        <w:br/>
        <w:br/>
        <w:t xml:space="preserve"> </w:t>
        <w:br/>
        <w:br/>
        <w:t xml:space="preserve"> </w:t>
        <w:br/>
        <w:br/>
        <w:t>П</w:t>
        <w:br/>
        <w:br/>
        <w:t>е</w:t>
        <w:br/>
        <w:br/>
        <w:t>р</w:t>
        <w:br/>
        <w:br/>
        <w:t>е</w:t>
        <w:br/>
        <w:br/>
        <w:t>х</w:t>
        <w:br/>
        <w:br/>
        <w:t>о</w:t>
        <w:br/>
        <w:br/>
        <w:t>д</w:t>
        <w:br/>
        <w:br/>
        <w:t xml:space="preserve"> </w:t>
        <w:br/>
        <w:br/>
        <w:t>к</w:t>
        <w:br/>
        <w:br/>
        <w:t xml:space="preserve"> </w:t>
        <w:br/>
        <w:br/>
        <w:t>г</w:t>
        <w:br/>
        <w:br/>
        <w:t>л</w:t>
        <w:br/>
        <w:br/>
        <w:t>у</w:t>
        <w:br/>
        <w:br/>
        <w:t>б</w:t>
        <w:br/>
        <w:br/>
        <w:t>о</w:t>
        <w:br/>
        <w:br/>
        <w:t>к</w:t>
        <w:br/>
        <w:br/>
        <w:t>о</w:t>
        <w:br/>
        <w:br/>
        <w:t>й</w:t>
        <w:br/>
        <w:br/>
        <w:t xml:space="preserve"> </w:t>
        <w:br/>
        <w:br/>
        <w:t>п</w:t>
        <w:br/>
        <w:br/>
        <w:t>е</w:t>
        <w:br/>
        <w:br/>
        <w:t>р</w:t>
        <w:br/>
        <w:br/>
        <w:t>е</w:t>
        <w:br/>
        <w:br/>
        <w:t>р</w:t>
        <w:br/>
        <w:br/>
        <w:t>а</w:t>
        <w:br/>
        <w:br/>
        <w:t>б</w:t>
        <w:br/>
        <w:br/>
        <w:t>о</w:t>
        <w:br/>
        <w:br/>
        <w:t>т</w:t>
        <w:br/>
        <w:br/>
        <w:t>к</w:t>
        <w:br/>
        <w:br/>
        <w:t>е</w:t>
        <w:br/>
        <w:br/>
        <w:t xml:space="preserve"> </w:t>
        <w:br/>
        <w:br/>
        <w:t>н</w:t>
        <w:br/>
        <w:br/>
        <w:t>е</w:t>
        <w:br/>
        <w:br/>
        <w:t>ф</w:t>
        <w:br/>
        <w:br/>
        <w:t>т</w:t>
        <w:br/>
        <w:br/>
        <w:t>и</w:t>
        <w:br/>
        <w:br/>
        <w:t xml:space="preserve"> </w:t>
        <w:br/>
        <w:br/>
        <w:t>т</w:t>
        <w:br/>
        <w:br/>
        <w:t>р</w:t>
        <w:br/>
        <w:br/>
        <w:t>е</w:t>
        <w:br/>
        <w:br/>
        <w:t>б</w:t>
        <w:br/>
        <w:br/>
        <w:t>у</w:t>
        <w:br/>
        <w:br/>
        <w:t>е</w:t>
        <w:br/>
        <w:br/>
        <w:t>т</w:t>
        <w:br/>
        <w:br/>
        <w:t xml:space="preserve"> </w:t>
        <w:br/>
        <w:br/>
        <w:t>т</w:t>
        <w:br/>
        <w:br/>
        <w:t>о</w:t>
        <w:br/>
        <w:br/>
        <w:t>ч</w:t>
        <w:br/>
        <w:br/>
        <w:t>н</w:t>
        <w:br/>
        <w:br/>
        <w:t>о</w:t>
        <w:br/>
        <w:br/>
        <w:t>г</w:t>
        <w:br/>
        <w:br/>
        <w:t>о</w:t>
        <w:br/>
        <w:br/>
        <w:t xml:space="preserve"> </w:t>
        <w:br/>
        <w:br/>
        <w:t>к</w:t>
        <w:br/>
        <w:br/>
        <w:t>о</w:t>
        <w:br/>
        <w:br/>
        <w:t>н</w:t>
        <w:br/>
        <w:br/>
        <w:t>т</w:t>
        <w:br/>
        <w:br/>
        <w:t>р</w:t>
        <w:br/>
        <w:br/>
        <w:t>о</w:t>
        <w:br/>
        <w:br/>
        <w:t>л</w:t>
        <w:br/>
        <w:br/>
        <w:t>я</w:t>
        <w:br/>
        <w:br/>
        <w:t xml:space="preserve"> </w:t>
        <w:br/>
        <w:br/>
        <w:t>н</w:t>
        <w:br/>
        <w:br/>
        <w:t>а</w:t>
        <w:br/>
        <w:br/>
        <w:t>д</w:t>
        <w:br/>
        <w:br/>
        <w:t xml:space="preserve"> </w:t>
        <w:br/>
        <w:br/>
        <w:t>с</w:t>
        <w:br/>
        <w:br/>
        <w:t>л</w:t>
        <w:br/>
        <w:br/>
        <w:t>о</w:t>
        <w:br/>
        <w:br/>
        <w:t>ж</w:t>
        <w:br/>
        <w:br/>
        <w:t>н</w:t>
        <w:br/>
        <w:br/>
        <w:t>ы</w:t>
        <w:br/>
        <w:br/>
        <w:t>м</w:t>
        <w:br/>
        <w:br/>
        <w:t>и</w:t>
        <w:br/>
        <w:br/>
        <w:t xml:space="preserve"> </w:t>
        <w:br/>
        <w:br/>
        <w:t>х</w:t>
        <w:br/>
        <w:br/>
        <w:t>и</w:t>
        <w:br/>
        <w:br/>
        <w:t>м</w:t>
        <w:br/>
        <w:br/>
        <w:t>и</w:t>
        <w:br/>
        <w:br/>
        <w:t>ч</w:t>
        <w:br/>
        <w:br/>
        <w:t>е</w:t>
        <w:br/>
        <w:br/>
        <w:t>с</w:t>
        <w:br/>
        <w:br/>
        <w:t>к</w:t>
        <w:br/>
        <w:br/>
        <w:t>и</w:t>
        <w:br/>
        <w:br/>
        <w:t>м</w:t>
        <w:br/>
        <w:br/>
        <w:t>и</w:t>
        <w:br/>
        <w:br/>
        <w:t xml:space="preserve"> </w:t>
        <w:br/>
        <w:br/>
        <w:t>р</w:t>
        <w:br/>
        <w:br/>
        <w:t>е</w:t>
        <w:br/>
        <w:br/>
        <w:t>а</w:t>
        <w:br/>
        <w:br/>
        <w:t>к</w:t>
        <w:br/>
        <w:br/>
        <w:t>ц</w:t>
        <w:br/>
        <w:br/>
        <w:t>и</w:t>
        <w:br/>
        <w:br/>
        <w:t>я</w:t>
        <w:br/>
        <w:br/>
        <w:t>м</w:t>
        <w:br/>
        <w:br/>
        <w:t>и</w:t>
        <w:br/>
        <w:br/>
        <w:t xml:space="preserve"> </w:t>
        <w:br/>
        <w:br/>
        <w:t>и</w:t>
        <w:br/>
        <w:br/>
        <w:t xml:space="preserve"> </w:t>
        <w:br/>
        <w:br/>
        <w:t>ф</w:t>
        <w:br/>
        <w:br/>
        <w:t>и</w:t>
        <w:br/>
        <w:br/>
        <w:t>з</w:t>
        <w:br/>
        <w:br/>
        <w:t>и</w:t>
        <w:br/>
        <w:br/>
        <w:t>ч</w:t>
        <w:br/>
        <w:br/>
        <w:t>е</w:t>
        <w:br/>
        <w:br/>
        <w:t>с</w:t>
        <w:br/>
        <w:br/>
        <w:t>к</w:t>
        <w:br/>
        <w:br/>
        <w:t>и</w:t>
        <w:br/>
        <w:br/>
        <w:t>м</w:t>
        <w:br/>
        <w:br/>
        <w:t>и</w:t>
        <w:br/>
        <w:br/>
        <w:t xml:space="preserve"> </w:t>
        <w:br/>
        <w:br/>
        <w:t>п</w:t>
        <w:br/>
        <w:br/>
        <w:t>р</w:t>
        <w:br/>
        <w:br/>
        <w:t>о</w:t>
        <w:br/>
        <w:br/>
        <w:t>ц</w:t>
        <w:br/>
        <w:br/>
        <w:t>е</w:t>
        <w:br/>
        <w:br/>
        <w:t>с</w:t>
        <w:br/>
        <w:br/>
        <w:t>с</w:t>
        <w:br/>
        <w:br/>
        <w:t>а</w:t>
        <w:br/>
        <w:br/>
        <w:t>м</w:t>
        <w:br/>
        <w:br/>
        <w:t>и</w:t>
        <w:br/>
        <w:br/>
        <w:t>.</w:t>
        <w:br/>
        <w:br/>
        <w:br/>
        <w:br/>
        <w:br/>
        <w:t>*</w:t>
        <w:br/>
        <w:br/>
        <w:t xml:space="preserve"> </w:t>
        <w:br/>
        <w:br/>
        <w:t xml:space="preserve"> </w:t>
        <w:br/>
        <w:br/>
        <w:t xml:space="preserve"> </w:t>
        <w:br/>
        <w:br/>
        <w:t>*</w:t>
        <w:br/>
        <w:br/>
        <w:t>*</w:t>
        <w:br/>
        <w:br/>
        <w:t>B</w:t>
        <w:br/>
        <w:br/>
        <w:t>.</w:t>
        <w:br/>
        <w:br/>
        <w:t xml:space="preserve"> </w:t>
        <w:br/>
        <w:br/>
        <w:t>О</w:t>
        <w:br/>
        <w:br/>
        <w:t>г</w:t>
        <w:br/>
        <w:br/>
        <w:t>р</w:t>
        <w:br/>
        <w:br/>
        <w:t>а</w:t>
        <w:br/>
        <w:br/>
        <w:t>н</w:t>
        <w:br/>
        <w:br/>
        <w:t>и</w:t>
        <w:br/>
        <w:br/>
        <w:t>ч</w:t>
        <w:br/>
        <w:br/>
        <w:t>е</w:t>
        <w:br/>
        <w:br/>
        <w:t>н</w:t>
        <w:br/>
        <w:br/>
        <w:t>н</w:t>
        <w:br/>
        <w:br/>
        <w:t>о</w:t>
        <w:br/>
        <w:br/>
        <w:t>с</w:t>
        <w:br/>
        <w:br/>
        <w:t>т</w:t>
        <w:br/>
        <w:br/>
        <w:t>ь</w:t>
        <w:br/>
        <w:br/>
        <w:t xml:space="preserve"> </w:t>
        <w:br/>
        <w:br/>
        <w:t>р</w:t>
        <w:br/>
        <w:br/>
        <w:t>е</w:t>
        <w:br/>
        <w:br/>
        <w:t>с</w:t>
        <w:br/>
        <w:br/>
        <w:t>у</w:t>
        <w:br/>
        <w:br/>
        <w:t>р</w:t>
        <w:br/>
        <w:br/>
        <w:t>с</w:t>
        <w:br/>
        <w:br/>
        <w:t>о</w:t>
        <w:br/>
        <w:br/>
        <w:t>в</w:t>
        <w:br/>
        <w:br/>
        <w:t xml:space="preserve"> </w:t>
        <w:br/>
        <w:br/>
        <w:t>и</w:t>
        <w:br/>
        <w:br/>
        <w:t xml:space="preserve"> </w:t>
        <w:br/>
        <w:br/>
        <w:t>н</w:t>
        <w:br/>
        <w:br/>
        <w:t>е</w:t>
        <w:br/>
        <w:br/>
        <w:t>о</w:t>
        <w:br/>
        <w:br/>
        <w:t>б</w:t>
        <w:br/>
        <w:br/>
        <w:t>х</w:t>
        <w:br/>
        <w:br/>
        <w:t>о</w:t>
        <w:br/>
        <w:br/>
        <w:t>д</w:t>
        <w:br/>
        <w:br/>
        <w:t>и</w:t>
        <w:br/>
        <w:br/>
        <w:t>м</w:t>
        <w:br/>
        <w:br/>
        <w:t>о</w:t>
        <w:br/>
        <w:br/>
        <w:t>с</w:t>
        <w:br/>
        <w:br/>
        <w:t>т</w:t>
        <w:br/>
        <w:br/>
        <w:t>ь</w:t>
        <w:br/>
        <w:br/>
        <w:t xml:space="preserve"> </w:t>
        <w:br/>
        <w:br/>
        <w:t>о</w:t>
        <w:br/>
        <w:br/>
        <w:t>п</w:t>
        <w:br/>
        <w:br/>
        <w:t>т</w:t>
        <w:br/>
        <w:br/>
        <w:t>и</w:t>
        <w:br/>
        <w:br/>
        <w:t>м</w:t>
        <w:br/>
        <w:br/>
        <w:t>и</w:t>
        <w:br/>
        <w:br/>
        <w:t>з</w:t>
        <w:br/>
        <w:br/>
        <w:t>а</w:t>
        <w:br/>
        <w:br/>
        <w:t>ц</w:t>
        <w:br/>
        <w:br/>
        <w:t>и</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В</w:t>
        <w:br/>
        <w:br/>
        <w:t>ы</w:t>
        <w:br/>
        <w:br/>
        <w:t>с</w:t>
        <w:br/>
        <w:br/>
        <w:t>о</w:t>
        <w:br/>
        <w:br/>
        <w:t>к</w:t>
        <w:br/>
        <w:br/>
        <w:t>а</w:t>
        <w:br/>
        <w:br/>
        <w:t>я</w:t>
        <w:br/>
        <w:br/>
        <w:t xml:space="preserve"> </w:t>
        <w:br/>
        <w:br/>
        <w:t>с</w:t>
        <w:br/>
        <w:br/>
        <w:t>т</w:t>
        <w:br/>
        <w:br/>
        <w:t>о</w:t>
        <w:br/>
        <w:br/>
        <w:t>и</w:t>
        <w:br/>
        <w:br/>
        <w:t>м</w:t>
        <w:br/>
        <w:br/>
        <w:t>о</w:t>
        <w:br/>
        <w:br/>
        <w:t>с</w:t>
        <w:br/>
        <w:br/>
        <w:t>т</w:t>
        <w:br/>
        <w:br/>
        <w:t>ь</w:t>
        <w:br/>
        <w:br/>
        <w:t xml:space="preserve"> </w:t>
        <w:br/>
        <w:br/>
        <w:t>э</w:t>
        <w:br/>
        <w:br/>
        <w:t>н</w:t>
        <w:br/>
        <w:br/>
        <w:t>е</w:t>
        <w:br/>
        <w:br/>
        <w:t>р</w:t>
        <w:br/>
        <w:br/>
        <w:t>г</w:t>
        <w:br/>
        <w:br/>
        <w:t>и</w:t>
        <w:br/>
        <w:br/>
        <w:t>и</w:t>
        <w:br/>
        <w:br/>
        <w:t>,</w:t>
        <w:br/>
        <w:br/>
        <w:t xml:space="preserve"> </w:t>
        <w:br/>
        <w:br/>
        <w:t>с</w:t>
        <w:br/>
        <w:br/>
        <w:t>ы</w:t>
        <w:br/>
        <w:br/>
        <w:t>р</w:t>
        <w:br/>
        <w:br/>
        <w:t>ь</w:t>
        <w:br/>
        <w:br/>
        <w:t>я</w:t>
        <w:br/>
        <w:br/>
        <w:t xml:space="preserve"> </w:t>
        <w:br/>
        <w:br/>
        <w:t>и</w:t>
        <w:br/>
        <w:br/>
        <w:t xml:space="preserve"> </w:t>
        <w:br/>
        <w:br/>
        <w:t>о</w:t>
        <w:br/>
        <w:br/>
        <w:t>б</w:t>
        <w:br/>
        <w:br/>
        <w:t>с</w:t>
        <w:br/>
        <w:br/>
        <w:t>л</w:t>
        <w:br/>
        <w:br/>
        <w:t>у</w:t>
        <w:br/>
        <w:br/>
        <w:t>ж</w:t>
        <w:br/>
        <w:br/>
        <w:t>и</w:t>
        <w:br/>
        <w:br/>
        <w:t>в</w:t>
        <w:br/>
        <w:br/>
        <w:t>а</w:t>
        <w:br/>
        <w:br/>
        <w:t>н</w:t>
        <w:br/>
        <w:br/>
        <w:t>и</w:t>
        <w:br/>
        <w:br/>
        <w:t>я</w:t>
        <w:br/>
        <w:br/>
        <w:t xml:space="preserve"> </w:t>
        <w:br/>
        <w:br/>
        <w:t>о</w:t>
        <w:br/>
        <w:br/>
        <w:t>б</w:t>
        <w:br/>
        <w:br/>
        <w:t>о</w:t>
        <w:br/>
        <w:br/>
        <w:t>р</w:t>
        <w:br/>
        <w:br/>
        <w:t>у</w:t>
        <w:br/>
        <w:br/>
        <w:t>д</w:t>
        <w:br/>
        <w:br/>
        <w:t>о</w:t>
        <w:br/>
        <w:br/>
        <w:t>в</w:t>
        <w:br/>
        <w:br/>
        <w:t>а</w:t>
        <w:br/>
        <w:br/>
        <w:t>н</w:t>
        <w:br/>
        <w:br/>
        <w:t>и</w:t>
        <w:br/>
        <w:br/>
        <w:t>я</w:t>
        <w:br/>
        <w:br/>
        <w:t xml:space="preserve"> </w:t>
        <w:br/>
        <w:br/>
        <w:t>д</w:t>
        <w:br/>
        <w:br/>
        <w:t>и</w:t>
        <w:br/>
        <w:br/>
        <w:t>к</w:t>
        <w:br/>
        <w:br/>
        <w:t>т</w:t>
        <w:br/>
        <w:br/>
        <w:t>у</w:t>
        <w:br/>
        <w:br/>
        <w:t>е</w:t>
        <w:br/>
        <w:br/>
        <w:t>т</w:t>
        <w:br/>
        <w:br/>
        <w:t xml:space="preserve"> </w:t>
        <w:br/>
        <w:br/>
        <w:t>н</w:t>
        <w:br/>
        <w:br/>
        <w:t>е</w:t>
        <w:br/>
        <w:br/>
        <w:t>о</w:t>
        <w:br/>
        <w:br/>
        <w:t>б</w:t>
        <w:br/>
        <w:br/>
        <w:t>х</w:t>
        <w:br/>
        <w:br/>
        <w:t>о</w:t>
        <w:br/>
        <w:br/>
        <w:t>д</w:t>
        <w:br/>
        <w:br/>
        <w:t>и</w:t>
        <w:br/>
        <w:br/>
        <w:t>м</w:t>
        <w:br/>
        <w:br/>
        <w:t>о</w:t>
        <w:br/>
        <w:br/>
        <w:t>с</w:t>
        <w:br/>
        <w:br/>
        <w:t>т</w:t>
        <w:br/>
        <w:br/>
        <w:t>ь</w:t>
        <w:br/>
        <w:br/>
        <w:t xml:space="preserve"> </w:t>
        <w:br/>
        <w:br/>
        <w:t>п</w:t>
        <w:br/>
        <w:br/>
        <w:t>о</w:t>
        <w:br/>
        <w:br/>
        <w:t>с</w:t>
        <w:br/>
        <w:br/>
        <w:t>т</w:t>
        <w:br/>
        <w:br/>
        <w:t>о</w:t>
        <w:br/>
        <w:br/>
        <w:t>я</w:t>
        <w:br/>
        <w:br/>
        <w:t>н</w:t>
        <w:br/>
        <w:br/>
        <w:t>н</w:t>
        <w:br/>
        <w:br/>
        <w:t>о</w:t>
        <w:br/>
        <w:br/>
        <w:t>г</w:t>
        <w:br/>
        <w:br/>
        <w:t>о</w:t>
        <w:br/>
        <w:br/>
        <w:t xml:space="preserve"> </w:t>
        <w:br/>
        <w:br/>
        <w:t>п</w:t>
        <w:br/>
        <w:br/>
        <w:t>о</w:t>
        <w:br/>
        <w:br/>
        <w:t>и</w:t>
        <w:br/>
        <w:br/>
        <w:t>с</w:t>
        <w:br/>
        <w:br/>
        <w:t>к</w:t>
        <w:br/>
        <w:br/>
        <w:t>а</w:t>
        <w:br/>
        <w:br/>
        <w:t xml:space="preserve"> </w:t>
        <w:br/>
        <w:br/>
        <w:t>п</w:t>
        <w:br/>
        <w:br/>
        <w:t>у</w:t>
        <w:br/>
        <w:br/>
        <w:t>т</w:t>
        <w:br/>
        <w:br/>
        <w:t>е</w:t>
        <w:br/>
        <w:br/>
        <w:t>й</w:t>
        <w:br/>
        <w:br/>
        <w:t xml:space="preserve"> </w:t>
        <w:br/>
        <w:br/>
        <w:t>о</w:t>
        <w:br/>
        <w:br/>
        <w:t>п</w:t>
        <w:br/>
        <w:br/>
        <w:t>т</w:t>
        <w:br/>
        <w:br/>
        <w:t>и</w:t>
        <w:br/>
        <w:br/>
        <w:t>м</w:t>
        <w:br/>
        <w:br/>
        <w:t>и</w:t>
        <w:br/>
        <w:br/>
        <w:t>з</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Э</w:t>
        <w:br/>
        <w:br/>
        <w:t>к</w:t>
        <w:br/>
        <w:br/>
        <w:t>о</w:t>
        <w:br/>
        <w:br/>
        <w:t>л</w:t>
        <w:br/>
        <w:br/>
        <w:t>о</w:t>
        <w:br/>
        <w:br/>
        <w:t>г</w:t>
        <w:br/>
        <w:br/>
        <w:t>и</w:t>
        <w:br/>
        <w:br/>
        <w:t>ч</w:t>
        <w:br/>
        <w:br/>
        <w:t>е</w:t>
        <w:br/>
        <w:br/>
        <w:t>с</w:t>
        <w:br/>
        <w:br/>
        <w:t>к</w:t>
        <w:br/>
        <w:br/>
        <w:t>и</w:t>
        <w:br/>
        <w:br/>
        <w:t>е</w:t>
        <w:br/>
        <w:br/>
        <w:t xml:space="preserve"> </w:t>
        <w:br/>
        <w:br/>
        <w:t>о</w:t>
        <w:br/>
        <w:br/>
        <w:t>г</w:t>
        <w:br/>
        <w:br/>
        <w:t>р</w:t>
        <w:br/>
        <w:br/>
        <w:t>а</w:t>
        <w:br/>
        <w:br/>
        <w:t>н</w:t>
        <w:br/>
        <w:br/>
        <w:t>и</w:t>
        <w:br/>
        <w:br/>
        <w:t>ч</w:t>
        <w:br/>
        <w:br/>
        <w:t>е</w:t>
        <w:br/>
        <w:br/>
        <w:t>н</w:t>
        <w:br/>
        <w:br/>
        <w:t>и</w:t>
        <w:br/>
        <w:br/>
        <w:t>я</w:t>
        <w:br/>
        <w:br/>
        <w:t xml:space="preserve"> </w:t>
        <w:br/>
        <w:br/>
        <w:t>т</w:t>
        <w:br/>
        <w:br/>
        <w:t>р</w:t>
        <w:br/>
        <w:br/>
        <w:t>е</w:t>
        <w:br/>
        <w:br/>
        <w:t>б</w:t>
        <w:br/>
        <w:br/>
        <w:t>у</w:t>
        <w:br/>
        <w:br/>
        <w:t>ю</w:t>
        <w:br/>
        <w:br/>
        <w:t>т</w:t>
        <w:br/>
        <w:br/>
        <w:t xml:space="preserve"> </w:t>
        <w:br/>
        <w:br/>
        <w:t>м</w:t>
        <w:br/>
        <w:br/>
        <w:t>и</w:t>
        <w:br/>
        <w:br/>
        <w:t>н</w:t>
        <w:br/>
        <w:br/>
        <w:t>и</w:t>
        <w:br/>
        <w:br/>
        <w:t>м</w:t>
        <w:br/>
        <w:br/>
        <w:t>и</w:t>
        <w:br/>
        <w:br/>
        <w:t>з</w:t>
        <w:br/>
        <w:br/>
        <w:t>а</w:t>
        <w:br/>
        <w:br/>
        <w:t>ц</w:t>
        <w:br/>
        <w:br/>
        <w:t>и</w:t>
        <w:br/>
        <w:br/>
        <w:t>и</w:t>
        <w:br/>
        <w:br/>
        <w:t xml:space="preserve"> </w:t>
        <w:br/>
        <w:br/>
        <w:t>о</w:t>
        <w:br/>
        <w:br/>
        <w:t>т</w:t>
        <w:br/>
        <w:br/>
        <w:t>х</w:t>
        <w:br/>
        <w:br/>
        <w:t>о</w:t>
        <w:br/>
        <w:br/>
        <w:t>д</w:t>
        <w:br/>
        <w:br/>
        <w:t>о</w:t>
        <w:br/>
        <w:br/>
        <w:t>в</w:t>
        <w:br/>
        <w:br/>
        <w:t xml:space="preserve"> </w:t>
        <w:br/>
        <w:br/>
        <w:t>и</w:t>
        <w:br/>
        <w:br/>
        <w:t xml:space="preserve"> </w:t>
        <w:br/>
        <w:br/>
        <w:t>в</w:t>
        <w:br/>
        <w:br/>
        <w:t>ы</w:t>
        <w:br/>
        <w:br/>
        <w:t>б</w:t>
        <w:br/>
        <w:br/>
        <w:t>р</w:t>
        <w:br/>
        <w:br/>
        <w:t>о</w:t>
        <w:br/>
        <w:br/>
        <w:t>с</w:t>
        <w:br/>
        <w:br/>
        <w:t>о</w:t>
        <w:br/>
        <w:br/>
        <w:t>в</w:t>
        <w:br/>
        <w:br/>
        <w:t>,</w:t>
        <w:br/>
        <w:br/>
        <w:t xml:space="preserve"> </w:t>
        <w:br/>
        <w:br/>
        <w:t>ч</w:t>
        <w:br/>
        <w:br/>
        <w:t>т</w:t>
        <w:br/>
        <w:br/>
        <w:t>о</w:t>
        <w:br/>
        <w:br/>
        <w:t xml:space="preserve"> </w:t>
        <w:br/>
        <w:br/>
        <w:t>т</w:t>
        <w:br/>
        <w:br/>
        <w:t>р</w:t>
        <w:br/>
        <w:br/>
        <w:t>е</w:t>
        <w:br/>
        <w:br/>
        <w:t>б</w:t>
        <w:br/>
        <w:br/>
        <w:t>у</w:t>
        <w:br/>
        <w:br/>
        <w:t>е</w:t>
        <w:br/>
        <w:br/>
        <w:t>т</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 xml:space="preserve"> </w:t>
        <w:br/>
        <w:br/>
        <w:t>у</w:t>
        <w:br/>
        <w:br/>
        <w:t>с</w:t>
        <w:br/>
        <w:br/>
        <w:t>т</w:t>
        <w:br/>
        <w:br/>
        <w:t>а</w:t>
        <w:br/>
        <w:br/>
        <w:t>н</w:t>
        <w:br/>
        <w:br/>
        <w:t>о</w:t>
        <w:br/>
        <w:br/>
        <w:t>в</w:t>
        <w:br/>
        <w:br/>
        <w:t>о</w:t>
        <w:br/>
        <w:br/>
        <w:t>к</w:t>
        <w:br/>
        <w:br/>
        <w:t xml:space="preserve"> </w:t>
        <w:br/>
        <w:br/>
        <w:t>п</w:t>
        <w:br/>
        <w:br/>
        <w:t>о</w:t>
        <w:br/>
        <w:br/>
        <w:t>з</w:t>
        <w:br/>
        <w:br/>
        <w:t>в</w:t>
        <w:br/>
        <w:br/>
        <w:t>о</w:t>
        <w:br/>
        <w:br/>
        <w:t>л</w:t>
        <w:br/>
        <w:br/>
        <w:t>я</w:t>
        <w:br/>
        <w:br/>
        <w:t>е</w:t>
        <w:br/>
        <w:br/>
        <w:t>т</w:t>
        <w:br/>
        <w:br/>
        <w:t xml:space="preserve"> </w:t>
        <w:br/>
        <w:br/>
        <w:t>с</w:t>
        <w:br/>
        <w:br/>
        <w:t>н</w:t>
        <w:br/>
        <w:br/>
        <w:t>и</w:t>
        <w:br/>
        <w:br/>
        <w:t>з</w:t>
        <w:br/>
        <w:br/>
        <w:t>и</w:t>
        <w:br/>
        <w:br/>
        <w:t>т</w:t>
        <w:br/>
        <w:br/>
        <w:t>ь</w:t>
        <w:br/>
        <w:br/>
        <w:t xml:space="preserve"> </w:t>
        <w:br/>
        <w:br/>
        <w:t>п</w:t>
        <w:br/>
        <w:br/>
        <w:t>о</w:t>
        <w:br/>
        <w:br/>
        <w:t>т</w:t>
        <w:br/>
        <w:br/>
        <w:t>р</w:t>
        <w:br/>
        <w:br/>
        <w:t>е</w:t>
        <w:br/>
        <w:br/>
        <w:t>б</w:t>
        <w:br/>
        <w:br/>
        <w:t>л</w:t>
        <w:br/>
        <w:br/>
        <w:t>е</w:t>
        <w:br/>
        <w:br/>
        <w:t>н</w:t>
        <w:br/>
        <w:br/>
        <w:t>и</w:t>
        <w:br/>
        <w:br/>
        <w:t>е</w:t>
        <w:br/>
        <w:br/>
        <w:t xml:space="preserve"> </w:t>
        <w:br/>
        <w:br/>
        <w:t>э</w:t>
        <w:br/>
        <w:br/>
        <w:t>н</w:t>
        <w:br/>
        <w:br/>
        <w:t>е</w:t>
        <w:br/>
        <w:br/>
        <w:t>р</w:t>
        <w:br/>
        <w:br/>
        <w:t>г</w:t>
        <w:br/>
        <w:br/>
        <w:t>и</w:t>
        <w:br/>
        <w:br/>
        <w:t>и</w:t>
        <w:br/>
        <w:br/>
        <w:t xml:space="preserve"> </w:t>
        <w:br/>
        <w:br/>
        <w:t>и</w:t>
        <w:br/>
        <w:br/>
        <w:t xml:space="preserve"> </w:t>
        <w:br/>
        <w:br/>
        <w:t>п</w:t>
        <w:br/>
        <w:br/>
        <w:t>о</w:t>
        <w:br/>
        <w:br/>
        <w:t>в</w:t>
        <w:br/>
        <w:br/>
        <w:t>ы</w:t>
        <w:br/>
        <w:br/>
        <w:t>с</w:t>
        <w:br/>
        <w:br/>
        <w:t>и</w:t>
        <w:br/>
        <w:br/>
        <w:t>т</w:t>
        <w:br/>
        <w:br/>
        <w:t>ь</w:t>
        <w:br/>
        <w:br/>
        <w:t xml:space="preserve"> </w:t>
        <w:br/>
        <w:br/>
        <w:t>в</w:t>
        <w:br/>
        <w:br/>
        <w:t>ы</w:t>
        <w:br/>
        <w:br/>
        <w:t>х</w:t>
        <w:br/>
        <w:br/>
        <w:t>о</w:t>
        <w:br/>
        <w:br/>
        <w:t>д</w:t>
        <w:br/>
        <w:br/>
        <w:t xml:space="preserve"> </w:t>
        <w:br/>
        <w:br/>
        <w:t>ц</w:t>
        <w:br/>
        <w:br/>
        <w:t>е</w:t>
        <w:br/>
        <w:br/>
        <w:t>л</w:t>
        <w:br/>
        <w:br/>
        <w:t>е</w:t>
        <w:br/>
        <w:br/>
        <w:t>в</w:t>
        <w:br/>
        <w:br/>
        <w:t>ы</w:t>
        <w:br/>
        <w:br/>
        <w:t>х</w:t>
        <w:br/>
        <w:br/>
        <w:t xml:space="preserve"> </w:t>
        <w:br/>
        <w:br/>
        <w:t>п</w:t>
        <w:br/>
        <w:br/>
        <w:t>р</w:t>
        <w:br/>
        <w:br/>
        <w:t>о</w:t>
        <w:br/>
        <w:br/>
        <w:t>д</w:t>
        <w:br/>
        <w:br/>
        <w:t>у</w:t>
        <w:br/>
        <w:br/>
        <w:t>к</w:t>
        <w:br/>
        <w:br/>
        <w:t>т</w:t>
        <w:br/>
        <w:br/>
        <w:t>о</w:t>
        <w:br/>
        <w:br/>
        <w:t>в</w:t>
        <w:br/>
        <w:br/>
        <w:t>.</w:t>
        <w:br/>
        <w:br/>
        <w:br/>
        <w:br/>
        <w:br/>
        <w:t>*</w:t>
        <w:br/>
        <w:br/>
        <w:t xml:space="preserve"> </w:t>
        <w:br/>
        <w:br/>
        <w:t xml:space="preserve"> </w:t>
        <w:br/>
        <w:br/>
        <w:t xml:space="preserve"> </w:t>
        <w:br/>
        <w:br/>
        <w:t>*</w:t>
        <w:br/>
        <w:br/>
        <w:t>*</w:t>
        <w:br/>
        <w:br/>
        <w:t>C</w:t>
        <w:br/>
        <w:br/>
        <w:t>.</w:t>
        <w:br/>
        <w:br/>
        <w:t xml:space="preserve"> </w:t>
        <w:br/>
        <w:br/>
        <w:t>Р</w:t>
        <w:br/>
        <w:br/>
        <w:t>о</w:t>
        <w:br/>
        <w:br/>
        <w:t>л</w:t>
        <w:br/>
        <w:br/>
        <w:t>ь</w:t>
        <w:br/>
        <w:br/>
        <w:t xml:space="preserve"> </w:t>
        <w:br/>
        <w:br/>
        <w:t>м</w:t>
        <w:br/>
        <w:br/>
        <w:t>о</w:t>
        <w:br/>
        <w:br/>
        <w:t>д</w:t>
        <w:br/>
        <w:br/>
        <w:t>е</w:t>
        <w:br/>
        <w:br/>
        <w:t>л</w:t>
        <w:br/>
        <w:br/>
        <w:t>и</w:t>
        <w:br/>
        <w:br/>
        <w:t>р</w:t>
        <w:br/>
        <w:br/>
        <w:t>о</w:t>
        <w:br/>
        <w:br/>
        <w:t>в</w:t>
        <w:br/>
        <w:br/>
        <w:t>а</w:t>
        <w:br/>
        <w:br/>
        <w:t>н</w:t>
        <w:br/>
        <w:br/>
        <w:t>и</w:t>
        <w:br/>
        <w:br/>
        <w:t>я</w:t>
        <w:br/>
        <w:br/>
        <w:t xml:space="preserve"> </w:t>
        <w:br/>
        <w:br/>
        <w:t>к</w:t>
        <w:br/>
        <w:br/>
        <w:t>а</w:t>
        <w:br/>
        <w:br/>
        <w:t>к</w:t>
        <w:br/>
        <w:br/>
        <w:t xml:space="preserve"> </w:t>
        <w:br/>
        <w:br/>
        <w:t>и</w:t>
        <w:br/>
        <w:br/>
        <w:t>н</w:t>
        <w:br/>
        <w:br/>
        <w:t>с</w:t>
        <w:br/>
        <w:br/>
        <w:t>т</w:t>
        <w:br/>
        <w:br/>
        <w:t>р</w:t>
        <w:br/>
        <w:br/>
        <w:t>у</w:t>
        <w:br/>
        <w:br/>
        <w:t>м</w:t>
        <w:br/>
        <w:br/>
        <w:t>е</w:t>
        <w:br/>
        <w:br/>
        <w:t>н</w:t>
        <w:br/>
        <w:br/>
        <w:t>т</w:t>
        <w:br/>
        <w:br/>
        <w:t>а</w:t>
        <w:br/>
        <w:br/>
        <w:t xml:space="preserve"> </w:t>
        <w:br/>
        <w:br/>
        <w:t>п</w:t>
        <w:br/>
        <w:br/>
        <w:t>о</w:t>
        <w:br/>
        <w:br/>
        <w:t>д</w:t>
        <w:br/>
        <w:br/>
        <w:t>д</w:t>
        <w:br/>
        <w:br/>
        <w:t>е</w:t>
        <w:br/>
        <w:br/>
        <w:t>р</w:t>
        <w:br/>
        <w:br/>
        <w:t>ж</w:t>
        <w:br/>
        <w:br/>
        <w:t>к</w:t>
        <w:br/>
        <w:br/>
        <w:t>и</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Э</w:t>
        <w:br/>
        <w:br/>
        <w:t>к</w:t>
        <w:br/>
        <w:br/>
        <w:t>с</w:t>
        <w:br/>
        <w:br/>
        <w:t>п</w:t>
        <w:br/>
        <w:br/>
        <w:t>е</w:t>
        <w:br/>
        <w:br/>
        <w:t>р</w:t>
        <w:br/>
        <w:br/>
        <w:t>и</w:t>
        <w:br/>
        <w:br/>
        <w:t>м</w:t>
        <w:br/>
        <w:br/>
        <w:t>е</w:t>
        <w:br/>
        <w:br/>
        <w:t>н</w:t>
        <w:br/>
        <w:br/>
        <w:t>т</w:t>
        <w:br/>
        <w:br/>
        <w:t>ы</w:t>
        <w:br/>
        <w:br/>
        <w:t xml:space="preserve"> </w:t>
        <w:br/>
        <w:br/>
        <w:t>н</w:t>
        <w:br/>
        <w:br/>
        <w:t>а</w:t>
        <w:br/>
        <w:br/>
        <w:t xml:space="preserve"> </w:t>
        <w:br/>
        <w:br/>
        <w:t>р</w:t>
        <w:br/>
        <w:br/>
        <w:t>е</w:t>
        <w:br/>
        <w:br/>
        <w:t>а</w:t>
        <w:br/>
        <w:br/>
        <w:t>л</w:t>
        <w:br/>
        <w:br/>
        <w:t>ь</w:t>
        <w:br/>
        <w:br/>
        <w:t>н</w:t>
        <w:br/>
        <w:br/>
        <w:t>о</w:t>
        <w:br/>
        <w:br/>
        <w:t>м</w:t>
        <w:br/>
        <w:br/>
        <w:t xml:space="preserve"> </w:t>
        <w:br/>
        <w:br/>
        <w:t>о</w:t>
        <w:br/>
        <w:br/>
        <w:t>б</w:t>
        <w:br/>
        <w:br/>
        <w:t>ъ</w:t>
        <w:br/>
        <w:br/>
        <w:t>е</w:t>
        <w:br/>
        <w:br/>
        <w:t>к</w:t>
        <w:br/>
        <w:br/>
        <w:t>т</w:t>
        <w:br/>
        <w:br/>
        <w:t>е</w:t>
        <w:br/>
        <w:br/>
        <w:t xml:space="preserve"> </w:t>
        <w:br/>
        <w:br/>
        <w:t>м</w:t>
        <w:br/>
        <w:br/>
        <w:t>о</w:t>
        <w:br/>
        <w:br/>
        <w:t>г</w:t>
        <w:br/>
        <w:br/>
        <w:t>у</w:t>
        <w:br/>
        <w:br/>
        <w:t>т</w:t>
        <w:br/>
        <w:br/>
        <w:t xml:space="preserve"> </w:t>
        <w:br/>
        <w:br/>
        <w:t>б</w:t>
        <w:br/>
        <w:br/>
        <w:t>ы</w:t>
        <w:br/>
        <w:br/>
        <w:t>т</w:t>
        <w:br/>
        <w:br/>
        <w:t>ь</w:t>
        <w:br/>
        <w:br/>
        <w:t xml:space="preserve"> </w:t>
        <w:br/>
        <w:br/>
        <w:t>д</w:t>
        <w:br/>
        <w:br/>
        <w:t>о</w:t>
        <w:br/>
        <w:br/>
        <w:t>р</w:t>
        <w:br/>
        <w:br/>
        <w:t>о</w:t>
        <w:br/>
        <w:br/>
        <w:t>г</w:t>
        <w:br/>
        <w:br/>
        <w:t>о</w:t>
        <w:br/>
        <w:br/>
        <w:t>с</w:t>
        <w:br/>
        <w:br/>
        <w:t>т</w:t>
        <w:br/>
        <w:br/>
        <w:t>о</w:t>
        <w:br/>
        <w:br/>
        <w:t>я</w:t>
        <w:br/>
        <w:br/>
        <w:t>щ</w:t>
        <w:br/>
        <w:br/>
        <w:t>и</w:t>
        <w:br/>
        <w:br/>
        <w:t>м</w:t>
        <w:br/>
        <w:br/>
        <w:t>и</w:t>
        <w:br/>
        <w:br/>
        <w:t>,</w:t>
        <w:br/>
        <w:br/>
        <w:t xml:space="preserve"> </w:t>
        <w:br/>
        <w:br/>
        <w:t>о</w:t>
        <w:br/>
        <w:br/>
        <w:t>п</w:t>
        <w:br/>
        <w:br/>
        <w:t>а</w:t>
        <w:br/>
        <w:br/>
        <w:t>с</w:t>
        <w:br/>
        <w:br/>
        <w:t>н</w:t>
        <w:br/>
        <w:br/>
        <w:t>ы</w:t>
        <w:br/>
        <w:br/>
        <w:t>м</w:t>
        <w:br/>
        <w:br/>
        <w:t>и</w:t>
        <w:br/>
        <w:br/>
        <w:t xml:space="preserve"> </w:t>
        <w:br/>
        <w:br/>
        <w:t>и</w:t>
        <w:br/>
        <w:br/>
        <w:t xml:space="preserve"> </w:t>
        <w:br/>
        <w:br/>
        <w:t>н</w:t>
        <w:br/>
        <w:br/>
        <w:t>е</w:t>
        <w:br/>
        <w:br/>
        <w:t xml:space="preserve"> </w:t>
        <w:br/>
        <w:br/>
        <w:t>в</w:t>
        <w:br/>
        <w:br/>
        <w:t>с</w:t>
        <w:br/>
        <w:br/>
        <w:t>е</w:t>
        <w:br/>
        <w:br/>
        <w:t>г</w:t>
        <w:br/>
        <w:br/>
        <w:t>д</w:t>
        <w:br/>
        <w:br/>
        <w:t>а</w:t>
        <w:br/>
        <w:br/>
        <w:t xml:space="preserve"> </w:t>
        <w:br/>
        <w:br/>
        <w:t>в</w:t>
        <w:br/>
        <w:br/>
        <w:t>о</w:t>
        <w:br/>
        <w:br/>
        <w:t>з</w:t>
        <w:br/>
        <w:br/>
        <w:t>м</w:t>
        <w:br/>
        <w:br/>
        <w:t>о</w:t>
        <w:br/>
        <w:br/>
        <w:t>ж</w:t>
        <w:br/>
        <w:br/>
        <w:t>н</w:t>
        <w:br/>
        <w:br/>
        <w:t>ы</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М</w:t>
        <w:br/>
        <w:br/>
        <w:t>о</w:t>
        <w:br/>
        <w:br/>
        <w:t>д</w:t>
        <w:br/>
        <w:br/>
        <w:t>е</w:t>
        <w:br/>
        <w:br/>
        <w:t>л</w:t>
        <w:br/>
        <w:br/>
        <w:t>и</w:t>
        <w:br/>
        <w:br/>
        <w:t>р</w:t>
        <w:br/>
        <w:br/>
        <w:t>о</w:t>
        <w:br/>
        <w:br/>
        <w:t>в</w:t>
        <w:br/>
        <w:br/>
        <w:t>а</w:t>
        <w:br/>
        <w:br/>
        <w:t>н</w:t>
        <w:br/>
        <w:br/>
        <w:t>и</w:t>
        <w:br/>
        <w:br/>
        <w:t>е</w:t>
        <w:br/>
        <w:br/>
        <w:t xml:space="preserve"> </w:t>
        <w:br/>
        <w:br/>
        <w:t>п</w:t>
        <w:br/>
        <w:br/>
        <w:t>о</w:t>
        <w:br/>
        <w:br/>
        <w:t>з</w:t>
        <w:br/>
        <w:br/>
        <w:t>в</w:t>
        <w:br/>
        <w:br/>
        <w:t>о</w:t>
        <w:br/>
        <w:br/>
        <w:t>л</w:t>
        <w:br/>
        <w:br/>
        <w:t>я</w:t>
        <w:br/>
        <w:br/>
        <w:t>е</w:t>
        <w:br/>
        <w:br/>
        <w:t>т</w:t>
        <w:br/>
        <w:br/>
        <w:t xml:space="preserve"> </w:t>
        <w:br/>
        <w:br/>
        <w:t>о</w:t>
        <w:br/>
        <w:br/>
        <w:t>ц</w:t>
        <w:br/>
        <w:br/>
        <w:t>е</w:t>
        <w:br/>
        <w:br/>
        <w:t>н</w:t>
        <w:br/>
        <w:br/>
        <w:t>и</w:t>
        <w:br/>
        <w:br/>
        <w:t>т</w:t>
        <w:br/>
        <w:br/>
        <w:t>ь</w:t>
        <w:br/>
        <w:br/>
        <w:t xml:space="preserve"> </w:t>
        <w:br/>
        <w:br/>
        <w:t>р</w:t>
        <w:br/>
        <w:br/>
        <w:t>а</w:t>
        <w:br/>
        <w:br/>
        <w:t>з</w:t>
        <w:br/>
        <w:br/>
        <w:t>л</w:t>
        <w:br/>
        <w:br/>
        <w:t>и</w:t>
        <w:br/>
        <w:br/>
        <w:t>ч</w:t>
        <w:br/>
        <w:br/>
        <w:t>н</w:t>
        <w:br/>
        <w:br/>
        <w:t>ы</w:t>
        <w:br/>
        <w:br/>
        <w:t>е</w:t>
        <w:br/>
        <w:br/>
        <w:t xml:space="preserve"> </w:t>
        <w:br/>
        <w:br/>
        <w:t>с</w:t>
        <w:br/>
        <w:br/>
        <w:t>ц</w:t>
        <w:br/>
        <w:br/>
        <w:t>е</w:t>
        <w:br/>
        <w:br/>
        <w:t>н</w:t>
        <w:br/>
        <w:br/>
        <w:t>а</w:t>
        <w:br/>
        <w:br/>
        <w:t>р</w:t>
        <w:br/>
        <w:br/>
        <w:t>и</w:t>
        <w:br/>
        <w:br/>
        <w:t>и</w:t>
        <w:br/>
        <w:br/>
        <w:t xml:space="preserve"> </w:t>
        <w:br/>
        <w:br/>
        <w:t>и</w:t>
        <w:br/>
        <w:br/>
        <w:t xml:space="preserve"> </w:t>
        <w:br/>
        <w:br/>
        <w:t>в</w:t>
        <w:br/>
        <w:br/>
        <w:t>ы</w:t>
        <w:br/>
        <w:br/>
        <w:t>б</w:t>
        <w:br/>
        <w:br/>
        <w:t>р</w:t>
        <w:br/>
        <w:br/>
        <w:t>а</w:t>
        <w:br/>
        <w:br/>
        <w:t>т</w:t>
        <w:br/>
        <w:br/>
        <w:t>ь</w:t>
        <w:br/>
        <w:br/>
        <w:t xml:space="preserve"> </w:t>
        <w:br/>
        <w:br/>
        <w:t>о</w:t>
        <w:br/>
        <w:br/>
        <w:t>п</w:t>
        <w:br/>
        <w:br/>
        <w:t>т</w:t>
        <w:br/>
        <w:br/>
        <w:t>и</w:t>
        <w:br/>
        <w:br/>
        <w:t>м</w:t>
        <w:br/>
        <w:br/>
        <w:t>а</w:t>
        <w:br/>
        <w:br/>
        <w:t>л</w:t>
        <w:br/>
        <w:br/>
        <w:t>ь</w:t>
        <w:br/>
        <w:br/>
        <w:t>н</w:t>
        <w:br/>
        <w:br/>
        <w:t>ы</w:t>
        <w:br/>
        <w:br/>
        <w:t>е</w:t>
        <w:br/>
        <w:br/>
        <w:t xml:space="preserve"> </w:t>
        <w:br/>
        <w:br/>
        <w:t>р</w:t>
        <w:br/>
        <w:br/>
        <w:t>е</w:t>
        <w:br/>
        <w:br/>
        <w:t>ш</w:t>
        <w:br/>
        <w:br/>
        <w:t>е</w:t>
        <w:br/>
        <w:br/>
        <w:t>н</w:t>
        <w:br/>
        <w:br/>
        <w:t>и</w:t>
        <w:br/>
        <w:br/>
        <w:t>я</w:t>
        <w:br/>
        <w:br/>
        <w:t xml:space="preserve"> </w:t>
        <w:br/>
        <w:br/>
        <w:t>б</w:t>
        <w:br/>
        <w:br/>
        <w:t>е</w:t>
        <w:br/>
        <w:br/>
        <w:t>з</w:t>
        <w:br/>
        <w:br/>
        <w:t xml:space="preserve"> </w:t>
        <w:br/>
        <w:br/>
        <w:t>р</w:t>
        <w:br/>
        <w:br/>
        <w:t>и</w:t>
        <w:br/>
        <w:br/>
        <w:t>с</w:t>
        <w:br/>
        <w:br/>
        <w:t>к</w:t>
        <w:br/>
        <w:br/>
        <w:t>а</w:t>
        <w:br/>
        <w:br/>
        <w:t xml:space="preserve"> </w:t>
        <w:br/>
        <w:br/>
        <w:t>д</w:t>
        <w:br/>
        <w:br/>
        <w:t>л</w:t>
        <w:br/>
        <w:br/>
        <w:t>я</w:t>
        <w:br/>
        <w:br/>
        <w:t xml:space="preserve"> </w:t>
        <w:br/>
        <w:br/>
        <w:t>п</w:t>
        <w:br/>
        <w:br/>
        <w:t>р</w:t>
        <w:br/>
        <w:br/>
        <w:t>о</w:t>
        <w:br/>
        <w:br/>
        <w:t>и</w:t>
        <w:br/>
        <w:br/>
        <w:t>з</w:t>
        <w:br/>
        <w:br/>
        <w:t>в</w:t>
        <w:br/>
        <w:br/>
        <w:t>о</w:t>
        <w:br/>
        <w:br/>
        <w:t>д</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w:t>
        <w:br/>
        <w:br/>
        <w:t xml:space="preserve"> </w:t>
        <w:br/>
        <w:br/>
        <w:t>М</w:t>
        <w:br/>
        <w:br/>
        <w:t>о</w:t>
        <w:br/>
        <w:br/>
        <w:t>д</w:t>
        <w:br/>
        <w:br/>
        <w:t>е</w:t>
        <w:br/>
        <w:br/>
        <w:t>л</w:t>
        <w:br/>
        <w:br/>
        <w:t>и</w:t>
        <w:br/>
        <w:br/>
        <w:t>р</w:t>
        <w:br/>
        <w:br/>
        <w:t>о</w:t>
        <w:br/>
        <w:br/>
        <w:t>в</w:t>
        <w:br/>
        <w:br/>
        <w:t>а</w:t>
        <w:br/>
        <w:br/>
        <w:t>н</w:t>
        <w:br/>
        <w:br/>
        <w:t>и</w:t>
        <w:br/>
        <w:br/>
        <w:t>е</w:t>
        <w:br/>
        <w:br/>
        <w:t xml:space="preserve"> </w:t>
        <w:br/>
        <w:br/>
        <w:t>п</w:t>
        <w:br/>
        <w:br/>
        <w:t>о</w:t>
        <w:br/>
        <w:br/>
        <w:t>з</w:t>
        <w:br/>
        <w:br/>
        <w:t>в</w:t>
        <w:br/>
        <w:br/>
        <w:t>о</w:t>
        <w:br/>
        <w:br/>
        <w:t>л</w:t>
        <w:br/>
        <w:br/>
        <w:t>я</w:t>
        <w:br/>
        <w:br/>
        <w:t>е</w:t>
        <w:br/>
        <w:br/>
        <w:t>т</w:t>
        <w:br/>
        <w:br/>
        <w:t xml:space="preserve"> </w:t>
        <w:br/>
        <w:br/>
        <w:t>о</w:t>
        <w:br/>
        <w:br/>
        <w:t>ц</w:t>
        <w:br/>
        <w:br/>
        <w:t>е</w:t>
        <w:br/>
        <w:br/>
        <w:t>н</w:t>
        <w:br/>
        <w:br/>
        <w:t>и</w:t>
        <w:br/>
        <w:br/>
        <w:t>т</w:t>
        <w:br/>
        <w:br/>
        <w:t>ь</w:t>
        <w:br/>
        <w:br/>
        <w:t xml:space="preserve"> </w:t>
        <w:br/>
        <w:br/>
        <w:t>в</w:t>
        <w:br/>
        <w:br/>
        <w:t>л</w:t>
        <w:br/>
        <w:br/>
        <w:t>и</w:t>
        <w:br/>
        <w:br/>
        <w:t>я</w:t>
        <w:br/>
        <w:br/>
        <w:t>н</w:t>
        <w:br/>
        <w:br/>
        <w:t>и</w:t>
        <w:br/>
        <w:br/>
        <w:t>е</w:t>
        <w:br/>
        <w:br/>
        <w:t xml:space="preserve"> </w:t>
        <w:br/>
        <w:br/>
        <w:t>и</w:t>
        <w:br/>
        <w:br/>
        <w:t>з</w:t>
        <w:br/>
        <w:br/>
        <w:t>м</w:t>
        <w:br/>
        <w:br/>
        <w:t>е</w:t>
        <w:br/>
        <w:br/>
        <w:t>н</w:t>
        <w:br/>
        <w:br/>
        <w:t>е</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а</w:t>
        <w:br/>
        <w:br/>
        <w:t>р</w:t>
        <w:br/>
        <w:br/>
        <w:t>а</w:t>
        <w:br/>
        <w:br/>
        <w:t>м</w:t>
        <w:br/>
        <w:br/>
        <w:t>е</w:t>
        <w:br/>
        <w:br/>
        <w:t>т</w:t>
        <w:br/>
        <w:br/>
        <w:t>р</w:t>
        <w:br/>
        <w:br/>
        <w:t>о</w:t>
        <w:br/>
        <w:br/>
        <w:t>в</w:t>
        <w:br/>
        <w:br/>
        <w:t xml:space="preserve"> </w:t>
        <w:br/>
        <w:br/>
        <w:t>н</w:t>
        <w:br/>
        <w:br/>
        <w:t>а</w:t>
        <w:br/>
        <w:br/>
        <w:t xml:space="preserve"> </w:t>
        <w:br/>
        <w:br/>
        <w:t>к</w:t>
        <w:br/>
        <w:br/>
        <w:t>а</w:t>
        <w:br/>
        <w:br/>
        <w:t>ч</w:t>
        <w:br/>
        <w:br/>
        <w:t>е</w:t>
        <w:br/>
        <w:br/>
        <w:t>с</w:t>
        <w:br/>
        <w:br/>
        <w:t>т</w:t>
        <w:br/>
        <w:br/>
        <w:t>в</w:t>
        <w:br/>
        <w:br/>
        <w:t>о</w:t>
        <w:br/>
        <w:br/>
        <w:t xml:space="preserve"> </w:t>
        <w:br/>
        <w:br/>
        <w:t>п</w:t>
        <w:br/>
        <w:br/>
        <w:t>р</w:t>
        <w:br/>
        <w:br/>
        <w:t>о</w:t>
        <w:br/>
        <w:br/>
        <w:t>д</w:t>
        <w:br/>
        <w:br/>
        <w:t>у</w:t>
        <w:br/>
        <w:br/>
        <w:t>к</w:t>
        <w:br/>
        <w:br/>
        <w:t>ц</w:t>
        <w:br/>
        <w:br/>
        <w:t>и</w:t>
        <w:br/>
        <w:br/>
        <w:t>и</w:t>
        <w:br/>
        <w:br/>
        <w:t xml:space="preserve"> </w:t>
        <w:br/>
        <w:br/>
        <w:t>и</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 xml:space="preserve"> </w:t>
        <w:br/>
        <w:br/>
        <w:t>у</w:t>
        <w:br/>
        <w:br/>
        <w:t>с</w:t>
        <w:br/>
        <w:br/>
        <w:t>т</w:t>
        <w:br/>
        <w:br/>
        <w:t>а</w:t>
        <w:br/>
        <w:br/>
        <w:t>н</w:t>
        <w:br/>
        <w:br/>
        <w:t>о</w:t>
        <w:br/>
        <w:br/>
        <w:t>в</w:t>
        <w:br/>
        <w:br/>
        <w:t>к</w:t>
        <w:br/>
        <w:br/>
        <w:t>и</w:t>
        <w:br/>
        <w:br/>
        <w:t>.</w:t>
        <w:br/>
        <w:br/>
        <w:br/>
        <w:br/>
        <w:br/>
        <w:br/>
        <w:br/>
        <w:br/>
        <w:t>*</w:t>
        <w:br/>
        <w:br/>
        <w:t>*</w:t>
        <w:br/>
        <w:br/>
        <w:t>I</w:t>
        <w:br/>
        <w:br/>
        <w:t>I</w:t>
        <w:br/>
        <w:br/>
        <w:t>.</w:t>
        <w:br/>
        <w:br/>
        <w:t xml:space="preserve"> </w:t>
        <w:br/>
        <w:br/>
        <w:t>О</w:t>
        <w:br/>
        <w:br/>
        <w:t>п</w:t>
        <w:br/>
        <w:br/>
        <w:t>р</w:t>
        <w:br/>
        <w:br/>
        <w:t>е</w:t>
        <w:br/>
        <w:br/>
        <w:t>д</w:t>
        <w:br/>
        <w:br/>
        <w:t>е</w:t>
        <w:br/>
        <w:br/>
        <w:t>л</w:t>
        <w:br/>
        <w:br/>
        <w:t>е</w:t>
        <w:br/>
        <w:br/>
        <w:t>н</w:t>
        <w:br/>
        <w:br/>
        <w:t>и</w:t>
        <w:br/>
        <w:br/>
        <w:t>е</w:t>
        <w:br/>
        <w:br/>
        <w:t xml:space="preserve"> </w:t>
        <w:br/>
        <w:br/>
        <w:t>и</w:t>
        <w:br/>
        <w:br/>
        <w:t xml:space="preserve"> </w:t>
        <w:br/>
        <w:br/>
        <w:t>т</w:t>
        <w:br/>
        <w:br/>
        <w:t>и</w:t>
        <w:br/>
        <w:br/>
        <w:t>п</w:t>
        <w:br/>
        <w:br/>
        <w:t>ы</w:t>
        <w:br/>
        <w:br/>
        <w:t xml:space="preserve"> </w:t>
        <w:br/>
        <w:br/>
        <w:t>м</w:t>
        <w:br/>
        <w:br/>
        <w:t>о</w:t>
        <w:br/>
        <w:br/>
        <w:t>д</w:t>
        <w:br/>
        <w:br/>
        <w:t>е</w:t>
        <w:br/>
        <w:br/>
        <w:t>л</w:t>
        <w:br/>
        <w:br/>
        <w:t>е</w:t>
        <w:br/>
        <w:br/>
        <w:t>й</w:t>
        <w:br/>
        <w:br/>
        <w:t>*</w:t>
        <w:br/>
        <w:br/>
        <w:t>*</w:t>
        <w:br/>
        <w:br/>
        <w:br/>
        <w:br/>
        <w:br/>
        <w:br/>
        <w:br/>
        <w:br/>
        <w:t>*</w:t>
        <w:br/>
        <w:br/>
        <w:t xml:space="preserve"> </w:t>
        <w:br/>
        <w:br/>
        <w:t xml:space="preserve"> </w:t>
        <w:br/>
        <w:br/>
        <w:t xml:space="preserve"> </w:t>
        <w:br/>
        <w:br/>
        <w:t>*</w:t>
        <w:br/>
        <w:br/>
        <w:t>*</w:t>
        <w:br/>
        <w:br/>
        <w:t>A</w:t>
        <w:br/>
        <w:br/>
        <w:t>.</w:t>
        <w:br/>
        <w:br/>
        <w:t xml:space="preserve"> </w:t>
        <w:br/>
        <w:br/>
        <w:t>Ч</w:t>
        <w:br/>
        <w:br/>
        <w:t>т</w:t>
        <w:br/>
        <w:br/>
        <w:t>о</w:t>
        <w:br/>
        <w:br/>
        <w:t xml:space="preserve"> </w:t>
        <w:br/>
        <w:br/>
        <w:t>т</w:t>
        <w:br/>
        <w:br/>
        <w:t>а</w:t>
        <w:br/>
        <w:br/>
        <w:t>к</w:t>
        <w:br/>
        <w:br/>
        <w:t>о</w:t>
        <w:br/>
        <w:br/>
        <w:t>е</w:t>
        <w:br/>
        <w:br/>
        <w:t xml:space="preserve"> </w:t>
        <w:br/>
        <w:br/>
        <w:t>м</w:t>
        <w:br/>
        <w:br/>
        <w:t>о</w:t>
        <w:br/>
        <w:br/>
        <w:t>д</w:t>
        <w:br/>
        <w:br/>
        <w:t>е</w:t>
        <w:br/>
        <w:br/>
        <w:t>л</w:t>
        <w:br/>
        <w:br/>
        <w:t>ь</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М</w:t>
        <w:br/>
        <w:br/>
        <w:t>о</w:t>
        <w:br/>
        <w:br/>
        <w:t>д</w:t>
        <w:br/>
        <w:br/>
        <w:t>е</w:t>
        <w:br/>
        <w:br/>
        <w:t>л</w:t>
        <w:br/>
        <w:br/>
        <w:t>ь</w:t>
        <w:br/>
        <w:br/>
        <w:t xml:space="preserve"> </w:t>
        <w:br/>
        <w:br/>
        <w:t>–</w:t>
        <w:br/>
        <w:br/>
        <w:t xml:space="preserve"> </w:t>
        <w:br/>
        <w:br/>
        <w:t>э</w:t>
        <w:br/>
        <w:br/>
        <w:t>т</w:t>
        <w:br/>
        <w:br/>
        <w:t>о</w:t>
        <w:br/>
        <w:br/>
        <w:t xml:space="preserve"> </w:t>
        <w:br/>
        <w:br/>
        <w:t>а</w:t>
        <w:br/>
        <w:br/>
        <w:t>б</w:t>
        <w:br/>
        <w:br/>
        <w:t>с</w:t>
        <w:br/>
        <w:br/>
        <w:t>т</w:t>
        <w:br/>
        <w:br/>
        <w:t>р</w:t>
        <w:br/>
        <w:br/>
        <w:t>а</w:t>
        <w:br/>
        <w:br/>
        <w:t>к</w:t>
        <w:br/>
        <w:br/>
        <w:t>ц</w:t>
        <w:br/>
        <w:br/>
        <w:t>и</w:t>
        <w:br/>
        <w:br/>
        <w:t>я</w:t>
        <w:br/>
        <w:br/>
        <w:t>,</w:t>
        <w:br/>
        <w:br/>
        <w:t xml:space="preserve"> </w:t>
        <w:br/>
        <w:br/>
        <w:t>к</w:t>
        <w:br/>
        <w:br/>
        <w:t>о</w:t>
        <w:br/>
        <w:br/>
        <w:t>т</w:t>
        <w:br/>
        <w:br/>
        <w:t>о</w:t>
        <w:br/>
        <w:br/>
        <w:t>р</w:t>
        <w:br/>
        <w:br/>
        <w:t>а</w:t>
        <w:br/>
        <w:br/>
        <w:t>я</w:t>
        <w:br/>
        <w:br/>
        <w:t xml:space="preserve"> </w:t>
        <w:br/>
        <w:br/>
        <w:t>о</w:t>
        <w:br/>
        <w:br/>
        <w:t>т</w:t>
        <w:br/>
        <w:br/>
        <w:t>р</w:t>
        <w:br/>
        <w:br/>
        <w:t>а</w:t>
        <w:br/>
        <w:br/>
        <w:t>ж</w:t>
        <w:br/>
        <w:br/>
        <w:t>а</w:t>
        <w:br/>
        <w:br/>
        <w:t>е</w:t>
        <w:br/>
        <w:br/>
        <w:t>т</w:t>
        <w:br/>
        <w:br/>
        <w:t xml:space="preserve"> </w:t>
        <w:br/>
        <w:br/>
        <w:t>к</w:t>
        <w:br/>
        <w:br/>
        <w:t>л</w:t>
        <w:br/>
        <w:br/>
        <w:t>ю</w:t>
        <w:br/>
        <w:br/>
        <w:t>ч</w:t>
        <w:br/>
        <w:br/>
        <w:t>е</w:t>
        <w:br/>
        <w:br/>
        <w:t>в</w:t>
        <w:br/>
        <w:br/>
        <w:t>ы</w:t>
        <w:br/>
        <w:br/>
        <w:t>е</w:t>
        <w:br/>
        <w:br/>
        <w:t xml:space="preserve"> </w:t>
        <w:br/>
        <w:br/>
        <w:t>а</w:t>
        <w:br/>
        <w:br/>
        <w:t>с</w:t>
        <w:br/>
        <w:br/>
        <w:t>п</w:t>
        <w:br/>
        <w:br/>
        <w:t>е</w:t>
        <w:br/>
        <w:br/>
        <w:t>к</w:t>
        <w:br/>
        <w:br/>
        <w:t>т</w:t>
        <w:br/>
        <w:br/>
        <w:t>ы</w:t>
        <w:br/>
        <w:br/>
        <w:t xml:space="preserve"> </w:t>
        <w:br/>
        <w:br/>
        <w:t>о</w:t>
        <w:br/>
        <w:br/>
        <w:t>б</w:t>
        <w:br/>
        <w:br/>
        <w:t>ъ</w:t>
        <w:br/>
        <w:br/>
        <w:t>е</w:t>
        <w:br/>
        <w:br/>
        <w:t>к</w:t>
        <w:br/>
        <w:br/>
        <w:t>т</w:t>
        <w:br/>
        <w:br/>
        <w:t>а</w:t>
        <w:br/>
        <w:br/>
        <w:t xml:space="preserve"> </w:t>
        <w:br/>
        <w:br/>
        <w:t>и</w:t>
        <w:br/>
        <w:br/>
        <w:t>л</w:t>
        <w:br/>
        <w:br/>
        <w:t>и</w:t>
        <w:br/>
        <w:br/>
        <w:t xml:space="preserve"> </w:t>
        <w:br/>
        <w:br/>
        <w:t>п</w:t>
        <w:br/>
        <w:br/>
        <w:t>р</w:t>
        <w:br/>
        <w:br/>
        <w:t>о</w:t>
        <w:br/>
        <w:br/>
        <w:t>ц</w:t>
        <w:br/>
        <w:br/>
        <w:t>е</w:t>
        <w:br/>
        <w:br/>
        <w:t>с</w:t>
        <w:br/>
        <w:br/>
        <w:t>с</w:t>
        <w:br/>
        <w:br/>
        <w:t>а</w:t>
        <w:br/>
        <w:br/>
        <w:t>,</w:t>
        <w:br/>
        <w:br/>
        <w:t xml:space="preserve"> </w:t>
        <w:br/>
        <w:br/>
        <w:t>н</w:t>
        <w:br/>
        <w:br/>
        <w:t>о</w:t>
        <w:br/>
        <w:br/>
        <w:t xml:space="preserve"> </w:t>
        <w:br/>
        <w:br/>
        <w:t>н</w:t>
        <w:br/>
        <w:br/>
        <w:t>е</w:t>
        <w:br/>
        <w:br/>
        <w:t xml:space="preserve"> </w:t>
        <w:br/>
        <w:br/>
        <w:t>я</w:t>
        <w:br/>
        <w:br/>
        <w:t>в</w:t>
        <w:br/>
        <w:br/>
        <w:t>л</w:t>
        <w:br/>
        <w:br/>
        <w:t>я</w:t>
        <w:br/>
        <w:br/>
        <w:t>е</w:t>
        <w:br/>
        <w:br/>
        <w:t>т</w:t>
        <w:br/>
        <w:br/>
        <w:t>с</w:t>
        <w:br/>
        <w:br/>
        <w:t>я</w:t>
        <w:br/>
        <w:br/>
        <w:t xml:space="preserve"> </w:t>
        <w:br/>
        <w:br/>
        <w:t>е</w:t>
        <w:br/>
        <w:br/>
        <w:t>г</w:t>
        <w:br/>
        <w:br/>
        <w:t>о</w:t>
        <w:br/>
        <w:br/>
        <w:t xml:space="preserve"> </w:t>
        <w:br/>
        <w:br/>
        <w:t>п</w:t>
        <w:br/>
        <w:br/>
        <w:t>о</w:t>
        <w:br/>
        <w:br/>
        <w:t>л</w:t>
        <w:br/>
        <w:br/>
        <w:t>н</w:t>
        <w:br/>
        <w:br/>
        <w:t>о</w:t>
        <w:br/>
        <w:br/>
        <w:t>й</w:t>
        <w:br/>
        <w:br/>
        <w:t xml:space="preserve"> </w:t>
        <w:br/>
        <w:br/>
        <w:t>к</w:t>
        <w:br/>
        <w:br/>
        <w:t>о</w:t>
        <w:br/>
        <w:br/>
        <w:t>п</w:t>
        <w:br/>
        <w:br/>
        <w:t>и</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М</w:t>
        <w:br/>
        <w:br/>
        <w:t>о</w:t>
        <w:br/>
        <w:br/>
        <w:t>д</w:t>
        <w:br/>
        <w:br/>
        <w:t>е</w:t>
        <w:br/>
        <w:br/>
        <w:t>л</w:t>
        <w:br/>
        <w:br/>
        <w:t>ь</w:t>
        <w:br/>
        <w:br/>
        <w:t xml:space="preserve"> </w:t>
        <w:br/>
        <w:br/>
        <w:t>п</w:t>
        <w:br/>
        <w:br/>
        <w:t>р</w:t>
        <w:br/>
        <w:br/>
        <w:t>е</w:t>
        <w:br/>
        <w:br/>
        <w:t>д</w:t>
        <w:br/>
        <w:br/>
        <w:t>н</w:t>
        <w:br/>
        <w:br/>
        <w:t>а</w:t>
        <w:br/>
        <w:br/>
        <w:t>з</w:t>
        <w:br/>
        <w:br/>
        <w:t>н</w:t>
        <w:br/>
        <w:br/>
        <w:t>а</w:t>
        <w:br/>
        <w:br/>
        <w:t>ч</w:t>
        <w:br/>
        <w:br/>
        <w:t>е</w:t>
        <w:br/>
        <w:br/>
        <w:t>н</w:t>
        <w:br/>
        <w:br/>
        <w:t>а</w:t>
        <w:br/>
        <w:br/>
        <w:t xml:space="preserve"> </w:t>
        <w:br/>
        <w:br/>
        <w:t>д</w:t>
        <w:br/>
        <w:br/>
        <w:t>л</w:t>
        <w:br/>
        <w:br/>
        <w:t>я</w:t>
        <w:br/>
        <w:br/>
        <w:t xml:space="preserve"> </w:t>
        <w:br/>
        <w:br/>
        <w:t>у</w:t>
        <w:br/>
        <w:br/>
        <w:t>п</w:t>
        <w:br/>
        <w:br/>
        <w:t>р</w:t>
        <w:br/>
        <w:br/>
        <w:t>о</w:t>
        <w:br/>
        <w:br/>
        <w:t>щ</w:t>
        <w:br/>
        <w:br/>
        <w:t>е</w:t>
        <w:br/>
        <w:br/>
        <w:t>н</w:t>
        <w:br/>
        <w:br/>
        <w:t>и</w:t>
        <w:br/>
        <w:br/>
        <w:t>я</w:t>
        <w:br/>
        <w:br/>
        <w:t xml:space="preserve"> </w:t>
        <w:br/>
        <w:br/>
        <w:t>р</w:t>
        <w:br/>
        <w:br/>
        <w:t>е</w:t>
        <w:br/>
        <w:br/>
        <w:t>а</w:t>
        <w:br/>
        <w:br/>
        <w:t>л</w:t>
        <w:br/>
        <w:br/>
        <w:t>ь</w:t>
        <w:br/>
        <w:br/>
        <w:t>н</w:t>
        <w:br/>
        <w:br/>
        <w:t>о</w:t>
        <w:br/>
        <w:br/>
        <w:t>с</w:t>
        <w:br/>
        <w:br/>
        <w:t>т</w:t>
        <w:br/>
        <w:br/>
        <w:t>и</w:t>
        <w:br/>
        <w:br/>
        <w:t>,</w:t>
        <w:br/>
        <w:br/>
        <w:t xml:space="preserve"> </w:t>
        <w:br/>
        <w:br/>
        <w:t>д</w:t>
        <w:br/>
        <w:br/>
        <w:t>е</w:t>
        <w:br/>
        <w:br/>
        <w:t>л</w:t>
        <w:br/>
        <w:br/>
        <w:t>а</w:t>
        <w:br/>
        <w:br/>
        <w:t>я</w:t>
        <w:br/>
        <w:br/>
        <w:t xml:space="preserve"> </w:t>
        <w:br/>
        <w:br/>
        <w:t>е</w:t>
        <w:br/>
        <w:br/>
        <w:t>е</w:t>
        <w:br/>
        <w:br/>
        <w:t xml:space="preserve"> </w:t>
        <w:br/>
        <w:br/>
        <w:t>б</w:t>
        <w:br/>
        <w:br/>
        <w:t>о</w:t>
        <w:br/>
        <w:br/>
        <w:t>л</w:t>
        <w:br/>
        <w:br/>
        <w:t>е</w:t>
        <w:br/>
        <w:br/>
        <w:t>е</w:t>
        <w:br/>
        <w:br/>
        <w:t xml:space="preserve"> </w:t>
        <w:br/>
        <w:br/>
        <w:t>п</w:t>
        <w:br/>
        <w:br/>
        <w:t>о</w:t>
        <w:br/>
        <w:br/>
        <w:t>н</w:t>
        <w:br/>
        <w:br/>
        <w:t>я</w:t>
        <w:br/>
        <w:br/>
        <w:t>т</w:t>
        <w:br/>
        <w:br/>
        <w:t>н</w:t>
        <w:br/>
        <w:br/>
        <w:t>о</w:t>
        <w:br/>
        <w:br/>
        <w:t>й</w:t>
        <w:br/>
        <w:br/>
        <w:t xml:space="preserve"> </w:t>
        <w:br/>
        <w:br/>
        <w:t>и</w:t>
        <w:br/>
        <w:br/>
        <w:t xml:space="preserve"> </w:t>
        <w:br/>
        <w:br/>
        <w:t>у</w:t>
        <w:br/>
        <w:br/>
        <w:t>п</w:t>
        <w:br/>
        <w:br/>
        <w:t>р</w:t>
        <w:br/>
        <w:br/>
        <w:t>а</w:t>
        <w:br/>
        <w:br/>
        <w:t>в</w:t>
        <w:br/>
        <w:br/>
        <w:t>л</w:t>
        <w:br/>
        <w:br/>
        <w:t>я</w:t>
        <w:br/>
        <w:br/>
        <w:t>е</w:t>
        <w:br/>
        <w:br/>
        <w:t>м</w:t>
        <w:br/>
        <w:br/>
        <w:t>о</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w:t>
        <w:br/>
        <w:br/>
        <w:t xml:space="preserve"> </w:t>
        <w:br/>
        <w:br/>
        <w:t>К</w:t>
        <w:br/>
        <w:br/>
        <w:t>а</w:t>
        <w:br/>
        <w:br/>
        <w:t>р</w:t>
        <w:br/>
        <w:br/>
        <w:t>т</w:t>
        <w:br/>
        <w:br/>
        <w:t>а</w:t>
        <w:br/>
        <w:br/>
        <w:t xml:space="preserve"> </w:t>
        <w:br/>
        <w:br/>
        <w:t>г</w:t>
        <w:br/>
        <w:br/>
        <w:t>о</w:t>
        <w:br/>
        <w:br/>
        <w:t>р</w:t>
        <w:br/>
        <w:br/>
        <w:t>о</w:t>
        <w:br/>
        <w:br/>
        <w:t>д</w:t>
        <w:br/>
        <w:br/>
        <w:t>а</w:t>
        <w:br/>
        <w:br/>
        <w:t xml:space="preserve"> </w:t>
        <w:br/>
        <w:br/>
        <w:t>–</w:t>
        <w:br/>
        <w:br/>
        <w:t xml:space="preserve"> </w:t>
        <w:br/>
        <w:br/>
        <w:t>э</w:t>
        <w:br/>
        <w:br/>
        <w:t>т</w:t>
        <w:br/>
        <w:br/>
        <w:t>о</w:t>
        <w:br/>
        <w:br/>
        <w:t xml:space="preserve"> </w:t>
        <w:br/>
        <w:br/>
        <w:t>м</w:t>
        <w:br/>
        <w:br/>
        <w:t>о</w:t>
        <w:br/>
        <w:br/>
        <w:t>д</w:t>
        <w:br/>
        <w:br/>
        <w:t>е</w:t>
        <w:br/>
        <w:br/>
        <w:t>л</w:t>
        <w:br/>
        <w:br/>
        <w:t>ь</w:t>
        <w:br/>
        <w:br/>
        <w:t xml:space="preserve"> </w:t>
        <w:br/>
        <w:br/>
        <w:t>г</w:t>
        <w:br/>
        <w:br/>
        <w:t>е</w:t>
        <w:br/>
        <w:br/>
        <w:t>о</w:t>
        <w:br/>
        <w:br/>
        <w:t>г</w:t>
        <w:br/>
        <w:br/>
        <w:t>р</w:t>
        <w:br/>
        <w:br/>
        <w:t>а</w:t>
        <w:br/>
        <w:br/>
        <w:t>ф</w:t>
        <w:br/>
        <w:br/>
        <w:t>и</w:t>
        <w:br/>
        <w:br/>
        <w:t>ч</w:t>
        <w:br/>
        <w:br/>
        <w:t>е</w:t>
        <w:br/>
        <w:br/>
        <w:t>с</w:t>
        <w:br/>
        <w:br/>
        <w:t>к</w:t>
        <w:br/>
        <w:br/>
        <w:t>о</w:t>
        <w:br/>
        <w:br/>
        <w:t>й</w:t>
        <w:br/>
        <w:br/>
        <w:t xml:space="preserve"> </w:t>
        <w:br/>
        <w:br/>
        <w:t>т</w:t>
        <w:br/>
        <w:br/>
        <w:t>е</w:t>
        <w:br/>
        <w:br/>
        <w:t>р</w:t>
        <w:br/>
        <w:br/>
        <w:t>р</w:t>
        <w:br/>
        <w:br/>
        <w:t>и</w:t>
        <w:br/>
        <w:br/>
        <w:t>т</w:t>
        <w:br/>
        <w:br/>
        <w:t>о</w:t>
        <w:br/>
        <w:br/>
        <w:t>р</w:t>
        <w:br/>
        <w:br/>
        <w:t>и</w:t>
        <w:br/>
        <w:br/>
        <w:t>и</w:t>
        <w:br/>
        <w:br/>
        <w:t>,</w:t>
        <w:br/>
        <w:br/>
        <w:t xml:space="preserve"> </w:t>
        <w:br/>
        <w:br/>
        <w:t>к</w:t>
        <w:br/>
        <w:br/>
        <w:t>о</w:t>
        <w:br/>
        <w:br/>
        <w:t>т</w:t>
        <w:br/>
        <w:br/>
        <w:t>о</w:t>
        <w:br/>
        <w:br/>
        <w:t>р</w:t>
        <w:br/>
        <w:br/>
        <w:t>а</w:t>
        <w:br/>
        <w:br/>
        <w:t>я</w:t>
        <w:br/>
        <w:br/>
        <w:t xml:space="preserve"> </w:t>
        <w:br/>
        <w:br/>
        <w:t>у</w:t>
        <w:br/>
        <w:br/>
        <w:t>п</w:t>
        <w:br/>
        <w:br/>
        <w:t>р</w:t>
        <w:br/>
        <w:br/>
        <w:t>о</w:t>
        <w:br/>
        <w:br/>
        <w:t>щ</w:t>
        <w:br/>
        <w:br/>
        <w:t>а</w:t>
        <w:br/>
        <w:br/>
        <w:t>е</w:t>
        <w:br/>
        <w:br/>
        <w:t>т</w:t>
        <w:br/>
        <w:br/>
        <w:t xml:space="preserve"> </w:t>
        <w:br/>
        <w:br/>
        <w:t>р</w:t>
        <w:br/>
        <w:br/>
        <w:t>е</w:t>
        <w:br/>
        <w:br/>
        <w:t>а</w:t>
        <w:br/>
        <w:br/>
        <w:t>л</w:t>
        <w:br/>
        <w:br/>
        <w:t>ь</w:t>
        <w:br/>
        <w:br/>
        <w:t>н</w:t>
        <w:br/>
        <w:br/>
        <w:t>о</w:t>
        <w:br/>
        <w:br/>
        <w:t>с</w:t>
        <w:br/>
        <w:br/>
        <w:t>т</w:t>
        <w:br/>
        <w:br/>
        <w:t>ь</w:t>
        <w:br/>
        <w:br/>
        <w:t>,</w:t>
        <w:br/>
        <w:br/>
        <w:t xml:space="preserve"> </w:t>
        <w:br/>
        <w:br/>
        <w:t>н</w:t>
        <w:br/>
        <w:br/>
        <w:t>о</w:t>
        <w:br/>
        <w:br/>
        <w:t xml:space="preserve"> </w:t>
        <w:br/>
        <w:br/>
        <w:t>п</w:t>
        <w:br/>
        <w:br/>
        <w:t>о</w:t>
        <w:br/>
        <w:br/>
        <w:t>з</w:t>
        <w:br/>
        <w:br/>
        <w:t>в</w:t>
        <w:br/>
        <w:br/>
        <w:t>о</w:t>
        <w:br/>
        <w:br/>
        <w:t>л</w:t>
        <w:br/>
        <w:br/>
        <w:t>я</w:t>
        <w:br/>
        <w:br/>
        <w:t>е</w:t>
        <w:br/>
        <w:br/>
        <w:t>т</w:t>
        <w:br/>
        <w:br/>
        <w:t xml:space="preserve"> </w:t>
        <w:br/>
        <w:br/>
        <w:t>о</w:t>
        <w:br/>
        <w:br/>
        <w:t>р</w:t>
        <w:br/>
        <w:br/>
        <w:t>и</w:t>
        <w:br/>
        <w:br/>
        <w:t>е</w:t>
        <w:br/>
        <w:br/>
        <w:t>н</w:t>
        <w:br/>
        <w:br/>
        <w:t>т</w:t>
        <w:br/>
        <w:br/>
        <w:t>и</w:t>
        <w:br/>
        <w:br/>
        <w:t>р</w:t>
        <w:br/>
        <w:br/>
        <w:t>о</w:t>
        <w:br/>
        <w:br/>
        <w:t>в</w:t>
        <w:br/>
        <w:br/>
        <w:t>а</w:t>
        <w:br/>
        <w:br/>
        <w:t>т</w:t>
        <w:br/>
        <w:br/>
        <w:t>ь</w:t>
        <w:br/>
        <w:br/>
        <w:t>с</w:t>
        <w:br/>
        <w:br/>
        <w:t>я</w:t>
        <w:br/>
        <w:br/>
        <w:t xml:space="preserve"> </w:t>
        <w:br/>
        <w:br/>
        <w:t>и</w:t>
        <w:br/>
        <w:br/>
        <w:t xml:space="preserve"> </w:t>
        <w:br/>
        <w:br/>
        <w:t>п</w:t>
        <w:br/>
        <w:br/>
        <w:t>л</w:t>
        <w:br/>
        <w:br/>
        <w:t>а</w:t>
        <w:br/>
        <w:br/>
        <w:t>н</w:t>
        <w:br/>
        <w:br/>
        <w:t>и</w:t>
        <w:br/>
        <w:br/>
        <w:t>р</w:t>
        <w:br/>
        <w:br/>
        <w:t>о</w:t>
        <w:br/>
        <w:br/>
        <w:t>в</w:t>
        <w:br/>
        <w:br/>
        <w:t>а</w:t>
        <w:br/>
        <w:br/>
        <w:t>т</w:t>
        <w:br/>
        <w:br/>
        <w:t>ь</w:t>
        <w:br/>
        <w:br/>
        <w:t xml:space="preserve"> </w:t>
        <w:br/>
        <w:br/>
        <w:t>м</w:t>
        <w:br/>
        <w:br/>
        <w:t>а</w:t>
        <w:br/>
        <w:br/>
        <w:t>р</w:t>
        <w:br/>
        <w:br/>
        <w:t>ш</w:t>
        <w:br/>
        <w:br/>
        <w:t>р</w:t>
        <w:br/>
        <w:br/>
        <w:t>у</w:t>
        <w:br/>
        <w:br/>
        <w:t>т</w:t>
        <w:br/>
        <w:br/>
        <w:t>ы</w:t>
        <w:br/>
        <w:br/>
        <w:t>.</w:t>
        <w:br/>
        <w:br/>
        <w:br/>
        <w:br/>
        <w:br/>
        <w:t>*</w:t>
        <w:br/>
        <w:br/>
        <w:t xml:space="preserve"> </w:t>
        <w:br/>
        <w:br/>
        <w:t xml:space="preserve"> </w:t>
        <w:br/>
        <w:br/>
        <w:t xml:space="preserve"> </w:t>
        <w:br/>
        <w:br/>
        <w:t>*</w:t>
        <w:br/>
        <w:br/>
        <w:t>*</w:t>
        <w:br/>
        <w:br/>
        <w:t>B</w:t>
        <w:br/>
        <w:br/>
        <w:t>.</w:t>
        <w:br/>
        <w:br/>
        <w:t xml:space="preserve"> </w:t>
        <w:br/>
        <w:br/>
        <w:t>Ф</w:t>
        <w:br/>
        <w:br/>
        <w:t>и</w:t>
        <w:br/>
        <w:br/>
        <w:t>з</w:t>
        <w:br/>
        <w:br/>
        <w:t>и</w:t>
        <w:br/>
        <w:br/>
        <w:t>ч</w:t>
        <w:br/>
        <w:br/>
        <w:t>е</w:t>
        <w:br/>
        <w:br/>
        <w:t>с</w:t>
        <w:br/>
        <w:br/>
        <w:t>к</w:t>
        <w:br/>
        <w:br/>
        <w:t>и</w:t>
        <w:br/>
        <w:br/>
        <w:t>е</w:t>
        <w:br/>
        <w:br/>
        <w:t xml:space="preserve"> </w:t>
        <w:br/>
        <w:br/>
        <w:t>м</w:t>
        <w:br/>
        <w:br/>
        <w:t>о</w:t>
        <w:br/>
        <w:br/>
        <w:t>д</w:t>
        <w:br/>
        <w:br/>
        <w:t>е</w:t>
        <w:br/>
        <w:br/>
        <w:t>л</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о</w:t>
        <w:br/>
        <w:br/>
        <w:t>з</w:t>
        <w:br/>
        <w:br/>
        <w:t>в</w:t>
        <w:br/>
        <w:br/>
        <w:t>о</w:t>
        <w:br/>
        <w:br/>
        <w:t>л</w:t>
        <w:br/>
        <w:br/>
        <w:t>я</w:t>
        <w:br/>
        <w:br/>
        <w:t>ю</w:t>
        <w:br/>
        <w:br/>
        <w:t>т</w:t>
        <w:br/>
        <w:br/>
        <w:t xml:space="preserve"> </w:t>
        <w:br/>
        <w:br/>
        <w:t>н</w:t>
        <w:br/>
        <w:br/>
        <w:t>а</w:t>
        <w:br/>
        <w:br/>
        <w:t>г</w:t>
        <w:br/>
        <w:br/>
        <w:t>л</w:t>
        <w:br/>
        <w:br/>
        <w:t>я</w:t>
        <w:br/>
        <w:br/>
        <w:t>д</w:t>
        <w:br/>
        <w:br/>
        <w:t>н</w:t>
        <w:br/>
        <w:br/>
        <w:t>о</w:t>
        <w:br/>
        <w:br/>
        <w:t xml:space="preserve"> </w:t>
        <w:br/>
        <w:br/>
        <w:t>и</w:t>
        <w:br/>
        <w:br/>
        <w:t>з</w:t>
        <w:br/>
        <w:br/>
        <w:t>у</w:t>
        <w:br/>
        <w:br/>
        <w:t>ч</w:t>
        <w:br/>
        <w:br/>
        <w:t>и</w:t>
        <w:br/>
        <w:br/>
        <w:t>т</w:t>
        <w:br/>
        <w:br/>
        <w:t>ь</w:t>
        <w:br/>
        <w:br/>
        <w:t xml:space="preserve"> </w:t>
        <w:br/>
        <w:br/>
        <w:t>п</w:t>
        <w:br/>
        <w:br/>
        <w:t>о</w:t>
        <w:br/>
        <w:br/>
        <w:t>в</w:t>
        <w:br/>
        <w:br/>
        <w:t>е</w:t>
        <w:br/>
        <w:br/>
        <w:t>д</w:t>
        <w:br/>
        <w:br/>
        <w:t>е</w:t>
        <w:br/>
        <w:br/>
        <w:t>н</w:t>
        <w:br/>
        <w:br/>
        <w:t>и</w:t>
        <w:br/>
        <w:br/>
        <w:t>е</w:t>
        <w:br/>
        <w:br/>
        <w:t xml:space="preserve"> </w:t>
        <w:br/>
        <w:br/>
        <w:t>о</w:t>
        <w:br/>
        <w:br/>
        <w:t>б</w:t>
        <w:br/>
        <w:br/>
        <w:t>ъ</w:t>
        <w:br/>
        <w:br/>
        <w:t>е</w:t>
        <w:br/>
        <w:br/>
        <w:t>к</w:t>
        <w:br/>
        <w:br/>
        <w:t>т</w:t>
        <w:br/>
        <w:br/>
        <w:t>а</w:t>
        <w:br/>
        <w:br/>
        <w:t xml:space="preserve"> </w:t>
        <w:br/>
        <w:br/>
        <w:t>и</w:t>
        <w:br/>
        <w:br/>
        <w:t>л</w:t>
        <w:br/>
        <w:br/>
        <w:t>и</w:t>
        <w:br/>
        <w:br/>
        <w:t xml:space="preserve"> </w:t>
        <w:br/>
        <w:br/>
        <w:t>п</w:t>
        <w:br/>
        <w:br/>
        <w:t>р</w:t>
        <w:br/>
        <w:br/>
        <w:t>о</w:t>
        <w:br/>
        <w:br/>
        <w:t>ц</w:t>
        <w:br/>
        <w:br/>
        <w:t>е</w:t>
        <w:br/>
        <w:br/>
        <w:t>с</w:t>
        <w:br/>
        <w:br/>
        <w:t>с</w:t>
        <w:br/>
        <w:br/>
        <w:t>а</w:t>
        <w:br/>
        <w:br/>
        <w:t xml:space="preserve"> </w:t>
        <w:br/>
        <w:br/>
        <w:t>в</w:t>
        <w:br/>
        <w:br/>
        <w:t xml:space="preserve"> </w:t>
        <w:br/>
        <w:br/>
        <w:t>р</w:t>
        <w:br/>
        <w:br/>
        <w:t>а</w:t>
        <w:br/>
        <w:br/>
        <w:t>з</w:t>
        <w:br/>
        <w:br/>
        <w:t>л</w:t>
        <w:br/>
        <w:br/>
        <w:t>и</w:t>
        <w:br/>
        <w:br/>
        <w:t>ч</w:t>
        <w:br/>
        <w:br/>
        <w:t>н</w:t>
        <w:br/>
        <w:br/>
        <w:t>ы</w:t>
        <w:br/>
        <w:br/>
        <w:t>х</w:t>
        <w:br/>
        <w:br/>
        <w:t xml:space="preserve"> </w:t>
        <w:br/>
        <w:br/>
        <w:t>у</w:t>
        <w:br/>
        <w:br/>
        <w:t>с</w:t>
        <w:br/>
        <w:br/>
        <w:t>л</w:t>
        <w:br/>
        <w:br/>
        <w:t>о</w:t>
        <w:br/>
        <w:br/>
        <w:t>в</w:t>
        <w:br/>
        <w:br/>
        <w:t>и</w:t>
        <w:br/>
        <w:br/>
        <w:t>я</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П</w:t>
        <w:br/>
        <w:br/>
        <w:t>о</w:t>
        <w:br/>
        <w:br/>
        <w:t>л</w:t>
        <w:br/>
        <w:br/>
        <w:t>е</w:t>
        <w:br/>
        <w:br/>
        <w:t>з</w:t>
        <w:br/>
        <w:br/>
        <w:t>н</w:t>
        <w:br/>
        <w:br/>
        <w:t>ы</w:t>
        <w:br/>
        <w:br/>
        <w:t xml:space="preserve"> </w:t>
        <w:br/>
        <w:br/>
        <w:t>д</w:t>
        <w:br/>
        <w:br/>
        <w:t>л</w:t>
        <w:br/>
        <w:br/>
        <w:t>я</w:t>
        <w:br/>
        <w:br/>
        <w:t xml:space="preserve"> </w:t>
        <w:br/>
        <w:br/>
        <w:t>в</w:t>
        <w:br/>
        <w:br/>
        <w:t>и</w:t>
        <w:br/>
        <w:br/>
        <w:t>з</w:t>
        <w:br/>
        <w:br/>
        <w:t>у</w:t>
        <w:br/>
        <w:br/>
        <w:t>а</w:t>
        <w:br/>
        <w:br/>
        <w:t>л</w:t>
        <w:br/>
        <w:br/>
        <w:t>и</w:t>
        <w:br/>
        <w:br/>
        <w:t>з</w:t>
        <w:br/>
        <w:br/>
        <w:t>а</w:t>
        <w:br/>
        <w:br/>
        <w:t>ц</w:t>
        <w:br/>
        <w:br/>
        <w:t>и</w:t>
        <w:br/>
        <w:br/>
        <w:t>и</w:t>
        <w:br/>
        <w:br/>
        <w:t xml:space="preserve"> </w:t>
        <w:br/>
        <w:br/>
        <w:t>и</w:t>
        <w:br/>
        <w:br/>
        <w:t xml:space="preserve"> </w:t>
        <w:br/>
        <w:br/>
        <w:t>п</w:t>
        <w:br/>
        <w:br/>
        <w:t>о</w:t>
        <w:br/>
        <w:br/>
        <w:t>н</w:t>
        <w:br/>
        <w:br/>
        <w:t>и</w:t>
        <w:br/>
        <w:br/>
        <w:t>м</w:t>
        <w:br/>
        <w:br/>
        <w:t>а</w:t>
        <w:br/>
        <w:br/>
        <w:t>н</w:t>
        <w:br/>
        <w:br/>
        <w:t>и</w:t>
        <w:br/>
        <w:br/>
        <w:t>я</w:t>
        <w:br/>
        <w:br/>
        <w:t xml:space="preserve"> </w:t>
        <w:br/>
        <w:br/>
        <w:t>с</w:t>
        <w:br/>
        <w:br/>
        <w:t>л</w:t>
        <w:br/>
        <w:br/>
        <w:t>о</w:t>
        <w:br/>
        <w:br/>
        <w:t>ж</w:t>
        <w:br/>
        <w:br/>
        <w:t>н</w:t>
        <w:br/>
        <w:br/>
        <w:t>ы</w:t>
        <w:br/>
        <w:br/>
        <w:t>х</w:t>
        <w:br/>
        <w:br/>
        <w:t xml:space="preserve"> </w:t>
        <w:br/>
        <w:br/>
        <w:t>с</w:t>
        <w:br/>
        <w:br/>
        <w:t>и</w:t>
        <w:br/>
        <w:br/>
        <w:t>с</w:t>
        <w:br/>
        <w:br/>
        <w:t>т</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w:t>
        <w:br/>
        <w:br/>
        <w:t xml:space="preserve"> </w:t>
        <w:br/>
        <w:br/>
        <w:t>М</w:t>
        <w:br/>
        <w:br/>
        <w:t>а</w:t>
        <w:br/>
        <w:br/>
        <w:t>к</w:t>
        <w:br/>
        <w:br/>
        <w:t>е</w:t>
        <w:br/>
        <w:br/>
        <w:t>т</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у</w:t>
        <w:br/>
        <w:br/>
        <w:t>с</w:t>
        <w:br/>
        <w:br/>
        <w:t>т</w:t>
        <w:br/>
        <w:br/>
        <w:t>а</w:t>
        <w:br/>
        <w:br/>
        <w:t>н</w:t>
        <w:br/>
        <w:br/>
        <w:t>о</w:t>
        <w:br/>
        <w:br/>
        <w:t>в</w:t>
        <w:br/>
        <w:br/>
        <w:t>к</w:t>
        <w:br/>
        <w:br/>
        <w:t>и</w:t>
        <w:br/>
        <w:br/>
        <w:t>,</w:t>
        <w:br/>
        <w:br/>
        <w:t xml:space="preserve"> </w:t>
        <w:br/>
        <w:br/>
        <w:t>и</w:t>
        <w:br/>
        <w:br/>
        <w:t>с</w:t>
        <w:br/>
        <w:br/>
        <w:t>п</w:t>
        <w:br/>
        <w:br/>
        <w:t>о</w:t>
        <w:br/>
        <w:br/>
        <w:t>л</w:t>
        <w:br/>
        <w:br/>
        <w:t>ь</w:t>
        <w:br/>
        <w:br/>
        <w:t>з</w:t>
        <w:br/>
        <w:br/>
        <w:t>у</w:t>
        <w:br/>
        <w:br/>
        <w:t>е</w:t>
        <w:br/>
        <w:br/>
        <w:t>м</w:t>
        <w:br/>
        <w:br/>
        <w:t>ы</w:t>
        <w:br/>
        <w:br/>
        <w:t>й</w:t>
        <w:br/>
        <w:br/>
        <w:t xml:space="preserve"> </w:t>
        <w:br/>
        <w:br/>
        <w:t>д</w:t>
        <w:br/>
        <w:br/>
        <w:t>л</w:t>
        <w:br/>
        <w:br/>
        <w:t>я</w:t>
        <w:br/>
        <w:br/>
        <w:t xml:space="preserve"> </w:t>
        <w:br/>
        <w:br/>
        <w:t>о</w:t>
        <w:br/>
        <w:br/>
        <w:t>б</w:t>
        <w:br/>
        <w:br/>
        <w:t>у</w:t>
        <w:br/>
        <w:br/>
        <w:t>ч</w:t>
        <w:br/>
        <w:br/>
        <w:t>е</w:t>
        <w:br/>
        <w:br/>
        <w:t>н</w:t>
        <w:br/>
        <w:br/>
        <w:t>и</w:t>
        <w:br/>
        <w:br/>
        <w:t>я</w:t>
        <w:br/>
        <w:br/>
        <w:t xml:space="preserve"> </w:t>
        <w:br/>
        <w:br/>
        <w:t>п</w:t>
        <w:br/>
        <w:br/>
        <w:t>е</w:t>
        <w:br/>
        <w:br/>
        <w:t>р</w:t>
        <w:br/>
        <w:br/>
        <w:t>с</w:t>
        <w:br/>
        <w:br/>
        <w:t>о</w:t>
        <w:br/>
        <w:br/>
        <w:t>н</w:t>
        <w:br/>
        <w:br/>
        <w:t>а</w:t>
        <w:br/>
        <w:br/>
        <w:t>л</w:t>
        <w:br/>
        <w:br/>
        <w:t>а</w:t>
        <w:br/>
        <w:br/>
        <w:t>.</w:t>
        <w:br/>
        <w:br/>
        <w:br/>
        <w:br/>
        <w:br/>
        <w:t>*</w:t>
        <w:br/>
        <w:br/>
        <w:t xml:space="preserve"> </w:t>
        <w:br/>
        <w:br/>
        <w:t xml:space="preserve"> </w:t>
        <w:br/>
        <w:br/>
        <w:t xml:space="preserve"> </w:t>
        <w:br/>
        <w:br/>
        <w:t>*</w:t>
        <w:br/>
        <w:br/>
        <w:t>*</w:t>
        <w:br/>
        <w:br/>
        <w:t>C</w:t>
        <w:br/>
        <w:br/>
        <w:t>.</w:t>
        <w:br/>
        <w:br/>
        <w:t xml:space="preserve"> </w:t>
        <w:br/>
        <w:br/>
        <w:t>М</w:t>
        <w:br/>
        <w:br/>
        <w:t>а</w:t>
        <w:br/>
        <w:br/>
        <w:t>т</w:t>
        <w:br/>
        <w:br/>
        <w:t>е</w:t>
        <w:br/>
        <w:br/>
        <w:t>м</w:t>
        <w:br/>
        <w:br/>
        <w:t>а</w:t>
        <w:br/>
        <w:br/>
        <w:t>т</w:t>
        <w:br/>
        <w:br/>
        <w:t>и</w:t>
        <w:br/>
        <w:br/>
        <w:t>ч</w:t>
        <w:br/>
        <w:br/>
        <w:t>е</w:t>
        <w:br/>
        <w:br/>
        <w:t>с</w:t>
        <w:br/>
        <w:br/>
        <w:t>к</w:t>
        <w:br/>
        <w:br/>
        <w:t>и</w:t>
        <w:br/>
        <w:br/>
        <w:t>е</w:t>
        <w:br/>
        <w:br/>
        <w:t xml:space="preserve"> </w:t>
        <w:br/>
        <w:br/>
        <w:t>м</w:t>
        <w:br/>
        <w:br/>
        <w:t>о</w:t>
        <w:br/>
        <w:br/>
        <w:t>д</w:t>
        <w:br/>
        <w:br/>
        <w:t>е</w:t>
        <w:br/>
        <w:br/>
        <w:t>л</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о</w:t>
        <w:br/>
        <w:br/>
        <w:t>з</w:t>
        <w:br/>
        <w:br/>
        <w:t>в</w:t>
        <w:br/>
        <w:br/>
        <w:t>о</w:t>
        <w:br/>
        <w:br/>
        <w:t>л</w:t>
        <w:br/>
        <w:br/>
        <w:t>я</w:t>
        <w:br/>
        <w:br/>
        <w:t>ю</w:t>
        <w:br/>
        <w:br/>
        <w:t>т</w:t>
        <w:br/>
        <w:br/>
        <w:t xml:space="preserve"> </w:t>
        <w:br/>
        <w:br/>
        <w:t>п</w:t>
        <w:br/>
        <w:br/>
        <w:t>р</w:t>
        <w:br/>
        <w:br/>
        <w:t>о</w:t>
        <w:br/>
        <w:br/>
        <w:t>в</w:t>
        <w:br/>
        <w:br/>
        <w:t>о</w:t>
        <w:br/>
        <w:br/>
        <w:t>д</w:t>
        <w:br/>
        <w:br/>
        <w:t>и</w:t>
        <w:br/>
        <w:br/>
        <w:t>т</w:t>
        <w:br/>
        <w:br/>
        <w:t>ь</w:t>
        <w:br/>
        <w:br/>
        <w:t xml:space="preserve"> </w:t>
        <w:br/>
        <w:br/>
        <w:t>к</w:t>
        <w:br/>
        <w:br/>
        <w:t>о</w:t>
        <w:br/>
        <w:br/>
        <w:t>л</w:t>
        <w:br/>
        <w:br/>
        <w:t>и</w:t>
        <w:br/>
        <w:br/>
        <w:t>ч</w:t>
        <w:br/>
        <w:br/>
        <w:t>е</w:t>
        <w:br/>
        <w:br/>
        <w:t>с</w:t>
        <w:br/>
        <w:br/>
        <w:t>т</w:t>
        <w:br/>
        <w:br/>
        <w:t>в</w:t>
        <w:br/>
        <w:br/>
        <w:t>е</w:t>
        <w:br/>
        <w:br/>
        <w:t>н</w:t>
        <w:br/>
        <w:br/>
        <w:t>н</w:t>
        <w:br/>
        <w:br/>
        <w:t>ы</w:t>
        <w:br/>
        <w:br/>
        <w:t>й</w:t>
        <w:br/>
        <w:br/>
        <w:t xml:space="preserve"> </w:t>
        <w:br/>
        <w:br/>
        <w:t>а</w:t>
        <w:br/>
        <w:br/>
        <w:t>н</w:t>
        <w:br/>
        <w:br/>
        <w:t>а</w:t>
        <w:br/>
        <w:br/>
        <w:t>л</w:t>
        <w:br/>
        <w:br/>
        <w:t>и</w:t>
        <w:br/>
        <w:br/>
        <w:t>з</w:t>
        <w:br/>
        <w:br/>
        <w:t xml:space="preserve"> </w:t>
        <w:br/>
        <w:br/>
        <w:t>и</w:t>
        <w:br/>
        <w:br/>
        <w:t xml:space="preserve"> </w:t>
        <w:br/>
        <w:br/>
        <w:t>п</w:t>
        <w:br/>
        <w:br/>
        <w:t>р</w:t>
        <w:br/>
        <w:br/>
        <w:t>о</w:t>
        <w:br/>
        <w:br/>
        <w:t>г</w:t>
        <w:br/>
        <w:br/>
        <w:t>н</w:t>
        <w:br/>
        <w:br/>
        <w:t>о</w:t>
        <w:br/>
        <w:br/>
        <w:t>з</w:t>
        <w:br/>
        <w:br/>
        <w:t>и</w:t>
        <w:br/>
        <w:br/>
        <w:t>р</w:t>
        <w:br/>
        <w:br/>
        <w:t>о</w:t>
        <w:br/>
        <w:br/>
        <w:t>в</w:t>
        <w:br/>
        <w:br/>
        <w:t>а</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О</w:t>
        <w:br/>
        <w:br/>
        <w:t>с</w:t>
        <w:br/>
        <w:br/>
        <w:t>н</w:t>
        <w:br/>
        <w:br/>
        <w:t>о</w:t>
        <w:br/>
        <w:br/>
        <w:t>в</w:t>
        <w:br/>
        <w:br/>
        <w:t>а</w:t>
        <w:br/>
        <w:br/>
        <w:t>н</w:t>
        <w:br/>
        <w:br/>
        <w:t>ы</w:t>
        <w:br/>
        <w:br/>
        <w:t xml:space="preserve"> </w:t>
        <w:br/>
        <w:br/>
        <w:t>н</w:t>
        <w:br/>
        <w:br/>
        <w:t>а</w:t>
        <w:br/>
        <w:br/>
        <w:t xml:space="preserve"> </w:t>
        <w:br/>
        <w:br/>
        <w:t>ф</w:t>
        <w:br/>
        <w:br/>
        <w:t>у</w:t>
        <w:br/>
        <w:br/>
        <w:t>н</w:t>
        <w:br/>
        <w:br/>
        <w:t>д</w:t>
        <w:br/>
        <w:br/>
        <w:t>а</w:t>
        <w:br/>
        <w:br/>
        <w:t>м</w:t>
        <w:br/>
        <w:br/>
        <w:t>е</w:t>
        <w:br/>
        <w:br/>
        <w:t>н</w:t>
        <w:br/>
        <w:br/>
        <w:t>т</w:t>
        <w:br/>
        <w:br/>
        <w:t>а</w:t>
        <w:br/>
        <w:br/>
        <w:t>л</w:t>
        <w:br/>
        <w:br/>
        <w:t>ь</w:t>
        <w:br/>
        <w:br/>
        <w:t>н</w:t>
        <w:br/>
        <w:br/>
        <w:t>ы</w:t>
        <w:br/>
        <w:br/>
        <w:t>х</w:t>
        <w:br/>
        <w:br/>
        <w:t xml:space="preserve"> </w:t>
        <w:br/>
        <w:br/>
        <w:t>з</w:t>
        <w:br/>
        <w:br/>
        <w:t>а</w:t>
        <w:br/>
        <w:br/>
        <w:t>к</w:t>
        <w:br/>
        <w:br/>
        <w:t>о</w:t>
        <w:br/>
        <w:br/>
        <w:t>н</w:t>
        <w:br/>
        <w:br/>
        <w:t>а</w:t>
        <w:br/>
        <w:br/>
        <w:t>х</w:t>
        <w:br/>
        <w:br/>
        <w:t xml:space="preserve"> </w:t>
        <w:br/>
        <w:br/>
        <w:t>ф</w:t>
        <w:br/>
        <w:br/>
        <w:t>и</w:t>
        <w:br/>
        <w:br/>
        <w:t>з</w:t>
        <w:br/>
        <w:br/>
        <w:t>и</w:t>
        <w:br/>
        <w:br/>
        <w:t>к</w:t>
        <w:br/>
        <w:br/>
        <w:t>и</w:t>
        <w:br/>
        <w:br/>
        <w:t xml:space="preserve"> </w:t>
        <w:br/>
        <w:br/>
        <w:t>и</w:t>
        <w:br/>
        <w:br/>
        <w:t xml:space="preserve"> </w:t>
        <w:br/>
        <w:br/>
        <w:t>х</w:t>
        <w:br/>
        <w:br/>
        <w:t>и</w:t>
        <w:br/>
        <w:br/>
        <w:t>м</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w:t>
        <w:br/>
        <w:br/>
        <w:t xml:space="preserve"> </w:t>
        <w:br/>
        <w:br/>
        <w:t>У</w:t>
        <w:br/>
        <w:br/>
        <w:t>р</w:t>
        <w:br/>
        <w:br/>
        <w:t>а</w:t>
        <w:br/>
        <w:br/>
        <w:t>в</w:t>
        <w:br/>
        <w:br/>
        <w:t>н</w:t>
        <w:br/>
        <w:br/>
        <w:t>е</w:t>
        <w:br/>
        <w:br/>
        <w:t>н</w:t>
        <w:br/>
        <w:br/>
        <w:t>и</w:t>
        <w:br/>
        <w:br/>
        <w:t>е</w:t>
        <w:br/>
        <w:br/>
        <w:t xml:space="preserve"> </w:t>
        <w:br/>
        <w:br/>
        <w:t>м</w:t>
        <w:br/>
        <w:br/>
        <w:t>а</w:t>
        <w:br/>
        <w:br/>
        <w:t>т</w:t>
        <w:br/>
        <w:br/>
        <w:t>е</w:t>
        <w:br/>
        <w:br/>
        <w:t>р</w:t>
        <w:br/>
        <w:br/>
        <w:t>и</w:t>
        <w:br/>
        <w:br/>
        <w:t>а</w:t>
        <w:br/>
        <w:br/>
        <w:t>л</w:t>
        <w:br/>
        <w:br/>
        <w:t>ь</w:t>
        <w:br/>
        <w:br/>
        <w:t>н</w:t>
        <w:br/>
        <w:br/>
        <w:t>о</w:t>
        <w:br/>
        <w:br/>
        <w:t>г</w:t>
        <w:br/>
        <w:br/>
        <w:t>о</w:t>
        <w:br/>
        <w:br/>
        <w:t xml:space="preserve"> </w:t>
        <w:br/>
        <w:br/>
        <w:t>б</w:t>
        <w:br/>
        <w:br/>
        <w:t>а</w:t>
        <w:br/>
        <w:br/>
        <w:t>л</w:t>
        <w:br/>
        <w:br/>
        <w:t>а</w:t>
        <w:br/>
        <w:br/>
        <w:t>н</w:t>
        <w:br/>
        <w:br/>
        <w:t>с</w:t>
        <w:br/>
        <w:br/>
        <w:t>а</w:t>
        <w:br/>
        <w:br/>
        <w:t>,</w:t>
        <w:br/>
        <w:br/>
        <w:t xml:space="preserve"> </w:t>
        <w:br/>
        <w:br/>
        <w:t>о</w:t>
        <w:br/>
        <w:br/>
        <w:t>п</w:t>
        <w:br/>
        <w:br/>
        <w:t>и</w:t>
        <w:br/>
        <w:br/>
        <w:t>с</w:t>
        <w:br/>
        <w:br/>
        <w:t>ы</w:t>
        <w:br/>
        <w:br/>
        <w:t>в</w:t>
        <w:br/>
        <w:br/>
        <w:t>а</w:t>
        <w:br/>
        <w:br/>
        <w:t>ю</w:t>
        <w:br/>
        <w:br/>
        <w:t>щ</w:t>
        <w:br/>
        <w:br/>
        <w:t>е</w:t>
        <w:br/>
        <w:br/>
        <w:t>е</w:t>
        <w:br/>
        <w:br/>
        <w:t xml:space="preserve"> </w:t>
        <w:br/>
        <w:br/>
        <w:t>и</w:t>
        <w:br/>
        <w:br/>
        <w:t>з</w:t>
        <w:br/>
        <w:br/>
        <w:t>м</w:t>
        <w:br/>
        <w:br/>
        <w:t>е</w:t>
        <w:br/>
        <w:br/>
        <w:t>н</w:t>
        <w:br/>
        <w:br/>
        <w:t>е</w:t>
        <w:br/>
        <w:br/>
        <w:t>н</w:t>
        <w:br/>
        <w:br/>
        <w:t>и</w:t>
        <w:br/>
        <w:br/>
        <w:t>е</w:t>
        <w:br/>
        <w:br/>
        <w:t xml:space="preserve"> </w:t>
        <w:br/>
        <w:br/>
        <w:t>к</w:t>
        <w:br/>
        <w:br/>
        <w:t>о</w:t>
        <w:br/>
        <w:br/>
        <w:t>л</w:t>
        <w:br/>
        <w:br/>
        <w:t>и</w:t>
        <w:br/>
        <w:br/>
        <w:t>ч</w:t>
        <w:br/>
        <w:br/>
        <w:t>е</w:t>
        <w:br/>
        <w:br/>
        <w:t>с</w:t>
        <w:br/>
        <w:br/>
        <w:t>т</w:t>
        <w:br/>
        <w:br/>
        <w:t>в</w:t>
        <w:br/>
        <w:br/>
        <w:t>а</w:t>
        <w:br/>
        <w:br/>
        <w:t xml:space="preserve"> </w:t>
        <w:br/>
        <w:br/>
        <w:t>в</w:t>
        <w:br/>
        <w:br/>
        <w:t>е</w:t>
        <w:br/>
        <w:br/>
        <w:t>щ</w:t>
        <w:br/>
        <w:br/>
        <w:t>е</w:t>
        <w:br/>
        <w:br/>
        <w:t>с</w:t>
        <w:br/>
        <w:br/>
        <w:t>т</w:t>
        <w:br/>
        <w:br/>
        <w:t>в</w:t>
        <w:br/>
        <w:br/>
        <w:t>а</w:t>
        <w:br/>
        <w:br/>
        <w:t xml:space="preserve"> </w:t>
        <w:br/>
        <w:br/>
        <w:t>в</w:t>
        <w:br/>
        <w:br/>
        <w:t xml:space="preserve"> </w:t>
        <w:br/>
        <w:br/>
        <w:t>п</w:t>
        <w:br/>
        <w:br/>
        <w:t>р</w:t>
        <w:br/>
        <w:br/>
        <w:t>о</w:t>
        <w:br/>
        <w:br/>
        <w:t>ц</w:t>
        <w:br/>
        <w:br/>
        <w:t>е</w:t>
        <w:br/>
        <w:br/>
        <w:t>с</w:t>
        <w:br/>
        <w:br/>
        <w:t>с</w:t>
        <w:br/>
        <w:br/>
        <w:t>е</w:t>
        <w:br/>
        <w:br/>
        <w:t>.</w:t>
        <w:br/>
        <w:br/>
        <w:br/>
        <w:br/>
        <w:br/>
        <w:t>*</w:t>
        <w:br/>
        <w:br/>
        <w:t xml:space="preserve"> </w:t>
        <w:br/>
        <w:br/>
        <w:t xml:space="preserve"> </w:t>
        <w:br/>
        <w:br/>
        <w:t xml:space="preserve"> </w:t>
        <w:br/>
        <w:br/>
        <w:t>*</w:t>
        <w:br/>
        <w:br/>
        <w:t>*</w:t>
        <w:br/>
        <w:br/>
        <w:t>D</w:t>
        <w:br/>
        <w:br/>
        <w:t>.</w:t>
        <w:br/>
        <w:br/>
        <w:t xml:space="preserve"> </w:t>
        <w:br/>
        <w:br/>
        <w:t>К</w:t>
        <w:br/>
        <w:br/>
        <w:t>о</w:t>
        <w:br/>
        <w:br/>
        <w:t>м</w:t>
        <w:br/>
        <w:br/>
        <w:t>п</w:t>
        <w:br/>
        <w:br/>
        <w:t>ь</w:t>
        <w:br/>
        <w:br/>
        <w:t>ю</w:t>
        <w:br/>
        <w:br/>
        <w:t>т</w:t>
        <w:br/>
        <w:br/>
        <w:t>е</w:t>
        <w:br/>
        <w:br/>
        <w:t>р</w:t>
        <w:br/>
        <w:br/>
        <w:t>н</w:t>
        <w:br/>
        <w:br/>
        <w:t>ы</w:t>
        <w:br/>
        <w:br/>
        <w:t>е</w:t>
        <w:br/>
        <w:br/>
        <w:t xml:space="preserve"> </w:t>
        <w:br/>
        <w:br/>
        <w:t>м</w:t>
        <w:br/>
        <w:br/>
        <w:t>о</w:t>
        <w:br/>
        <w:br/>
        <w:t>д</w:t>
        <w:br/>
        <w:br/>
        <w:t>е</w:t>
        <w:br/>
        <w:br/>
        <w:t>л</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о</w:t>
        <w:br/>
        <w:br/>
        <w:t>з</w:t>
        <w:br/>
        <w:br/>
        <w:t>в</w:t>
        <w:br/>
        <w:br/>
        <w:t>о</w:t>
        <w:br/>
        <w:br/>
        <w:t>л</w:t>
        <w:br/>
        <w:br/>
        <w:t>я</w:t>
        <w:br/>
        <w:br/>
        <w:t>ю</w:t>
        <w:br/>
        <w:br/>
        <w:t>т</w:t>
        <w:br/>
        <w:br/>
        <w:t xml:space="preserve"> </w:t>
        <w:br/>
        <w:br/>
        <w:t>р</w:t>
        <w:br/>
        <w:br/>
        <w:t>е</w:t>
        <w:br/>
        <w:br/>
        <w:t>ш</w:t>
        <w:br/>
        <w:br/>
        <w:t>а</w:t>
        <w:br/>
        <w:br/>
        <w:t>т</w:t>
        <w:br/>
        <w:br/>
        <w:t>ь</w:t>
        <w:br/>
        <w:br/>
        <w:t xml:space="preserve"> </w:t>
        <w:br/>
        <w:br/>
        <w:t>с</w:t>
        <w:br/>
        <w:br/>
        <w:t>л</w:t>
        <w:br/>
        <w:br/>
        <w:t>о</w:t>
        <w:br/>
        <w:br/>
        <w:t>ж</w:t>
        <w:br/>
        <w:br/>
        <w:t>н</w:t>
        <w:br/>
        <w:br/>
        <w:t>ы</w:t>
        <w:br/>
        <w:br/>
        <w:t>е</w:t>
        <w:br/>
        <w:br/>
        <w:t xml:space="preserve"> </w:t>
        <w:br/>
        <w:br/>
        <w:t>з</w:t>
        <w:br/>
        <w:br/>
        <w:t>а</w:t>
        <w:br/>
        <w:br/>
        <w:t>д</w:t>
        <w:br/>
        <w:br/>
        <w:t>а</w:t>
        <w:br/>
        <w:br/>
        <w:t>ч</w:t>
        <w:br/>
        <w:br/>
        <w:t>и</w:t>
        <w:br/>
        <w:br/>
        <w:t>,</w:t>
        <w:br/>
        <w:br/>
        <w:t xml:space="preserve"> </w:t>
        <w:br/>
        <w:br/>
        <w:t>к</w:t>
        <w:br/>
        <w:br/>
        <w:t>о</w:t>
        <w:br/>
        <w:br/>
        <w:t>т</w:t>
        <w:br/>
        <w:br/>
        <w:t>о</w:t>
        <w:br/>
        <w:br/>
        <w:t>р</w:t>
        <w:br/>
        <w:br/>
        <w:t>ы</w:t>
        <w:br/>
        <w:br/>
        <w:t>е</w:t>
        <w:br/>
        <w:br/>
        <w:t xml:space="preserve"> </w:t>
        <w:br/>
        <w:br/>
        <w:t>н</w:t>
        <w:br/>
        <w:br/>
        <w:t>е</w:t>
        <w:br/>
        <w:br/>
        <w:t xml:space="preserve"> </w:t>
        <w:br/>
        <w:br/>
        <w:t>п</w:t>
        <w:br/>
        <w:br/>
        <w:t>о</w:t>
        <w:br/>
        <w:br/>
        <w:t>д</w:t>
        <w:br/>
        <w:br/>
        <w:t>д</w:t>
        <w:br/>
        <w:br/>
        <w:t>а</w:t>
        <w:br/>
        <w:br/>
        <w:t>ю</w:t>
        <w:br/>
        <w:br/>
        <w:t>т</w:t>
        <w:br/>
        <w:br/>
        <w:t>с</w:t>
        <w:br/>
        <w:br/>
        <w:t>я</w:t>
        <w:br/>
        <w:br/>
        <w:t xml:space="preserve"> </w:t>
        <w:br/>
        <w:br/>
        <w:t>а</w:t>
        <w:br/>
        <w:br/>
        <w:t>н</w:t>
        <w:br/>
        <w:br/>
        <w:t>а</w:t>
        <w:br/>
        <w:br/>
        <w:t>л</w:t>
        <w:br/>
        <w:br/>
        <w:t>и</w:t>
        <w:br/>
        <w:br/>
        <w:t>т</w:t>
        <w:br/>
        <w:br/>
        <w:t>и</w:t>
        <w:br/>
        <w:br/>
        <w:t>ч</w:t>
        <w:br/>
        <w:br/>
        <w:t>е</w:t>
        <w:br/>
        <w:br/>
        <w:t>с</w:t>
        <w:br/>
        <w:br/>
        <w:t>к</w:t>
        <w:br/>
        <w:br/>
        <w:t>о</w:t>
        <w:br/>
        <w:br/>
        <w:t>м</w:t>
        <w:br/>
        <w:br/>
        <w:t>у</w:t>
        <w:br/>
        <w:br/>
        <w:t xml:space="preserve"> </w:t>
        <w:br/>
        <w:br/>
        <w:t>р</w:t>
        <w:br/>
        <w:br/>
        <w:t>е</w:t>
        <w:br/>
        <w:br/>
        <w:t>ш</w:t>
        <w:br/>
        <w:br/>
        <w:t>е</w:t>
        <w:br/>
        <w:br/>
        <w:t>н</w:t>
        <w:br/>
        <w:br/>
        <w:t>и</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О</w:t>
        <w:br/>
        <w:br/>
        <w:t>б</w:t>
        <w:br/>
        <w:br/>
        <w:t>е</w:t>
        <w:br/>
        <w:br/>
        <w:t>с</w:t>
        <w:br/>
        <w:br/>
        <w:t>п</w:t>
        <w:br/>
        <w:br/>
        <w:t>е</w:t>
        <w:br/>
        <w:br/>
        <w:t>ч</w:t>
        <w:br/>
        <w:br/>
        <w:t>и</w:t>
        <w:br/>
        <w:br/>
        <w:t>в</w:t>
        <w:br/>
        <w:br/>
        <w:t>а</w:t>
        <w:br/>
        <w:br/>
        <w:t>ю</w:t>
        <w:br/>
        <w:br/>
        <w:t>т</w:t>
        <w:br/>
        <w:br/>
        <w:t xml:space="preserve"> </w:t>
        <w:br/>
        <w:br/>
        <w:t>г</w:t>
        <w:br/>
        <w:br/>
        <w:t>и</w:t>
        <w:br/>
        <w:br/>
        <w:t>б</w:t>
        <w:br/>
        <w:br/>
        <w:t>к</w:t>
        <w:br/>
        <w:br/>
        <w:t>о</w:t>
        <w:br/>
        <w:br/>
        <w:t>с</w:t>
        <w:br/>
        <w:br/>
        <w:t>т</w:t>
        <w:br/>
        <w:br/>
        <w:t>ь</w:t>
        <w:br/>
        <w:br/>
        <w:t xml:space="preserve"> </w:t>
        <w:br/>
        <w:br/>
        <w:t>и</w:t>
        <w:br/>
        <w:br/>
        <w:t xml:space="preserve"> </w:t>
        <w:br/>
        <w:br/>
        <w:t>в</w:t>
        <w:br/>
        <w:br/>
        <w:t>о</w:t>
        <w:br/>
        <w:br/>
        <w:t>з</w:t>
        <w:br/>
        <w:br/>
        <w:t>м</w:t>
        <w:br/>
        <w:br/>
        <w:t>о</w:t>
        <w:br/>
        <w:br/>
        <w:t>ж</w:t>
        <w:br/>
        <w:br/>
        <w:t>н</w:t>
        <w:br/>
        <w:br/>
        <w:t>о</w:t>
        <w:br/>
        <w:br/>
        <w:t>с</w:t>
        <w:br/>
        <w:br/>
        <w:t>т</w:t>
        <w:br/>
        <w:br/>
        <w:t>ь</w:t>
        <w:br/>
        <w:br/>
        <w:t xml:space="preserve"> </w:t>
        <w:br/>
        <w:br/>
        <w:t>б</w:t>
        <w:br/>
        <w:br/>
        <w:t>ы</w:t>
        <w:br/>
        <w:br/>
        <w:t>с</w:t>
        <w:br/>
        <w:br/>
        <w:t>т</w:t>
        <w:br/>
        <w:br/>
        <w:t>р</w:t>
        <w:br/>
        <w:br/>
        <w:t>о</w:t>
        <w:br/>
        <w:br/>
        <w:t>г</w:t>
        <w:br/>
        <w:br/>
        <w:t>о</w:t>
        <w:br/>
        <w:br/>
        <w:t xml:space="preserve"> </w:t>
        <w:br/>
        <w:br/>
        <w:t>а</w:t>
        <w:br/>
        <w:br/>
        <w:t>н</w:t>
        <w:br/>
        <w:br/>
        <w:t>а</w:t>
        <w:br/>
        <w:br/>
        <w:t>л</w:t>
        <w:br/>
        <w:br/>
        <w:t>и</w:t>
        <w:br/>
        <w:br/>
        <w:t>з</w:t>
        <w:br/>
        <w:br/>
        <w:t>а</w:t>
        <w:br/>
        <w:br/>
        <w:t xml:space="preserve"> </w:t>
        <w:br/>
        <w:br/>
        <w:t>р</w:t>
        <w:br/>
        <w:br/>
        <w:t>а</w:t>
        <w:br/>
        <w:br/>
        <w:t>з</w:t>
        <w:br/>
        <w:br/>
        <w:t>л</w:t>
        <w:br/>
        <w:br/>
        <w:t>и</w:t>
        <w:br/>
        <w:br/>
        <w:t>ч</w:t>
        <w:br/>
        <w:br/>
        <w:t>н</w:t>
        <w:br/>
        <w:br/>
        <w:t>ы</w:t>
        <w:br/>
        <w:br/>
        <w:t>х</w:t>
        <w:br/>
        <w:br/>
        <w:t xml:space="preserve"> </w:t>
        <w:br/>
        <w:br/>
        <w:t>с</w:t>
        <w:br/>
        <w:br/>
        <w:t>ц</w:t>
        <w:br/>
        <w:br/>
        <w:t>е</w:t>
        <w:br/>
        <w:br/>
        <w:t>н</w:t>
        <w:br/>
        <w:br/>
        <w:t>а</w:t>
        <w:br/>
        <w:br/>
        <w:t>р</w:t>
        <w:br/>
        <w:br/>
        <w:t>и</w:t>
        <w:br/>
        <w:br/>
        <w:t>е</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w:t>
        <w:br/>
        <w:br/>
        <w:t xml:space="preserve"> </w:t>
        <w:br/>
        <w:br/>
        <w:t>С</w:t>
        <w:br/>
        <w:br/>
        <w:t>и</w:t>
        <w:br/>
        <w:br/>
        <w:t>м</w:t>
        <w:br/>
        <w:br/>
        <w:t>у</w:t>
        <w:br/>
        <w:br/>
        <w:t>л</w:t>
        <w:br/>
        <w:br/>
        <w:t>я</w:t>
        <w:br/>
        <w:br/>
        <w:t>т</w:t>
        <w:br/>
        <w:br/>
        <w:t>о</w:t>
        <w:br/>
        <w:br/>
        <w:t>р</w:t>
        <w:br/>
        <w:br/>
        <w:t xml:space="preserve"> </w:t>
        <w:br/>
        <w:br/>
        <w:t>п</w:t>
        <w:br/>
        <w:br/>
        <w:t>р</w:t>
        <w:br/>
        <w:br/>
        <w:t>о</w:t>
        <w:br/>
        <w:br/>
        <w:t>ц</w:t>
        <w:br/>
        <w:br/>
        <w:t>е</w:t>
        <w:br/>
        <w:br/>
        <w:t>с</w:t>
        <w:br/>
        <w:br/>
        <w:t>с</w:t>
        <w:br/>
        <w:br/>
        <w:t>а</w:t>
        <w:br/>
        <w:br/>
        <w:t xml:space="preserve"> </w:t>
        <w:br/>
        <w:br/>
        <w:t>д</w:t>
        <w:br/>
        <w:br/>
        <w:t>и</w:t>
        <w:br/>
        <w:br/>
        <w:t>с</w:t>
        <w:br/>
        <w:br/>
        <w:t>т</w:t>
        <w:br/>
        <w:br/>
        <w:t>и</w:t>
        <w:br/>
        <w:br/>
        <w:t>л</w:t>
        <w:br/>
        <w:br/>
        <w:t>л</w:t>
        <w:br/>
        <w:br/>
        <w:t>я</w:t>
        <w:br/>
        <w:br/>
        <w:t>ц</w:t>
        <w:br/>
        <w:br/>
        <w:t>и</w:t>
        <w:br/>
        <w:br/>
        <w:t>и</w:t>
        <w:br/>
        <w:br/>
        <w:t>,</w:t>
        <w:br/>
        <w:br/>
        <w:t xml:space="preserve"> </w:t>
        <w:br/>
        <w:br/>
        <w:t>п</w:t>
        <w:br/>
        <w:br/>
        <w:t>о</w:t>
        <w:br/>
        <w:br/>
        <w:t>з</w:t>
        <w:br/>
        <w:br/>
        <w:t>в</w:t>
        <w:br/>
        <w:br/>
        <w:t>о</w:t>
        <w:br/>
        <w:br/>
        <w:t>л</w:t>
        <w:br/>
        <w:br/>
        <w:t>я</w:t>
        <w:br/>
        <w:br/>
        <w:t>ю</w:t>
        <w:br/>
        <w:br/>
        <w:t>щ</w:t>
        <w:br/>
        <w:br/>
        <w:t>и</w:t>
        <w:br/>
        <w:br/>
        <w:t>й</w:t>
        <w:br/>
        <w:br/>
        <w:t xml:space="preserve"> </w:t>
        <w:br/>
        <w:br/>
        <w:t>о</w:t>
        <w:br/>
        <w:br/>
        <w:t>ц</w:t>
        <w:br/>
        <w:br/>
        <w:t>е</w:t>
        <w:br/>
        <w:br/>
        <w:t>н</w:t>
        <w:br/>
        <w:br/>
        <w:t>и</w:t>
        <w:br/>
        <w:br/>
        <w:t>т</w:t>
        <w:br/>
        <w:br/>
        <w:t>ь</w:t>
        <w:br/>
        <w:br/>
        <w:t xml:space="preserve"> </w:t>
        <w:br/>
        <w:br/>
        <w:t>в</w:t>
        <w:br/>
        <w:br/>
        <w:t>л</w:t>
        <w:br/>
        <w:br/>
        <w:t>и</w:t>
        <w:br/>
        <w:br/>
        <w:t>я</w:t>
        <w:br/>
        <w:br/>
        <w:t>н</w:t>
        <w:br/>
        <w:br/>
        <w:t>и</w:t>
        <w:br/>
        <w:br/>
        <w:t>е</w:t>
        <w:br/>
        <w:br/>
        <w:t xml:space="preserve"> </w:t>
        <w:br/>
        <w:br/>
        <w:t>и</w:t>
        <w:br/>
        <w:br/>
        <w:t>з</w:t>
        <w:br/>
        <w:br/>
        <w:t>м</w:t>
        <w:br/>
        <w:br/>
        <w:t>е</w:t>
        <w:br/>
        <w:br/>
        <w:t>н</w:t>
        <w:br/>
        <w:br/>
        <w:t>е</w:t>
        <w:br/>
        <w:br/>
        <w:t>н</w:t>
        <w:br/>
        <w:br/>
        <w:t>и</w:t>
        <w:br/>
        <w:br/>
        <w:t>я</w:t>
        <w:br/>
        <w:br/>
        <w:t xml:space="preserve"> </w:t>
        <w:br/>
        <w:br/>
        <w:t>п</w:t>
        <w:br/>
        <w:br/>
        <w:t>а</w:t>
        <w:br/>
        <w:br/>
        <w:t>р</w:t>
        <w:br/>
        <w:br/>
        <w:t>а</w:t>
        <w:br/>
        <w:br/>
        <w:t>м</w:t>
        <w:br/>
        <w:br/>
        <w:t>е</w:t>
        <w:br/>
        <w:br/>
        <w:t>т</w:t>
        <w:br/>
        <w:br/>
        <w:t>р</w:t>
        <w:br/>
        <w:br/>
        <w:t>о</w:t>
        <w:br/>
        <w:br/>
        <w:t>в</w:t>
        <w:br/>
        <w:br/>
        <w:t xml:space="preserve"> </w:t>
        <w:br/>
        <w:br/>
        <w:t>н</w:t>
        <w:br/>
        <w:br/>
        <w:t>а</w:t>
        <w:br/>
        <w:br/>
        <w:t xml:space="preserve"> </w:t>
        <w:br/>
        <w:br/>
        <w:t>к</w:t>
        <w:br/>
        <w:br/>
        <w:t>а</w:t>
        <w:br/>
        <w:br/>
        <w:t>ч</w:t>
        <w:br/>
        <w:br/>
        <w:t>е</w:t>
        <w:br/>
        <w:br/>
        <w:t>с</w:t>
        <w:br/>
        <w:br/>
        <w:t>т</w:t>
        <w:br/>
        <w:br/>
        <w:t>в</w:t>
        <w:br/>
        <w:br/>
        <w:t>о</w:t>
        <w:br/>
        <w:br/>
        <w:t xml:space="preserve"> </w:t>
        <w:br/>
        <w:br/>
        <w:t>р</w:t>
        <w:br/>
        <w:br/>
        <w:t>а</w:t>
        <w:br/>
        <w:br/>
        <w:t>з</w:t>
        <w:br/>
        <w:br/>
        <w:t>д</w:t>
        <w:br/>
        <w:br/>
        <w:t>е</w:t>
        <w:br/>
        <w:br/>
        <w:t>л</w:t>
        <w:br/>
        <w:br/>
        <w:t>е</w:t>
        <w:br/>
        <w:br/>
        <w:t>н</w:t>
        <w:br/>
        <w:br/>
        <w:t>и</w:t>
        <w:br/>
        <w:br/>
        <w:t>я</w:t>
        <w:br/>
        <w:br/>
        <w:t>.</w:t>
        <w:br/>
        <w:br/>
        <w:br/>
        <w:br/>
        <w:br/>
        <w:br/>
        <w:br/>
        <w:br/>
        <w:t>*</w:t>
        <w:br/>
        <w:br/>
        <w:t>*</w:t>
        <w:br/>
        <w:br/>
        <w:t>I</w:t>
        <w:br/>
        <w:br/>
        <w:t>I</w:t>
        <w:br/>
        <w:br/>
        <w:t>I</w:t>
        <w:br/>
        <w:br/>
        <w:t>.</w:t>
        <w:br/>
        <w:br/>
        <w:t xml:space="preserve"> </w:t>
        <w:br/>
        <w:br/>
        <w:t>О</w:t>
        <w:br/>
        <w:br/>
        <w:t>б</w:t>
        <w:br/>
        <w:br/>
        <w:t>л</w:t>
        <w:br/>
        <w:br/>
        <w:t>а</w:t>
        <w:br/>
        <w:br/>
        <w:t>с</w:t>
        <w:br/>
        <w:br/>
        <w:t>т</w:t>
        <w:br/>
        <w:br/>
        <w:t>и</w:t>
        <w:br/>
        <w:br/>
        <w:t xml:space="preserve"> </w:t>
        <w:br/>
        <w:br/>
        <w:t>п</w:t>
        <w:br/>
        <w:br/>
        <w:t>р</w:t>
        <w:br/>
        <w:br/>
        <w:t>и</w:t>
        <w:br/>
        <w:br/>
        <w:t>м</w:t>
        <w:br/>
        <w:br/>
        <w:t>е</w:t>
        <w:br/>
        <w:br/>
        <w:t>н</w:t>
        <w:br/>
        <w:br/>
        <w:t>е</w:t>
        <w:br/>
        <w:br/>
        <w:t>н</w:t>
        <w:br/>
        <w:br/>
        <w:t>и</w:t>
        <w:br/>
        <w:br/>
        <w:t>я</w:t>
        <w:br/>
        <w:br/>
        <w:t xml:space="preserve"> </w:t>
        <w:br/>
        <w:br/>
        <w:t>м</w:t>
        <w:br/>
        <w:br/>
        <w:t>о</w:t>
        <w:br/>
        <w:br/>
        <w:t>д</w:t>
        <w:br/>
        <w:br/>
        <w:t>е</w:t>
        <w:br/>
        <w:br/>
        <w:t>л</w:t>
        <w:br/>
        <w:br/>
        <w:t>и</w:t>
        <w:br/>
        <w:br/>
        <w:t>р</w:t>
        <w:br/>
        <w:br/>
        <w:t>о</w:t>
        <w:br/>
        <w:br/>
        <w:t>в</w:t>
        <w:br/>
        <w:br/>
        <w:t>а</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br/>
        <w:br/>
        <w:br/>
        <w:t>*</w:t>
        <w:br/>
        <w:br/>
        <w:t xml:space="preserve"> </w:t>
        <w:br/>
        <w:br/>
        <w:t xml:space="preserve"> </w:t>
        <w:br/>
        <w:br/>
        <w:t xml:space="preserve"> </w:t>
        <w:br/>
        <w:br/>
        <w:t>*</w:t>
        <w:br/>
        <w:br/>
        <w:t>*</w:t>
        <w:br/>
        <w:br/>
        <w:t>A</w:t>
        <w:br/>
        <w:br/>
        <w:t>.</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 xml:space="preserve"> </w:t>
        <w:br/>
        <w:br/>
        <w:t>у</w:t>
        <w:br/>
        <w:br/>
        <w:t>с</w:t>
        <w:br/>
        <w:br/>
        <w:t>т</w:t>
        <w:br/>
        <w:br/>
        <w:t>а</w:t>
        <w:br/>
        <w:br/>
        <w:t>н</w:t>
        <w:br/>
        <w:br/>
        <w:t>о</w:t>
        <w:br/>
        <w:br/>
        <w:t>в</w:t>
        <w:br/>
        <w:br/>
        <w:t>о</w:t>
        <w:br/>
        <w:br/>
        <w:t>к</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М</w:t>
        <w:br/>
        <w:br/>
        <w:t>о</w:t>
        <w:br/>
        <w:br/>
        <w:t>д</w:t>
        <w:br/>
        <w:br/>
        <w:t>е</w:t>
        <w:br/>
        <w:br/>
        <w:t>л</w:t>
        <w:br/>
        <w:br/>
        <w:t>и</w:t>
        <w:br/>
        <w:br/>
        <w:t>р</w:t>
        <w:br/>
        <w:br/>
        <w:t>о</w:t>
        <w:br/>
        <w:br/>
        <w:t>в</w:t>
        <w:br/>
        <w:br/>
        <w:t>а</w:t>
        <w:br/>
        <w:br/>
        <w:t>н</w:t>
        <w:br/>
        <w:br/>
        <w:t>и</w:t>
        <w:br/>
        <w:br/>
        <w:t>е</w:t>
        <w:br/>
        <w:br/>
        <w:t xml:space="preserve"> </w:t>
        <w:br/>
        <w:br/>
        <w:t>п</w:t>
        <w:br/>
        <w:br/>
        <w:t>о</w:t>
        <w:br/>
        <w:br/>
        <w:t>з</w:t>
        <w:br/>
        <w:br/>
        <w:t>в</w:t>
        <w:br/>
        <w:br/>
        <w:t>о</w:t>
        <w:br/>
        <w:br/>
        <w:t>л</w:t>
        <w:br/>
        <w:br/>
        <w:t>я</w:t>
        <w:br/>
        <w:br/>
        <w:t>е</w:t>
        <w:br/>
        <w:br/>
        <w:t>т</w:t>
        <w:br/>
        <w:br/>
        <w:t xml:space="preserve"> </w:t>
        <w:br/>
        <w:br/>
        <w:t>н</w:t>
        <w:br/>
        <w:br/>
        <w:t>а</w:t>
        <w:br/>
        <w:br/>
        <w:t>й</w:t>
        <w:br/>
        <w:br/>
        <w:t>т</w:t>
        <w:br/>
        <w:br/>
        <w:t>и</w:t>
        <w:br/>
        <w:br/>
        <w:t xml:space="preserve"> </w:t>
        <w:br/>
        <w:br/>
        <w:t>о</w:t>
        <w:br/>
        <w:br/>
        <w:t>п</w:t>
        <w:br/>
        <w:br/>
        <w:t>т</w:t>
        <w:br/>
        <w:br/>
        <w:t>и</w:t>
        <w:br/>
        <w:br/>
        <w:t>м</w:t>
        <w:br/>
        <w:br/>
        <w:t>а</w:t>
        <w:br/>
        <w:br/>
        <w:t>л</w:t>
        <w:br/>
        <w:br/>
        <w:t>ь</w:t>
        <w:br/>
        <w:br/>
        <w:t>н</w:t>
        <w:br/>
        <w:br/>
        <w:t>ы</w:t>
        <w:br/>
        <w:br/>
        <w:t>е</w:t>
        <w:br/>
        <w:br/>
        <w:t xml:space="preserve"> </w:t>
        <w:br/>
        <w:br/>
        <w:t>з</w:t>
        <w:br/>
        <w:br/>
        <w:t>н</w:t>
        <w:br/>
        <w:br/>
        <w:t>а</w:t>
        <w:br/>
        <w:br/>
        <w:t>ч</w:t>
        <w:br/>
        <w:br/>
        <w:t>е</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а</w:t>
        <w:br/>
        <w:br/>
        <w:t>р</w:t>
        <w:br/>
        <w:br/>
        <w:t>а</w:t>
        <w:br/>
        <w:br/>
        <w:t>м</w:t>
        <w:br/>
        <w:br/>
        <w:t>е</w:t>
        <w:br/>
        <w:br/>
        <w:t>т</w:t>
        <w:br/>
        <w:br/>
        <w:t>р</w:t>
        <w:br/>
        <w:br/>
        <w:t>о</w:t>
        <w:br/>
        <w:br/>
        <w:t>в</w:t>
        <w:br/>
        <w:br/>
        <w:t>,</w:t>
        <w:br/>
        <w:br/>
        <w:t xml:space="preserve"> </w:t>
        <w:br/>
        <w:br/>
        <w:t>о</w:t>
        <w:br/>
        <w:br/>
        <w:t>б</w:t>
        <w:br/>
        <w:br/>
        <w:t>е</w:t>
        <w:br/>
        <w:br/>
        <w:t>с</w:t>
        <w:br/>
        <w:br/>
        <w:t>п</w:t>
        <w:br/>
        <w:br/>
        <w:t>е</w:t>
        <w:br/>
        <w:br/>
        <w:t>ч</w:t>
        <w:br/>
        <w:br/>
        <w:t>и</w:t>
        <w:br/>
        <w:br/>
        <w:t>в</w:t>
        <w:br/>
        <w:br/>
        <w:t>а</w:t>
        <w:br/>
        <w:br/>
        <w:t>ю</w:t>
        <w:br/>
        <w:br/>
        <w:t>щ</w:t>
        <w:br/>
        <w:br/>
        <w:t>и</w:t>
        <w:br/>
        <w:br/>
        <w:t>е</w:t>
        <w:br/>
        <w:br/>
        <w:t xml:space="preserve"> </w:t>
        <w:br/>
        <w:br/>
        <w:t>м</w:t>
        <w:br/>
        <w:br/>
        <w:t>а</w:t>
        <w:br/>
        <w:br/>
        <w:t>к</w:t>
        <w:br/>
        <w:br/>
        <w:t>с</w:t>
        <w:br/>
        <w:br/>
        <w:t>и</w:t>
        <w:br/>
        <w:br/>
        <w:t>м</w:t>
        <w:br/>
        <w:br/>
        <w:t>а</w:t>
        <w:br/>
        <w:br/>
        <w:t>л</w:t>
        <w:br/>
        <w:br/>
        <w:t>ь</w:t>
        <w:br/>
        <w:br/>
        <w:t>н</w:t>
        <w:br/>
        <w:br/>
        <w:t>у</w:t>
        <w:br/>
        <w:br/>
        <w:t>ю</w:t>
        <w:br/>
        <w:br/>
        <w:t xml:space="preserve"> </w:t>
        <w:br/>
        <w:br/>
        <w:t>э</w:t>
        <w:br/>
        <w:br/>
        <w:t>ф</w:t>
        <w:br/>
        <w:br/>
        <w:t>ф</w:t>
        <w:br/>
        <w:br/>
        <w:t>е</w:t>
        <w:br/>
        <w:br/>
        <w:t>к</w:t>
        <w:br/>
        <w:br/>
        <w:t>т</w:t>
        <w:br/>
        <w:br/>
        <w:t>и</w:t>
        <w:br/>
        <w:br/>
        <w:t>в</w:t>
        <w:br/>
        <w:br/>
        <w:t>н</w:t>
        <w:br/>
        <w:br/>
        <w:t>о</w:t>
        <w:br/>
        <w:br/>
        <w:t>с</w:t>
        <w:br/>
        <w:br/>
        <w:t>т</w:t>
        <w:br/>
        <w:br/>
        <w:t>ь</w:t>
        <w:br/>
        <w:br/>
        <w:t xml:space="preserve"> </w:t>
        <w:br/>
        <w:br/>
        <w:t>р</w:t>
        <w:br/>
        <w:br/>
        <w:t>а</w:t>
        <w:br/>
        <w:br/>
        <w:t>б</w:t>
        <w:br/>
        <w:br/>
        <w:t>о</w:t>
        <w:br/>
        <w:br/>
        <w:t>т</w:t>
        <w:br/>
        <w:br/>
        <w:t>ы</w:t>
        <w:br/>
        <w:br/>
        <w:t xml:space="preserve"> </w:t>
        <w:br/>
        <w:br/>
        <w:t>у</w:t>
        <w:br/>
        <w:br/>
        <w:t>с</w:t>
        <w:br/>
        <w:br/>
        <w:t>т</w:t>
        <w:br/>
        <w:br/>
        <w:t>а</w:t>
        <w:br/>
        <w:br/>
        <w:t>н</w:t>
        <w:br/>
        <w:br/>
        <w:t>о</w:t>
        <w:br/>
        <w:br/>
        <w:t>в</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О</w:t>
        <w:br/>
        <w:br/>
        <w:t>п</w:t>
        <w:br/>
        <w:br/>
        <w:t>т</w:t>
        <w:br/>
        <w:br/>
        <w:t>и</w:t>
        <w:br/>
        <w:br/>
        <w:t>м</w:t>
        <w:br/>
        <w:br/>
        <w:t>и</w:t>
        <w:br/>
        <w:br/>
        <w:t>з</w:t>
        <w:br/>
        <w:br/>
        <w:t>а</w:t>
        <w:br/>
        <w:br/>
        <w:t>ц</w:t>
        <w:br/>
        <w:br/>
        <w:t>и</w:t>
        <w:br/>
        <w:br/>
        <w:t>я</w:t>
        <w:br/>
        <w:br/>
        <w:t xml:space="preserve"> </w:t>
        <w:br/>
        <w:br/>
        <w:t>м</w:t>
        <w:br/>
        <w:br/>
        <w:t>о</w:t>
        <w:br/>
        <w:br/>
        <w:t>ж</w:t>
        <w:br/>
        <w:br/>
        <w:t>е</w:t>
        <w:br/>
        <w:br/>
        <w:t>т</w:t>
        <w:br/>
        <w:br/>
        <w:t xml:space="preserve"> </w:t>
        <w:br/>
        <w:br/>
        <w:t>в</w:t>
        <w:br/>
        <w:br/>
        <w:t>к</w:t>
        <w:br/>
        <w:br/>
        <w:t>л</w:t>
        <w:br/>
        <w:br/>
        <w:t>ю</w:t>
        <w:br/>
        <w:br/>
        <w:t>ч</w:t>
        <w:br/>
        <w:br/>
        <w:t>а</w:t>
        <w:br/>
        <w:br/>
        <w:t>т</w:t>
        <w:br/>
        <w:br/>
        <w:t>ь</w:t>
        <w:br/>
        <w:br/>
        <w:t xml:space="preserve"> </w:t>
        <w:br/>
        <w:br/>
        <w:t>м</w:t>
        <w:br/>
        <w:br/>
        <w:t>а</w:t>
        <w:br/>
        <w:br/>
        <w:t>к</w:t>
        <w:br/>
        <w:br/>
        <w:t>с</w:t>
        <w:br/>
        <w:br/>
        <w:t>и</w:t>
        <w:br/>
        <w:br/>
        <w:t>м</w:t>
        <w:br/>
        <w:br/>
        <w:t>и</w:t>
        <w:br/>
        <w:br/>
        <w:t>з</w:t>
        <w:br/>
        <w:br/>
        <w:t>а</w:t>
        <w:br/>
        <w:br/>
        <w:t>ц</w:t>
        <w:br/>
        <w:br/>
        <w:t>и</w:t>
        <w:br/>
        <w:br/>
        <w:t>ю</w:t>
        <w:br/>
        <w:br/>
        <w:t xml:space="preserve"> </w:t>
        <w:br/>
        <w:br/>
        <w:t>в</w:t>
        <w:br/>
        <w:br/>
        <w:t>ы</w:t>
        <w:br/>
        <w:br/>
        <w:t>х</w:t>
        <w:br/>
        <w:br/>
        <w:t>о</w:t>
        <w:br/>
        <w:br/>
        <w:t>д</w:t>
        <w:br/>
        <w:br/>
        <w:t>а</w:t>
        <w:br/>
        <w:br/>
        <w:t xml:space="preserve"> </w:t>
        <w:br/>
        <w:br/>
        <w:t>ц</w:t>
        <w:br/>
        <w:br/>
        <w:t>е</w:t>
        <w:br/>
        <w:br/>
        <w:t>л</w:t>
        <w:br/>
        <w:br/>
        <w:t>е</w:t>
        <w:br/>
        <w:br/>
        <w:t>в</w:t>
        <w:br/>
        <w:br/>
        <w:t>ы</w:t>
        <w:br/>
        <w:br/>
        <w:t>х</w:t>
        <w:br/>
        <w:br/>
        <w:t xml:space="preserve"> </w:t>
        <w:br/>
        <w:br/>
        <w:t>п</w:t>
        <w:br/>
        <w:br/>
        <w:t>р</w:t>
        <w:br/>
        <w:br/>
        <w:t>о</w:t>
        <w:br/>
        <w:br/>
        <w:t>д</w:t>
        <w:br/>
        <w:br/>
        <w:t>у</w:t>
        <w:br/>
        <w:br/>
        <w:t>к</w:t>
        <w:br/>
        <w:br/>
        <w:t>т</w:t>
        <w:br/>
        <w:br/>
        <w:t>о</w:t>
        <w:br/>
        <w:br/>
        <w:t>в</w:t>
        <w:br/>
        <w:br/>
        <w:t>,</w:t>
        <w:br/>
        <w:br/>
        <w:t xml:space="preserve"> </w:t>
        <w:br/>
        <w:br/>
        <w:t>м</w:t>
        <w:br/>
        <w:br/>
        <w:t>и</w:t>
        <w:br/>
        <w:br/>
        <w:t>н</w:t>
        <w:br/>
        <w:br/>
        <w:t>и</w:t>
        <w:br/>
        <w:br/>
        <w:t>м</w:t>
        <w:br/>
        <w:br/>
        <w:t>и</w:t>
        <w:br/>
        <w:br/>
        <w:t>з</w:t>
        <w:br/>
        <w:br/>
        <w:t>а</w:t>
        <w:br/>
        <w:br/>
        <w:t>ц</w:t>
        <w:br/>
        <w:br/>
        <w:t>и</w:t>
        <w:br/>
        <w:br/>
        <w:t>ю</w:t>
        <w:br/>
        <w:br/>
        <w:t xml:space="preserve"> </w:t>
        <w:br/>
        <w:br/>
        <w:t>п</w:t>
        <w:br/>
        <w:br/>
        <w:t>о</w:t>
        <w:br/>
        <w:br/>
        <w:t>т</w:t>
        <w:br/>
        <w:br/>
        <w:t>р</w:t>
        <w:br/>
        <w:br/>
        <w:t>е</w:t>
        <w:br/>
        <w:br/>
        <w:t>б</w:t>
        <w:br/>
        <w:br/>
        <w:t>л</w:t>
        <w:br/>
        <w:br/>
        <w:t>е</w:t>
        <w:br/>
        <w:br/>
        <w:t>н</w:t>
        <w:br/>
        <w:br/>
        <w:t>и</w:t>
        <w:br/>
        <w:br/>
        <w:t>я</w:t>
        <w:br/>
        <w:br/>
        <w:t xml:space="preserve"> </w:t>
        <w:br/>
        <w:br/>
        <w:t>э</w:t>
        <w:br/>
        <w:br/>
        <w:t>н</w:t>
        <w:br/>
        <w:br/>
        <w:t>е</w:t>
        <w:br/>
        <w:br/>
        <w:t>р</w:t>
        <w:br/>
        <w:br/>
        <w:t>г</w:t>
        <w:br/>
        <w:br/>
        <w:t>и</w:t>
        <w:br/>
        <w:br/>
        <w:t>и</w:t>
        <w:br/>
        <w:br/>
        <w:t xml:space="preserve"> </w:t>
        <w:br/>
        <w:br/>
        <w:t>и</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а</w:t>
        <w:br/>
        <w:br/>
        <w:t xml:space="preserve"> </w:t>
        <w:br/>
        <w:br/>
        <w:t>р</w:t>
        <w:br/>
        <w:br/>
        <w:t>а</w:t>
        <w:br/>
        <w:br/>
        <w:t>б</w:t>
        <w:br/>
        <w:br/>
        <w:t>о</w:t>
        <w:br/>
        <w:br/>
        <w:t>т</w:t>
        <w:br/>
        <w:br/>
        <w:t>ы</w:t>
        <w:br/>
        <w:br/>
        <w:t xml:space="preserve"> </w:t>
        <w:br/>
        <w:br/>
        <w:t>р</w:t>
        <w:br/>
        <w:br/>
        <w:t>е</w:t>
        <w:br/>
        <w:br/>
        <w:t>а</w:t>
        <w:br/>
        <w:br/>
        <w:t>к</w:t>
        <w:br/>
        <w:br/>
        <w:t>т</w:t>
        <w:br/>
        <w:br/>
        <w:t>о</w:t>
        <w:br/>
        <w:br/>
        <w:t>р</w:t>
        <w:br/>
        <w:br/>
        <w:t>а</w:t>
        <w:br/>
        <w:br/>
        <w:t xml:space="preserve"> </w:t>
        <w:br/>
        <w:br/>
        <w:t>к</w:t>
        <w:br/>
        <w:br/>
        <w:t>а</w:t>
        <w:br/>
        <w:br/>
        <w:t>т</w:t>
        <w:br/>
        <w:br/>
        <w:t>а</w:t>
        <w:br/>
        <w:br/>
        <w:t>л</w:t>
        <w:br/>
        <w:br/>
        <w:t>и</w:t>
        <w:br/>
        <w:br/>
        <w:t>т</w:t>
        <w:br/>
        <w:br/>
        <w:t>и</w:t>
        <w:br/>
        <w:br/>
        <w:t>ч</w:t>
        <w:br/>
        <w:br/>
        <w:t>е</w:t>
        <w:br/>
        <w:br/>
        <w:t>с</w:t>
        <w:br/>
        <w:br/>
        <w:t>к</w:t>
        <w:br/>
        <w:br/>
        <w:t>о</w:t>
        <w:br/>
        <w:br/>
        <w:t>г</w:t>
        <w:br/>
        <w:br/>
        <w:t>о</w:t>
        <w:br/>
        <w:br/>
        <w:t xml:space="preserve"> </w:t>
        <w:br/>
        <w:br/>
        <w:t>к</w:t>
        <w:br/>
        <w:br/>
        <w:t>р</w:t>
        <w:br/>
        <w:br/>
        <w:t>е</w:t>
        <w:br/>
        <w:br/>
        <w:t>к</w:t>
        <w:br/>
        <w:br/>
        <w:t>и</w:t>
        <w:br/>
        <w:br/>
        <w:t>н</w:t>
        <w:br/>
        <w:br/>
        <w:t>г</w:t>
        <w:br/>
        <w:br/>
        <w:t>а</w:t>
        <w:br/>
        <w:br/>
        <w:t xml:space="preserve"> </w:t>
        <w:br/>
        <w:br/>
        <w:t>д</w:t>
        <w:br/>
        <w:br/>
        <w:t>л</w:t>
        <w:br/>
        <w:br/>
        <w:t>я</w:t>
        <w:br/>
        <w:br/>
        <w:t xml:space="preserve"> </w:t>
        <w:br/>
        <w:br/>
        <w:t>м</w:t>
        <w:br/>
        <w:br/>
        <w:t>а</w:t>
        <w:br/>
        <w:br/>
        <w:t>к</w:t>
        <w:br/>
        <w:br/>
        <w:t>с</w:t>
        <w:br/>
        <w:br/>
        <w:t>и</w:t>
        <w:br/>
        <w:br/>
        <w:t>м</w:t>
        <w:br/>
        <w:br/>
        <w:t>и</w:t>
        <w:br/>
        <w:br/>
        <w:t>з</w:t>
        <w:br/>
        <w:br/>
        <w:t>а</w:t>
        <w:br/>
        <w:br/>
        <w:t>ц</w:t>
        <w:br/>
        <w:br/>
        <w:t>и</w:t>
        <w:br/>
        <w:br/>
        <w:t>и</w:t>
        <w:br/>
        <w:br/>
        <w:t xml:space="preserve"> </w:t>
        <w:br/>
        <w:br/>
        <w:t>в</w:t>
        <w:br/>
        <w:br/>
        <w:t>ы</w:t>
        <w:br/>
        <w:br/>
        <w:t>х</w:t>
        <w:br/>
        <w:br/>
        <w:t>о</w:t>
        <w:br/>
        <w:br/>
        <w:t>д</w:t>
        <w:br/>
        <w:br/>
        <w:t>а</w:t>
        <w:br/>
        <w:br/>
        <w:t xml:space="preserve"> </w:t>
        <w:br/>
        <w:br/>
        <w:t>б</w:t>
        <w:br/>
        <w:br/>
        <w:t>е</w:t>
        <w:br/>
        <w:br/>
        <w:t>н</w:t>
        <w:br/>
        <w:br/>
        <w:t>з</w:t>
        <w:br/>
        <w:br/>
        <w:t>и</w:t>
        <w:br/>
        <w:br/>
        <w:t>н</w:t>
        <w:br/>
        <w:br/>
        <w:t>а</w:t>
        <w:br/>
        <w:br/>
        <w:t>.</w:t>
        <w:br/>
        <w:br/>
        <w:br/>
        <w:br/>
        <w:br/>
        <w:t>*</w:t>
        <w:br/>
        <w:br/>
        <w:t xml:space="preserve"> </w:t>
        <w:br/>
        <w:br/>
        <w:t xml:space="preserve"> </w:t>
        <w:br/>
        <w:br/>
        <w:t xml:space="preserve"> </w:t>
        <w:br/>
        <w:br/>
        <w:t>*</w:t>
        <w:br/>
        <w:br/>
        <w:t>*</w:t>
        <w:br/>
        <w:br/>
        <w:t>B</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п</w:t>
        <w:br/>
        <w:br/>
        <w:t>о</w:t>
        <w:br/>
        <w:br/>
        <w:t>в</w:t>
        <w:br/>
        <w:br/>
        <w:t>е</w:t>
        <w:br/>
        <w:br/>
        <w:t>д</w:t>
        <w:br/>
        <w:br/>
        <w:t>е</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М</w:t>
        <w:br/>
        <w:br/>
        <w:t>о</w:t>
        <w:br/>
        <w:br/>
        <w:t>д</w:t>
        <w:br/>
        <w:br/>
        <w:t>е</w:t>
        <w:br/>
        <w:br/>
        <w:t>л</w:t>
        <w:br/>
        <w:br/>
        <w:t>и</w:t>
        <w:br/>
        <w:br/>
        <w:t>р</w:t>
        <w:br/>
        <w:br/>
        <w:t>о</w:t>
        <w:br/>
        <w:br/>
        <w:t>в</w:t>
        <w:br/>
        <w:br/>
        <w:t>а</w:t>
        <w:br/>
        <w:br/>
        <w:t>н</w:t>
        <w:br/>
        <w:br/>
        <w:t>и</w:t>
        <w:br/>
        <w:br/>
        <w:t>е</w:t>
        <w:br/>
        <w:br/>
        <w:t xml:space="preserve"> </w:t>
        <w:br/>
        <w:br/>
        <w:t>п</w:t>
        <w:br/>
        <w:br/>
        <w:t>о</w:t>
        <w:br/>
        <w:br/>
        <w:t>з</w:t>
        <w:br/>
        <w:br/>
        <w:t>в</w:t>
        <w:br/>
        <w:br/>
        <w:t>о</w:t>
        <w:br/>
        <w:br/>
        <w:t>л</w:t>
        <w:br/>
        <w:br/>
        <w:t>я</w:t>
        <w:br/>
        <w:br/>
        <w:t>е</w:t>
        <w:br/>
        <w:br/>
        <w:t>т</w:t>
        <w:br/>
        <w:br/>
        <w:t xml:space="preserve"> </w:t>
        <w:br/>
        <w:br/>
        <w:t>п</w:t>
        <w:br/>
        <w:br/>
        <w:t>р</w:t>
        <w:br/>
        <w:br/>
        <w:t>е</w:t>
        <w:br/>
        <w:br/>
        <w:t>д</w:t>
        <w:br/>
        <w:br/>
        <w:t>с</w:t>
        <w:br/>
        <w:br/>
        <w:t>к</w:t>
        <w:br/>
        <w:br/>
        <w:t>а</w:t>
        <w:br/>
        <w:br/>
        <w:t>з</w:t>
        <w:br/>
        <w:br/>
        <w:t>а</w:t>
        <w:br/>
        <w:br/>
        <w:t>т</w:t>
        <w:br/>
        <w:br/>
        <w:t>ь</w:t>
        <w:br/>
        <w:br/>
        <w:t xml:space="preserve"> </w:t>
        <w:br/>
        <w:br/>
        <w:t>р</w:t>
        <w:br/>
        <w:br/>
        <w:t>а</w:t>
        <w:br/>
        <w:br/>
        <w:t>з</w:t>
        <w:br/>
        <w:br/>
        <w:t>в</w:t>
        <w:br/>
        <w:br/>
        <w:t>и</w:t>
        <w:br/>
        <w:br/>
        <w:t>т</w:t>
        <w:br/>
        <w:br/>
        <w:t>и</w:t>
        <w:br/>
        <w:br/>
        <w:t>е</w:t>
        <w:br/>
        <w:br/>
        <w:t xml:space="preserve"> </w:t>
        <w:br/>
        <w:br/>
        <w:t>п</w:t>
        <w:br/>
        <w:br/>
        <w:t>р</w:t>
        <w:br/>
        <w:br/>
        <w:t>о</w:t>
        <w:br/>
        <w:br/>
        <w:t>ц</w:t>
        <w:br/>
        <w:br/>
        <w:t>е</w:t>
        <w:br/>
        <w:br/>
        <w:t>с</w:t>
        <w:br/>
        <w:br/>
        <w:t>с</w:t>
        <w:br/>
        <w:br/>
        <w:t>а</w:t>
        <w:br/>
        <w:br/>
        <w:t xml:space="preserve"> </w:t>
        <w:br/>
        <w:br/>
        <w:t>и</w:t>
        <w:br/>
        <w:br/>
        <w:t xml:space="preserve"> </w:t>
        <w:br/>
        <w:br/>
        <w:t>в</w:t>
        <w:br/>
        <w:br/>
        <w:t>ы</w:t>
        <w:br/>
        <w:br/>
        <w:t>я</w:t>
        <w:br/>
        <w:br/>
        <w:t>в</w:t>
        <w:br/>
        <w:br/>
        <w:t>и</w:t>
        <w:br/>
        <w:br/>
        <w:t>т</w:t>
        <w:br/>
        <w:br/>
        <w:t>ь</w:t>
        <w:br/>
        <w:br/>
        <w:t xml:space="preserve"> </w:t>
        <w:br/>
        <w:br/>
        <w:t>п</w:t>
        <w:br/>
        <w:br/>
        <w:t>о</w:t>
        <w:br/>
        <w:br/>
        <w:t>т</w:t>
        <w:br/>
        <w:br/>
        <w:t>е</w:t>
        <w:br/>
        <w:br/>
        <w:t>н</w:t>
        <w:br/>
        <w:br/>
        <w:t>ц</w:t>
        <w:br/>
        <w:br/>
        <w:t>и</w:t>
        <w:br/>
        <w:br/>
        <w:t>а</w:t>
        <w:br/>
        <w:br/>
        <w:t>л</w:t>
        <w:br/>
        <w:br/>
        <w:t>ь</w:t>
        <w:br/>
        <w:br/>
        <w:t>н</w:t>
        <w:br/>
        <w:br/>
        <w:t>ы</w:t>
        <w:br/>
        <w:br/>
        <w:t>е</w:t>
        <w:br/>
        <w:br/>
        <w:t xml:space="preserve"> </w:t>
        <w:br/>
        <w:br/>
        <w:t>п</w:t>
        <w:br/>
        <w:br/>
        <w:t>р</w:t>
        <w:br/>
        <w:br/>
        <w:t>о</w:t>
        <w:br/>
        <w:br/>
        <w:t>б</w:t>
        <w:br/>
        <w:br/>
        <w:t>л</w:t>
        <w:br/>
        <w:br/>
        <w:t>е</w:t>
        <w:br/>
        <w:br/>
        <w:t>м</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Р</w:t>
        <w:br/>
        <w:br/>
        <w:t>а</w:t>
        <w:br/>
        <w:br/>
        <w:t>н</w:t>
        <w:br/>
        <w:br/>
        <w:t>н</w:t>
        <w:br/>
        <w:br/>
        <w:t>е</w:t>
        <w:br/>
        <w:br/>
        <w:t>е</w:t>
        <w:br/>
        <w:br/>
        <w:t xml:space="preserve"> </w:t>
        <w:br/>
        <w:br/>
        <w:t>в</w:t>
        <w:br/>
        <w:br/>
        <w:t>ы</w:t>
        <w:br/>
        <w:br/>
        <w:t>я</w:t>
        <w:br/>
        <w:br/>
        <w:t>в</w:t>
        <w:br/>
        <w:br/>
        <w:t>л</w:t>
        <w:br/>
        <w:br/>
        <w:t>е</w:t>
        <w:br/>
        <w:br/>
        <w:t>н</w:t>
        <w:br/>
        <w:br/>
        <w:t>и</w:t>
        <w:br/>
        <w:br/>
        <w:t>е</w:t>
        <w:br/>
        <w:br/>
        <w:t xml:space="preserve"> </w:t>
        <w:br/>
        <w:br/>
        <w:t>п</w:t>
        <w:br/>
        <w:br/>
        <w:t>р</w:t>
        <w:br/>
        <w:br/>
        <w:t>о</w:t>
        <w:br/>
        <w:br/>
        <w:t>б</w:t>
        <w:br/>
        <w:br/>
        <w:t>л</w:t>
        <w:br/>
        <w:br/>
        <w:t>е</w:t>
        <w:br/>
        <w:br/>
        <w:t>м</w:t>
        <w:br/>
        <w:br/>
        <w:t xml:space="preserve"> </w:t>
        <w:br/>
        <w:br/>
        <w:t>п</w:t>
        <w:br/>
        <w:br/>
        <w:t>о</w:t>
        <w:br/>
        <w:br/>
        <w:t>з</w:t>
        <w:br/>
        <w:br/>
        <w:t>в</w:t>
        <w:br/>
        <w:br/>
        <w:t>о</w:t>
        <w:br/>
        <w:br/>
        <w:t>л</w:t>
        <w:br/>
        <w:br/>
        <w:t>я</w:t>
        <w:br/>
        <w:br/>
        <w:t>е</w:t>
        <w:br/>
        <w:br/>
        <w:t>т</w:t>
        <w:br/>
        <w:br/>
        <w:t xml:space="preserve"> </w:t>
        <w:br/>
        <w:br/>
        <w:t>п</w:t>
        <w:br/>
        <w:br/>
        <w:t>р</w:t>
        <w:br/>
        <w:br/>
        <w:t>и</w:t>
        <w:br/>
        <w:br/>
        <w:t>н</w:t>
        <w:br/>
        <w:br/>
        <w:t>я</w:t>
        <w:br/>
        <w:br/>
        <w:t>т</w:t>
        <w:br/>
        <w:br/>
        <w:t>ь</w:t>
        <w:br/>
        <w:br/>
        <w:t xml:space="preserve"> </w:t>
        <w:br/>
        <w:br/>
        <w:t>м</w:t>
        <w:br/>
        <w:br/>
        <w:t>е</w:t>
        <w:br/>
        <w:br/>
        <w:t>р</w:t>
        <w:br/>
        <w:br/>
        <w:t>ы</w:t>
        <w:br/>
        <w:br/>
        <w:t xml:space="preserve"> </w:t>
        <w:br/>
        <w:br/>
        <w:t>д</w:t>
        <w:br/>
        <w:br/>
        <w:t>л</w:t>
        <w:br/>
        <w:br/>
        <w:t>я</w:t>
        <w:br/>
        <w:br/>
        <w:t xml:space="preserve"> </w:t>
        <w:br/>
        <w:br/>
        <w:t>п</w:t>
        <w:br/>
        <w:br/>
        <w:t>р</w:t>
        <w:br/>
        <w:br/>
        <w:t>е</w:t>
        <w:br/>
        <w:br/>
        <w:t>д</w:t>
        <w:br/>
        <w:br/>
        <w:t>о</w:t>
        <w:br/>
        <w:br/>
        <w:t>т</w:t>
        <w:br/>
        <w:br/>
        <w:t>в</w:t>
        <w:br/>
        <w:br/>
        <w:t>р</w:t>
        <w:br/>
        <w:br/>
        <w:t>а</w:t>
        <w:br/>
        <w:br/>
        <w:t>щ</w:t>
        <w:br/>
        <w:br/>
        <w:t>е</w:t>
        <w:br/>
        <w:br/>
        <w:t>н</w:t>
        <w:br/>
        <w:br/>
        <w:t>и</w:t>
        <w:br/>
        <w:br/>
        <w:t>я</w:t>
        <w:br/>
        <w:br/>
        <w:t xml:space="preserve"> </w:t>
        <w:br/>
        <w:br/>
        <w:t>а</w:t>
        <w:br/>
        <w:br/>
        <w:t>в</w:t>
        <w:br/>
        <w:br/>
        <w:t>а</w:t>
        <w:br/>
        <w:br/>
        <w:t>р</w:t>
        <w:br/>
        <w:br/>
        <w:t>и</w:t>
        <w:br/>
        <w:br/>
        <w:t>й</w:t>
        <w:br/>
        <w:br/>
        <w:t>н</w:t>
        <w:br/>
        <w:br/>
        <w:t>ы</w:t>
        <w:br/>
        <w:br/>
        <w:t>х</w:t>
        <w:br/>
        <w:br/>
        <w:t xml:space="preserve"> </w:t>
        <w:br/>
        <w:br/>
        <w:t>с</w:t>
        <w:br/>
        <w:br/>
        <w:t>и</w:t>
        <w:br/>
        <w:br/>
        <w:t>т</w:t>
        <w:br/>
        <w:br/>
        <w:t>у</w:t>
        <w:br/>
        <w:br/>
        <w:t>а</w:t>
        <w:br/>
        <w:br/>
        <w:t>ц</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о</w:t>
        <w:br/>
        <w:br/>
        <w:t>б</w:t>
        <w:br/>
        <w:br/>
        <w:t>р</w:t>
        <w:br/>
        <w:br/>
        <w:t>а</w:t>
        <w:br/>
        <w:br/>
        <w:t>з</w:t>
        <w:br/>
        <w:br/>
        <w:t>о</w:t>
        <w:br/>
        <w:br/>
        <w:t>в</w:t>
        <w:br/>
        <w:br/>
        <w:t>а</w:t>
        <w:br/>
        <w:br/>
        <w:t>н</w:t>
        <w:br/>
        <w:br/>
        <w:t>и</w:t>
        <w:br/>
        <w:br/>
        <w:t>я</w:t>
        <w:br/>
        <w:br/>
        <w:t xml:space="preserve"> </w:t>
        <w:br/>
        <w:br/>
        <w:t>о</w:t>
        <w:br/>
        <w:br/>
        <w:t>т</w:t>
        <w:br/>
        <w:br/>
        <w:t>л</w:t>
        <w:br/>
        <w:br/>
        <w:t>о</w:t>
        <w:br/>
        <w:br/>
        <w:t>ж</w:t>
        <w:br/>
        <w:br/>
        <w:t>е</w:t>
        <w:br/>
        <w:br/>
        <w:t>н</w:t>
        <w:br/>
        <w:br/>
        <w:t>и</w:t>
        <w:br/>
        <w:br/>
        <w:t>й</w:t>
        <w:br/>
        <w:br/>
        <w:t xml:space="preserve"> </w:t>
        <w:br/>
        <w:br/>
        <w:t>к</w:t>
        <w:br/>
        <w:br/>
        <w:t>о</w:t>
        <w:br/>
        <w:br/>
        <w:t>к</w:t>
        <w:br/>
        <w:br/>
        <w:t>с</w:t>
        <w:br/>
        <w:br/>
        <w:t>а</w:t>
        <w:br/>
        <w:br/>
        <w:t xml:space="preserve"> </w:t>
        <w:br/>
        <w:br/>
        <w:t>в</w:t>
        <w:br/>
        <w:br/>
        <w:t xml:space="preserve"> </w:t>
        <w:br/>
        <w:br/>
        <w:t>р</w:t>
        <w:br/>
        <w:br/>
        <w:t>е</w:t>
        <w:br/>
        <w:br/>
        <w:t>а</w:t>
        <w:br/>
        <w:br/>
        <w:t>к</w:t>
        <w:br/>
        <w:br/>
        <w:t>т</w:t>
        <w:br/>
        <w:br/>
        <w:t>о</w:t>
        <w:br/>
        <w:br/>
        <w:t>р</w:t>
        <w:br/>
        <w:br/>
        <w:t>е</w:t>
        <w:br/>
        <w:br/>
        <w:t xml:space="preserve"> </w:t>
        <w:br/>
        <w:br/>
        <w:t>к</w:t>
        <w:br/>
        <w:br/>
        <w:t>а</w:t>
        <w:br/>
        <w:br/>
        <w:t>т</w:t>
        <w:br/>
        <w:br/>
        <w:t>а</w:t>
        <w:br/>
        <w:br/>
        <w:t>л</w:t>
        <w:br/>
        <w:br/>
        <w:t>и</w:t>
        <w:br/>
        <w:br/>
        <w:t>т</w:t>
        <w:br/>
        <w:br/>
        <w:t>и</w:t>
        <w:br/>
        <w:br/>
        <w:t>ч</w:t>
        <w:br/>
        <w:br/>
        <w:t>е</w:t>
        <w:br/>
        <w:br/>
        <w:t>с</w:t>
        <w:br/>
        <w:br/>
        <w:t>к</w:t>
        <w:br/>
        <w:br/>
        <w:t>о</w:t>
        <w:br/>
        <w:br/>
        <w:t>г</w:t>
        <w:br/>
        <w:br/>
        <w:t>о</w:t>
        <w:br/>
        <w:br/>
        <w:t xml:space="preserve"> </w:t>
        <w:br/>
        <w:br/>
        <w:t>к</w:t>
        <w:br/>
        <w:br/>
        <w:t>р</w:t>
        <w:br/>
        <w:br/>
        <w:t>е</w:t>
        <w:br/>
        <w:br/>
        <w:t>к</w:t>
        <w:br/>
        <w:br/>
        <w:t>и</w:t>
        <w:br/>
        <w:br/>
        <w:t>н</w:t>
        <w:br/>
        <w:br/>
        <w:t>г</w:t>
        <w:br/>
        <w:br/>
        <w:t>а</w:t>
        <w:br/>
        <w:br/>
        <w:t>.</w:t>
        <w:br/>
        <w:br/>
        <w:br/>
        <w:br/>
        <w:br/>
        <w:t>*</w:t>
        <w:br/>
        <w:br/>
        <w:t xml:space="preserve"> </w:t>
        <w:br/>
        <w:br/>
        <w:t xml:space="preserve"> </w:t>
        <w:br/>
        <w:br/>
        <w:t xml:space="preserve"> </w:t>
        <w:br/>
        <w:br/>
        <w:t>*</w:t>
        <w:br/>
        <w:br/>
        <w:t>*</w:t>
        <w:br/>
        <w:br/>
        <w:t>C</w:t>
        <w:br/>
        <w:br/>
        <w:t>.</w:t>
        <w:br/>
        <w:br/>
        <w:t xml:space="preserve"> </w:t>
        <w:br/>
        <w:br/>
        <w:t>Д</w:t>
        <w:br/>
        <w:br/>
        <w:t>и</w:t>
        <w:br/>
        <w:br/>
        <w:t>а</w:t>
        <w:br/>
        <w:br/>
        <w:t>г</w:t>
        <w:br/>
        <w:br/>
        <w:t>н</w:t>
        <w:br/>
        <w:br/>
        <w:t>о</w:t>
        <w:br/>
        <w:br/>
        <w:t>с</w:t>
        <w:br/>
        <w:br/>
        <w:t>т</w:t>
        <w:br/>
        <w:br/>
        <w:t>и</w:t>
        <w:br/>
        <w:br/>
        <w:t>к</w:t>
        <w:br/>
        <w:br/>
        <w:t>а</w:t>
        <w:br/>
        <w:br/>
        <w:t xml:space="preserve"> </w:t>
        <w:br/>
        <w:br/>
        <w:t>н</w:t>
        <w:br/>
        <w:br/>
        <w:t>е</w:t>
        <w:br/>
        <w:br/>
        <w:t>и</w:t>
        <w:br/>
        <w:br/>
        <w:t>с</w:t>
        <w:br/>
        <w:br/>
        <w:t>п</w:t>
        <w:br/>
        <w:br/>
        <w:t>р</w:t>
        <w:br/>
        <w:br/>
        <w:t>а</w:t>
        <w:br/>
        <w:br/>
        <w:t>в</w:t>
        <w:br/>
        <w:br/>
        <w:t>н</w:t>
        <w:br/>
        <w:br/>
        <w:t>о</w:t>
        <w:br/>
        <w:br/>
        <w:t>с</w:t>
        <w:br/>
        <w:br/>
        <w:t>т</w:t>
        <w:br/>
        <w:br/>
        <w:t>е</w:t>
        <w:br/>
        <w:br/>
        <w:t>й</w:t>
        <w:br/>
        <w:br/>
        <w:t xml:space="preserve"> </w:t>
        <w:br/>
        <w:br/>
        <w:t>и</w:t>
        <w:br/>
        <w:br/>
        <w:t xml:space="preserve"> </w:t>
        <w:br/>
        <w:br/>
        <w:t>п</w:t>
        <w:br/>
        <w:br/>
        <w:t>р</w:t>
        <w:br/>
        <w:br/>
        <w:t>е</w:t>
        <w:br/>
        <w:br/>
        <w:t>д</w:t>
        <w:br/>
        <w:br/>
        <w:t>с</w:t>
        <w:br/>
        <w:br/>
        <w:t>к</w:t>
        <w:br/>
        <w:br/>
        <w:t>а</w:t>
        <w:br/>
        <w:br/>
        <w:t>з</w:t>
        <w:br/>
        <w:br/>
        <w:t>а</w:t>
        <w:br/>
        <w:br/>
        <w:t>т</w:t>
        <w:br/>
        <w:br/>
        <w:t>е</w:t>
        <w:br/>
        <w:br/>
        <w:t>л</w:t>
        <w:br/>
        <w:br/>
        <w:t>ь</w:t>
        <w:br/>
        <w:br/>
        <w:t>н</w:t>
        <w:br/>
        <w:br/>
        <w:t>о</w:t>
        <w:br/>
        <w:br/>
        <w:t>е</w:t>
        <w:br/>
        <w:br/>
        <w:t xml:space="preserve"> </w:t>
        <w:br/>
        <w:br/>
        <w:t>о</w:t>
        <w:br/>
        <w:br/>
        <w:t>б</w:t>
        <w:br/>
        <w:br/>
        <w:t>с</w:t>
        <w:br/>
        <w:br/>
        <w:t>л</w:t>
        <w:br/>
        <w:br/>
        <w:t>у</w:t>
        <w:br/>
        <w:br/>
        <w:t>ж</w:t>
        <w:br/>
        <w:br/>
        <w:t>и</w:t>
        <w:br/>
        <w:br/>
        <w:t>в</w:t>
        <w:br/>
        <w:br/>
        <w:t>а</w:t>
        <w:br/>
        <w:br/>
        <w:t>н</w:t>
        <w:br/>
        <w:br/>
        <w:t>и</w:t>
        <w:br/>
        <w:br/>
        <w:t>е</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М</w:t>
        <w:br/>
        <w:br/>
        <w:t>о</w:t>
        <w:br/>
        <w:br/>
        <w:t>д</w:t>
        <w:br/>
        <w:br/>
        <w:t>е</w:t>
        <w:br/>
        <w:br/>
        <w:t>л</w:t>
        <w:br/>
        <w:br/>
        <w:t>и</w:t>
        <w:br/>
        <w:br/>
        <w:t>р</w:t>
        <w:br/>
        <w:br/>
        <w:t>о</w:t>
        <w:br/>
        <w:br/>
        <w:t>в</w:t>
        <w:br/>
        <w:br/>
        <w:t>а</w:t>
        <w:br/>
        <w:br/>
        <w:t>н</w:t>
        <w:br/>
        <w:br/>
        <w:t>и</w:t>
        <w:br/>
        <w:br/>
        <w:t>е</w:t>
        <w:br/>
        <w:br/>
        <w:t xml:space="preserve"> </w:t>
        <w:br/>
        <w:br/>
        <w:t>п</w:t>
        <w:br/>
        <w:br/>
        <w:t>о</w:t>
        <w:br/>
        <w:br/>
        <w:t>з</w:t>
        <w:br/>
        <w:br/>
        <w:t>в</w:t>
        <w:br/>
        <w:br/>
        <w:t>о</w:t>
        <w:br/>
        <w:br/>
        <w:t>л</w:t>
        <w:br/>
        <w:br/>
        <w:t>я</w:t>
        <w:br/>
        <w:br/>
        <w:t>е</w:t>
        <w:br/>
        <w:br/>
        <w:t>т</w:t>
        <w:br/>
        <w:br/>
        <w:t xml:space="preserve"> </w:t>
        <w:br/>
        <w:br/>
        <w:t>в</w:t>
        <w:br/>
        <w:br/>
        <w:t>ы</w:t>
        <w:br/>
        <w:br/>
        <w:t>я</w:t>
        <w:br/>
        <w:br/>
        <w:t>в</w:t>
        <w:br/>
        <w:br/>
        <w:t>и</w:t>
        <w:br/>
        <w:br/>
        <w:t>т</w:t>
        <w:br/>
        <w:br/>
        <w:t>ь</w:t>
        <w:br/>
        <w:br/>
        <w:t xml:space="preserve"> </w:t>
        <w:br/>
        <w:br/>
        <w:t>п</w:t>
        <w:br/>
        <w:br/>
        <w:t>р</w:t>
        <w:br/>
        <w:br/>
        <w:t>и</w:t>
        <w:br/>
        <w:br/>
        <w:t>ч</w:t>
        <w:br/>
        <w:br/>
        <w:t>и</w:t>
        <w:br/>
        <w:br/>
        <w:t>н</w:t>
        <w:br/>
        <w:br/>
        <w:t>ы</w:t>
        <w:br/>
        <w:br/>
        <w:t xml:space="preserve"> </w:t>
        <w:br/>
        <w:br/>
        <w:t>н</w:t>
        <w:br/>
        <w:br/>
        <w:t>е</w:t>
        <w:br/>
        <w:br/>
        <w:t>и</w:t>
        <w:br/>
        <w:br/>
        <w:t>с</w:t>
        <w:br/>
        <w:br/>
        <w:t>п</w:t>
        <w:br/>
        <w:br/>
        <w:t>р</w:t>
        <w:br/>
        <w:br/>
        <w:t>а</w:t>
        <w:br/>
        <w:br/>
        <w:t>в</w:t>
        <w:br/>
        <w:br/>
        <w:t>н</w:t>
        <w:br/>
        <w:br/>
        <w:t>о</w:t>
        <w:br/>
        <w:br/>
        <w:t>с</w:t>
        <w:br/>
        <w:br/>
        <w:t>т</w:t>
        <w:br/>
        <w:br/>
        <w:t>е</w:t>
        <w:br/>
        <w:br/>
        <w:t>й</w:t>
        <w:br/>
        <w:br/>
        <w:t xml:space="preserve"> </w:t>
        <w:br/>
        <w:br/>
        <w:t>и</w:t>
        <w:br/>
        <w:br/>
        <w:t xml:space="preserve"> </w:t>
        <w:br/>
        <w:br/>
        <w:t>с</w:t>
        <w:br/>
        <w:br/>
        <w:t>п</w:t>
        <w:br/>
        <w:br/>
        <w:t>р</w:t>
        <w:br/>
        <w:br/>
        <w:t>о</w:t>
        <w:br/>
        <w:br/>
        <w:t>г</w:t>
        <w:br/>
        <w:br/>
        <w:t>н</w:t>
        <w:br/>
        <w:br/>
        <w:t>о</w:t>
        <w:br/>
        <w:br/>
        <w:t>з</w:t>
        <w:br/>
        <w:br/>
        <w:t>и</w:t>
        <w:br/>
        <w:br/>
        <w:t>р</w:t>
        <w:br/>
        <w:br/>
        <w:t>о</w:t>
        <w:br/>
        <w:br/>
        <w:t>в</w:t>
        <w:br/>
        <w:br/>
        <w:t>а</w:t>
        <w:br/>
        <w:br/>
        <w:t>т</w:t>
        <w:br/>
        <w:br/>
        <w:t>ь</w:t>
        <w:br/>
        <w:br/>
        <w:t xml:space="preserve"> </w:t>
        <w:br/>
        <w:br/>
        <w:t>о</w:t>
        <w:br/>
        <w:br/>
        <w:t>с</w:t>
        <w:br/>
        <w:br/>
        <w:t>т</w:t>
        <w:br/>
        <w:br/>
        <w:t>а</w:t>
        <w:br/>
        <w:br/>
        <w:t>т</w:t>
        <w:br/>
        <w:br/>
        <w:t>о</w:t>
        <w:br/>
        <w:br/>
        <w:t>ч</w:t>
        <w:br/>
        <w:br/>
        <w:t>н</w:t>
        <w:br/>
        <w:br/>
        <w:t>ы</w:t>
        <w:br/>
        <w:br/>
        <w:t>й</w:t>
        <w:br/>
        <w:br/>
        <w:t xml:space="preserve"> </w:t>
        <w:br/>
        <w:br/>
        <w:t>р</w:t>
        <w:br/>
        <w:br/>
        <w:t>е</w:t>
        <w:br/>
        <w:br/>
        <w:t>с</w:t>
        <w:br/>
        <w:br/>
        <w:t>у</w:t>
        <w:br/>
        <w:br/>
        <w:t>р</w:t>
        <w:br/>
        <w:br/>
        <w:t>с</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П</w:t>
        <w:br/>
        <w:br/>
        <w:t>р</w:t>
        <w:br/>
        <w:br/>
        <w:t>е</w:t>
        <w:br/>
        <w:br/>
        <w:t>д</w:t>
        <w:br/>
        <w:br/>
        <w:t>с</w:t>
        <w:br/>
        <w:br/>
        <w:t>к</w:t>
        <w:br/>
        <w:br/>
        <w:t>а</w:t>
        <w:br/>
        <w:br/>
        <w:t>з</w:t>
        <w:br/>
        <w:br/>
        <w:t>а</w:t>
        <w:br/>
        <w:br/>
        <w:t>т</w:t>
        <w:br/>
        <w:br/>
        <w:t>е</w:t>
        <w:br/>
        <w:br/>
        <w:t>л</w:t>
        <w:br/>
        <w:br/>
        <w:t>ь</w:t>
        <w:br/>
        <w:br/>
        <w:t>н</w:t>
        <w:br/>
        <w:br/>
        <w:t>о</w:t>
        <w:br/>
        <w:br/>
        <w:t>е</w:t>
        <w:br/>
        <w:br/>
        <w:t xml:space="preserve"> </w:t>
        <w:br/>
        <w:br/>
        <w:t>о</w:t>
        <w:br/>
        <w:br/>
        <w:t>б</w:t>
        <w:br/>
        <w:br/>
        <w:t>с</w:t>
        <w:br/>
        <w:br/>
        <w:t>л</w:t>
        <w:br/>
        <w:br/>
        <w:t>у</w:t>
        <w:br/>
        <w:br/>
        <w:t>ж</w:t>
        <w:br/>
        <w:br/>
        <w:t>и</w:t>
        <w:br/>
        <w:br/>
        <w:t>в</w:t>
        <w:br/>
        <w:br/>
        <w:t>а</w:t>
        <w:br/>
        <w:br/>
        <w:t>н</w:t>
        <w:br/>
        <w:br/>
        <w:t>и</w:t>
        <w:br/>
        <w:br/>
        <w:t>е</w:t>
        <w:br/>
        <w:br/>
        <w:t xml:space="preserve"> </w:t>
        <w:br/>
        <w:br/>
        <w:t>п</w:t>
        <w:br/>
        <w:br/>
        <w:t>о</w:t>
        <w:br/>
        <w:br/>
        <w:t>з</w:t>
        <w:br/>
        <w:br/>
        <w:t>в</w:t>
        <w:br/>
        <w:br/>
        <w:t>о</w:t>
        <w:br/>
        <w:br/>
        <w:t>л</w:t>
        <w:br/>
        <w:br/>
        <w:t>я</w:t>
        <w:br/>
        <w:br/>
        <w:t>е</w:t>
        <w:br/>
        <w:br/>
        <w:t>т</w:t>
        <w:br/>
        <w:br/>
        <w:t xml:space="preserve"> </w:t>
        <w:br/>
        <w:br/>
        <w:t>с</w:t>
        <w:br/>
        <w:br/>
        <w:t>н</w:t>
        <w:br/>
        <w:br/>
        <w:t>и</w:t>
        <w:br/>
        <w:br/>
        <w:t>з</w:t>
        <w:br/>
        <w:br/>
        <w:t>и</w:t>
        <w:br/>
        <w:br/>
        <w:t>т</w:t>
        <w:br/>
        <w:br/>
        <w:t>ь</w:t>
        <w:br/>
        <w:br/>
        <w:t xml:space="preserve"> </w:t>
        <w:br/>
        <w:br/>
        <w:t>в</w:t>
        <w:br/>
        <w:br/>
        <w:t>р</w:t>
        <w:br/>
        <w:br/>
        <w:t>е</w:t>
        <w:br/>
        <w:br/>
        <w:t>м</w:t>
        <w:br/>
        <w:br/>
        <w:t>я</w:t>
        <w:br/>
        <w:br/>
        <w:t xml:space="preserve"> </w:t>
        <w:br/>
        <w:br/>
        <w:t>п</w:t>
        <w:br/>
        <w:br/>
        <w:t>р</w:t>
        <w:br/>
        <w:br/>
        <w:t>о</w:t>
        <w:br/>
        <w:br/>
        <w:t>с</w:t>
        <w:br/>
        <w:br/>
        <w:t>т</w:t>
        <w:br/>
        <w:br/>
        <w:t>о</w:t>
        <w:br/>
        <w:br/>
        <w:t>я</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з</w:t>
        <w:br/>
        <w:br/>
        <w:t>а</w:t>
        <w:br/>
        <w:br/>
        <w:t>т</w:t>
        <w:br/>
        <w:br/>
        <w:t>р</w:t>
        <w:br/>
        <w:br/>
        <w:t>а</w:t>
        <w:br/>
        <w:br/>
        <w:t>т</w:t>
        <w:br/>
        <w:br/>
        <w:t>ы</w:t>
        <w:br/>
        <w:br/>
        <w:t xml:space="preserve"> </w:t>
        <w:br/>
        <w:br/>
        <w:t>н</w:t>
        <w:br/>
        <w:br/>
        <w:t>а</w:t>
        <w:br/>
        <w:br/>
        <w:t xml:space="preserve"> </w:t>
        <w:br/>
        <w:br/>
        <w:t>р</w:t>
        <w:br/>
        <w:br/>
        <w:t>е</w:t>
        <w:br/>
        <w:br/>
        <w:t>м</w:t>
        <w:br/>
        <w:br/>
        <w:t>о</w:t>
        <w:br/>
        <w:br/>
        <w:t>н</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w:t>
        <w:br/>
        <w:br/>
        <w:t xml:space="preserve"> </w:t>
        <w:br/>
        <w:br/>
        <w:t>Д</w:t>
        <w:br/>
        <w:br/>
        <w:t>и</w:t>
        <w:br/>
        <w:br/>
        <w:t>а</w:t>
        <w:br/>
        <w:br/>
        <w:t>г</w:t>
        <w:br/>
        <w:br/>
        <w:t>н</w:t>
        <w:br/>
        <w:br/>
        <w:t>о</w:t>
        <w:br/>
        <w:br/>
        <w:t>с</w:t>
        <w:br/>
        <w:br/>
        <w:t>т</w:t>
        <w:br/>
        <w:br/>
        <w:t>и</w:t>
        <w:br/>
        <w:br/>
        <w:t>к</w:t>
        <w:br/>
        <w:br/>
        <w:t>а</w:t>
        <w:br/>
        <w:br/>
        <w:t xml:space="preserve"> </w:t>
        <w:br/>
        <w:br/>
        <w:t>с</w:t>
        <w:br/>
        <w:br/>
        <w:t>о</w:t>
        <w:br/>
        <w:br/>
        <w:t>с</w:t>
        <w:br/>
        <w:br/>
        <w:t>т</w:t>
        <w:br/>
        <w:br/>
        <w:t>о</w:t>
        <w:br/>
        <w:br/>
        <w:t>я</w:t>
        <w:br/>
        <w:br/>
        <w:t>н</w:t>
        <w:br/>
        <w:br/>
        <w:t>и</w:t>
        <w:br/>
        <w:br/>
        <w:t>я</w:t>
        <w:br/>
        <w:br/>
        <w:t xml:space="preserve"> </w:t>
        <w:br/>
        <w:br/>
        <w:t>т</w:t>
        <w:br/>
        <w:br/>
        <w:t>е</w:t>
        <w:br/>
        <w:br/>
        <w:t>п</w:t>
        <w:br/>
        <w:br/>
        <w:t>л</w:t>
        <w:br/>
        <w:br/>
        <w:t>о</w:t>
        <w:br/>
        <w:br/>
        <w:t>о</w:t>
        <w:br/>
        <w:br/>
        <w:t>б</w:t>
        <w:br/>
        <w:br/>
        <w:t>м</w:t>
        <w:br/>
        <w:br/>
        <w:t>е</w:t>
        <w:br/>
        <w:br/>
        <w:t>н</w:t>
        <w:br/>
        <w:br/>
        <w:t>н</w:t>
        <w:br/>
        <w:br/>
        <w:t>о</w:t>
        <w:br/>
        <w:br/>
        <w:t>г</w:t>
        <w:br/>
        <w:br/>
        <w:t>о</w:t>
        <w:br/>
        <w:br/>
        <w:t xml:space="preserve"> </w:t>
        <w:br/>
        <w:br/>
        <w:t>о</w:t>
        <w:br/>
        <w:br/>
        <w:t>б</w:t>
        <w:br/>
        <w:br/>
        <w:t>о</w:t>
        <w:br/>
        <w:br/>
        <w:t>р</w:t>
        <w:br/>
        <w:br/>
        <w:t>у</w:t>
        <w:br/>
        <w:br/>
        <w:t>д</w:t>
        <w:br/>
        <w:br/>
        <w:t>о</w:t>
        <w:br/>
        <w:br/>
        <w:t>в</w:t>
        <w:br/>
        <w:br/>
        <w:t>а</w:t>
        <w:br/>
        <w:br/>
        <w:t>н</w:t>
        <w:br/>
        <w:br/>
        <w:t>и</w:t>
        <w:br/>
        <w:br/>
        <w:t>я</w:t>
        <w:br/>
        <w:br/>
        <w:t xml:space="preserve"> </w:t>
        <w:br/>
        <w:br/>
        <w:t>н</w:t>
        <w:br/>
        <w:br/>
        <w:t>а</w:t>
        <w:br/>
        <w:br/>
        <w:t xml:space="preserve"> </w:t>
        <w:br/>
        <w:br/>
        <w:t>о</w:t>
        <w:br/>
        <w:br/>
        <w:t>с</w:t>
        <w:br/>
        <w:br/>
        <w:t>н</w:t>
        <w:br/>
        <w:br/>
        <w:t>о</w:t>
        <w:br/>
        <w:br/>
        <w:t>в</w:t>
        <w:br/>
        <w:br/>
        <w:t>е</w:t>
        <w:br/>
        <w:br/>
        <w:t xml:space="preserve"> </w:t>
        <w:br/>
        <w:br/>
        <w:t>д</w:t>
        <w:br/>
        <w:br/>
        <w:t>а</w:t>
        <w:br/>
        <w:br/>
        <w:t>н</w:t>
        <w:br/>
        <w:br/>
        <w:t>н</w:t>
        <w:br/>
        <w:br/>
        <w:t>ы</w:t>
        <w:br/>
        <w:br/>
        <w:t>х</w:t>
        <w:br/>
        <w:br/>
        <w:t xml:space="preserve"> </w:t>
        <w:br/>
        <w:br/>
        <w:t>о</w:t>
        <w:br/>
        <w:br/>
        <w:t xml:space="preserve"> </w:t>
        <w:br/>
        <w:br/>
        <w:t>т</w:t>
        <w:br/>
        <w:br/>
        <w:t>е</w:t>
        <w:br/>
        <w:br/>
        <w:t>м</w:t>
        <w:br/>
        <w:br/>
        <w:t>п</w:t>
        <w:br/>
        <w:br/>
        <w:t>е</w:t>
        <w:br/>
        <w:br/>
        <w:t>р</w:t>
        <w:br/>
        <w:br/>
        <w:t>а</w:t>
        <w:br/>
        <w:br/>
        <w:t>т</w:t>
        <w:br/>
        <w:br/>
        <w:t>у</w:t>
        <w:br/>
        <w:br/>
        <w:t>р</w:t>
        <w:br/>
        <w:br/>
        <w:t>е</w:t>
        <w:br/>
        <w:br/>
        <w:t xml:space="preserve"> </w:t>
        <w:br/>
        <w:br/>
        <w:t>и</w:t>
        <w:br/>
        <w:br/>
        <w:t xml:space="preserve"> </w:t>
        <w:br/>
        <w:br/>
        <w:t>д</w:t>
        <w:br/>
        <w:br/>
        <w:t>а</w:t>
        <w:br/>
        <w:br/>
        <w:t>в</w:t>
        <w:br/>
        <w:br/>
        <w:t>л</w:t>
        <w:br/>
        <w:br/>
        <w:t>е</w:t>
        <w:br/>
        <w:br/>
        <w:t>н</w:t>
        <w:br/>
        <w:br/>
        <w:t>и</w:t>
        <w:br/>
        <w:br/>
        <w:t>и</w:t>
        <w:br/>
        <w:br/>
        <w:t>.</w:t>
        <w:br/>
        <w:br/>
        <w:br/>
        <w:br/>
        <w:br/>
        <w:t>*</w:t>
        <w:br/>
        <w:br/>
        <w:t xml:space="preserve"> </w:t>
        <w:br/>
        <w:br/>
        <w:t xml:space="preserve"> </w:t>
        <w:br/>
        <w:br/>
        <w:t xml:space="preserve"> </w:t>
        <w:br/>
        <w:br/>
        <w:t>*</w:t>
        <w:br/>
        <w:br/>
        <w:t>*</w:t>
        <w:br/>
        <w:br/>
        <w:t>D</w:t>
        <w:br/>
        <w:br/>
        <w:t>.</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с</w:t>
        <w:br/>
        <w:br/>
        <w:t>и</w:t>
        <w:br/>
        <w:br/>
        <w:t>м</w:t>
        <w:br/>
        <w:br/>
        <w:t>у</w:t>
        <w:br/>
        <w:br/>
        <w:t>л</w:t>
        <w:br/>
        <w:br/>
        <w:t>я</w:t>
        <w:br/>
        <w:br/>
        <w:t>т</w:t>
        <w:br/>
        <w:br/>
        <w:t>о</w:t>
        <w:br/>
        <w:br/>
        <w:t>р</w:t>
        <w:br/>
        <w:br/>
        <w:t>о</w:t>
        <w:br/>
        <w:br/>
        <w:t>в</w:t>
        <w:br/>
        <w:br/>
        <w:t xml:space="preserve"> </w:t>
        <w:br/>
        <w:br/>
        <w:t>п</w:t>
        <w:br/>
        <w:br/>
        <w:t>о</w:t>
        <w:br/>
        <w:br/>
        <w:t>з</w:t>
        <w:br/>
        <w:br/>
        <w:t>в</w:t>
        <w:br/>
        <w:br/>
        <w:t>о</w:t>
        <w:br/>
        <w:br/>
        <w:t>л</w:t>
        <w:br/>
        <w:br/>
        <w:t>я</w:t>
        <w:br/>
        <w:br/>
        <w:t>е</w:t>
        <w:br/>
        <w:br/>
        <w:t>т</w:t>
        <w:br/>
        <w:br/>
        <w:t xml:space="preserve"> </w:t>
        <w:br/>
        <w:br/>
        <w:t>о</w:t>
        <w:br/>
        <w:br/>
        <w:t>б</w:t>
        <w:br/>
        <w:br/>
        <w:t>у</w:t>
        <w:br/>
        <w:br/>
        <w:t>ч</w:t>
        <w:br/>
        <w:br/>
        <w:t>а</w:t>
        <w:br/>
        <w:br/>
        <w:t>т</w:t>
        <w:br/>
        <w:br/>
        <w:t>ь</w:t>
        <w:br/>
        <w:br/>
        <w:t xml:space="preserve"> </w:t>
        <w:br/>
        <w:br/>
        <w:t>п</w:t>
        <w:br/>
        <w:br/>
        <w:t>е</w:t>
        <w:br/>
        <w:br/>
        <w:t>р</w:t>
        <w:br/>
        <w:br/>
        <w:t>с</w:t>
        <w:br/>
        <w:br/>
        <w:t>о</w:t>
        <w:br/>
        <w:br/>
        <w:t>н</w:t>
        <w:br/>
        <w:br/>
        <w:t>а</w:t>
        <w:br/>
        <w:br/>
        <w:t>л</w:t>
        <w:br/>
        <w:br/>
        <w:t xml:space="preserve"> </w:t>
        <w:br/>
        <w:br/>
        <w:t>р</w:t>
        <w:br/>
        <w:br/>
        <w:t>а</w:t>
        <w:br/>
        <w:br/>
        <w:t>б</w:t>
        <w:br/>
        <w:br/>
        <w:t>о</w:t>
        <w:br/>
        <w:br/>
        <w:t>т</w:t>
        <w:br/>
        <w:br/>
        <w:t>е</w:t>
        <w:br/>
        <w:br/>
        <w:t xml:space="preserve"> </w:t>
        <w:br/>
        <w:br/>
        <w:t>с</w:t>
        <w:br/>
        <w:br/>
        <w:t xml:space="preserve"> </w:t>
        <w:br/>
        <w:br/>
        <w:t>о</w:t>
        <w:br/>
        <w:br/>
        <w:t>б</w:t>
        <w:br/>
        <w:br/>
        <w:t>о</w:t>
        <w:br/>
        <w:br/>
        <w:t>р</w:t>
        <w:br/>
        <w:br/>
        <w:t>у</w:t>
        <w:br/>
        <w:br/>
        <w:t>д</w:t>
        <w:br/>
        <w:br/>
        <w:t>о</w:t>
        <w:br/>
        <w:br/>
        <w:t>в</w:t>
        <w:br/>
        <w:br/>
        <w:t>а</w:t>
        <w:br/>
        <w:br/>
        <w:t>н</w:t>
        <w:br/>
        <w:br/>
        <w:t>и</w:t>
        <w:br/>
        <w:br/>
        <w:t>е</w:t>
        <w:br/>
        <w:br/>
        <w:t>м</w:t>
        <w:br/>
        <w:br/>
        <w:t xml:space="preserve"> </w:t>
        <w:br/>
        <w:br/>
        <w:t>в</w:t>
        <w:br/>
        <w:br/>
        <w:t xml:space="preserve"> </w:t>
        <w:br/>
        <w:br/>
        <w:t>б</w:t>
        <w:br/>
        <w:br/>
        <w:t>е</w:t>
        <w:br/>
        <w:br/>
        <w:t>з</w:t>
        <w:br/>
        <w:br/>
        <w:t>о</w:t>
        <w:br/>
        <w:br/>
        <w:t>п</w:t>
        <w:br/>
        <w:br/>
        <w:t>а</w:t>
        <w:br/>
        <w:br/>
        <w:t>с</w:t>
        <w:br/>
        <w:br/>
        <w:t>н</w:t>
        <w:br/>
        <w:br/>
        <w:t>о</w:t>
        <w:br/>
        <w:br/>
        <w:t>й</w:t>
        <w:br/>
        <w:br/>
        <w:t xml:space="preserve"> </w:t>
        <w:br/>
        <w:br/>
        <w:t>и</w:t>
        <w:br/>
        <w:br/>
        <w:t xml:space="preserve"> </w:t>
        <w:br/>
        <w:br/>
        <w:t>к</w:t>
        <w:br/>
        <w:br/>
        <w:t>о</w:t>
        <w:br/>
        <w:br/>
        <w:t>н</w:t>
        <w:br/>
        <w:br/>
        <w:t>т</w:t>
        <w:br/>
        <w:br/>
        <w:t>р</w:t>
        <w:br/>
        <w:br/>
        <w:t>о</w:t>
        <w:br/>
        <w:br/>
        <w:t>л</w:t>
        <w:br/>
        <w:br/>
        <w:t>и</w:t>
        <w:br/>
        <w:br/>
        <w:t>р</w:t>
        <w:br/>
        <w:br/>
        <w:t>у</w:t>
        <w:br/>
        <w:br/>
        <w:t>е</w:t>
        <w:br/>
        <w:br/>
        <w:t>м</w:t>
        <w:br/>
        <w:br/>
        <w:t>о</w:t>
        <w:br/>
        <w:br/>
        <w:t>й</w:t>
        <w:br/>
        <w:br/>
        <w:t xml:space="preserve"> </w:t>
        <w:br/>
        <w:br/>
        <w:t>с</w:t>
        <w:br/>
        <w:br/>
        <w:t>р</w:t>
        <w:br/>
        <w:br/>
        <w:t>е</w:t>
        <w:br/>
        <w:br/>
        <w:t>д</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О</w:t>
        <w:br/>
        <w:br/>
        <w:t>б</w:t>
        <w:br/>
        <w:br/>
        <w:t>у</w:t>
        <w:br/>
        <w:br/>
        <w:t>ч</w:t>
        <w:br/>
        <w:br/>
        <w:t>е</w:t>
        <w:br/>
        <w:br/>
        <w:t>н</w:t>
        <w:br/>
        <w:br/>
        <w:t>и</w:t>
        <w:br/>
        <w:br/>
        <w:t>е</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с</w:t>
        <w:br/>
        <w:br/>
        <w:t>и</w:t>
        <w:br/>
        <w:br/>
        <w:t>м</w:t>
        <w:br/>
        <w:br/>
        <w:t>у</w:t>
        <w:br/>
        <w:br/>
        <w:t>л</w:t>
        <w:br/>
        <w:br/>
        <w:t>я</w:t>
        <w:br/>
        <w:br/>
        <w:t>т</w:t>
        <w:br/>
        <w:br/>
        <w:t>о</w:t>
        <w:br/>
        <w:br/>
        <w:t>р</w:t>
        <w:br/>
        <w:br/>
        <w:t>о</w:t>
        <w:br/>
        <w:br/>
        <w:t>в</w:t>
        <w:br/>
        <w:br/>
        <w:t xml:space="preserve"> </w:t>
        <w:br/>
        <w:br/>
        <w:t>п</w:t>
        <w:br/>
        <w:br/>
        <w:t>о</w:t>
        <w:br/>
        <w:br/>
        <w:t>з</w:t>
        <w:br/>
        <w:br/>
        <w:t>в</w:t>
        <w:br/>
        <w:br/>
        <w:t>о</w:t>
        <w:br/>
        <w:br/>
        <w:t>л</w:t>
        <w:br/>
        <w:br/>
        <w:t>я</w:t>
        <w:br/>
        <w:br/>
        <w:t>е</w:t>
        <w:br/>
        <w:br/>
        <w:t>т</w:t>
        <w:br/>
        <w:br/>
        <w:t xml:space="preserve"> </w:t>
        <w:br/>
        <w:br/>
        <w:t>п</w:t>
        <w:br/>
        <w:br/>
        <w:t>о</w:t>
        <w:br/>
        <w:br/>
        <w:t>в</w:t>
        <w:br/>
        <w:br/>
        <w:t>ы</w:t>
        <w:br/>
        <w:br/>
        <w:t>с</w:t>
        <w:br/>
        <w:br/>
        <w:t>и</w:t>
        <w:br/>
        <w:br/>
        <w:t>т</w:t>
        <w:br/>
        <w:br/>
        <w:t>ь</w:t>
        <w:br/>
        <w:br/>
        <w:t xml:space="preserve"> </w:t>
        <w:br/>
        <w:br/>
        <w:t>к</w:t>
        <w:br/>
        <w:br/>
        <w:t>в</w:t>
        <w:br/>
        <w:br/>
        <w:t>а</w:t>
        <w:br/>
        <w:br/>
        <w:t>л</w:t>
        <w:br/>
        <w:br/>
        <w:t>и</w:t>
        <w:br/>
        <w:br/>
        <w:t>ф</w:t>
        <w:br/>
        <w:br/>
        <w:t>и</w:t>
        <w:br/>
        <w:br/>
        <w:t>к</w:t>
        <w:br/>
        <w:br/>
        <w:t>а</w:t>
        <w:br/>
        <w:br/>
        <w:t>ц</w:t>
        <w:br/>
        <w:br/>
        <w:t>и</w:t>
        <w:br/>
        <w:br/>
        <w:t>ю</w:t>
        <w:br/>
        <w:br/>
        <w:t xml:space="preserve"> </w:t>
        <w:br/>
        <w:br/>
        <w:t>п</w:t>
        <w:br/>
        <w:br/>
        <w:t>е</w:t>
        <w:br/>
        <w:br/>
        <w:t>р</w:t>
        <w:br/>
        <w:br/>
        <w:t>с</w:t>
        <w:br/>
        <w:br/>
        <w:t>о</w:t>
        <w:br/>
        <w:br/>
        <w:t>н</w:t>
        <w:br/>
        <w:br/>
        <w:t>а</w:t>
        <w:br/>
        <w:br/>
        <w:t>л</w:t>
        <w:br/>
        <w:br/>
        <w:t>а</w:t>
        <w:br/>
        <w:br/>
        <w:t xml:space="preserve"> </w:t>
        <w:br/>
        <w:br/>
        <w:t>и</w:t>
        <w:br/>
        <w:br/>
        <w:t xml:space="preserve"> </w:t>
        <w:br/>
        <w:br/>
        <w:t>с</w:t>
        <w:br/>
        <w:br/>
        <w:t>н</w:t>
        <w:br/>
        <w:br/>
        <w:t>и</w:t>
        <w:br/>
        <w:br/>
        <w:t>з</w:t>
        <w:br/>
        <w:br/>
        <w:t>и</w:t>
        <w:br/>
        <w:br/>
        <w:t>т</w:t>
        <w:br/>
        <w:br/>
        <w:t>ь</w:t>
        <w:br/>
        <w:br/>
        <w:t xml:space="preserve"> </w:t>
        <w:br/>
        <w:br/>
        <w:t>р</w:t>
        <w:br/>
        <w:br/>
        <w:t>и</w:t>
        <w:br/>
        <w:br/>
        <w:t>с</w:t>
        <w:br/>
        <w:br/>
        <w:t>к</w:t>
        <w:br/>
        <w:br/>
        <w:t xml:space="preserve"> </w:t>
        <w:br/>
        <w:br/>
        <w:t>о</w:t>
        <w:br/>
        <w:br/>
        <w:t>ш</w:t>
        <w:br/>
        <w:br/>
        <w:t>и</w:t>
        <w:br/>
        <w:br/>
        <w:t>б</w:t>
        <w:br/>
        <w:br/>
        <w:t>о</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w:t>
        <w:br/>
        <w:br/>
        <w:t xml:space="preserve"> </w:t>
        <w:br/>
        <w:br/>
        <w:t>О</w:t>
        <w:br/>
        <w:br/>
        <w:t>б</w:t>
        <w:br/>
        <w:br/>
        <w:t>у</w:t>
        <w:br/>
        <w:br/>
        <w:t>ч</w:t>
        <w:br/>
        <w:br/>
        <w:t>е</w:t>
        <w:br/>
        <w:br/>
        <w:t>н</w:t>
        <w:br/>
        <w:br/>
        <w:t>и</w:t>
        <w:br/>
        <w:br/>
        <w:t>е</w:t>
        <w:br/>
        <w:br/>
        <w:t xml:space="preserve"> </w:t>
        <w:br/>
        <w:br/>
        <w:t>о</w:t>
        <w:br/>
        <w:br/>
        <w:t>п</w:t>
        <w:br/>
        <w:br/>
        <w:t>е</w:t>
        <w:br/>
        <w:br/>
        <w:t>р</w:t>
        <w:br/>
        <w:br/>
        <w:t>а</w:t>
        <w:br/>
        <w:br/>
        <w:t>т</w:t>
        <w:br/>
        <w:br/>
        <w:t>о</w:t>
        <w:br/>
        <w:br/>
        <w:t>р</w:t>
        <w:br/>
        <w:br/>
        <w:t>о</w:t>
        <w:br/>
        <w:br/>
        <w:t>в</w:t>
        <w:br/>
        <w:br/>
        <w:t xml:space="preserve"> </w:t>
        <w:br/>
        <w:br/>
        <w:t>р</w:t>
        <w:br/>
        <w:br/>
        <w:t>а</w:t>
        <w:br/>
        <w:br/>
        <w:t>б</w:t>
        <w:br/>
        <w:br/>
        <w:t>о</w:t>
        <w:br/>
        <w:br/>
        <w:t>т</w:t>
        <w:br/>
        <w:br/>
        <w:t>е</w:t>
        <w:br/>
        <w:br/>
        <w:t xml:space="preserve"> </w:t>
        <w:br/>
        <w:br/>
        <w:t>с</w:t>
        <w:br/>
        <w:br/>
        <w:t xml:space="preserve"> </w:t>
        <w:br/>
        <w:br/>
        <w:t>п</w:t>
        <w:br/>
        <w:br/>
        <w:t>а</w:t>
        <w:br/>
        <w:br/>
        <w:t>н</w:t>
        <w:br/>
        <w:br/>
        <w:t>е</w:t>
        <w:br/>
        <w:br/>
        <w:t>л</w:t>
        <w:br/>
        <w:br/>
        <w:t>ь</w:t>
        <w:br/>
        <w:br/>
        <w:t>ю</w:t>
        <w:br/>
        <w:br/>
        <w:t xml:space="preserve"> </w:t>
        <w:br/>
        <w:br/>
        <w:t>у</w:t>
        <w:br/>
        <w:br/>
        <w:t>п</w:t>
        <w:br/>
        <w:br/>
        <w:t>р</w:t>
        <w:br/>
        <w:br/>
        <w:t>а</w:t>
        <w:br/>
        <w:br/>
        <w:t>в</w:t>
        <w:br/>
        <w:br/>
        <w:t>л</w:t>
        <w:br/>
        <w:br/>
        <w:t>е</w:t>
        <w:br/>
        <w:br/>
        <w:t>н</w:t>
        <w:br/>
        <w:br/>
        <w:t>и</w:t>
        <w:br/>
        <w:br/>
        <w:t>я</w:t>
        <w:br/>
        <w:br/>
        <w:t xml:space="preserve"> </w:t>
        <w:br/>
        <w:br/>
        <w:t>у</w:t>
        <w:br/>
        <w:br/>
        <w:t>с</w:t>
        <w:br/>
        <w:br/>
        <w:t>т</w:t>
        <w:br/>
        <w:br/>
        <w:t>а</w:t>
        <w:br/>
        <w:br/>
        <w:t>н</w:t>
        <w:br/>
        <w:br/>
        <w:t>о</w:t>
        <w:br/>
        <w:br/>
        <w:t>в</w:t>
        <w:br/>
        <w:br/>
        <w:t>к</w:t>
        <w:br/>
        <w:br/>
        <w:t>о</w:t>
        <w:br/>
        <w:br/>
        <w:t>й</w:t>
        <w:br/>
        <w:br/>
        <w:t xml:space="preserve"> </w:t>
        <w:br/>
        <w:br/>
        <w:t>п</w:t>
        <w:br/>
        <w:br/>
        <w:t>е</w:t>
        <w:br/>
        <w:br/>
        <w:t>р</w:t>
        <w:br/>
        <w:br/>
        <w:t>в</w:t>
        <w:br/>
        <w:br/>
        <w:t>и</w:t>
        <w:br/>
        <w:br/>
        <w:t>ч</w:t>
        <w:br/>
        <w:br/>
        <w:t>н</w:t>
        <w:br/>
        <w:br/>
        <w:t>о</w:t>
        <w:br/>
        <w:br/>
        <w:t>й</w:t>
        <w:br/>
        <w:br/>
        <w:t xml:space="preserve"> </w:t>
        <w:br/>
        <w:br/>
        <w:t>п</w:t>
        <w:br/>
        <w:br/>
        <w:t>е</w:t>
        <w:br/>
        <w:br/>
        <w:t>р</w:t>
        <w:br/>
        <w:br/>
        <w:t>е</w:t>
        <w:br/>
        <w:br/>
        <w:t>р</w:t>
        <w:br/>
        <w:br/>
        <w:t>а</w:t>
        <w:br/>
        <w:br/>
        <w:t>б</w:t>
        <w:br/>
        <w:br/>
        <w:t>о</w:t>
        <w:br/>
        <w:br/>
        <w:t>т</w:t>
        <w:br/>
        <w:br/>
        <w:t>к</w:t>
        <w:br/>
        <w:br/>
        <w:t>и</w:t>
        <w:br/>
        <w:br/>
        <w:t xml:space="preserve"> </w:t>
        <w:br/>
        <w:br/>
        <w:t>н</w:t>
        <w:br/>
        <w:br/>
        <w:t>е</w:t>
        <w:br/>
        <w:br/>
        <w:t>ф</w:t>
        <w:br/>
        <w:br/>
        <w:t>т</w:t>
        <w:br/>
        <w:br/>
        <w:t>и</w:t>
        <w:br/>
        <w:br/>
        <w:t>.</w:t>
        <w:br/>
        <w:br/>
        <w:br/>
      </w:r>
    </w:p>
    <w:p>
      <w:r>
        <w:br w:type="page"/>
      </w:r>
    </w:p>
    <w:p>
      <w:pPr>
        <w:pStyle w:val="Heading1"/>
      </w:pPr>
      <w:r>
        <w:t xml:space="preserve">Глава 2 ideas: </w:t>
      </w:r>
    </w:p>
    <w:p>
      <w:r>
        <w:t>Идея 1</w:t>
        <w:br/>
        <w:br/>
        <w:t>Определение математической модели как количественного представления технологического процесса, необходимого для анализа и прогнозирования его поведения. Аргумент: Позволяет перейти от качественного понимания процесса к количественной оценке и оптимизации.</w:t>
        <w:br/>
        <w:br/>
        <w:t>Идея 2</w:t>
        <w:br/>
        <w:br/>
        <w:t>Различие между детерминированными и стохастическими моделями. Аргумент: Детерминированные модели упрощают анализ, но игнорируют случайные факторы, влияющие на реальный процесс. Стохастические модели учитывают неопределенности, что повышает точность прогнозов, но требует больших вычислительных ресурсов.</w:t>
        <w:br/>
        <w:br/>
        <w:t>Идея 3</w:t>
        <w:br/>
        <w:br/>
        <w:t>Уравнение материального баланса как основа для моделирования потоков веществ в технологическом процессе. Аргумент: Позволяет определить расход, выход и потери вещества в системе, обеспечивая возможность контроля и оптимизации.</w:t>
        <w:br/>
        <w:br/>
        <w:t>Идея 4</w:t>
        <w:br/>
        <w:br/>
        <w:t>Уравнение энергетического баланса как инструмент для анализа тепловых процессов и энергоэффективности. Аргумент: Позволяет рассчитать количество тепла, необходимого или выделяемого в процессе, что важно для оптимизации энергопотребления и снижения затрат.</w:t>
        <w:br/>
        <w:br/>
        <w:t>Идея 5</w:t>
        <w:br/>
        <w:br/>
        <w:t>Дифференциальные уравнения как математический аппарат для описания динамических процессов, изменяющихся во времени. Аргумент: Позволяют моделировать скорость изменения переменных во времени, что необходимо для анализа переходных процессов и управления системой.</w:t>
        <w:br/>
        <w:br/>
        <w:t>Идея 6</w:t>
        <w:br/>
        <w:br/>
        <w:t>Различие между обыкновенными и частными дифференциальными уравнениями и их применимость в различных задачах моделирования. Аргумент: Обыкновенные дифференциальные уравнения используются для описания процессов, изменяющихся по одной переменной (например, времени), а частные – для процессов, изменяющихся по нескольким переменным (например, времени и пространству).</w:t>
        <w:br/>
        <w:br/>
        <w:t>Идея 7</w:t>
        <w:br/>
        <w:br/>
        <w:t>Обзор основных методов решения математических моделей: аналитические и численные. Аргумент: Аналитические методы дают точное решение, но применимы только к простым задачам. Численные методы дают приближенное решение, но позволяют решать сложные задачи с использованием компьютера.</w:t>
        <w:br/>
        <w:br/>
        <w:t>Идея 8</w:t>
        <w:br/>
        <w:br/>
        <w:t>Краткое описание основных численных методов решения дифференциальных уравнений: метод Эйлера, метод Рунге-Кутты. Аргумент: Выбор численного метода зависит от требуемой точности, стабильности и вычислительных затрат.</w:t>
        <w:br/>
        <w:br/>
        <w:t>Идея 9</w:t>
        <w:br/>
        <w:br/>
        <w:t>Метод конечных элементов как мощный численный метод для решения сложных задач в различных областях, включая моделирование технологических процессов. Аргумент: Позволяет дискретизировать сложную систему и решить ее численно с высокой точностью.</w:t>
        <w:br/>
        <w:br/>
        <w:t>Идея 10</w:t>
        <w:br/>
        <w:br/>
        <w:t>Важность выбора подходящего метода решения математической модели в зависимости от ее сложности, требуемой точности и доступных вычислительных ресурсов. Аргумент:  Неправильный выбор метода может привести к неточным результатам или чрезмерным вычислительным затратам.</w:t>
      </w:r>
    </w:p>
    <w:p>
      <w:r>
        <w:br w:type="page"/>
      </w:r>
    </w:p>
    <w:p>
      <w:pPr>
        <w:pStyle w:val="Heading1"/>
      </w:pPr>
      <w:r>
        <w:t xml:space="preserve">Глава 2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2</w:t>
        <w:br/>
        <w:br/>
        <w:t>:</w:t>
        <w:br/>
        <w:br/>
        <w:t xml:space="preserve"> </w:t>
        <w:br/>
        <w:br/>
        <w:t>М</w:t>
        <w:br/>
        <w:br/>
        <w:t>а</w:t>
        <w:br/>
        <w:br/>
        <w:t>т</w:t>
        <w:br/>
        <w:br/>
        <w:t>е</w:t>
        <w:br/>
        <w:br/>
        <w:t>м</w:t>
        <w:br/>
        <w:br/>
        <w:t>а</w:t>
        <w:br/>
        <w:br/>
        <w:t>т</w:t>
        <w:br/>
        <w:br/>
        <w:t>и</w:t>
        <w:br/>
        <w:br/>
        <w:t>ч</w:t>
        <w:br/>
        <w:br/>
        <w:t>е</w:t>
        <w:br/>
        <w:br/>
        <w:t>с</w:t>
        <w:br/>
        <w:br/>
        <w:t>к</w:t>
        <w:br/>
        <w:br/>
        <w:t>о</w:t>
        <w:br/>
        <w:br/>
        <w:t>е</w:t>
        <w:br/>
        <w:br/>
        <w:t xml:space="preserve"> </w:t>
        <w:br/>
        <w:br/>
        <w:t>м</w:t>
        <w:br/>
        <w:br/>
        <w:t>о</w:t>
        <w:br/>
        <w:br/>
        <w:t>д</w:t>
        <w:br/>
        <w:br/>
        <w:t>е</w:t>
        <w:br/>
        <w:br/>
        <w:t>л</w:t>
        <w:br/>
        <w:br/>
        <w:t>и</w:t>
        <w:br/>
        <w:br/>
        <w:t>р</w:t>
        <w:br/>
        <w:br/>
        <w:t>о</w:t>
        <w:br/>
        <w:br/>
        <w:t>в</w:t>
        <w:br/>
        <w:br/>
        <w:t>а</w:t>
        <w:br/>
        <w:br/>
        <w:t>н</w:t>
        <w:br/>
        <w:br/>
        <w:t>и</w:t>
        <w:br/>
        <w:br/>
        <w:t>е</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br/>
        <w:br/>
        <w:br/>
        <w:br/>
        <w:br/>
        <w:br/>
        <w:t>*</w:t>
        <w:br/>
        <w:br/>
        <w:t>*</w:t>
        <w:br/>
        <w:br/>
        <w:t>I</w:t>
        <w:br/>
        <w:br/>
        <w:t>.</w:t>
        <w:br/>
        <w:br/>
        <w:t xml:space="preserve"> </w:t>
        <w:br/>
        <w:br/>
        <w:t>О</w:t>
        <w:br/>
        <w:br/>
        <w:t>с</w:t>
        <w:br/>
        <w:br/>
        <w:t>н</w:t>
        <w:br/>
        <w:br/>
        <w:t>о</w:t>
        <w:br/>
        <w:br/>
        <w:t>в</w:t>
        <w:br/>
        <w:br/>
        <w:t>ы</w:t>
        <w:br/>
        <w:br/>
        <w:t xml:space="preserve"> </w:t>
        <w:br/>
        <w:br/>
        <w:t>м</w:t>
        <w:br/>
        <w:br/>
        <w:t>а</w:t>
        <w:br/>
        <w:br/>
        <w:t>т</w:t>
        <w:br/>
        <w:br/>
        <w:t>е</w:t>
        <w:br/>
        <w:br/>
        <w:t>м</w:t>
        <w:br/>
        <w:br/>
        <w:t>а</w:t>
        <w:br/>
        <w:br/>
        <w:t>т</w:t>
        <w:br/>
        <w:br/>
        <w:t>и</w:t>
        <w:br/>
        <w:br/>
        <w:t>ч</w:t>
        <w:br/>
        <w:br/>
        <w:t>е</w:t>
        <w:br/>
        <w:br/>
        <w:t>с</w:t>
        <w:br/>
        <w:br/>
        <w:t>к</w:t>
        <w:br/>
        <w:br/>
        <w:t>о</w:t>
        <w:br/>
        <w:br/>
        <w:t>г</w:t>
        <w:br/>
        <w:br/>
        <w:t>о</w:t>
        <w:br/>
        <w:br/>
        <w:t xml:space="preserve"> </w:t>
        <w:br/>
        <w:br/>
        <w:t>м</w:t>
        <w:br/>
        <w:br/>
        <w:t>о</w:t>
        <w:br/>
        <w:br/>
        <w:t>д</w:t>
        <w:br/>
        <w:br/>
        <w:t>е</w:t>
        <w:br/>
        <w:br/>
        <w:t>л</w:t>
        <w:br/>
        <w:br/>
        <w:t>и</w:t>
        <w:br/>
        <w:br/>
        <w:t>р</w:t>
        <w:br/>
        <w:br/>
        <w:t>о</w:t>
        <w:br/>
        <w:br/>
        <w:t>в</w:t>
        <w:br/>
        <w:br/>
        <w:t>а</w:t>
        <w:br/>
        <w:br/>
        <w:t>н</w:t>
        <w:br/>
        <w:br/>
        <w:t>и</w:t>
        <w:br/>
        <w:br/>
        <w:t>я</w:t>
        <w:br/>
        <w:br/>
        <w:t>*</w:t>
        <w:br/>
        <w:br/>
        <w:t>*</w:t>
        <w:br/>
        <w:br/>
        <w:br/>
        <w:br/>
        <w:br/>
        <w:br/>
        <w:br/>
        <w:br/>
        <w:t>*</w:t>
        <w:br/>
        <w:br/>
        <w:t xml:space="preserve"> </w:t>
        <w:br/>
        <w:br/>
        <w:t xml:space="preserve"> </w:t>
        <w:br/>
        <w:br/>
        <w:t xml:space="preserve"> </w:t>
        <w:br/>
        <w:br/>
        <w:t>*</w:t>
        <w:br/>
        <w:br/>
        <w:t>*</w:t>
        <w:br/>
        <w:br/>
        <w:t>A</w:t>
        <w:br/>
        <w:br/>
        <w:t>.</w:t>
        <w:br/>
        <w:br/>
        <w:t xml:space="preserve"> </w:t>
        <w:br/>
        <w:br/>
        <w:t>О</w:t>
        <w:br/>
        <w:br/>
        <w:t>п</w:t>
        <w:br/>
        <w:br/>
        <w:t>р</w:t>
        <w:br/>
        <w:br/>
        <w:t>е</w:t>
        <w:br/>
        <w:br/>
        <w:t>д</w:t>
        <w:br/>
        <w:br/>
        <w:t>е</w:t>
        <w:br/>
        <w:br/>
        <w:t>л</w:t>
        <w:br/>
        <w:br/>
        <w:t>е</w:t>
        <w:br/>
        <w:br/>
        <w:t>н</w:t>
        <w:br/>
        <w:br/>
        <w:t>и</w:t>
        <w:br/>
        <w:br/>
        <w:t>е</w:t>
        <w:br/>
        <w:br/>
        <w:t xml:space="preserve"> </w:t>
        <w:br/>
        <w:br/>
        <w:t>м</w:t>
        <w:br/>
        <w:br/>
        <w:t>а</w:t>
        <w:br/>
        <w:br/>
        <w:t>т</w:t>
        <w:br/>
        <w:br/>
        <w:t>е</w:t>
        <w:br/>
        <w:br/>
        <w:t>м</w:t>
        <w:br/>
        <w:br/>
        <w:t>а</w:t>
        <w:br/>
        <w:br/>
        <w:t>т</w:t>
        <w:br/>
        <w:br/>
        <w:t>и</w:t>
        <w:br/>
        <w:br/>
        <w:t>ч</w:t>
        <w:br/>
        <w:br/>
        <w:t>е</w:t>
        <w:br/>
        <w:br/>
        <w:t>с</w:t>
        <w:br/>
        <w:br/>
        <w:t>к</w:t>
        <w:br/>
        <w:br/>
        <w:t>о</w:t>
        <w:br/>
        <w:br/>
        <w:t>й</w:t>
        <w:br/>
        <w:br/>
        <w:t xml:space="preserve"> </w:t>
        <w:br/>
        <w:br/>
        <w:t>м</w:t>
        <w:br/>
        <w:br/>
        <w:t>о</w:t>
        <w:br/>
        <w:br/>
        <w:t>д</w:t>
        <w:br/>
        <w:br/>
        <w:t>е</w:t>
        <w:br/>
        <w:br/>
        <w:t>л</w:t>
        <w:br/>
        <w:br/>
        <w:t>и</w:t>
        <w:br/>
        <w:br/>
        <w:t>:</w:t>
        <w:br/>
        <w:br/>
        <w:t>*</w:t>
        <w:br/>
        <w:br/>
        <w:t>*</w:t>
        <w:br/>
        <w:br/>
        <w:t xml:space="preserve"> </w:t>
        <w:br/>
        <w:br/>
        <w:t>П</w:t>
        <w:br/>
        <w:br/>
        <w:t>р</w:t>
        <w:br/>
        <w:br/>
        <w:t>е</w:t>
        <w:br/>
        <w:br/>
        <w:t>д</w:t>
        <w:br/>
        <w:br/>
        <w:t>с</w:t>
        <w:br/>
        <w:br/>
        <w:t>т</w:t>
        <w:br/>
        <w:br/>
        <w:t>а</w:t>
        <w:br/>
        <w:br/>
        <w:t>в</w:t>
        <w:br/>
        <w:br/>
        <w:t>л</w:t>
        <w:br/>
        <w:br/>
        <w:t>е</w:t>
        <w:br/>
        <w:br/>
        <w:t>н</w:t>
        <w:br/>
        <w:br/>
        <w:t>и</w:t>
        <w:br/>
        <w:br/>
        <w:t>е</w:t>
        <w:br/>
        <w:br/>
        <w:t xml:space="preserve"> </w:t>
        <w:br/>
        <w:br/>
        <w:t>с</w:t>
        <w:br/>
        <w:br/>
        <w:t>и</w:t>
        <w:br/>
        <w:br/>
        <w:t>с</w:t>
        <w:br/>
        <w:br/>
        <w:t>т</w:t>
        <w:br/>
        <w:br/>
        <w:t>е</w:t>
        <w:br/>
        <w:br/>
        <w:t>м</w:t>
        <w:br/>
        <w:br/>
        <w:t>ы</w:t>
        <w:br/>
        <w:br/>
        <w:t xml:space="preserve"> </w:t>
        <w:br/>
        <w:br/>
        <w:t>в</w:t>
        <w:br/>
        <w:br/>
        <w:t xml:space="preserve"> </w:t>
        <w:br/>
        <w:br/>
        <w:t>в</w:t>
        <w:br/>
        <w:br/>
        <w:t>и</w:t>
        <w:br/>
        <w:br/>
        <w:t>д</w:t>
        <w:br/>
        <w:br/>
        <w:t>е</w:t>
        <w:br/>
        <w:br/>
        <w:t xml:space="preserve"> </w:t>
        <w:br/>
        <w:br/>
        <w:t>м</w:t>
        <w:br/>
        <w:br/>
        <w:t>а</w:t>
        <w:br/>
        <w:br/>
        <w:t>т</w:t>
        <w:br/>
        <w:br/>
        <w:t>е</w:t>
        <w:br/>
        <w:br/>
        <w:t>м</w:t>
        <w:br/>
        <w:br/>
        <w:t>а</w:t>
        <w:br/>
        <w:br/>
        <w:t>т</w:t>
        <w:br/>
        <w:br/>
        <w:t>и</w:t>
        <w:br/>
        <w:br/>
        <w:t>ч</w:t>
        <w:br/>
        <w:br/>
        <w:t>е</w:t>
        <w:br/>
        <w:br/>
        <w:t>с</w:t>
        <w:br/>
        <w:br/>
        <w:t>к</w:t>
        <w:br/>
        <w:br/>
        <w:t>и</w:t>
        <w:br/>
        <w:br/>
        <w:t>х</w:t>
        <w:br/>
        <w:br/>
        <w:t xml:space="preserve"> </w:t>
        <w:br/>
        <w:br/>
        <w:t>у</w:t>
        <w:br/>
        <w:br/>
        <w:t>р</w:t>
        <w:br/>
        <w:br/>
        <w:t>а</w:t>
        <w:br/>
        <w:br/>
        <w:t>в</w:t>
        <w:br/>
        <w:br/>
        <w:t>н</w:t>
        <w:br/>
        <w:br/>
        <w:t>е</w:t>
        <w:br/>
        <w:br/>
        <w:t>н</w:t>
        <w:br/>
        <w:br/>
        <w:t>и</w:t>
        <w:br/>
        <w:br/>
        <w:t>й</w:t>
        <w:br/>
        <w:br/>
        <w:t xml:space="preserve"> </w:t>
        <w:br/>
        <w:br/>
        <w:t>и</w:t>
        <w:br/>
        <w:br/>
        <w:t xml:space="preserve"> </w:t>
        <w:br/>
        <w:br/>
        <w:t>в</w:t>
        <w:br/>
        <w:br/>
        <w:t>з</w:t>
        <w:br/>
        <w:br/>
        <w:t>а</w:t>
        <w:br/>
        <w:br/>
        <w:t>и</w:t>
        <w:br/>
        <w:br/>
        <w:t>м</w:t>
        <w:br/>
        <w:br/>
        <w:t>о</w:t>
        <w:br/>
        <w:br/>
        <w:t>с</w:t>
        <w:br/>
        <w:br/>
        <w:t>в</w:t>
        <w:br/>
        <w:br/>
        <w:t>я</w:t>
        <w:br/>
        <w:br/>
        <w:t>з</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О</w:t>
        <w:br/>
        <w:br/>
        <w:t>б</w:t>
        <w:br/>
        <w:br/>
        <w:t>е</w:t>
        <w:br/>
        <w:br/>
        <w:t>с</w:t>
        <w:br/>
        <w:br/>
        <w:t>п</w:t>
        <w:br/>
        <w:br/>
        <w:t>е</w:t>
        <w:br/>
        <w:br/>
        <w:t>ч</w:t>
        <w:br/>
        <w:br/>
        <w:t>и</w:t>
        <w:br/>
        <w:br/>
        <w:t>в</w:t>
        <w:br/>
        <w:br/>
        <w:t>а</w:t>
        <w:br/>
        <w:br/>
        <w:t>е</w:t>
        <w:br/>
        <w:br/>
        <w:t>т</w:t>
        <w:br/>
        <w:br/>
        <w:t xml:space="preserve"> </w:t>
        <w:br/>
        <w:br/>
        <w:t>к</w:t>
        <w:br/>
        <w:br/>
        <w:t>о</w:t>
        <w:br/>
        <w:br/>
        <w:t>л</w:t>
        <w:br/>
        <w:br/>
        <w:t>и</w:t>
        <w:br/>
        <w:br/>
        <w:t>ч</w:t>
        <w:br/>
        <w:br/>
        <w:t>е</w:t>
        <w:br/>
        <w:br/>
        <w:t>с</w:t>
        <w:br/>
        <w:br/>
        <w:t>т</w:t>
        <w:br/>
        <w:br/>
        <w:t>в</w:t>
        <w:br/>
        <w:br/>
        <w:t>е</w:t>
        <w:br/>
        <w:br/>
        <w:t>н</w:t>
        <w:br/>
        <w:br/>
        <w:t>н</w:t>
        <w:br/>
        <w:br/>
        <w:t>ы</w:t>
        <w:br/>
        <w:br/>
        <w:t>й</w:t>
        <w:br/>
        <w:br/>
        <w:t xml:space="preserve"> </w:t>
        <w:br/>
        <w:br/>
        <w:t>а</w:t>
        <w:br/>
        <w:br/>
        <w:t>н</w:t>
        <w:br/>
        <w:br/>
        <w:t>а</w:t>
        <w:br/>
        <w:br/>
        <w:t>л</w:t>
        <w:br/>
        <w:br/>
        <w:t>и</w:t>
        <w:br/>
        <w:br/>
        <w:t>з</w:t>
        <w:br/>
        <w:br/>
        <w:t xml:space="preserve"> </w:t>
        <w:br/>
        <w:br/>
        <w:t>и</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п</w:t>
        <w:br/>
        <w:br/>
        <w:t>о</w:t>
        <w:br/>
        <w:br/>
        <w:t>в</w:t>
        <w:br/>
        <w:br/>
        <w:t>е</w:t>
        <w:br/>
        <w:br/>
        <w:t>д</w:t>
        <w:br/>
        <w:br/>
        <w:t>е</w:t>
        <w:br/>
        <w:br/>
        <w:t>н</w:t>
        <w:br/>
        <w:br/>
        <w:t>и</w:t>
        <w:br/>
        <w:br/>
        <w:t>я</w:t>
        <w:br/>
        <w:br/>
        <w:t xml:space="preserve"> </w:t>
        <w:br/>
        <w:br/>
        <w:t>с</w:t>
        <w:br/>
        <w:br/>
        <w:t>и</w:t>
        <w:br/>
        <w:br/>
        <w:t>с</w:t>
        <w:br/>
        <w:br/>
        <w:t>т</w:t>
        <w:br/>
        <w:br/>
        <w:t>е</w:t>
        <w:br/>
        <w:br/>
        <w:t>м</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о</w:t>
        <w:br/>
        <w:br/>
        <w:t>з</w:t>
        <w:br/>
        <w:br/>
        <w:t>в</w:t>
        <w:br/>
        <w:br/>
        <w:t>о</w:t>
        <w:br/>
        <w:br/>
        <w:t>л</w:t>
        <w:br/>
        <w:br/>
        <w:t>я</w:t>
        <w:br/>
        <w:br/>
        <w:t>е</w:t>
        <w:br/>
        <w:br/>
        <w:t>т</w:t>
        <w:br/>
        <w:br/>
        <w:t xml:space="preserve"> </w:t>
        <w:br/>
        <w:br/>
        <w:t>п</w:t>
        <w:br/>
        <w:br/>
        <w:t>р</w:t>
        <w:br/>
        <w:br/>
        <w:t>о</w:t>
        <w:br/>
        <w:br/>
        <w:t>в</w:t>
        <w:br/>
        <w:br/>
        <w:t>о</w:t>
        <w:br/>
        <w:br/>
        <w:t>д</w:t>
        <w:br/>
        <w:br/>
        <w:t>и</w:t>
        <w:br/>
        <w:br/>
        <w:t>т</w:t>
        <w:br/>
        <w:br/>
        <w:t>ь</w:t>
        <w:br/>
        <w:br/>
        <w:t xml:space="preserve"> </w:t>
        <w:br/>
        <w:br/>
        <w:t>э</w:t>
        <w:br/>
        <w:br/>
        <w:t>к</w:t>
        <w:br/>
        <w:br/>
        <w:t>с</w:t>
        <w:br/>
        <w:br/>
        <w:t>п</w:t>
        <w:br/>
        <w:br/>
        <w:t>е</w:t>
        <w:br/>
        <w:br/>
        <w:t>р</w:t>
        <w:br/>
        <w:br/>
        <w:t>и</w:t>
        <w:br/>
        <w:br/>
        <w:t>м</w:t>
        <w:br/>
        <w:br/>
        <w:t>е</w:t>
        <w:br/>
        <w:br/>
        <w:t>н</w:t>
        <w:br/>
        <w:br/>
        <w:t>т</w:t>
        <w:br/>
        <w:br/>
        <w:t>ы</w:t>
        <w:br/>
        <w:br/>
        <w:t xml:space="preserve"> </w:t>
        <w:br/>
        <w:br/>
        <w:t>в</w:t>
        <w:br/>
        <w:br/>
        <w:t xml:space="preserve"> </w:t>
        <w:br/>
        <w:br/>
        <w:t>в</w:t>
        <w:br/>
        <w:br/>
        <w:t>и</w:t>
        <w:br/>
        <w:br/>
        <w:t>р</w:t>
        <w:br/>
        <w:br/>
        <w:t>т</w:t>
        <w:br/>
        <w:br/>
        <w:t>у</w:t>
        <w:br/>
        <w:br/>
        <w:t>а</w:t>
        <w:br/>
        <w:br/>
        <w:t>л</w:t>
        <w:br/>
        <w:br/>
        <w:t>ь</w:t>
        <w:br/>
        <w:br/>
        <w:t>н</w:t>
        <w:br/>
        <w:br/>
        <w:t>о</w:t>
        <w:br/>
        <w:br/>
        <w:t>й</w:t>
        <w:br/>
        <w:br/>
        <w:t xml:space="preserve"> </w:t>
        <w:br/>
        <w:br/>
        <w:t>с</w:t>
        <w:br/>
        <w:br/>
        <w:t>р</w:t>
        <w:br/>
        <w:br/>
        <w:t>е</w:t>
        <w:br/>
        <w:br/>
        <w:t>д</w:t>
        <w:br/>
        <w:br/>
        <w:t>е</w:t>
        <w:br/>
        <w:br/>
        <w:t xml:space="preserve"> </w:t>
        <w:br/>
        <w:br/>
        <w:t>б</w:t>
        <w:br/>
        <w:br/>
        <w:t>е</w:t>
        <w:br/>
        <w:br/>
        <w:t>з</w:t>
        <w:br/>
        <w:br/>
        <w:t xml:space="preserve"> </w:t>
        <w:br/>
        <w:br/>
        <w:t>р</w:t>
        <w:br/>
        <w:br/>
        <w:t>и</w:t>
        <w:br/>
        <w:br/>
        <w:t>с</w:t>
        <w:br/>
        <w:br/>
        <w:t>к</w:t>
        <w:br/>
        <w:br/>
        <w:t>а</w:t>
        <w:br/>
        <w:br/>
        <w:t xml:space="preserve"> </w:t>
        <w:br/>
        <w:br/>
        <w:t>д</w:t>
        <w:br/>
        <w:br/>
        <w:t>л</w:t>
        <w:br/>
        <w:br/>
        <w:t>я</w:t>
        <w:br/>
        <w:br/>
        <w:t xml:space="preserve"> </w:t>
        <w:br/>
        <w:br/>
        <w:t>р</w:t>
        <w:br/>
        <w:br/>
        <w:t>е</w:t>
        <w:br/>
        <w:br/>
        <w:t>а</w:t>
        <w:br/>
        <w:br/>
        <w:t>л</w:t>
        <w:br/>
        <w:br/>
        <w:t>ь</w:t>
        <w:br/>
        <w:br/>
        <w:t>н</w:t>
        <w:br/>
        <w:br/>
        <w:t>о</w:t>
        <w:br/>
        <w:br/>
        <w:t>г</w:t>
        <w:br/>
        <w:br/>
        <w:t>о</w:t>
        <w:br/>
        <w:br/>
        <w:t xml:space="preserve"> </w:t>
        <w:br/>
        <w:br/>
        <w:t>о</w:t>
        <w:br/>
        <w:br/>
        <w:t>б</w:t>
        <w:br/>
        <w:br/>
        <w:t>ъ</w:t>
        <w:br/>
        <w:br/>
        <w:t>е</w:t>
        <w:br/>
        <w:br/>
        <w:t>к</w:t>
        <w:br/>
        <w:br/>
        <w:t>т</w:t>
        <w:br/>
        <w:br/>
        <w:t>а</w:t>
        <w:br/>
        <w:br/>
        <w:t>.</w:t>
        <w:br/>
        <w:br/>
        <w:br/>
        <w:br/>
        <w:br/>
        <w:t>*</w:t>
        <w:br/>
        <w:br/>
        <w:t xml:space="preserve"> </w:t>
        <w:br/>
        <w:br/>
        <w:t xml:space="preserve"> </w:t>
        <w:br/>
        <w:br/>
        <w:t xml:space="preserve"> </w:t>
        <w:br/>
        <w:br/>
        <w:t>*</w:t>
        <w:br/>
        <w:br/>
        <w:t>*</w:t>
        <w:br/>
        <w:br/>
        <w:t>B</w:t>
        <w:br/>
        <w:br/>
        <w:t>.</w:t>
        <w:br/>
        <w:br/>
        <w:t xml:space="preserve"> </w:t>
        <w:br/>
        <w:br/>
        <w:t>Т</w:t>
        <w:br/>
        <w:br/>
        <w:t>и</w:t>
        <w:br/>
        <w:br/>
        <w:t>п</w:t>
        <w:br/>
        <w:br/>
        <w:t>ы</w:t>
        <w:br/>
        <w:br/>
        <w:t xml:space="preserve"> </w:t>
        <w:br/>
        <w:br/>
        <w:t>м</w:t>
        <w:br/>
        <w:br/>
        <w:t>а</w:t>
        <w:br/>
        <w:br/>
        <w:t>т</w:t>
        <w:br/>
        <w:br/>
        <w:t>е</w:t>
        <w:br/>
        <w:br/>
        <w:t>м</w:t>
        <w:br/>
        <w:br/>
        <w:t>а</w:t>
        <w:br/>
        <w:br/>
        <w:t>т</w:t>
        <w:br/>
        <w:br/>
        <w:t>и</w:t>
        <w:br/>
        <w:br/>
        <w:t>ч</w:t>
        <w:br/>
        <w:br/>
        <w:t>е</w:t>
        <w:br/>
        <w:br/>
        <w:t>с</w:t>
        <w:br/>
        <w:br/>
        <w:t>к</w:t>
        <w:br/>
        <w:br/>
        <w:t>и</w:t>
        <w:br/>
        <w:br/>
        <w:t>х</w:t>
        <w:br/>
        <w:br/>
        <w:t xml:space="preserve"> </w:t>
        <w:br/>
        <w:br/>
        <w:t>м</w:t>
        <w:br/>
        <w:br/>
        <w:t>о</w:t>
        <w:br/>
        <w:br/>
        <w:t>д</w:t>
        <w:br/>
        <w:br/>
        <w:t>е</w:t>
        <w:br/>
        <w:br/>
        <w:t>л</w:t>
        <w:br/>
        <w:br/>
        <w:t>е</w:t>
        <w:br/>
        <w:br/>
        <w:t>й</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1</w:t>
        <w:br/>
        <w:br/>
        <w:t>.</w:t>
        <w:br/>
        <w:br/>
        <w:t xml:space="preserve"> </w:t>
        <w:br/>
        <w:br/>
        <w:t>Д</w:t>
        <w:br/>
        <w:br/>
        <w:t>е</w:t>
        <w:br/>
        <w:br/>
        <w:t>т</w:t>
        <w:br/>
        <w:br/>
        <w:t>е</w:t>
        <w:br/>
        <w:br/>
        <w:t>р</w:t>
        <w:br/>
        <w:br/>
        <w:t>м</w:t>
        <w:br/>
        <w:br/>
        <w:t>и</w:t>
        <w:br/>
        <w:br/>
        <w:t>н</w:t>
        <w:br/>
        <w:br/>
        <w:t>и</w:t>
        <w:br/>
        <w:br/>
        <w:t>р</w:t>
        <w:br/>
        <w:br/>
        <w:t>о</w:t>
        <w:br/>
        <w:br/>
        <w:t>в</w:t>
        <w:br/>
        <w:br/>
        <w:t>а</w:t>
        <w:br/>
        <w:br/>
        <w:t>н</w:t>
        <w:br/>
        <w:br/>
        <w:t>н</w:t>
        <w:br/>
        <w:br/>
        <w:t>ы</w:t>
        <w:br/>
        <w:br/>
        <w:t>е</w:t>
        <w:br/>
        <w:br/>
        <w:t xml:space="preserve"> </w:t>
        <w:br/>
        <w:br/>
        <w:t>м</w:t>
        <w:br/>
        <w:br/>
        <w:t>о</w:t>
        <w:br/>
        <w:br/>
        <w:t>д</w:t>
        <w:br/>
        <w:br/>
        <w:t>е</w:t>
        <w:br/>
        <w:br/>
        <w:t>л</w:t>
        <w:br/>
        <w:br/>
        <w:t>и</w:t>
        <w:br/>
        <w:br/>
        <w:t>:</w:t>
        <w:br/>
        <w:br/>
        <w:t>*</w:t>
        <w:br/>
        <w:br/>
        <w:t>*</w:t>
        <w:br/>
        <w:br/>
        <w:t xml:space="preserve"> </w:t>
        <w:br/>
        <w:br/>
        <w:t>О</w:t>
        <w:br/>
        <w:br/>
        <w:t>п</w:t>
        <w:br/>
        <w:br/>
        <w:t>и</w:t>
        <w:br/>
        <w:br/>
        <w:t>с</w:t>
        <w:br/>
        <w:br/>
        <w:t>ы</w:t>
        <w:br/>
        <w:br/>
        <w:t>в</w:t>
        <w:br/>
        <w:br/>
        <w:t>а</w:t>
        <w:br/>
        <w:br/>
        <w:t>ю</w:t>
        <w:br/>
        <w:br/>
        <w:t>т</w:t>
        <w:br/>
        <w:br/>
        <w:t xml:space="preserve"> </w:t>
        <w:br/>
        <w:br/>
        <w:t>с</w:t>
        <w:br/>
        <w:br/>
        <w:t>и</w:t>
        <w:br/>
        <w:br/>
        <w:t>с</w:t>
        <w:br/>
        <w:br/>
        <w:t>т</w:t>
        <w:br/>
        <w:br/>
        <w:t>е</w:t>
        <w:br/>
        <w:br/>
        <w:t>м</w:t>
        <w:br/>
        <w:br/>
        <w:t>у</w:t>
        <w:br/>
        <w:br/>
        <w:t xml:space="preserve"> </w:t>
        <w:br/>
        <w:br/>
        <w:t>о</w:t>
        <w:br/>
        <w:br/>
        <w:t>д</w:t>
        <w:br/>
        <w:br/>
        <w:t>н</w:t>
        <w:br/>
        <w:br/>
        <w:t>о</w:t>
        <w:br/>
        <w:br/>
        <w:t>з</w:t>
        <w:br/>
        <w:br/>
        <w:t>н</w:t>
        <w:br/>
        <w:br/>
        <w:t>а</w:t>
        <w:br/>
        <w:br/>
        <w:t>ч</w:t>
        <w:br/>
        <w:br/>
        <w:t>н</w:t>
        <w:br/>
        <w:br/>
        <w:t>о</w:t>
        <w:br/>
        <w:br/>
        <w:t>,</w:t>
        <w:br/>
        <w:br/>
        <w:t xml:space="preserve"> </w:t>
        <w:br/>
        <w:br/>
        <w:t>б</w:t>
        <w:br/>
        <w:br/>
        <w:t>е</w:t>
        <w:br/>
        <w:br/>
        <w:t>з</w:t>
        <w:br/>
        <w:br/>
        <w:t xml:space="preserve"> </w:t>
        <w:br/>
        <w:br/>
        <w:t>у</w:t>
        <w:br/>
        <w:br/>
        <w:t>ч</w:t>
        <w:br/>
        <w:br/>
        <w:t>е</w:t>
        <w:br/>
        <w:br/>
        <w:t>т</w:t>
        <w:br/>
        <w:br/>
        <w:t>а</w:t>
        <w:br/>
        <w:br/>
        <w:t xml:space="preserve"> </w:t>
        <w:br/>
        <w:br/>
        <w:t>с</w:t>
        <w:br/>
        <w:br/>
        <w:t>л</w:t>
        <w:br/>
        <w:br/>
        <w:t>у</w:t>
        <w:br/>
        <w:br/>
        <w:t>ч</w:t>
        <w:br/>
        <w:br/>
        <w:t>а</w:t>
        <w:br/>
        <w:br/>
        <w:t>й</w:t>
        <w:br/>
        <w:br/>
        <w:t>н</w:t>
        <w:br/>
        <w:br/>
        <w:t>ы</w:t>
        <w:br/>
        <w:br/>
        <w:t>х</w:t>
        <w:br/>
        <w:br/>
        <w:t xml:space="preserve"> </w:t>
        <w:br/>
        <w:br/>
        <w:t>ф</w:t>
        <w:br/>
        <w:br/>
        <w:t>а</w:t>
        <w:br/>
        <w:br/>
        <w:t>к</w:t>
        <w:br/>
        <w:br/>
        <w:t>т</w:t>
        <w:br/>
        <w:br/>
        <w:t>о</w:t>
        <w:br/>
        <w:br/>
        <w:t>р</w:t>
        <w:br/>
        <w:br/>
        <w:t>о</w:t>
        <w:br/>
        <w:br/>
        <w:t>в</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У</w:t>
        <w:br/>
        <w:br/>
        <w:t>п</w:t>
        <w:br/>
        <w:br/>
        <w:t>р</w:t>
        <w:br/>
        <w:br/>
        <w:t>о</w:t>
        <w:br/>
        <w:br/>
        <w:t>щ</w:t>
        <w:br/>
        <w:br/>
        <w:t>а</w:t>
        <w:br/>
        <w:br/>
        <w:t>ю</w:t>
        <w:br/>
        <w:br/>
        <w:t>т</w:t>
        <w:br/>
        <w:br/>
        <w:t xml:space="preserve"> </w:t>
        <w:br/>
        <w:br/>
        <w:t>а</w:t>
        <w:br/>
        <w:br/>
        <w:t>н</w:t>
        <w:br/>
        <w:br/>
        <w:t>а</w:t>
        <w:br/>
        <w:br/>
        <w:t>л</w:t>
        <w:br/>
        <w:br/>
        <w:t>и</w:t>
        <w:br/>
        <w:br/>
        <w:t>з</w:t>
        <w:br/>
        <w:br/>
        <w:t>,</w:t>
        <w:br/>
        <w:br/>
        <w:t xml:space="preserve"> </w:t>
        <w:br/>
        <w:br/>
        <w:t>н</w:t>
        <w:br/>
        <w:br/>
        <w:t>о</w:t>
        <w:br/>
        <w:br/>
        <w:t xml:space="preserve"> </w:t>
        <w:br/>
        <w:br/>
        <w:t>м</w:t>
        <w:br/>
        <w:br/>
        <w:t>о</w:t>
        <w:br/>
        <w:br/>
        <w:t>г</w:t>
        <w:br/>
        <w:br/>
        <w:t>у</w:t>
        <w:br/>
        <w:br/>
        <w:t>т</w:t>
        <w:br/>
        <w:br/>
        <w:t xml:space="preserve"> </w:t>
        <w:br/>
        <w:br/>
        <w:t>н</w:t>
        <w:br/>
        <w:br/>
        <w:t>е</w:t>
        <w:br/>
        <w:br/>
        <w:t xml:space="preserve"> </w:t>
        <w:br/>
        <w:br/>
        <w:t>о</w:t>
        <w:br/>
        <w:br/>
        <w:t>т</w:t>
        <w:br/>
        <w:br/>
        <w:t>р</w:t>
        <w:br/>
        <w:br/>
        <w:t>а</w:t>
        <w:br/>
        <w:br/>
        <w:t>ж</w:t>
        <w:br/>
        <w:br/>
        <w:t>а</w:t>
        <w:br/>
        <w:br/>
        <w:t>т</w:t>
        <w:br/>
        <w:br/>
        <w:t>ь</w:t>
        <w:br/>
        <w:br/>
        <w:t xml:space="preserve"> </w:t>
        <w:br/>
        <w:br/>
        <w:t>р</w:t>
        <w:br/>
        <w:br/>
        <w:t>е</w:t>
        <w:br/>
        <w:br/>
        <w:t>а</w:t>
        <w:br/>
        <w:br/>
        <w:t>л</w:t>
        <w:br/>
        <w:br/>
        <w:t>ь</w:t>
        <w:br/>
        <w:br/>
        <w:t>н</w:t>
        <w:br/>
        <w:br/>
        <w:t>у</w:t>
        <w:br/>
        <w:br/>
        <w:t>ю</w:t>
        <w:br/>
        <w:br/>
        <w:t xml:space="preserve"> </w:t>
        <w:br/>
        <w:br/>
        <w:t>с</w:t>
        <w:br/>
        <w:br/>
        <w:t>л</w:t>
        <w:br/>
        <w:br/>
        <w:t>о</w:t>
        <w:br/>
        <w:br/>
        <w:t>ж</w:t>
        <w:br/>
        <w:br/>
        <w:t>н</w:t>
        <w:br/>
        <w:br/>
        <w:t>о</w:t>
        <w:br/>
        <w:br/>
        <w:t>с</w:t>
        <w:br/>
        <w:br/>
        <w:t>т</w:t>
        <w:br/>
        <w:br/>
        <w:t>ь</w:t>
        <w:br/>
        <w:br/>
        <w:t xml:space="preserve"> </w:t>
        <w:br/>
        <w:br/>
        <w:t>с</w:t>
        <w:br/>
        <w:br/>
        <w:t>и</w:t>
        <w:br/>
        <w:br/>
        <w:t>с</w:t>
        <w:br/>
        <w:br/>
        <w:t>т</w:t>
        <w:br/>
        <w:br/>
        <w:t>е</w:t>
        <w:br/>
        <w:br/>
        <w:t>м</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2</w:t>
        <w:br/>
        <w:br/>
        <w:t>.</w:t>
        <w:br/>
        <w:br/>
        <w:t xml:space="preserve"> </w:t>
        <w:br/>
        <w:br/>
        <w:t>С</w:t>
        <w:br/>
        <w:br/>
        <w:t>т</w:t>
        <w:br/>
        <w:br/>
        <w:t>о</w:t>
        <w:br/>
        <w:br/>
        <w:t>х</w:t>
        <w:br/>
        <w:br/>
        <w:t>а</w:t>
        <w:br/>
        <w:br/>
        <w:t>с</w:t>
        <w:br/>
        <w:br/>
        <w:t>т</w:t>
        <w:br/>
        <w:br/>
        <w:t>и</w:t>
        <w:br/>
        <w:br/>
        <w:t>ч</w:t>
        <w:br/>
        <w:br/>
        <w:t>е</w:t>
        <w:br/>
        <w:br/>
        <w:t>с</w:t>
        <w:br/>
        <w:br/>
        <w:t>к</w:t>
        <w:br/>
        <w:br/>
        <w:t>и</w:t>
        <w:br/>
        <w:br/>
        <w:t>е</w:t>
        <w:br/>
        <w:br/>
        <w:t xml:space="preserve"> </w:t>
        <w:br/>
        <w:br/>
        <w:t>м</w:t>
        <w:br/>
        <w:br/>
        <w:t>о</w:t>
        <w:br/>
        <w:br/>
        <w:t>д</w:t>
        <w:br/>
        <w:br/>
        <w:t>е</w:t>
        <w:br/>
        <w:br/>
        <w:t>л</w:t>
        <w:br/>
        <w:br/>
        <w:t>и</w:t>
        <w:br/>
        <w:br/>
        <w:t>:</w:t>
        <w:br/>
        <w:br/>
        <w:t>*</w:t>
        <w:br/>
        <w:br/>
        <w:t>*</w:t>
        <w:br/>
        <w:br/>
        <w:t xml:space="preserve"> </w:t>
        <w:br/>
        <w:br/>
        <w:t>У</w:t>
        <w:br/>
        <w:br/>
        <w:t>ч</w:t>
        <w:br/>
        <w:br/>
        <w:t>и</w:t>
        <w:br/>
        <w:br/>
        <w:t>т</w:t>
        <w:br/>
        <w:br/>
        <w:t>ы</w:t>
        <w:br/>
        <w:br/>
        <w:t>в</w:t>
        <w:br/>
        <w:br/>
        <w:t>а</w:t>
        <w:br/>
        <w:br/>
        <w:t>ю</w:t>
        <w:br/>
        <w:br/>
        <w:t>т</w:t>
        <w:br/>
        <w:br/>
        <w:t xml:space="preserve"> </w:t>
        <w:br/>
        <w:br/>
        <w:t>с</w:t>
        <w:br/>
        <w:br/>
        <w:t>л</w:t>
        <w:br/>
        <w:br/>
        <w:t>у</w:t>
        <w:br/>
        <w:br/>
        <w:t>ч</w:t>
        <w:br/>
        <w:br/>
        <w:t>а</w:t>
        <w:br/>
        <w:br/>
        <w:t>й</w:t>
        <w:br/>
        <w:br/>
        <w:t>н</w:t>
        <w:br/>
        <w:br/>
        <w:t>ы</w:t>
        <w:br/>
        <w:br/>
        <w:t>е</w:t>
        <w:br/>
        <w:br/>
        <w:t xml:space="preserve"> </w:t>
        <w:br/>
        <w:br/>
        <w:t>ф</w:t>
        <w:br/>
        <w:br/>
        <w:t>а</w:t>
        <w:br/>
        <w:br/>
        <w:t>к</w:t>
        <w:br/>
        <w:br/>
        <w:t>т</w:t>
        <w:br/>
        <w:br/>
        <w:t>о</w:t>
        <w:br/>
        <w:br/>
        <w:t>р</w:t>
        <w:br/>
        <w:br/>
        <w:t>ы</w:t>
        <w:br/>
        <w:br/>
        <w:t xml:space="preserve"> </w:t>
        <w:br/>
        <w:br/>
        <w:t>и</w:t>
        <w:br/>
        <w:br/>
        <w:t xml:space="preserve"> </w:t>
        <w:br/>
        <w:br/>
        <w:t>н</w:t>
        <w:br/>
        <w:br/>
        <w:t>е</w:t>
        <w:br/>
        <w:br/>
        <w:t>о</w:t>
        <w:br/>
        <w:br/>
        <w:t>п</w:t>
        <w:br/>
        <w:br/>
        <w:t>р</w:t>
        <w:br/>
        <w:br/>
        <w:t>е</w:t>
        <w:br/>
        <w:br/>
        <w:t>д</w:t>
        <w:br/>
        <w:br/>
        <w:t>е</w:t>
        <w:br/>
        <w:br/>
        <w:t>л</w:t>
        <w:br/>
        <w:br/>
        <w:t>е</w:t>
        <w:br/>
        <w:br/>
        <w:t>н</w:t>
        <w:br/>
        <w:br/>
        <w:t>н</w:t>
        <w:br/>
        <w:br/>
        <w:t>о</w:t>
        <w:br/>
        <w:br/>
        <w:t>с</w:t>
        <w:br/>
        <w:br/>
        <w:t>т</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Б</w:t>
        <w:br/>
        <w:br/>
        <w:t>о</w:t>
        <w:br/>
        <w:br/>
        <w:t>л</w:t>
        <w:br/>
        <w:br/>
        <w:t>е</w:t>
        <w:br/>
        <w:br/>
        <w:t>е</w:t>
        <w:br/>
        <w:br/>
        <w:t xml:space="preserve"> </w:t>
        <w:br/>
        <w:br/>
        <w:t>т</w:t>
        <w:br/>
        <w:br/>
        <w:t>о</w:t>
        <w:br/>
        <w:br/>
        <w:t>ч</w:t>
        <w:br/>
        <w:br/>
        <w:t>н</w:t>
        <w:br/>
        <w:br/>
        <w:t>о</w:t>
        <w:br/>
        <w:br/>
        <w:t xml:space="preserve"> </w:t>
        <w:br/>
        <w:br/>
        <w:t>о</w:t>
        <w:br/>
        <w:br/>
        <w:t>т</w:t>
        <w:br/>
        <w:br/>
        <w:t>р</w:t>
        <w:br/>
        <w:br/>
        <w:t>а</w:t>
        <w:br/>
        <w:br/>
        <w:t>ж</w:t>
        <w:br/>
        <w:br/>
        <w:t>а</w:t>
        <w:br/>
        <w:br/>
        <w:t>ю</w:t>
        <w:br/>
        <w:br/>
        <w:t>т</w:t>
        <w:br/>
        <w:br/>
        <w:t xml:space="preserve"> </w:t>
        <w:br/>
        <w:br/>
        <w:t>р</w:t>
        <w:br/>
        <w:br/>
        <w:t>е</w:t>
        <w:br/>
        <w:br/>
        <w:t>а</w:t>
        <w:br/>
        <w:br/>
        <w:t>л</w:t>
        <w:br/>
        <w:br/>
        <w:t>ь</w:t>
        <w:br/>
        <w:br/>
        <w:t>н</w:t>
        <w:br/>
        <w:br/>
        <w:t>о</w:t>
        <w:br/>
        <w:br/>
        <w:t>е</w:t>
        <w:br/>
        <w:br/>
        <w:t xml:space="preserve"> </w:t>
        <w:br/>
        <w:br/>
        <w:t>п</w:t>
        <w:br/>
        <w:br/>
        <w:t>о</w:t>
        <w:br/>
        <w:br/>
        <w:t>в</w:t>
        <w:br/>
        <w:br/>
        <w:t>е</w:t>
        <w:br/>
        <w:br/>
        <w:t>д</w:t>
        <w:br/>
        <w:br/>
        <w:t>е</w:t>
        <w:br/>
        <w:br/>
        <w:t>н</w:t>
        <w:br/>
        <w:br/>
        <w:t>и</w:t>
        <w:br/>
        <w:br/>
        <w:t>е</w:t>
        <w:br/>
        <w:br/>
        <w:t xml:space="preserve"> </w:t>
        <w:br/>
        <w:br/>
        <w:t>с</w:t>
        <w:br/>
        <w:br/>
        <w:t>и</w:t>
        <w:br/>
        <w:br/>
        <w:t>с</w:t>
        <w:br/>
        <w:br/>
        <w:t>т</w:t>
        <w:br/>
        <w:br/>
        <w:t>е</w:t>
        <w:br/>
        <w:br/>
        <w:t>м</w:t>
        <w:br/>
        <w:br/>
        <w:t>ы</w:t>
        <w:br/>
        <w:br/>
        <w:t>,</w:t>
        <w:br/>
        <w:br/>
        <w:t xml:space="preserve"> </w:t>
        <w:br/>
        <w:br/>
        <w:t>н</w:t>
        <w:br/>
        <w:br/>
        <w:t>о</w:t>
        <w:br/>
        <w:br/>
        <w:t xml:space="preserve"> </w:t>
        <w:br/>
        <w:br/>
        <w:t>т</w:t>
        <w:br/>
        <w:br/>
        <w:t>р</w:t>
        <w:br/>
        <w:br/>
        <w:t>е</w:t>
        <w:br/>
        <w:br/>
        <w:t>б</w:t>
        <w:br/>
        <w:br/>
        <w:t>у</w:t>
        <w:br/>
        <w:br/>
        <w:t>ю</w:t>
        <w:br/>
        <w:br/>
        <w:t>т</w:t>
        <w:br/>
        <w:br/>
        <w:t xml:space="preserve"> </w:t>
        <w:br/>
        <w:br/>
        <w:t>б</w:t>
        <w:br/>
        <w:br/>
        <w:t>о</w:t>
        <w:br/>
        <w:br/>
        <w:t>л</w:t>
        <w:br/>
        <w:br/>
        <w:t>ь</w:t>
        <w:br/>
        <w:br/>
        <w:t>ш</w:t>
        <w:br/>
        <w:br/>
        <w:t>е</w:t>
        <w:br/>
        <w:br/>
        <w:t xml:space="preserve"> </w:t>
        <w:br/>
        <w:br/>
        <w:t>в</w:t>
        <w:br/>
        <w:br/>
        <w:t>ы</w:t>
        <w:br/>
        <w:br/>
        <w:t>ч</w:t>
        <w:br/>
        <w:br/>
        <w:t>и</w:t>
        <w:br/>
        <w:br/>
        <w:t>с</w:t>
        <w:br/>
        <w:br/>
        <w:t>л</w:t>
        <w:br/>
        <w:br/>
        <w:t>и</w:t>
        <w:br/>
        <w:br/>
        <w:t>т</w:t>
        <w:br/>
        <w:br/>
        <w:t>е</w:t>
        <w:br/>
        <w:br/>
        <w:t>л</w:t>
        <w:br/>
        <w:br/>
        <w:t>ь</w:t>
        <w:br/>
        <w:br/>
        <w:t>н</w:t>
        <w:br/>
        <w:br/>
        <w:t>ы</w:t>
        <w:br/>
        <w:br/>
        <w:t>х</w:t>
        <w:br/>
        <w:br/>
        <w:t xml:space="preserve"> </w:t>
        <w:br/>
        <w:br/>
        <w:t>р</w:t>
        <w:br/>
        <w:br/>
        <w:t>е</w:t>
        <w:br/>
        <w:br/>
        <w:t>с</w:t>
        <w:br/>
        <w:br/>
        <w:t>у</w:t>
        <w:br/>
        <w:br/>
        <w:t>р</w:t>
        <w:br/>
        <w:br/>
        <w:t>с</w:t>
        <w:br/>
        <w:br/>
        <w:t>о</w:t>
        <w:br/>
        <w:br/>
        <w:t>в</w:t>
        <w:br/>
        <w:br/>
        <w:t>.</w:t>
        <w:br/>
        <w:br/>
        <w:br/>
        <w:br/>
        <w:br/>
        <w:t>*</w:t>
        <w:br/>
        <w:br/>
        <w:t xml:space="preserve"> </w:t>
        <w:br/>
        <w:br/>
        <w:t xml:space="preserve"> </w:t>
        <w:br/>
        <w:br/>
        <w:t xml:space="preserve"> </w:t>
        <w:br/>
        <w:br/>
        <w:t>*</w:t>
        <w:br/>
        <w:br/>
        <w:t>*</w:t>
        <w:br/>
        <w:br/>
        <w:t>C</w:t>
        <w:br/>
        <w:br/>
        <w:t>.</w:t>
        <w:br/>
        <w:br/>
        <w:t xml:space="preserve"> </w:t>
        <w:br/>
        <w:br/>
        <w:t>О</w:t>
        <w:br/>
        <w:br/>
        <w:t>с</w:t>
        <w:br/>
        <w:br/>
        <w:t>н</w:t>
        <w:br/>
        <w:br/>
        <w:t>о</w:t>
        <w:br/>
        <w:br/>
        <w:t>в</w:t>
        <w:br/>
        <w:br/>
        <w:t>н</w:t>
        <w:br/>
        <w:br/>
        <w:t>ы</w:t>
        <w:br/>
        <w:br/>
        <w:t>е</w:t>
        <w:br/>
        <w:br/>
        <w:t xml:space="preserve"> </w:t>
        <w:br/>
        <w:br/>
        <w:t>к</w:t>
        <w:br/>
        <w:br/>
        <w:t>о</w:t>
        <w:br/>
        <w:br/>
        <w:t>м</w:t>
        <w:br/>
        <w:br/>
        <w:t>п</w:t>
        <w:br/>
        <w:br/>
        <w:t>о</w:t>
        <w:br/>
        <w:br/>
        <w:t>н</w:t>
        <w:br/>
        <w:br/>
        <w:t>е</w:t>
        <w:br/>
        <w:br/>
        <w:t>н</w:t>
        <w:br/>
        <w:br/>
        <w:t>т</w:t>
        <w:br/>
        <w:br/>
        <w:t>ы</w:t>
        <w:br/>
        <w:br/>
        <w:t xml:space="preserve"> </w:t>
        <w:br/>
        <w:br/>
        <w:t>м</w:t>
        <w:br/>
        <w:br/>
        <w:t>а</w:t>
        <w:br/>
        <w:br/>
        <w:t>т</w:t>
        <w:br/>
        <w:br/>
        <w:t>е</w:t>
        <w:br/>
        <w:br/>
        <w:t>м</w:t>
        <w:br/>
        <w:br/>
        <w:t>а</w:t>
        <w:br/>
        <w:br/>
        <w:t>т</w:t>
        <w:br/>
        <w:br/>
        <w:t>и</w:t>
        <w:br/>
        <w:br/>
        <w:t>ч</w:t>
        <w:br/>
        <w:br/>
        <w:t>е</w:t>
        <w:br/>
        <w:br/>
        <w:t>с</w:t>
        <w:br/>
        <w:br/>
        <w:t>к</w:t>
        <w:br/>
        <w:br/>
        <w:t>о</w:t>
        <w:br/>
        <w:br/>
        <w:t>й</w:t>
        <w:br/>
        <w:br/>
        <w:t xml:space="preserve"> </w:t>
        <w:br/>
        <w:br/>
        <w:t>м</w:t>
        <w:br/>
        <w:br/>
        <w:t>о</w:t>
        <w:br/>
        <w:br/>
        <w:t>д</w:t>
        <w:br/>
        <w:br/>
        <w:t>е</w:t>
        <w:br/>
        <w:br/>
        <w:t>л</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1</w:t>
        <w:br/>
        <w:br/>
        <w:t>.</w:t>
        <w:br/>
        <w:br/>
        <w:t xml:space="preserve"> </w:t>
        <w:br/>
        <w:br/>
        <w:t>П</w:t>
        <w:br/>
        <w:br/>
        <w:t>е</w:t>
        <w:br/>
        <w:br/>
        <w:t>р</w:t>
        <w:br/>
        <w:br/>
        <w:t>е</w:t>
        <w:br/>
        <w:br/>
        <w:t>м</w:t>
        <w:br/>
        <w:br/>
        <w:t>е</w:t>
        <w:br/>
        <w:br/>
        <w:t>н</w:t>
        <w:br/>
        <w:br/>
        <w:t>н</w:t>
        <w:br/>
        <w:br/>
        <w:t>ы</w:t>
        <w:br/>
        <w:br/>
        <w:t>е</w:t>
        <w:br/>
        <w:br/>
        <w:t>:</w:t>
        <w:br/>
        <w:br/>
        <w:t>*</w:t>
        <w:br/>
        <w:br/>
        <w:t>*</w:t>
        <w:br/>
        <w:br/>
        <w:t xml:space="preserve"> </w:t>
        <w:br/>
        <w:br/>
        <w:t>П</w:t>
        <w:br/>
        <w:br/>
        <w:t>а</w:t>
        <w:br/>
        <w:br/>
        <w:t>р</w:t>
        <w:br/>
        <w:br/>
        <w:t>а</w:t>
        <w:br/>
        <w:br/>
        <w:t>м</w:t>
        <w:br/>
        <w:br/>
        <w:t>е</w:t>
        <w:br/>
        <w:br/>
        <w:t>т</w:t>
        <w:br/>
        <w:br/>
        <w:t>р</w:t>
        <w:br/>
        <w:br/>
        <w:t>ы</w:t>
        <w:br/>
        <w:br/>
        <w:t>,</w:t>
        <w:br/>
        <w:br/>
        <w:t xml:space="preserve"> </w:t>
        <w:br/>
        <w:br/>
        <w:t>х</w:t>
        <w:br/>
        <w:br/>
        <w:t>а</w:t>
        <w:br/>
        <w:br/>
        <w:t>р</w:t>
        <w:br/>
        <w:br/>
        <w:t>а</w:t>
        <w:br/>
        <w:br/>
        <w:t>к</w:t>
        <w:br/>
        <w:br/>
        <w:t>т</w:t>
        <w:br/>
        <w:br/>
        <w:t>е</w:t>
        <w:br/>
        <w:br/>
        <w:t>р</w:t>
        <w:br/>
        <w:br/>
        <w:t>и</w:t>
        <w:br/>
        <w:br/>
        <w:t>з</w:t>
        <w:br/>
        <w:br/>
        <w:t>у</w:t>
        <w:br/>
        <w:br/>
        <w:t>ю</w:t>
        <w:br/>
        <w:br/>
        <w:t>щ</w:t>
        <w:br/>
        <w:br/>
        <w:t>и</w:t>
        <w:br/>
        <w:br/>
        <w:t>е</w:t>
        <w:br/>
        <w:br/>
        <w:t xml:space="preserve"> </w:t>
        <w:br/>
        <w:br/>
        <w:t>с</w:t>
        <w:br/>
        <w:br/>
        <w:t>о</w:t>
        <w:br/>
        <w:br/>
        <w:t>с</w:t>
        <w:br/>
        <w:br/>
        <w:t>т</w:t>
        <w:br/>
        <w:br/>
        <w:t>о</w:t>
        <w:br/>
        <w:br/>
        <w:t>я</w:t>
        <w:br/>
        <w:br/>
        <w:t>н</w:t>
        <w:br/>
        <w:br/>
        <w:t>и</w:t>
        <w:br/>
        <w:br/>
        <w:t>е</w:t>
        <w:br/>
        <w:br/>
        <w:t xml:space="preserve"> </w:t>
        <w:br/>
        <w:br/>
        <w:t>с</w:t>
        <w:br/>
        <w:br/>
        <w:t>и</w:t>
        <w:br/>
        <w:br/>
        <w:t>с</w:t>
        <w:br/>
        <w:br/>
        <w:t>т</w:t>
        <w:br/>
        <w:br/>
        <w:t>е</w:t>
        <w:br/>
        <w:br/>
        <w:t>м</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2</w:t>
        <w:br/>
        <w:br/>
        <w:t>.</w:t>
        <w:br/>
        <w:br/>
        <w:t xml:space="preserve"> </w:t>
        <w:br/>
        <w:br/>
        <w:t>П</w:t>
        <w:br/>
        <w:br/>
        <w:t>а</w:t>
        <w:br/>
        <w:br/>
        <w:t>р</w:t>
        <w:br/>
        <w:br/>
        <w:t>а</w:t>
        <w:br/>
        <w:br/>
        <w:t>м</w:t>
        <w:br/>
        <w:br/>
        <w:t>е</w:t>
        <w:br/>
        <w:br/>
        <w:t>т</w:t>
        <w:br/>
        <w:br/>
        <w:t>р</w:t>
        <w:br/>
        <w:br/>
        <w:t>ы</w:t>
        <w:br/>
        <w:br/>
        <w:t>:</w:t>
        <w:br/>
        <w:br/>
        <w:t>*</w:t>
        <w:br/>
        <w:br/>
        <w:t>*</w:t>
        <w:br/>
        <w:br/>
        <w:t xml:space="preserve"> </w:t>
        <w:br/>
        <w:br/>
        <w:t>К</w:t>
        <w:br/>
        <w:br/>
        <w:t>о</w:t>
        <w:br/>
        <w:br/>
        <w:t>н</w:t>
        <w:br/>
        <w:br/>
        <w:t>с</w:t>
        <w:br/>
        <w:br/>
        <w:t>т</w:t>
        <w:br/>
        <w:br/>
        <w:t>а</w:t>
        <w:br/>
        <w:br/>
        <w:t>н</w:t>
        <w:br/>
        <w:br/>
        <w:t>т</w:t>
        <w:br/>
        <w:br/>
        <w:t>ы</w:t>
        <w:br/>
        <w:br/>
        <w:t>,</w:t>
        <w:br/>
        <w:br/>
        <w:t xml:space="preserve"> </w:t>
        <w:br/>
        <w:br/>
        <w:t>о</w:t>
        <w:br/>
        <w:br/>
        <w:t>п</w:t>
        <w:br/>
        <w:br/>
        <w:t>р</w:t>
        <w:br/>
        <w:br/>
        <w:t>е</w:t>
        <w:br/>
        <w:br/>
        <w:t>д</w:t>
        <w:br/>
        <w:br/>
        <w:t>е</w:t>
        <w:br/>
        <w:br/>
        <w:t>л</w:t>
        <w:br/>
        <w:br/>
        <w:t>я</w:t>
        <w:br/>
        <w:br/>
        <w:t>ю</w:t>
        <w:br/>
        <w:br/>
        <w:t>щ</w:t>
        <w:br/>
        <w:br/>
        <w:t>и</w:t>
        <w:br/>
        <w:br/>
        <w:t>е</w:t>
        <w:br/>
        <w:br/>
        <w:t xml:space="preserve"> </w:t>
        <w:br/>
        <w:br/>
        <w:t>х</w:t>
        <w:br/>
        <w:br/>
        <w:t>а</w:t>
        <w:br/>
        <w:br/>
        <w:t>р</w:t>
        <w:br/>
        <w:br/>
        <w:t>а</w:t>
        <w:br/>
        <w:br/>
        <w:t>к</w:t>
        <w:br/>
        <w:br/>
        <w:t>т</w:t>
        <w:br/>
        <w:br/>
        <w:t>е</w:t>
        <w:br/>
        <w:br/>
        <w:t>р</w:t>
        <w:br/>
        <w:br/>
        <w:t>и</w:t>
        <w:br/>
        <w:br/>
        <w:t>с</w:t>
        <w:br/>
        <w:br/>
        <w:t>т</w:t>
        <w:br/>
        <w:br/>
        <w:t>и</w:t>
        <w:br/>
        <w:br/>
        <w:t>к</w:t>
        <w:br/>
        <w:br/>
        <w:t>и</w:t>
        <w:br/>
        <w:br/>
        <w:t xml:space="preserve"> </w:t>
        <w:br/>
        <w:br/>
        <w:t>м</w:t>
        <w:br/>
        <w:br/>
        <w:t>о</w:t>
        <w:br/>
        <w:br/>
        <w:t>д</w:t>
        <w:br/>
        <w:br/>
        <w:t>е</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3</w:t>
        <w:br/>
        <w:br/>
        <w:t>.</w:t>
        <w:br/>
        <w:br/>
        <w:t xml:space="preserve"> </w:t>
        <w:br/>
        <w:br/>
        <w:t>У</w:t>
        <w:br/>
        <w:br/>
        <w:t>р</w:t>
        <w:br/>
        <w:br/>
        <w:t>а</w:t>
        <w:br/>
        <w:br/>
        <w:t>в</w:t>
        <w:br/>
        <w:br/>
        <w:t>н</w:t>
        <w:br/>
        <w:br/>
        <w:t>е</w:t>
        <w:br/>
        <w:br/>
        <w:t>н</w:t>
        <w:br/>
        <w:br/>
        <w:t>и</w:t>
        <w:br/>
        <w:br/>
        <w:t>я</w:t>
        <w:br/>
        <w:br/>
        <w:t>:</w:t>
        <w:br/>
        <w:br/>
        <w:t>*</w:t>
        <w:br/>
        <w:br/>
        <w:t>*</w:t>
        <w:br/>
        <w:br/>
        <w:t xml:space="preserve"> </w:t>
        <w:br/>
        <w:br/>
        <w:t>М</w:t>
        <w:br/>
        <w:br/>
        <w:t>а</w:t>
        <w:br/>
        <w:br/>
        <w:t>т</w:t>
        <w:br/>
        <w:br/>
        <w:t>е</w:t>
        <w:br/>
        <w:br/>
        <w:t>м</w:t>
        <w:br/>
        <w:br/>
        <w:t>а</w:t>
        <w:br/>
        <w:br/>
        <w:t>т</w:t>
        <w:br/>
        <w:br/>
        <w:t>и</w:t>
        <w:br/>
        <w:br/>
        <w:t>ч</w:t>
        <w:br/>
        <w:br/>
        <w:t>е</w:t>
        <w:br/>
        <w:br/>
        <w:t>с</w:t>
        <w:br/>
        <w:br/>
        <w:t>к</w:t>
        <w:br/>
        <w:br/>
        <w:t>и</w:t>
        <w:br/>
        <w:br/>
        <w:t>е</w:t>
        <w:br/>
        <w:br/>
        <w:t xml:space="preserve"> </w:t>
        <w:br/>
        <w:br/>
        <w:t>с</w:t>
        <w:br/>
        <w:br/>
        <w:t>о</w:t>
        <w:br/>
        <w:br/>
        <w:t>о</w:t>
        <w:br/>
        <w:br/>
        <w:t>т</w:t>
        <w:br/>
        <w:br/>
        <w:t>н</w:t>
        <w:br/>
        <w:br/>
        <w:t>о</w:t>
        <w:br/>
        <w:br/>
        <w:t>ш</w:t>
        <w:br/>
        <w:br/>
        <w:t>е</w:t>
        <w:br/>
        <w:br/>
        <w:t>н</w:t>
        <w:br/>
        <w:br/>
        <w:t>и</w:t>
        <w:br/>
        <w:br/>
        <w:t>я</w:t>
        <w:br/>
        <w:br/>
        <w:t>,</w:t>
        <w:br/>
        <w:br/>
        <w:t xml:space="preserve"> </w:t>
        <w:br/>
        <w:br/>
        <w:t>о</w:t>
        <w:br/>
        <w:br/>
        <w:t>п</w:t>
        <w:br/>
        <w:br/>
        <w:t>и</w:t>
        <w:br/>
        <w:br/>
        <w:t>с</w:t>
        <w:br/>
        <w:br/>
        <w:t>ы</w:t>
        <w:br/>
        <w:br/>
        <w:t>в</w:t>
        <w:br/>
        <w:br/>
        <w:t>а</w:t>
        <w:br/>
        <w:br/>
        <w:t>ю</w:t>
        <w:br/>
        <w:br/>
        <w:t>щ</w:t>
        <w:br/>
        <w:br/>
        <w:t>и</w:t>
        <w:br/>
        <w:br/>
        <w:t>е</w:t>
        <w:br/>
        <w:br/>
        <w:t xml:space="preserve"> </w:t>
        <w:br/>
        <w:br/>
        <w:t>в</w:t>
        <w:br/>
        <w:br/>
        <w:t>з</w:t>
        <w:br/>
        <w:br/>
        <w:t>а</w:t>
        <w:br/>
        <w:br/>
        <w:t>и</w:t>
        <w:br/>
        <w:br/>
        <w:t>м</w:t>
        <w:br/>
        <w:br/>
        <w:t>о</w:t>
        <w:br/>
        <w:br/>
        <w:t>с</w:t>
        <w:br/>
        <w:br/>
        <w:t>в</w:t>
        <w:br/>
        <w:br/>
        <w:t>я</w:t>
        <w:br/>
        <w:br/>
        <w:t>з</w:t>
        <w:br/>
        <w:br/>
        <w:t>и</w:t>
        <w:br/>
        <w:br/>
        <w:t xml:space="preserve"> </w:t>
        <w:br/>
        <w:br/>
        <w:t>м</w:t>
        <w:br/>
        <w:br/>
        <w:t>е</w:t>
        <w:br/>
        <w:br/>
        <w:t>ж</w:t>
        <w:br/>
        <w:br/>
        <w:t>д</w:t>
        <w:br/>
        <w:br/>
        <w:t>у</w:t>
        <w:br/>
        <w:br/>
        <w:t xml:space="preserve"> </w:t>
        <w:br/>
        <w:br/>
        <w:t>п</w:t>
        <w:br/>
        <w:br/>
        <w:t>е</w:t>
        <w:br/>
        <w:br/>
        <w:t>р</w:t>
        <w:br/>
        <w:br/>
        <w:t>е</w:t>
        <w:br/>
        <w:br/>
        <w:t>м</w:t>
        <w:br/>
        <w:br/>
        <w:t>е</w:t>
        <w:br/>
        <w:br/>
        <w:t>н</w:t>
        <w:br/>
        <w:br/>
        <w:t>н</w:t>
        <w:br/>
        <w:br/>
        <w:t>ы</w:t>
        <w:br/>
        <w:br/>
        <w:t>м</w:t>
        <w:br/>
        <w:br/>
        <w:t>и</w:t>
        <w:br/>
        <w:br/>
        <w:t xml:space="preserve"> </w:t>
        <w:br/>
        <w:br/>
        <w:t>и</w:t>
        <w:br/>
        <w:br/>
        <w:t xml:space="preserve"> </w:t>
        <w:br/>
        <w:br/>
        <w:t>п</w:t>
        <w:br/>
        <w:br/>
        <w:t>а</w:t>
        <w:br/>
        <w:br/>
        <w:t>р</w:t>
        <w:br/>
        <w:br/>
        <w:t>а</w:t>
        <w:br/>
        <w:br/>
        <w:t>м</w:t>
        <w:br/>
        <w:br/>
        <w:t>е</w:t>
        <w:br/>
        <w:br/>
        <w:t>т</w:t>
        <w:br/>
        <w:br/>
        <w:t>р</w:t>
        <w:br/>
        <w:br/>
        <w:t>а</w:t>
        <w:br/>
        <w:br/>
        <w:t>м</w:t>
        <w:br/>
        <w:br/>
        <w:t>и</w:t>
        <w:br/>
        <w:br/>
        <w:t>.</w:t>
        <w:br/>
        <w:br/>
        <w:br/>
        <w:br/>
        <w:br/>
        <w:br/>
        <w:br/>
        <w:br/>
        <w:t>*</w:t>
        <w:br/>
        <w:br/>
        <w:t>*</w:t>
        <w:br/>
        <w:br/>
        <w:t>I</w:t>
        <w:br/>
        <w:br/>
        <w:t>I</w:t>
        <w:br/>
        <w:br/>
        <w:t>.</w:t>
        <w:br/>
        <w:br/>
        <w:t xml:space="preserve"> </w:t>
        <w:br/>
        <w:br/>
        <w:t>У</w:t>
        <w:br/>
        <w:br/>
        <w:t>р</w:t>
        <w:br/>
        <w:br/>
        <w:t>а</w:t>
        <w:br/>
        <w:br/>
        <w:t>в</w:t>
        <w:br/>
        <w:br/>
        <w:t>н</w:t>
        <w:br/>
        <w:br/>
        <w:t>е</w:t>
        <w:br/>
        <w:br/>
        <w:t>н</w:t>
        <w:br/>
        <w:br/>
        <w:t>и</w:t>
        <w:br/>
        <w:br/>
        <w:t>я</w:t>
        <w:br/>
        <w:br/>
        <w:t xml:space="preserve"> </w:t>
        <w:br/>
        <w:br/>
        <w:t>м</w:t>
        <w:br/>
        <w:br/>
        <w:t>а</w:t>
        <w:br/>
        <w:br/>
        <w:t>т</w:t>
        <w:br/>
        <w:br/>
        <w:t>е</w:t>
        <w:br/>
        <w:br/>
        <w:t>р</w:t>
        <w:br/>
        <w:br/>
        <w:t>и</w:t>
        <w:br/>
        <w:br/>
        <w:t>а</w:t>
        <w:br/>
        <w:br/>
        <w:t>л</w:t>
        <w:br/>
        <w:br/>
        <w:t>ь</w:t>
        <w:br/>
        <w:br/>
        <w:t>н</w:t>
        <w:br/>
        <w:br/>
        <w:t>о</w:t>
        <w:br/>
        <w:br/>
        <w:t>г</w:t>
        <w:br/>
        <w:br/>
        <w:t>о</w:t>
        <w:br/>
        <w:br/>
        <w:t xml:space="preserve"> </w:t>
        <w:br/>
        <w:br/>
        <w:t>и</w:t>
        <w:br/>
        <w:br/>
        <w:t xml:space="preserve"> </w:t>
        <w:br/>
        <w:br/>
        <w:t>э</w:t>
        <w:br/>
        <w:br/>
        <w:t>н</w:t>
        <w:br/>
        <w:br/>
        <w:t>е</w:t>
        <w:br/>
        <w:br/>
        <w:t>р</w:t>
        <w:br/>
        <w:br/>
        <w:t>г</w:t>
        <w:br/>
        <w:br/>
        <w:t>е</w:t>
        <w:br/>
        <w:br/>
        <w:t>т</w:t>
        <w:br/>
        <w:br/>
        <w:t>и</w:t>
        <w:br/>
        <w:br/>
        <w:t>ч</w:t>
        <w:br/>
        <w:br/>
        <w:t>е</w:t>
        <w:br/>
        <w:br/>
        <w:t>с</w:t>
        <w:br/>
        <w:br/>
        <w:t>к</w:t>
        <w:br/>
        <w:br/>
        <w:t>о</w:t>
        <w:br/>
        <w:br/>
        <w:t>г</w:t>
        <w:br/>
        <w:br/>
        <w:t>о</w:t>
        <w:br/>
        <w:br/>
        <w:t xml:space="preserve"> </w:t>
        <w:br/>
        <w:br/>
        <w:t>б</w:t>
        <w:br/>
        <w:br/>
        <w:t>а</w:t>
        <w:br/>
        <w:br/>
        <w:t>л</w:t>
        <w:br/>
        <w:br/>
        <w:t>а</w:t>
        <w:br/>
        <w:br/>
        <w:t>н</w:t>
        <w:br/>
        <w:br/>
        <w:t>с</w:t>
        <w:br/>
        <w:br/>
        <w:t>а</w:t>
        <w:br/>
        <w:br/>
        <w:t>*</w:t>
        <w:br/>
        <w:br/>
        <w:t>*</w:t>
        <w:br/>
        <w:br/>
        <w:br/>
        <w:br/>
        <w:br/>
        <w:br/>
        <w:br/>
        <w:br/>
        <w:t>*</w:t>
        <w:br/>
        <w:br/>
        <w:t xml:space="preserve"> </w:t>
        <w:br/>
        <w:br/>
        <w:t xml:space="preserve"> </w:t>
        <w:br/>
        <w:br/>
        <w:t xml:space="preserve"> </w:t>
        <w:br/>
        <w:br/>
        <w:t>*</w:t>
        <w:br/>
        <w:br/>
        <w:t>*</w:t>
        <w:br/>
        <w:br/>
        <w:t>A</w:t>
        <w:br/>
        <w:br/>
        <w:t>.</w:t>
        <w:br/>
        <w:br/>
        <w:t xml:space="preserve"> </w:t>
        <w:br/>
        <w:br/>
        <w:t>У</w:t>
        <w:br/>
        <w:br/>
        <w:t>р</w:t>
        <w:br/>
        <w:br/>
        <w:t>а</w:t>
        <w:br/>
        <w:br/>
        <w:t>в</w:t>
        <w:br/>
        <w:br/>
        <w:t>н</w:t>
        <w:br/>
        <w:br/>
        <w:t>е</w:t>
        <w:br/>
        <w:br/>
        <w:t>н</w:t>
        <w:br/>
        <w:br/>
        <w:t>и</w:t>
        <w:br/>
        <w:br/>
        <w:t>е</w:t>
        <w:br/>
        <w:br/>
        <w:t xml:space="preserve"> </w:t>
        <w:br/>
        <w:br/>
        <w:t>м</w:t>
        <w:br/>
        <w:br/>
        <w:t>а</w:t>
        <w:br/>
        <w:br/>
        <w:t>т</w:t>
        <w:br/>
        <w:br/>
        <w:t>е</w:t>
        <w:br/>
        <w:br/>
        <w:t>р</w:t>
        <w:br/>
        <w:br/>
        <w:t>и</w:t>
        <w:br/>
        <w:br/>
        <w:t>а</w:t>
        <w:br/>
        <w:br/>
        <w:t>л</w:t>
        <w:br/>
        <w:br/>
        <w:t>ь</w:t>
        <w:br/>
        <w:br/>
        <w:t>н</w:t>
        <w:br/>
        <w:br/>
        <w:t>о</w:t>
        <w:br/>
        <w:br/>
        <w:t>г</w:t>
        <w:br/>
        <w:br/>
        <w:t>о</w:t>
        <w:br/>
        <w:br/>
        <w:t xml:space="preserve"> </w:t>
        <w:br/>
        <w:br/>
        <w:t>б</w:t>
        <w:br/>
        <w:br/>
        <w:t>а</w:t>
        <w:br/>
        <w:br/>
        <w:t>л</w:t>
        <w:br/>
        <w:br/>
        <w:t>а</w:t>
        <w:br/>
        <w:br/>
        <w:t>н</w:t>
        <w:br/>
        <w:br/>
        <w:t>с</w:t>
        <w:br/>
        <w:br/>
        <w:t>а</w:t>
        <w:br/>
        <w:br/>
        <w:t>:</w:t>
        <w:br/>
        <w:br/>
        <w:t>*</w:t>
        <w:br/>
        <w:br/>
        <w:t>*</w:t>
        <w:br/>
        <w:br/>
        <w:t xml:space="preserve"> </w:t>
        <w:br/>
        <w:br/>
        <w:t>О</w:t>
        <w:br/>
        <w:br/>
        <w:t>п</w:t>
        <w:br/>
        <w:br/>
        <w:t>и</w:t>
        <w:br/>
        <w:br/>
        <w:t>с</w:t>
        <w:br/>
        <w:br/>
        <w:t>ы</w:t>
        <w:br/>
        <w:br/>
        <w:t>в</w:t>
        <w:br/>
        <w:br/>
        <w:t>а</w:t>
        <w:br/>
        <w:br/>
        <w:t>е</w:t>
        <w:br/>
        <w:br/>
        <w:t>т</w:t>
        <w:br/>
        <w:br/>
        <w:t xml:space="preserve"> </w:t>
        <w:br/>
        <w:br/>
        <w:t>з</w:t>
        <w:br/>
        <w:br/>
        <w:t>а</w:t>
        <w:br/>
        <w:br/>
        <w:t>к</w:t>
        <w:br/>
        <w:br/>
        <w:t>о</w:t>
        <w:br/>
        <w:br/>
        <w:t>н</w:t>
        <w:br/>
        <w:br/>
        <w:t xml:space="preserve"> </w:t>
        <w:br/>
        <w:br/>
        <w:t>с</w:t>
        <w:br/>
        <w:br/>
        <w:t>о</w:t>
        <w:br/>
        <w:br/>
        <w:t>х</w:t>
        <w:br/>
        <w:br/>
        <w:t>р</w:t>
        <w:br/>
        <w:br/>
        <w:t>а</w:t>
        <w:br/>
        <w:br/>
        <w:t>н</w:t>
        <w:br/>
        <w:br/>
        <w:t>е</w:t>
        <w:br/>
        <w:br/>
        <w:t>н</w:t>
        <w:br/>
        <w:br/>
        <w:t>и</w:t>
        <w:br/>
        <w:br/>
        <w:t>я</w:t>
        <w:br/>
        <w:br/>
        <w:t xml:space="preserve"> </w:t>
        <w:br/>
        <w:br/>
        <w:t>м</w:t>
        <w:br/>
        <w:br/>
        <w:t>а</w:t>
        <w:br/>
        <w:br/>
        <w:t>с</w:t>
        <w:br/>
        <w:br/>
        <w:t>с</w:t>
        <w:br/>
        <w:br/>
        <w:t>ы</w:t>
        <w:br/>
        <w:br/>
        <w:t xml:space="preserve"> </w:t>
        <w:br/>
        <w:br/>
        <w:t>в</w:t>
        <w:br/>
        <w:br/>
        <w:t xml:space="preserve"> </w:t>
        <w:br/>
        <w:br/>
        <w:t>с</w:t>
        <w:br/>
        <w:br/>
        <w:t>и</w:t>
        <w:br/>
        <w:br/>
        <w:t>с</w:t>
        <w:br/>
        <w:br/>
        <w:t>т</w:t>
        <w:br/>
        <w:br/>
        <w:t>е</w:t>
        <w:br/>
        <w:br/>
        <w:t>м</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О</w:t>
        <w:br/>
        <w:br/>
        <w:t>с</w:t>
        <w:br/>
        <w:br/>
        <w:t>н</w:t>
        <w:br/>
        <w:br/>
        <w:t>о</w:t>
        <w:br/>
        <w:br/>
        <w:t>в</w:t>
        <w:br/>
        <w:br/>
        <w:t>о</w:t>
        <w:br/>
        <w:br/>
        <w:t>п</w:t>
        <w:br/>
        <w:br/>
        <w:t>о</w:t>
        <w:br/>
        <w:br/>
        <w:t>л</w:t>
        <w:br/>
        <w:br/>
        <w:t>а</w:t>
        <w:br/>
        <w:br/>
        <w:t>г</w:t>
        <w:br/>
        <w:br/>
        <w:t>а</w:t>
        <w:br/>
        <w:br/>
        <w:t>ю</w:t>
        <w:br/>
        <w:br/>
        <w:t>щ</w:t>
        <w:br/>
        <w:br/>
        <w:t>и</w:t>
        <w:br/>
        <w:br/>
        <w:t>й</w:t>
        <w:br/>
        <w:br/>
        <w:t xml:space="preserve"> </w:t>
        <w:br/>
        <w:br/>
        <w:t>з</w:t>
        <w:br/>
        <w:br/>
        <w:t>а</w:t>
        <w:br/>
        <w:br/>
        <w:t>к</w:t>
        <w:br/>
        <w:br/>
        <w:t>о</w:t>
        <w:br/>
        <w:br/>
        <w:t>н</w:t>
        <w:br/>
        <w:br/>
        <w:t>,</w:t>
        <w:br/>
        <w:br/>
        <w:t xml:space="preserve"> </w:t>
        <w:br/>
        <w:br/>
        <w:t>и</w:t>
        <w:br/>
        <w:br/>
        <w:t>с</w:t>
        <w:br/>
        <w:br/>
        <w:t>п</w:t>
        <w:br/>
        <w:br/>
        <w:t>о</w:t>
        <w:br/>
        <w:br/>
        <w:t>л</w:t>
        <w:br/>
        <w:br/>
        <w:t>ь</w:t>
        <w:br/>
        <w:br/>
        <w:t>з</w:t>
        <w:br/>
        <w:br/>
        <w:t>у</w:t>
        <w:br/>
        <w:br/>
        <w:t>е</w:t>
        <w:br/>
        <w:br/>
        <w:t>м</w:t>
        <w:br/>
        <w:br/>
        <w:t>ы</w:t>
        <w:br/>
        <w:br/>
        <w:t>й</w:t>
        <w:br/>
        <w:br/>
        <w:t xml:space="preserve"> </w:t>
        <w:br/>
        <w:br/>
        <w:t>д</w:t>
        <w:br/>
        <w:br/>
        <w:t>л</w:t>
        <w:br/>
        <w:br/>
        <w:t>я</w:t>
        <w:br/>
        <w:br/>
        <w:t xml:space="preserve"> </w:t>
        <w:br/>
        <w:br/>
        <w:t>а</w:t>
        <w:br/>
        <w:br/>
        <w:t>н</w:t>
        <w:br/>
        <w:br/>
        <w:t>а</w:t>
        <w:br/>
        <w:br/>
        <w:t>л</w:t>
        <w:br/>
        <w:br/>
        <w:t>и</w:t>
        <w:br/>
        <w:br/>
        <w:t>з</w:t>
        <w:br/>
        <w:br/>
        <w:t>а</w:t>
        <w:br/>
        <w:br/>
        <w:t xml:space="preserve"> </w:t>
        <w:br/>
        <w:br/>
        <w:t>в</w:t>
        <w:br/>
        <w:br/>
        <w:t>с</w:t>
        <w:br/>
        <w:br/>
        <w:t>е</w:t>
        <w:br/>
        <w:br/>
        <w:t>х</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о</w:t>
        <w:br/>
        <w:br/>
        <w:t>з</w:t>
        <w:br/>
        <w:br/>
        <w:t>в</w:t>
        <w:br/>
        <w:br/>
        <w:t>о</w:t>
        <w:br/>
        <w:br/>
        <w:t>л</w:t>
        <w:br/>
        <w:br/>
        <w:t>я</w:t>
        <w:br/>
        <w:br/>
        <w:t>е</w:t>
        <w:br/>
        <w:br/>
        <w:t>т</w:t>
        <w:br/>
        <w:br/>
        <w:t xml:space="preserve"> </w:t>
        <w:br/>
        <w:br/>
        <w:t>о</w:t>
        <w:br/>
        <w:br/>
        <w:t>п</w:t>
        <w:br/>
        <w:br/>
        <w:t>р</w:t>
        <w:br/>
        <w:br/>
        <w:t>е</w:t>
        <w:br/>
        <w:br/>
        <w:t>д</w:t>
        <w:br/>
        <w:br/>
        <w:t>е</w:t>
        <w:br/>
        <w:br/>
        <w:t>л</w:t>
        <w:br/>
        <w:br/>
        <w:t>и</w:t>
        <w:br/>
        <w:br/>
        <w:t>т</w:t>
        <w:br/>
        <w:br/>
        <w:t>ь</w:t>
        <w:br/>
        <w:br/>
        <w:t xml:space="preserve"> </w:t>
        <w:br/>
        <w:br/>
        <w:t>к</w:t>
        <w:br/>
        <w:br/>
        <w:t>о</w:t>
        <w:br/>
        <w:br/>
        <w:t>л</w:t>
        <w:br/>
        <w:br/>
        <w:t>и</w:t>
        <w:br/>
        <w:br/>
        <w:t>ч</w:t>
        <w:br/>
        <w:br/>
        <w:t>е</w:t>
        <w:br/>
        <w:br/>
        <w:t>с</w:t>
        <w:br/>
        <w:br/>
        <w:t>т</w:t>
        <w:br/>
        <w:br/>
        <w:t>в</w:t>
        <w:br/>
        <w:br/>
        <w:t>о</w:t>
        <w:br/>
        <w:br/>
        <w:t xml:space="preserve"> </w:t>
        <w:br/>
        <w:br/>
        <w:t>в</w:t>
        <w:br/>
        <w:br/>
        <w:t>е</w:t>
        <w:br/>
        <w:br/>
        <w:t>щ</w:t>
        <w:br/>
        <w:br/>
        <w:t>е</w:t>
        <w:br/>
        <w:br/>
        <w:t>с</w:t>
        <w:br/>
        <w:br/>
        <w:t>т</w:t>
        <w:br/>
        <w:br/>
        <w:t>в</w:t>
        <w:br/>
        <w:br/>
        <w:t>а</w:t>
        <w:br/>
        <w:br/>
        <w:t>,</w:t>
        <w:br/>
        <w:br/>
        <w:t xml:space="preserve"> </w:t>
        <w:br/>
        <w:br/>
        <w:t>п</w:t>
        <w:br/>
        <w:br/>
        <w:t>о</w:t>
        <w:br/>
        <w:br/>
        <w:t>с</w:t>
        <w:br/>
        <w:br/>
        <w:t>т</w:t>
        <w:br/>
        <w:br/>
        <w:t>у</w:t>
        <w:br/>
        <w:br/>
        <w:t>п</w:t>
        <w:br/>
        <w:br/>
        <w:t>а</w:t>
        <w:br/>
        <w:br/>
        <w:t>ю</w:t>
        <w:br/>
        <w:br/>
        <w:t>щ</w:t>
        <w:br/>
        <w:br/>
        <w:t>е</w:t>
        <w:br/>
        <w:br/>
        <w:t>г</w:t>
        <w:br/>
        <w:br/>
        <w:t>о</w:t>
        <w:br/>
        <w:br/>
        <w:t>,</w:t>
        <w:br/>
        <w:br/>
        <w:t xml:space="preserve"> </w:t>
        <w:br/>
        <w:br/>
        <w:t>в</w:t>
        <w:br/>
        <w:br/>
        <w:t>ы</w:t>
        <w:br/>
        <w:br/>
        <w:t>х</w:t>
        <w:br/>
        <w:br/>
        <w:t>о</w:t>
        <w:br/>
        <w:br/>
        <w:t>д</w:t>
        <w:br/>
        <w:br/>
        <w:t>я</w:t>
        <w:br/>
        <w:br/>
        <w:t>щ</w:t>
        <w:br/>
        <w:br/>
        <w:t>е</w:t>
        <w:br/>
        <w:br/>
        <w:t>г</w:t>
        <w:br/>
        <w:br/>
        <w:t>о</w:t>
        <w:br/>
        <w:br/>
        <w:t xml:space="preserve"> </w:t>
        <w:br/>
        <w:br/>
        <w:t>и</w:t>
        <w:br/>
        <w:br/>
        <w:t xml:space="preserve"> </w:t>
        <w:br/>
        <w:br/>
        <w:t>н</w:t>
        <w:br/>
        <w:br/>
        <w:t>а</w:t>
        <w:br/>
        <w:br/>
        <w:t>к</w:t>
        <w:br/>
        <w:br/>
        <w:t>а</w:t>
        <w:br/>
        <w:br/>
        <w:t>п</w:t>
        <w:br/>
        <w:br/>
        <w:t>л</w:t>
        <w:br/>
        <w:br/>
        <w:t>и</w:t>
        <w:br/>
        <w:br/>
        <w:t>в</w:t>
        <w:br/>
        <w:br/>
        <w:t>а</w:t>
        <w:br/>
        <w:br/>
        <w:t>ю</w:t>
        <w:br/>
        <w:br/>
        <w:t>щ</w:t>
        <w:br/>
        <w:br/>
        <w:t>е</w:t>
        <w:br/>
        <w:br/>
        <w:t>г</w:t>
        <w:br/>
        <w:br/>
        <w:t>о</w:t>
        <w:br/>
        <w:br/>
        <w:t>с</w:t>
        <w:br/>
        <w:br/>
        <w:t>я</w:t>
        <w:br/>
        <w:br/>
        <w:t xml:space="preserve"> </w:t>
        <w:br/>
        <w:br/>
        <w:t>в</w:t>
        <w:br/>
        <w:br/>
        <w:t xml:space="preserve"> </w:t>
        <w:br/>
        <w:br/>
        <w:t>с</w:t>
        <w:br/>
        <w:br/>
        <w:t>и</w:t>
        <w:br/>
        <w:br/>
        <w:t>с</w:t>
        <w:br/>
        <w:br/>
        <w:t>т</w:t>
        <w:br/>
        <w:br/>
        <w:t>е</w:t>
        <w:br/>
        <w:br/>
        <w:t>м</w:t>
        <w:br/>
        <w:br/>
        <w:t>е</w:t>
        <w:br/>
        <w:br/>
        <w:t>.</w:t>
        <w:br/>
        <w:br/>
        <w:br/>
        <w:br/>
        <w:br/>
        <w:t>*</w:t>
        <w:br/>
        <w:br/>
        <w:t xml:space="preserve"> </w:t>
        <w:br/>
        <w:br/>
        <w:t xml:space="preserve"> </w:t>
        <w:br/>
        <w:br/>
        <w:t xml:space="preserve"> </w:t>
        <w:br/>
        <w:br/>
        <w:t>*</w:t>
        <w:br/>
        <w:br/>
        <w:t>*</w:t>
        <w:br/>
        <w:br/>
        <w:t>B</w:t>
        <w:br/>
        <w:br/>
        <w:t>.</w:t>
        <w:br/>
        <w:br/>
        <w:t xml:space="preserve"> </w:t>
        <w:br/>
        <w:br/>
        <w:t>У</w:t>
        <w:br/>
        <w:br/>
        <w:t>р</w:t>
        <w:br/>
        <w:br/>
        <w:t>а</w:t>
        <w:br/>
        <w:br/>
        <w:t>в</w:t>
        <w:br/>
        <w:br/>
        <w:t>н</w:t>
        <w:br/>
        <w:br/>
        <w:t>е</w:t>
        <w:br/>
        <w:br/>
        <w:t>н</w:t>
        <w:br/>
        <w:br/>
        <w:t>и</w:t>
        <w:br/>
        <w:br/>
        <w:t>е</w:t>
        <w:br/>
        <w:br/>
        <w:t xml:space="preserve"> </w:t>
        <w:br/>
        <w:br/>
        <w:t>э</w:t>
        <w:br/>
        <w:br/>
        <w:t>н</w:t>
        <w:br/>
        <w:br/>
        <w:t>е</w:t>
        <w:br/>
        <w:br/>
        <w:t>р</w:t>
        <w:br/>
        <w:br/>
        <w:t>г</w:t>
        <w:br/>
        <w:br/>
        <w:t>е</w:t>
        <w:br/>
        <w:br/>
        <w:t>т</w:t>
        <w:br/>
        <w:br/>
        <w:t>и</w:t>
        <w:br/>
        <w:br/>
        <w:t>ч</w:t>
        <w:br/>
        <w:br/>
        <w:t>е</w:t>
        <w:br/>
        <w:br/>
        <w:t>с</w:t>
        <w:br/>
        <w:br/>
        <w:t>к</w:t>
        <w:br/>
        <w:br/>
        <w:t>о</w:t>
        <w:br/>
        <w:br/>
        <w:t>г</w:t>
        <w:br/>
        <w:br/>
        <w:t>о</w:t>
        <w:br/>
        <w:br/>
        <w:t xml:space="preserve"> </w:t>
        <w:br/>
        <w:br/>
        <w:t>б</w:t>
        <w:br/>
        <w:br/>
        <w:t>а</w:t>
        <w:br/>
        <w:br/>
        <w:t>л</w:t>
        <w:br/>
        <w:br/>
        <w:t>а</w:t>
        <w:br/>
        <w:br/>
        <w:t>н</w:t>
        <w:br/>
        <w:br/>
        <w:t>с</w:t>
        <w:br/>
        <w:br/>
        <w:t>а</w:t>
        <w:br/>
        <w:br/>
        <w:t>:</w:t>
        <w:br/>
        <w:br/>
        <w:t>*</w:t>
        <w:br/>
        <w:br/>
        <w:t>*</w:t>
        <w:br/>
        <w:br/>
        <w:t xml:space="preserve"> </w:t>
        <w:br/>
        <w:br/>
        <w:t>О</w:t>
        <w:br/>
        <w:br/>
        <w:t>п</w:t>
        <w:br/>
        <w:br/>
        <w:t>и</w:t>
        <w:br/>
        <w:br/>
        <w:t>с</w:t>
        <w:br/>
        <w:br/>
        <w:t>ы</w:t>
        <w:br/>
        <w:br/>
        <w:t>в</w:t>
        <w:br/>
        <w:br/>
        <w:t>а</w:t>
        <w:br/>
        <w:br/>
        <w:t>е</w:t>
        <w:br/>
        <w:br/>
        <w:t>т</w:t>
        <w:br/>
        <w:br/>
        <w:t xml:space="preserve"> </w:t>
        <w:br/>
        <w:br/>
        <w:t>з</w:t>
        <w:br/>
        <w:br/>
        <w:t>а</w:t>
        <w:br/>
        <w:br/>
        <w:t>к</w:t>
        <w:br/>
        <w:br/>
        <w:t>о</w:t>
        <w:br/>
        <w:br/>
        <w:t>н</w:t>
        <w:br/>
        <w:br/>
        <w:t xml:space="preserve"> </w:t>
        <w:br/>
        <w:br/>
        <w:t>с</w:t>
        <w:br/>
        <w:br/>
        <w:t>о</w:t>
        <w:br/>
        <w:br/>
        <w:t>х</w:t>
        <w:br/>
        <w:br/>
        <w:t>р</w:t>
        <w:br/>
        <w:br/>
        <w:t>а</w:t>
        <w:br/>
        <w:br/>
        <w:t>н</w:t>
        <w:br/>
        <w:br/>
        <w:t>е</w:t>
        <w:br/>
        <w:br/>
        <w:t>н</w:t>
        <w:br/>
        <w:br/>
        <w:t>и</w:t>
        <w:br/>
        <w:br/>
        <w:t>я</w:t>
        <w:br/>
        <w:br/>
        <w:t xml:space="preserve"> </w:t>
        <w:br/>
        <w:br/>
        <w:t>э</w:t>
        <w:br/>
        <w:br/>
        <w:t>н</w:t>
        <w:br/>
        <w:br/>
        <w:t>е</w:t>
        <w:br/>
        <w:br/>
        <w:t>р</w:t>
        <w:br/>
        <w:br/>
        <w:t>г</w:t>
        <w:br/>
        <w:br/>
        <w:t>и</w:t>
        <w:br/>
        <w:br/>
        <w:t>и</w:t>
        <w:br/>
        <w:br/>
        <w:t xml:space="preserve"> </w:t>
        <w:br/>
        <w:br/>
        <w:t>в</w:t>
        <w:br/>
        <w:br/>
        <w:t xml:space="preserve"> </w:t>
        <w:br/>
        <w:br/>
        <w:t>с</w:t>
        <w:br/>
        <w:br/>
        <w:t>и</w:t>
        <w:br/>
        <w:br/>
        <w:t>с</w:t>
        <w:br/>
        <w:br/>
        <w:t>т</w:t>
        <w:br/>
        <w:br/>
        <w:t>е</w:t>
        <w:br/>
        <w:br/>
        <w:t>м</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о</w:t>
        <w:br/>
        <w:br/>
        <w:t>з</w:t>
        <w:br/>
        <w:br/>
        <w:t>в</w:t>
        <w:br/>
        <w:br/>
        <w:t>о</w:t>
        <w:br/>
        <w:br/>
        <w:t>л</w:t>
        <w:br/>
        <w:br/>
        <w:t>я</w:t>
        <w:br/>
        <w:br/>
        <w:t>е</w:t>
        <w:br/>
        <w:br/>
        <w:t>т</w:t>
        <w:br/>
        <w:br/>
        <w:t xml:space="preserve"> </w:t>
        <w:br/>
        <w:br/>
        <w:t>о</w:t>
        <w:br/>
        <w:br/>
        <w:t>п</w:t>
        <w:br/>
        <w:br/>
        <w:t>р</w:t>
        <w:br/>
        <w:br/>
        <w:t>е</w:t>
        <w:br/>
        <w:br/>
        <w:t>д</w:t>
        <w:br/>
        <w:br/>
        <w:t>е</w:t>
        <w:br/>
        <w:br/>
        <w:t>л</w:t>
        <w:br/>
        <w:br/>
        <w:t>и</w:t>
        <w:br/>
        <w:br/>
        <w:t>т</w:t>
        <w:br/>
        <w:br/>
        <w:t>ь</w:t>
        <w:br/>
        <w:br/>
        <w:t xml:space="preserve"> </w:t>
        <w:br/>
        <w:br/>
        <w:t>к</w:t>
        <w:br/>
        <w:br/>
        <w:t>о</w:t>
        <w:br/>
        <w:br/>
        <w:t>л</w:t>
        <w:br/>
        <w:br/>
        <w:t>и</w:t>
        <w:br/>
        <w:br/>
        <w:t>ч</w:t>
        <w:br/>
        <w:br/>
        <w:t>е</w:t>
        <w:br/>
        <w:br/>
        <w:t>с</w:t>
        <w:br/>
        <w:br/>
        <w:t>т</w:t>
        <w:br/>
        <w:br/>
        <w:t>в</w:t>
        <w:br/>
        <w:br/>
        <w:t>о</w:t>
        <w:br/>
        <w:br/>
        <w:t xml:space="preserve"> </w:t>
        <w:br/>
        <w:br/>
        <w:t>т</w:t>
        <w:br/>
        <w:br/>
        <w:t>е</w:t>
        <w:br/>
        <w:br/>
        <w:t>п</w:t>
        <w:br/>
        <w:br/>
        <w:t>л</w:t>
        <w:br/>
        <w:br/>
        <w:t>а</w:t>
        <w:br/>
        <w:br/>
        <w:t>,</w:t>
        <w:br/>
        <w:br/>
        <w:t xml:space="preserve"> </w:t>
        <w:br/>
        <w:br/>
        <w:t>п</w:t>
        <w:br/>
        <w:br/>
        <w:t>о</w:t>
        <w:br/>
        <w:br/>
        <w:t>с</w:t>
        <w:br/>
        <w:br/>
        <w:t>т</w:t>
        <w:br/>
        <w:br/>
        <w:t>у</w:t>
        <w:br/>
        <w:br/>
        <w:t>п</w:t>
        <w:br/>
        <w:br/>
        <w:t>а</w:t>
        <w:br/>
        <w:br/>
        <w:t>ю</w:t>
        <w:br/>
        <w:br/>
        <w:t>щ</w:t>
        <w:br/>
        <w:br/>
        <w:t>е</w:t>
        <w:br/>
        <w:br/>
        <w:t>г</w:t>
        <w:br/>
        <w:br/>
        <w:t>о</w:t>
        <w:br/>
        <w:br/>
        <w:t>,</w:t>
        <w:br/>
        <w:br/>
        <w:t xml:space="preserve"> </w:t>
        <w:br/>
        <w:br/>
        <w:t>в</w:t>
        <w:br/>
        <w:br/>
        <w:t>ы</w:t>
        <w:br/>
        <w:br/>
        <w:t>х</w:t>
        <w:br/>
        <w:br/>
        <w:t>о</w:t>
        <w:br/>
        <w:br/>
        <w:t>д</w:t>
        <w:br/>
        <w:br/>
        <w:t>я</w:t>
        <w:br/>
        <w:br/>
        <w:t>щ</w:t>
        <w:br/>
        <w:br/>
        <w:t>е</w:t>
        <w:br/>
        <w:br/>
        <w:t>г</w:t>
        <w:br/>
        <w:br/>
        <w:t>о</w:t>
        <w:br/>
        <w:br/>
        <w:t xml:space="preserve"> </w:t>
        <w:br/>
        <w:br/>
        <w:t>и</w:t>
        <w:br/>
        <w:br/>
        <w:t xml:space="preserve"> </w:t>
        <w:br/>
        <w:br/>
        <w:t>н</w:t>
        <w:br/>
        <w:br/>
        <w:t>а</w:t>
        <w:br/>
        <w:br/>
        <w:t>к</w:t>
        <w:br/>
        <w:br/>
        <w:t>а</w:t>
        <w:br/>
        <w:br/>
        <w:t>п</w:t>
        <w:br/>
        <w:br/>
        <w:t>л</w:t>
        <w:br/>
        <w:br/>
        <w:t>и</w:t>
        <w:br/>
        <w:br/>
        <w:t>в</w:t>
        <w:br/>
        <w:br/>
        <w:t>а</w:t>
        <w:br/>
        <w:br/>
        <w:t>ю</w:t>
        <w:br/>
        <w:br/>
        <w:t>щ</w:t>
        <w:br/>
        <w:br/>
        <w:t>е</w:t>
        <w:br/>
        <w:br/>
        <w:t>г</w:t>
        <w:br/>
        <w:br/>
        <w:t>о</w:t>
        <w:br/>
        <w:br/>
        <w:t>с</w:t>
        <w:br/>
        <w:br/>
        <w:t>я</w:t>
        <w:br/>
        <w:br/>
        <w:t xml:space="preserve"> </w:t>
        <w:br/>
        <w:br/>
        <w:t>в</w:t>
        <w:br/>
        <w:br/>
        <w:t xml:space="preserve"> </w:t>
        <w:br/>
        <w:br/>
        <w:t>с</w:t>
        <w:br/>
        <w:br/>
        <w:t>и</w:t>
        <w:br/>
        <w:br/>
        <w:t>с</w:t>
        <w:br/>
        <w:br/>
        <w:t>т</w:t>
        <w:br/>
        <w:br/>
        <w:t>е</w:t>
        <w:br/>
        <w:br/>
        <w:t>м</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О</w:t>
        <w:br/>
        <w:br/>
        <w:t>с</w:t>
        <w:br/>
        <w:br/>
        <w:t>н</w:t>
        <w:br/>
        <w:br/>
        <w:t>о</w:t>
        <w:br/>
        <w:br/>
        <w:t>в</w:t>
        <w:br/>
        <w:br/>
        <w:t>а</w:t>
        <w:br/>
        <w:br/>
        <w:t xml:space="preserve"> </w:t>
        <w:br/>
        <w:br/>
        <w:t>д</w:t>
        <w:br/>
        <w:br/>
        <w:t>л</w:t>
        <w:br/>
        <w:br/>
        <w:t>я</w:t>
        <w:br/>
        <w:br/>
        <w:t xml:space="preserve"> </w:t>
        <w:br/>
        <w:br/>
        <w:t>р</w:t>
        <w:br/>
        <w:br/>
        <w:t>а</w:t>
        <w:br/>
        <w:br/>
        <w:t>с</w:t>
        <w:br/>
        <w:br/>
        <w:t>ч</w:t>
        <w:br/>
        <w:br/>
        <w:t>е</w:t>
        <w:br/>
        <w:br/>
        <w:t>т</w:t>
        <w:br/>
        <w:br/>
        <w:t>а</w:t>
        <w:br/>
        <w:br/>
        <w:t xml:space="preserve"> </w:t>
        <w:br/>
        <w:br/>
        <w:t>т</w:t>
        <w:br/>
        <w:br/>
        <w:t>е</w:t>
        <w:br/>
        <w:br/>
        <w:t>п</w:t>
        <w:br/>
        <w:br/>
        <w:t>л</w:t>
        <w:br/>
        <w:br/>
        <w:t>о</w:t>
        <w:br/>
        <w:br/>
        <w:t>в</w:t>
        <w:br/>
        <w:br/>
        <w:t>ы</w:t>
        <w:br/>
        <w:br/>
        <w:t>х</w:t>
        <w:br/>
        <w:br/>
        <w:t xml:space="preserve"> </w:t>
        <w:br/>
        <w:br/>
        <w:t>п</w:t>
        <w:br/>
        <w:br/>
        <w:t>р</w:t>
        <w:br/>
        <w:br/>
        <w:t>о</w:t>
        <w:br/>
        <w:br/>
        <w:t>ц</w:t>
        <w:br/>
        <w:br/>
        <w:t>е</w:t>
        <w:br/>
        <w:br/>
        <w:t>с</w:t>
        <w:br/>
        <w:br/>
        <w:t>с</w:t>
        <w:br/>
        <w:br/>
        <w:t>о</w:t>
        <w:br/>
        <w:br/>
        <w:t>в</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w:t>
        <w:br/>
        <w:br/>
        <w:br/>
        <w:br/>
        <w:br/>
        <w:t>*</w:t>
        <w:br/>
        <w:br/>
        <w:t xml:space="preserve"> </w:t>
        <w:br/>
        <w:br/>
        <w:t xml:space="preserve"> </w:t>
        <w:br/>
        <w:br/>
        <w:t xml:space="preserve"> </w:t>
        <w:br/>
        <w:br/>
        <w:t>*</w:t>
        <w:br/>
        <w:br/>
        <w:t>*</w:t>
        <w:br/>
        <w:br/>
        <w:t>C</w:t>
        <w:br/>
        <w:br/>
        <w:t>.</w:t>
        <w:br/>
        <w:br/>
        <w:t xml:space="preserve"> </w:t>
        <w:br/>
        <w:br/>
        <w:t>П</w:t>
        <w:br/>
        <w:br/>
        <w:t>р</w:t>
        <w:br/>
        <w:br/>
        <w:t>и</w:t>
        <w:br/>
        <w:br/>
        <w:t>м</w:t>
        <w:br/>
        <w:br/>
        <w:t>е</w:t>
        <w:br/>
        <w:br/>
        <w:t>н</w:t>
        <w:br/>
        <w:br/>
        <w:t>е</w:t>
        <w:br/>
        <w:br/>
        <w:t>н</w:t>
        <w:br/>
        <w:br/>
        <w:t>и</w:t>
        <w:br/>
        <w:br/>
        <w:t>е</w:t>
        <w:br/>
        <w:br/>
        <w:t xml:space="preserve"> </w:t>
        <w:br/>
        <w:br/>
        <w:t>у</w:t>
        <w:br/>
        <w:br/>
        <w:t>р</w:t>
        <w:br/>
        <w:br/>
        <w:t>а</w:t>
        <w:br/>
        <w:br/>
        <w:t>в</w:t>
        <w:br/>
        <w:br/>
        <w:t>н</w:t>
        <w:br/>
        <w:br/>
        <w:t>е</w:t>
        <w:br/>
        <w:br/>
        <w:t>н</w:t>
        <w:br/>
        <w:br/>
        <w:t>и</w:t>
        <w:br/>
        <w:br/>
        <w:t>й</w:t>
        <w:br/>
        <w:br/>
        <w:t xml:space="preserve"> </w:t>
        <w:br/>
        <w:br/>
        <w:t>б</w:t>
        <w:br/>
        <w:br/>
        <w:t>а</w:t>
        <w:br/>
        <w:br/>
        <w:t>л</w:t>
        <w:br/>
        <w:br/>
        <w:t>а</w:t>
        <w:br/>
        <w:br/>
        <w:t>н</w:t>
        <w:br/>
        <w:br/>
        <w:t>с</w:t>
        <w:br/>
        <w:br/>
        <w:t>а</w:t>
        <w:br/>
        <w:br/>
        <w:t xml:space="preserve"> </w:t>
        <w:br/>
        <w:br/>
        <w:t>д</w:t>
        <w:br/>
        <w:br/>
        <w:t>л</w:t>
        <w:br/>
        <w:br/>
        <w:t>я</w:t>
        <w:br/>
        <w:br/>
        <w:t xml:space="preserve"> </w:t>
        <w:br/>
        <w:br/>
        <w:t>м</w:t>
        <w:br/>
        <w:br/>
        <w:t>о</w:t>
        <w:br/>
        <w:br/>
        <w:t>д</w:t>
        <w:br/>
        <w:br/>
        <w:t>е</w:t>
        <w:br/>
        <w:br/>
        <w:t>л</w:t>
        <w:br/>
        <w:br/>
        <w:t>и</w:t>
        <w:br/>
        <w:br/>
        <w:t>р</w:t>
        <w:br/>
        <w:br/>
        <w:t>о</w:t>
        <w:br/>
        <w:br/>
        <w:t>в</w:t>
        <w:br/>
        <w:br/>
        <w:t>а</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1</w:t>
        <w:br/>
        <w:br/>
        <w:t>.</w:t>
        <w:br/>
        <w:br/>
        <w:t xml:space="preserve"> </w:t>
        <w:br/>
        <w:br/>
        <w:t>Д</w:t>
        <w:br/>
        <w:br/>
        <w:t>и</w:t>
        <w:br/>
        <w:br/>
        <w:t>с</w:t>
        <w:br/>
        <w:br/>
        <w:t>т</w:t>
        <w:br/>
        <w:br/>
        <w:t>и</w:t>
        <w:br/>
        <w:br/>
        <w:t>л</w:t>
        <w:br/>
        <w:br/>
        <w:t>л</w:t>
        <w:br/>
        <w:br/>
        <w:t>я</w:t>
        <w:br/>
        <w:br/>
        <w:t>ц</w:t>
        <w:br/>
        <w:br/>
        <w:t>и</w:t>
        <w:br/>
        <w:br/>
        <w:t>я</w:t>
        <w:br/>
        <w:br/>
        <w:t>:</w:t>
        <w:br/>
        <w:br/>
        <w:t>*</w:t>
        <w:br/>
        <w:br/>
        <w:t>*</w:t>
        <w:br/>
        <w:br/>
        <w:t xml:space="preserve"> </w:t>
        <w:br/>
        <w:br/>
        <w:t>Р</w:t>
        <w:br/>
        <w:br/>
        <w:t>а</w:t>
        <w:br/>
        <w:br/>
        <w:t>с</w:t>
        <w:br/>
        <w:br/>
        <w:t>ч</w:t>
        <w:br/>
        <w:br/>
        <w:t>е</w:t>
        <w:br/>
        <w:br/>
        <w:t>т</w:t>
        <w:br/>
        <w:br/>
        <w:t xml:space="preserve"> </w:t>
        <w:br/>
        <w:br/>
        <w:t>с</w:t>
        <w:br/>
        <w:br/>
        <w:t>о</w:t>
        <w:br/>
        <w:br/>
        <w:t>с</w:t>
        <w:br/>
        <w:br/>
        <w:t>т</w:t>
        <w:br/>
        <w:br/>
        <w:t>а</w:t>
        <w:br/>
        <w:br/>
        <w:t>в</w:t>
        <w:br/>
        <w:br/>
        <w:t>а</w:t>
        <w:br/>
        <w:br/>
        <w:t xml:space="preserve"> </w:t>
        <w:br/>
        <w:br/>
        <w:t>п</w:t>
        <w:br/>
        <w:br/>
        <w:t>р</w:t>
        <w:br/>
        <w:br/>
        <w:t>о</w:t>
        <w:br/>
        <w:br/>
        <w:t>д</w:t>
        <w:br/>
        <w:br/>
        <w:t>у</w:t>
        <w:br/>
        <w:br/>
        <w:t>к</w:t>
        <w:br/>
        <w:br/>
        <w:t>т</w:t>
        <w:br/>
        <w:br/>
        <w:t>о</w:t>
        <w:br/>
        <w:br/>
        <w:t>в</w:t>
        <w:br/>
        <w:br/>
        <w:t xml:space="preserve"> </w:t>
        <w:br/>
        <w:br/>
        <w:t>р</w:t>
        <w:br/>
        <w:br/>
        <w:t>а</w:t>
        <w:br/>
        <w:br/>
        <w:t>з</w:t>
        <w:br/>
        <w:br/>
        <w:t>д</w:t>
        <w:br/>
        <w:br/>
        <w:t>е</w:t>
        <w:br/>
        <w:br/>
        <w:t>л</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2</w:t>
        <w:br/>
        <w:br/>
        <w:t>.</w:t>
        <w:br/>
        <w:br/>
        <w:t xml:space="preserve"> </w:t>
        <w:br/>
        <w:br/>
        <w:t>Р</w:t>
        <w:br/>
        <w:br/>
        <w:t>е</w:t>
        <w:br/>
        <w:br/>
        <w:t>а</w:t>
        <w:br/>
        <w:br/>
        <w:t>к</w:t>
        <w:br/>
        <w:br/>
        <w:t>т</w:t>
        <w:br/>
        <w:br/>
        <w:t>о</w:t>
        <w:br/>
        <w:br/>
        <w:t>р</w:t>
        <w:br/>
        <w:br/>
        <w:t>ы</w:t>
        <w:br/>
        <w:br/>
        <w:t>:</w:t>
        <w:br/>
        <w:br/>
        <w:t>*</w:t>
        <w:br/>
        <w:br/>
        <w:t>*</w:t>
        <w:br/>
        <w:br/>
        <w:t xml:space="preserve"> </w:t>
        <w:br/>
        <w:br/>
        <w:t>Р</w:t>
        <w:br/>
        <w:br/>
        <w:t>а</w:t>
        <w:br/>
        <w:br/>
        <w:t>с</w:t>
        <w:br/>
        <w:br/>
        <w:t>ч</w:t>
        <w:br/>
        <w:br/>
        <w:t>е</w:t>
        <w:br/>
        <w:br/>
        <w:t>т</w:t>
        <w:br/>
        <w:br/>
        <w:t xml:space="preserve"> </w:t>
        <w:br/>
        <w:br/>
        <w:t>с</w:t>
        <w:br/>
        <w:br/>
        <w:t>к</w:t>
        <w:br/>
        <w:br/>
        <w:t>о</w:t>
        <w:br/>
        <w:br/>
        <w:t>р</w:t>
        <w:br/>
        <w:br/>
        <w:t>о</w:t>
        <w:br/>
        <w:br/>
        <w:t>с</w:t>
        <w:br/>
        <w:br/>
        <w:t>т</w:t>
        <w:br/>
        <w:br/>
        <w:t>и</w:t>
        <w:br/>
        <w:br/>
        <w:t xml:space="preserve"> </w:t>
        <w:br/>
        <w:br/>
        <w:t>р</w:t>
        <w:br/>
        <w:br/>
        <w:t>е</w:t>
        <w:br/>
        <w:br/>
        <w:t>а</w:t>
        <w:br/>
        <w:br/>
        <w:t>к</w:t>
        <w:br/>
        <w:br/>
        <w:t>ц</w:t>
        <w:br/>
        <w:br/>
        <w:t>и</w:t>
        <w:br/>
        <w:br/>
        <w:t>и</w:t>
        <w:br/>
        <w:br/>
        <w:t xml:space="preserve"> </w:t>
        <w:br/>
        <w:br/>
        <w:t>и</w:t>
        <w:br/>
        <w:br/>
        <w:t xml:space="preserve"> </w:t>
        <w:br/>
        <w:br/>
        <w:t>к</w:t>
        <w:br/>
        <w:br/>
        <w:t>о</w:t>
        <w:br/>
        <w:br/>
        <w:t>н</w:t>
        <w:br/>
        <w:br/>
        <w:t>в</w:t>
        <w:br/>
        <w:br/>
        <w:t>е</w:t>
        <w:br/>
        <w:br/>
        <w:t>р</w:t>
        <w:br/>
        <w:br/>
        <w:t>с</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3</w:t>
        <w:br/>
        <w:br/>
        <w:t>.</w:t>
        <w:br/>
        <w:br/>
        <w:t xml:space="preserve"> </w:t>
        <w:br/>
        <w:br/>
        <w:t>Т</w:t>
        <w:br/>
        <w:br/>
        <w:t>е</w:t>
        <w:br/>
        <w:br/>
        <w:t>п</w:t>
        <w:br/>
        <w:br/>
        <w:t>л</w:t>
        <w:br/>
        <w:br/>
        <w:t>о</w:t>
        <w:br/>
        <w:br/>
        <w:t>о</w:t>
        <w:br/>
        <w:br/>
        <w:t>б</w:t>
        <w:br/>
        <w:br/>
        <w:t>м</w:t>
        <w:br/>
        <w:br/>
        <w:t>е</w:t>
        <w:br/>
        <w:br/>
        <w:t>н</w:t>
        <w:br/>
        <w:br/>
        <w:t>н</w:t>
        <w:br/>
        <w:br/>
        <w:t>и</w:t>
        <w:br/>
        <w:br/>
        <w:t>к</w:t>
        <w:br/>
        <w:br/>
        <w:t>и</w:t>
        <w:br/>
        <w:br/>
        <w:t>:</w:t>
        <w:br/>
        <w:br/>
        <w:t>*</w:t>
        <w:br/>
        <w:br/>
        <w:t>*</w:t>
        <w:br/>
        <w:br/>
        <w:t xml:space="preserve"> </w:t>
        <w:br/>
        <w:br/>
        <w:t>Р</w:t>
        <w:br/>
        <w:br/>
        <w:t>а</w:t>
        <w:br/>
        <w:br/>
        <w:t>с</w:t>
        <w:br/>
        <w:br/>
        <w:t>ч</w:t>
        <w:br/>
        <w:br/>
        <w:t>е</w:t>
        <w:br/>
        <w:br/>
        <w:t>т</w:t>
        <w:br/>
        <w:br/>
        <w:t xml:space="preserve"> </w:t>
        <w:br/>
        <w:br/>
        <w:t>т</w:t>
        <w:br/>
        <w:br/>
        <w:t>е</w:t>
        <w:br/>
        <w:br/>
        <w:t>п</w:t>
        <w:br/>
        <w:br/>
        <w:t>л</w:t>
        <w:br/>
        <w:br/>
        <w:t>о</w:t>
        <w:br/>
        <w:br/>
        <w:t>п</w:t>
        <w:br/>
        <w:br/>
        <w:t>е</w:t>
        <w:br/>
        <w:br/>
        <w:t>р</w:t>
        <w:br/>
        <w:br/>
        <w:t>е</w:t>
        <w:br/>
        <w:br/>
        <w:t>д</w:t>
        <w:br/>
        <w:br/>
        <w:t>а</w:t>
        <w:br/>
        <w:br/>
        <w:t>ч</w:t>
        <w:br/>
        <w:br/>
        <w:t>и</w:t>
        <w:br/>
        <w:br/>
        <w:t xml:space="preserve"> </w:t>
        <w:br/>
        <w:br/>
        <w:t>и</w:t>
        <w:br/>
        <w:br/>
        <w:t xml:space="preserve"> </w:t>
        <w:br/>
        <w:br/>
        <w:t>э</w:t>
        <w:br/>
        <w:br/>
        <w:t>ф</w:t>
        <w:br/>
        <w:br/>
        <w:t>ф</w:t>
        <w:br/>
        <w:br/>
        <w:t>е</w:t>
        <w:br/>
        <w:br/>
        <w:t>к</w:t>
        <w:br/>
        <w:br/>
        <w:t>т</w:t>
        <w:br/>
        <w:br/>
        <w:t>и</w:t>
        <w:br/>
        <w:br/>
        <w:t>в</w:t>
        <w:br/>
        <w:br/>
        <w:t>н</w:t>
        <w:br/>
        <w:br/>
        <w:t>о</w:t>
        <w:br/>
        <w:br/>
        <w:t>с</w:t>
        <w:br/>
        <w:br/>
        <w:t>т</w:t>
        <w:br/>
        <w:br/>
        <w:t>и</w:t>
        <w:br/>
        <w:br/>
        <w:t>.</w:t>
        <w:br/>
        <w:br/>
        <w:br/>
        <w:br/>
        <w:br/>
        <w:br/>
        <w:br/>
        <w:br/>
        <w:t>*</w:t>
        <w:br/>
        <w:br/>
        <w:t>*</w:t>
        <w:br/>
        <w:br/>
        <w:t>I</w:t>
        <w:br/>
        <w:br/>
        <w:t>I</w:t>
        <w:br/>
        <w:br/>
        <w:t>I</w:t>
        <w:br/>
        <w:br/>
        <w:t>.</w:t>
        <w:br/>
        <w:br/>
        <w:t xml:space="preserve"> </w:t>
        <w:br/>
        <w:br/>
        <w:t>Д</w:t>
        <w:br/>
        <w:br/>
        <w:t>и</w:t>
        <w:br/>
        <w:br/>
        <w:t>ф</w:t>
        <w:br/>
        <w:br/>
        <w:t>ф</w:t>
        <w:br/>
        <w:br/>
        <w:t>е</w:t>
        <w:br/>
        <w:br/>
        <w:t>р</w:t>
        <w:br/>
        <w:br/>
        <w:t>е</w:t>
        <w:br/>
        <w:br/>
        <w:t>н</w:t>
        <w:br/>
        <w:br/>
        <w:t>ц</w:t>
        <w:br/>
        <w:br/>
        <w:t>и</w:t>
        <w:br/>
        <w:br/>
        <w:t>а</w:t>
        <w:br/>
        <w:br/>
        <w:t>л</w:t>
        <w:br/>
        <w:br/>
        <w:t>ь</w:t>
        <w:br/>
        <w:br/>
        <w:t>н</w:t>
        <w:br/>
        <w:br/>
        <w:t>ы</w:t>
        <w:br/>
        <w:br/>
        <w:t>е</w:t>
        <w:br/>
        <w:br/>
        <w:t xml:space="preserve"> </w:t>
        <w:br/>
        <w:br/>
        <w:t>у</w:t>
        <w:br/>
        <w:br/>
        <w:t>р</w:t>
        <w:br/>
        <w:br/>
        <w:t>а</w:t>
        <w:br/>
        <w:br/>
        <w:t>в</w:t>
        <w:br/>
        <w:br/>
        <w:t>н</w:t>
        <w:br/>
        <w:br/>
        <w:t>е</w:t>
        <w:br/>
        <w:br/>
        <w:t>н</w:t>
        <w:br/>
        <w:br/>
        <w:t>и</w:t>
        <w:br/>
        <w:br/>
        <w:t>я</w:t>
        <w:br/>
        <w:br/>
        <w:t xml:space="preserve"> </w:t>
        <w:br/>
        <w:br/>
        <w:t>в</w:t>
        <w:br/>
        <w:br/>
        <w:t xml:space="preserve"> </w:t>
        <w:br/>
        <w:br/>
        <w:t>м</w:t>
        <w:br/>
        <w:br/>
        <w:t>о</w:t>
        <w:br/>
        <w:br/>
        <w:t>д</w:t>
        <w:br/>
        <w:br/>
        <w:t>е</w:t>
        <w:br/>
        <w:br/>
        <w:t>л</w:t>
        <w:br/>
        <w:br/>
        <w:t>и</w:t>
        <w:br/>
        <w:br/>
        <w:t>р</w:t>
        <w:br/>
        <w:br/>
        <w:t>о</w:t>
        <w:br/>
        <w:br/>
        <w:t>в</w:t>
        <w:br/>
        <w:br/>
        <w:t>а</w:t>
        <w:br/>
        <w:br/>
        <w:t>н</w:t>
        <w:br/>
        <w:br/>
        <w:t>и</w:t>
        <w:br/>
        <w:br/>
        <w:t>и</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t>*</w:t>
        <w:br/>
        <w:br/>
        <w:br/>
        <w:br/>
        <w:br/>
        <w:br/>
        <w:br/>
        <w:br/>
        <w:t>*</w:t>
        <w:br/>
        <w:br/>
        <w:t xml:space="preserve"> </w:t>
        <w:br/>
        <w:br/>
        <w:t xml:space="preserve"> </w:t>
        <w:br/>
        <w:br/>
        <w:t xml:space="preserve"> </w:t>
        <w:br/>
        <w:br/>
        <w:t>*</w:t>
        <w:br/>
        <w:br/>
        <w:t>*</w:t>
        <w:br/>
        <w:br/>
        <w:t>A</w:t>
        <w:br/>
        <w:br/>
        <w:t>.</w:t>
        <w:br/>
        <w:br/>
        <w:t xml:space="preserve"> </w:t>
        <w:br/>
        <w:br/>
        <w:t>П</w:t>
        <w:br/>
        <w:br/>
        <w:t>о</w:t>
        <w:br/>
        <w:br/>
        <w:t>н</w:t>
        <w:br/>
        <w:br/>
        <w:t>я</w:t>
        <w:br/>
        <w:br/>
        <w:t>т</w:t>
        <w:br/>
        <w:br/>
        <w:t>и</w:t>
        <w:br/>
        <w:br/>
        <w:t>е</w:t>
        <w:br/>
        <w:br/>
        <w:t xml:space="preserve"> </w:t>
        <w:br/>
        <w:br/>
        <w:t>д</w:t>
        <w:br/>
        <w:br/>
        <w:t>и</w:t>
        <w:br/>
        <w:br/>
        <w:t>ф</w:t>
        <w:br/>
        <w:br/>
        <w:t>ф</w:t>
        <w:br/>
        <w:br/>
        <w:t>е</w:t>
        <w:br/>
        <w:br/>
        <w:t>р</w:t>
        <w:br/>
        <w:br/>
        <w:t>е</w:t>
        <w:br/>
        <w:br/>
        <w:t>н</w:t>
        <w:br/>
        <w:br/>
        <w:t>ц</w:t>
        <w:br/>
        <w:br/>
        <w:t>и</w:t>
        <w:br/>
        <w:br/>
        <w:t>а</w:t>
        <w:br/>
        <w:br/>
        <w:t>л</w:t>
        <w:br/>
        <w:br/>
        <w:t>ь</w:t>
        <w:br/>
        <w:br/>
        <w:t>н</w:t>
        <w:br/>
        <w:br/>
        <w:t>о</w:t>
        <w:br/>
        <w:br/>
        <w:t>г</w:t>
        <w:br/>
        <w:br/>
        <w:t>о</w:t>
        <w:br/>
        <w:br/>
        <w:t xml:space="preserve"> </w:t>
        <w:br/>
        <w:br/>
        <w:t>у</w:t>
        <w:br/>
        <w:br/>
        <w:t>р</w:t>
        <w:br/>
        <w:br/>
        <w:t>а</w:t>
        <w:br/>
        <w:br/>
        <w:t>в</w:t>
        <w:br/>
        <w:br/>
        <w:t>н</w:t>
        <w:br/>
        <w:br/>
        <w:t>е</w:t>
        <w:br/>
        <w:br/>
        <w:t>н</w:t>
        <w:br/>
        <w:br/>
        <w:t>и</w:t>
        <w:br/>
        <w:br/>
        <w:t>я</w:t>
        <w:br/>
        <w:br/>
        <w:t>:</w:t>
        <w:br/>
        <w:br/>
        <w:t>*</w:t>
        <w:br/>
        <w:br/>
        <w:t>*</w:t>
        <w:br/>
        <w:br/>
        <w:t xml:space="preserve"> </w:t>
        <w:br/>
        <w:br/>
        <w:t>У</w:t>
        <w:br/>
        <w:br/>
        <w:t>р</w:t>
        <w:br/>
        <w:br/>
        <w:t>а</w:t>
        <w:br/>
        <w:br/>
        <w:t>в</w:t>
        <w:br/>
        <w:br/>
        <w:t>н</w:t>
        <w:br/>
        <w:br/>
        <w:t>е</w:t>
        <w:br/>
        <w:br/>
        <w:t>н</w:t>
        <w:br/>
        <w:br/>
        <w:t>и</w:t>
        <w:br/>
        <w:br/>
        <w:t>е</w:t>
        <w:br/>
        <w:br/>
        <w:t>,</w:t>
        <w:br/>
        <w:br/>
        <w:t xml:space="preserve"> </w:t>
        <w:br/>
        <w:br/>
        <w:t>с</w:t>
        <w:br/>
        <w:br/>
        <w:t>о</w:t>
        <w:br/>
        <w:br/>
        <w:t>д</w:t>
        <w:br/>
        <w:br/>
        <w:t>е</w:t>
        <w:br/>
        <w:br/>
        <w:t>р</w:t>
        <w:br/>
        <w:br/>
        <w:t>ж</w:t>
        <w:br/>
        <w:br/>
        <w:t>а</w:t>
        <w:br/>
        <w:br/>
        <w:t>щ</w:t>
        <w:br/>
        <w:br/>
        <w:t>е</w:t>
        <w:br/>
        <w:br/>
        <w:t>е</w:t>
        <w:br/>
        <w:br/>
        <w:t xml:space="preserve"> </w:t>
        <w:br/>
        <w:br/>
        <w:t>п</w:t>
        <w:br/>
        <w:br/>
        <w:t>р</w:t>
        <w:br/>
        <w:br/>
        <w:t>о</w:t>
        <w:br/>
        <w:br/>
        <w:t>и</w:t>
        <w:br/>
        <w:br/>
        <w:t>з</w:t>
        <w:br/>
        <w:br/>
        <w:t>в</w:t>
        <w:br/>
        <w:br/>
        <w:t>о</w:t>
        <w:br/>
        <w:br/>
        <w:t>д</w:t>
        <w:br/>
        <w:br/>
        <w:t>н</w:t>
        <w:br/>
        <w:br/>
        <w:t>ы</w:t>
        <w:br/>
        <w:br/>
        <w:t>е</w:t>
        <w:br/>
        <w:br/>
        <w:t xml:space="preserve"> </w:t>
        <w:br/>
        <w:br/>
        <w:t>ф</w:t>
        <w:br/>
        <w:br/>
        <w:t>у</w:t>
        <w:br/>
        <w:br/>
        <w:t>н</w:t>
        <w:br/>
        <w:br/>
        <w:t>к</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О</w:t>
        <w:br/>
        <w:br/>
        <w:t>п</w:t>
        <w:br/>
        <w:br/>
        <w:t>и</w:t>
        <w:br/>
        <w:br/>
        <w:t>с</w:t>
        <w:br/>
        <w:br/>
        <w:t>ы</w:t>
        <w:br/>
        <w:br/>
        <w:t>в</w:t>
        <w:br/>
        <w:br/>
        <w:t>а</w:t>
        <w:br/>
        <w:br/>
        <w:t>е</w:t>
        <w:br/>
        <w:br/>
        <w:t>т</w:t>
        <w:br/>
        <w:br/>
        <w:t xml:space="preserve"> </w:t>
        <w:br/>
        <w:br/>
        <w:t>с</w:t>
        <w:br/>
        <w:br/>
        <w:t>к</w:t>
        <w:br/>
        <w:br/>
        <w:t>о</w:t>
        <w:br/>
        <w:br/>
        <w:t>р</w:t>
        <w:br/>
        <w:br/>
        <w:t>о</w:t>
        <w:br/>
        <w:br/>
        <w:t>с</w:t>
        <w:br/>
        <w:br/>
        <w:t>т</w:t>
        <w:br/>
        <w:br/>
        <w:t>ь</w:t>
        <w:br/>
        <w:br/>
        <w:t xml:space="preserve"> </w:t>
        <w:br/>
        <w:br/>
        <w:t>и</w:t>
        <w:br/>
        <w:br/>
        <w:t>з</w:t>
        <w:br/>
        <w:br/>
        <w:t>м</w:t>
        <w:br/>
        <w:br/>
        <w:t>е</w:t>
        <w:br/>
        <w:br/>
        <w:t>н</w:t>
        <w:br/>
        <w:br/>
        <w:t>е</w:t>
        <w:br/>
        <w:br/>
        <w:t>н</w:t>
        <w:br/>
        <w:br/>
        <w:t>и</w:t>
        <w:br/>
        <w:br/>
        <w:t>я</w:t>
        <w:br/>
        <w:br/>
        <w:t xml:space="preserve"> </w:t>
        <w:br/>
        <w:br/>
        <w:t>п</w:t>
        <w:br/>
        <w:br/>
        <w:t>е</w:t>
        <w:br/>
        <w:br/>
        <w:t>р</w:t>
        <w:br/>
        <w:br/>
        <w:t>е</w:t>
        <w:br/>
        <w:br/>
        <w:t>м</w:t>
        <w:br/>
        <w:br/>
        <w:t>е</w:t>
        <w:br/>
        <w:br/>
        <w:t>н</w:t>
        <w:br/>
        <w:br/>
        <w:t>н</w:t>
        <w:br/>
        <w:br/>
        <w:t>о</w:t>
        <w:br/>
        <w:br/>
        <w:t>й</w:t>
        <w:br/>
        <w:br/>
        <w:t xml:space="preserve"> </w:t>
        <w:br/>
        <w:br/>
        <w:t>в</w:t>
        <w:br/>
        <w:br/>
        <w:t>о</w:t>
        <w:br/>
        <w:br/>
        <w:t xml:space="preserve"> </w:t>
        <w:br/>
        <w:br/>
        <w:t>в</w:t>
        <w:br/>
        <w:br/>
        <w:t>р</w:t>
        <w:br/>
        <w:br/>
        <w:t>е</w:t>
        <w:br/>
        <w:br/>
        <w:t>м</w:t>
        <w:br/>
        <w:br/>
        <w:t>е</w:t>
        <w:br/>
        <w:br/>
        <w:t>н</w:t>
        <w:br/>
        <w:br/>
        <w:t>и</w:t>
        <w:br/>
        <w:br/>
        <w:t xml:space="preserve"> </w:t>
        <w:br/>
        <w:br/>
        <w:t>и</w:t>
        <w:br/>
        <w:br/>
        <w:t>л</w:t>
        <w:br/>
        <w:br/>
        <w:t>и</w:t>
        <w:br/>
        <w:br/>
        <w:t xml:space="preserve"> </w:t>
        <w:br/>
        <w:br/>
        <w:t>п</w:t>
        <w:br/>
        <w:br/>
        <w:t>р</w:t>
        <w:br/>
        <w:br/>
        <w:t>о</w:t>
        <w:br/>
        <w:br/>
        <w:t>с</w:t>
        <w:br/>
        <w:br/>
        <w:t>т</w:t>
        <w:br/>
        <w:br/>
        <w:t>р</w:t>
        <w:br/>
        <w:br/>
        <w:t>а</w:t>
        <w:br/>
        <w:br/>
        <w:t>н</w:t>
        <w:br/>
        <w:br/>
        <w:t>с</w:t>
        <w:br/>
        <w:br/>
        <w:t>т</w:t>
        <w:br/>
        <w:br/>
        <w:t>в</w:t>
        <w:br/>
        <w:br/>
        <w:t>е</w:t>
        <w:br/>
        <w:br/>
        <w:t>.</w:t>
        <w:br/>
        <w:br/>
        <w:br/>
        <w:br/>
        <w:br/>
        <w:t>*</w:t>
        <w:br/>
        <w:br/>
        <w:t xml:space="preserve"> </w:t>
        <w:br/>
        <w:br/>
        <w:t xml:space="preserve"> </w:t>
        <w:br/>
        <w:br/>
        <w:t xml:space="preserve"> </w:t>
        <w:br/>
        <w:br/>
        <w:t>*</w:t>
        <w:br/>
        <w:br/>
        <w:t>*</w:t>
        <w:br/>
        <w:br/>
        <w:t>B</w:t>
        <w:br/>
        <w:br/>
        <w:t>.</w:t>
        <w:br/>
        <w:br/>
        <w:t xml:space="preserve"> </w:t>
        <w:br/>
        <w:br/>
        <w:t>О</w:t>
        <w:br/>
        <w:br/>
        <w:t>с</w:t>
        <w:br/>
        <w:br/>
        <w:t>н</w:t>
        <w:br/>
        <w:br/>
        <w:t>о</w:t>
        <w:br/>
        <w:br/>
        <w:t>в</w:t>
        <w:br/>
        <w:br/>
        <w:t>н</w:t>
        <w:br/>
        <w:br/>
        <w:t>ы</w:t>
        <w:br/>
        <w:br/>
        <w:t>е</w:t>
        <w:br/>
        <w:br/>
        <w:t xml:space="preserve"> </w:t>
        <w:br/>
        <w:br/>
        <w:t>т</w:t>
        <w:br/>
        <w:br/>
        <w:t>и</w:t>
        <w:br/>
        <w:br/>
        <w:t>п</w:t>
        <w:br/>
        <w:br/>
        <w:t>ы</w:t>
        <w:br/>
        <w:br/>
        <w:t xml:space="preserve"> </w:t>
        <w:br/>
        <w:br/>
        <w:t>д</w:t>
        <w:br/>
        <w:br/>
        <w:t>и</w:t>
        <w:br/>
        <w:br/>
        <w:t>ф</w:t>
        <w:br/>
        <w:br/>
        <w:t>ф</w:t>
        <w:br/>
        <w:br/>
        <w:t>е</w:t>
        <w:br/>
        <w:br/>
        <w:t>р</w:t>
        <w:br/>
        <w:br/>
        <w:t>е</w:t>
        <w:br/>
        <w:br/>
        <w:t>н</w:t>
        <w:br/>
        <w:br/>
        <w:t>ц</w:t>
        <w:br/>
        <w:br/>
        <w:t>и</w:t>
        <w:br/>
        <w:br/>
        <w:t>а</w:t>
        <w:br/>
        <w:br/>
        <w:t>л</w:t>
        <w:br/>
        <w:br/>
        <w:t>ь</w:t>
        <w:br/>
        <w:br/>
        <w:t>н</w:t>
        <w:br/>
        <w:br/>
        <w:t>ы</w:t>
        <w:br/>
        <w:br/>
        <w:t>х</w:t>
        <w:br/>
        <w:br/>
        <w:t xml:space="preserve"> </w:t>
        <w:br/>
        <w:br/>
        <w:t>у</w:t>
        <w:br/>
        <w:br/>
        <w:t>р</w:t>
        <w:br/>
        <w:br/>
        <w:t>а</w:t>
        <w:br/>
        <w:br/>
        <w:t>в</w:t>
        <w:br/>
        <w:br/>
        <w:t>н</w:t>
        <w:br/>
        <w:br/>
        <w:t>е</w:t>
        <w:br/>
        <w:br/>
        <w:t>н</w:t>
        <w:br/>
        <w:br/>
        <w:t>и</w:t>
        <w:br/>
        <w:br/>
        <w:t>й</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1</w:t>
        <w:br/>
        <w:br/>
        <w:t>.</w:t>
        <w:br/>
        <w:br/>
        <w:t xml:space="preserve"> </w:t>
        <w:br/>
        <w:br/>
        <w:t>О</w:t>
        <w:br/>
        <w:br/>
        <w:t>б</w:t>
        <w:br/>
        <w:br/>
        <w:t>ы</w:t>
        <w:br/>
        <w:br/>
        <w:t>к</w:t>
        <w:br/>
        <w:br/>
        <w:t>н</w:t>
        <w:br/>
        <w:br/>
        <w:t>о</w:t>
        <w:br/>
        <w:br/>
        <w:t>в</w:t>
        <w:br/>
        <w:br/>
        <w:t>е</w:t>
        <w:br/>
        <w:br/>
        <w:t>н</w:t>
        <w:br/>
        <w:br/>
        <w:t>н</w:t>
        <w:br/>
        <w:br/>
        <w:t>ы</w:t>
        <w:br/>
        <w:br/>
        <w:t>е</w:t>
        <w:br/>
        <w:br/>
        <w:t xml:space="preserve"> </w:t>
        <w:br/>
        <w:br/>
        <w:t>д</w:t>
        <w:br/>
        <w:br/>
        <w:t>и</w:t>
        <w:br/>
        <w:br/>
        <w:t>ф</w:t>
        <w:br/>
        <w:br/>
        <w:t>ф</w:t>
        <w:br/>
        <w:br/>
        <w:t>е</w:t>
        <w:br/>
        <w:br/>
        <w:t>р</w:t>
        <w:br/>
        <w:br/>
        <w:t>е</w:t>
        <w:br/>
        <w:br/>
        <w:t>н</w:t>
        <w:br/>
        <w:br/>
        <w:t>ц</w:t>
        <w:br/>
        <w:br/>
        <w:t>и</w:t>
        <w:br/>
        <w:br/>
        <w:t>а</w:t>
        <w:br/>
        <w:br/>
        <w:t>л</w:t>
        <w:br/>
        <w:br/>
        <w:t>ь</w:t>
        <w:br/>
        <w:br/>
        <w:t>н</w:t>
        <w:br/>
        <w:br/>
        <w:t>ы</w:t>
        <w:br/>
        <w:br/>
        <w:t>е</w:t>
        <w:br/>
        <w:br/>
        <w:t xml:space="preserve"> </w:t>
        <w:br/>
        <w:br/>
        <w:t>у</w:t>
        <w:br/>
        <w:br/>
        <w:t>р</w:t>
        <w:br/>
        <w:br/>
        <w:t>а</w:t>
        <w:br/>
        <w:br/>
        <w:t>в</w:t>
        <w:br/>
        <w:br/>
        <w:t>н</w:t>
        <w:br/>
        <w:br/>
        <w:t>е</w:t>
        <w:br/>
        <w:br/>
        <w:t>н</w:t>
        <w:br/>
        <w:br/>
        <w:t>и</w:t>
        <w:br/>
        <w:br/>
        <w:t>я</w:t>
        <w:br/>
        <w:br/>
        <w:t>:</w:t>
        <w:br/>
        <w:br/>
        <w:t>*</w:t>
        <w:br/>
        <w:br/>
        <w:t>*</w:t>
        <w:br/>
        <w:br/>
        <w:t xml:space="preserve"> </w:t>
        <w:br/>
        <w:br/>
        <w:t>С</w:t>
        <w:br/>
        <w:br/>
        <w:t>о</w:t>
        <w:br/>
        <w:br/>
        <w:t>д</w:t>
        <w:br/>
        <w:br/>
        <w:t>е</w:t>
        <w:br/>
        <w:br/>
        <w:t>р</w:t>
        <w:br/>
        <w:br/>
        <w:t>ж</w:t>
        <w:br/>
        <w:br/>
        <w:t>а</w:t>
        <w:br/>
        <w:br/>
        <w:t>т</w:t>
        <w:br/>
        <w:br/>
        <w:t xml:space="preserve"> </w:t>
        <w:br/>
        <w:br/>
        <w:t>п</w:t>
        <w:br/>
        <w:br/>
        <w:t>р</w:t>
        <w:br/>
        <w:br/>
        <w:t>о</w:t>
        <w:br/>
        <w:br/>
        <w:t>и</w:t>
        <w:br/>
        <w:br/>
        <w:t>з</w:t>
        <w:br/>
        <w:br/>
        <w:t>в</w:t>
        <w:br/>
        <w:br/>
        <w:t>о</w:t>
        <w:br/>
        <w:br/>
        <w:t>д</w:t>
        <w:br/>
        <w:br/>
        <w:t>н</w:t>
        <w:br/>
        <w:br/>
        <w:t>ы</w:t>
        <w:br/>
        <w:br/>
        <w:t>е</w:t>
        <w:br/>
        <w:br/>
        <w:t xml:space="preserve"> </w:t>
        <w:br/>
        <w:br/>
        <w:t>п</w:t>
        <w:br/>
        <w:br/>
        <w:t>о</w:t>
        <w:br/>
        <w:br/>
        <w:t xml:space="preserve"> </w:t>
        <w:br/>
        <w:br/>
        <w:t>о</w:t>
        <w:br/>
        <w:br/>
        <w:t>д</w:t>
        <w:br/>
        <w:br/>
        <w:t>н</w:t>
        <w:br/>
        <w:br/>
        <w:t>о</w:t>
        <w:br/>
        <w:br/>
        <w:t>й</w:t>
        <w:br/>
        <w:br/>
        <w:t xml:space="preserve"> </w:t>
        <w:br/>
        <w:br/>
        <w:t>п</w:t>
        <w:br/>
        <w:br/>
        <w:t>е</w:t>
        <w:br/>
        <w:br/>
        <w:t>р</w:t>
        <w:br/>
        <w:br/>
        <w:t>е</w:t>
        <w:br/>
        <w:br/>
        <w:t>м</w:t>
        <w:br/>
        <w:br/>
        <w:t>е</w:t>
        <w:br/>
        <w:br/>
        <w:t>н</w:t>
        <w:br/>
        <w:br/>
        <w:t>н</w:t>
        <w:br/>
        <w:br/>
        <w:t>о</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2</w:t>
        <w:br/>
        <w:br/>
        <w:t>.</w:t>
        <w:br/>
        <w:br/>
        <w:t xml:space="preserve"> </w:t>
        <w:br/>
        <w:br/>
        <w:t>Ч</w:t>
        <w:br/>
        <w:br/>
        <w:t>а</w:t>
        <w:br/>
        <w:br/>
        <w:t>с</w:t>
        <w:br/>
        <w:br/>
        <w:t>т</w:t>
        <w:br/>
        <w:br/>
        <w:t>н</w:t>
        <w:br/>
        <w:br/>
        <w:t>ы</w:t>
        <w:br/>
        <w:br/>
        <w:t>е</w:t>
        <w:br/>
        <w:br/>
        <w:t xml:space="preserve"> </w:t>
        <w:br/>
        <w:br/>
        <w:t>д</w:t>
        <w:br/>
        <w:br/>
        <w:t>и</w:t>
        <w:br/>
        <w:br/>
        <w:t>ф</w:t>
        <w:br/>
        <w:br/>
        <w:t>ф</w:t>
        <w:br/>
        <w:br/>
        <w:t>е</w:t>
        <w:br/>
        <w:br/>
        <w:t>р</w:t>
        <w:br/>
        <w:br/>
        <w:t>е</w:t>
        <w:br/>
        <w:br/>
        <w:t>н</w:t>
        <w:br/>
        <w:br/>
        <w:t>ц</w:t>
        <w:br/>
        <w:br/>
        <w:t>и</w:t>
        <w:br/>
        <w:br/>
        <w:t>а</w:t>
        <w:br/>
        <w:br/>
        <w:t>л</w:t>
        <w:br/>
        <w:br/>
        <w:t>ь</w:t>
        <w:br/>
        <w:br/>
        <w:t>н</w:t>
        <w:br/>
        <w:br/>
        <w:t>ы</w:t>
        <w:br/>
        <w:br/>
        <w:t>е</w:t>
        <w:br/>
        <w:br/>
        <w:t xml:space="preserve"> </w:t>
        <w:br/>
        <w:br/>
        <w:t>у</w:t>
        <w:br/>
        <w:br/>
        <w:t>р</w:t>
        <w:br/>
        <w:br/>
        <w:t>а</w:t>
        <w:br/>
        <w:br/>
        <w:t>в</w:t>
        <w:br/>
        <w:br/>
        <w:t>н</w:t>
        <w:br/>
        <w:br/>
        <w:t>е</w:t>
        <w:br/>
        <w:br/>
        <w:t>н</w:t>
        <w:br/>
        <w:br/>
        <w:t>и</w:t>
        <w:br/>
        <w:br/>
        <w:t>я</w:t>
        <w:br/>
        <w:br/>
        <w:t>:</w:t>
        <w:br/>
        <w:br/>
        <w:t>*</w:t>
        <w:br/>
        <w:br/>
        <w:t>*</w:t>
        <w:br/>
        <w:br/>
        <w:t xml:space="preserve"> </w:t>
        <w:br/>
        <w:br/>
        <w:t>С</w:t>
        <w:br/>
        <w:br/>
        <w:t>о</w:t>
        <w:br/>
        <w:br/>
        <w:t>д</w:t>
        <w:br/>
        <w:br/>
        <w:t>е</w:t>
        <w:br/>
        <w:br/>
        <w:t>р</w:t>
        <w:br/>
        <w:br/>
        <w:t>ж</w:t>
        <w:br/>
        <w:br/>
        <w:t>а</w:t>
        <w:br/>
        <w:br/>
        <w:t>т</w:t>
        <w:br/>
        <w:br/>
        <w:t xml:space="preserve"> </w:t>
        <w:br/>
        <w:br/>
        <w:t>ч</w:t>
        <w:br/>
        <w:br/>
        <w:t>а</w:t>
        <w:br/>
        <w:br/>
        <w:t>с</w:t>
        <w:br/>
        <w:br/>
        <w:t>т</w:t>
        <w:br/>
        <w:br/>
        <w:t>н</w:t>
        <w:br/>
        <w:br/>
        <w:t>ы</w:t>
        <w:br/>
        <w:br/>
        <w:t>е</w:t>
        <w:br/>
        <w:br/>
        <w:t xml:space="preserve"> </w:t>
        <w:br/>
        <w:br/>
        <w:t>п</w:t>
        <w:br/>
        <w:br/>
        <w:t>р</w:t>
        <w:br/>
        <w:br/>
        <w:t>о</w:t>
        <w:br/>
        <w:br/>
        <w:t>и</w:t>
        <w:br/>
        <w:br/>
        <w:t>з</w:t>
        <w:br/>
        <w:br/>
        <w:t>в</w:t>
        <w:br/>
        <w:br/>
        <w:t>о</w:t>
        <w:br/>
        <w:br/>
        <w:t>д</w:t>
        <w:br/>
        <w:br/>
        <w:t>н</w:t>
        <w:br/>
        <w:br/>
        <w:t>ы</w:t>
        <w:br/>
        <w:br/>
        <w:t>е</w:t>
        <w:br/>
        <w:br/>
        <w:t xml:space="preserve"> </w:t>
        <w:br/>
        <w:br/>
        <w:t>п</w:t>
        <w:br/>
        <w:br/>
        <w:t>о</w:t>
        <w:br/>
        <w:br/>
        <w:t xml:space="preserve"> </w:t>
        <w:br/>
        <w:br/>
        <w:t>н</w:t>
        <w:br/>
        <w:br/>
        <w:t>е</w:t>
        <w:br/>
        <w:br/>
        <w:t>с</w:t>
        <w:br/>
        <w:br/>
        <w:t>к</w:t>
        <w:br/>
        <w:br/>
        <w:t>о</w:t>
        <w:br/>
        <w:br/>
        <w:t>л</w:t>
        <w:br/>
        <w:br/>
        <w:t>ь</w:t>
        <w:br/>
        <w:br/>
        <w:t>к</w:t>
        <w:br/>
        <w:br/>
        <w:t>и</w:t>
        <w:br/>
        <w:br/>
        <w:t>м</w:t>
        <w:br/>
        <w:br/>
        <w:t xml:space="preserve"> </w:t>
        <w:br/>
        <w:br/>
        <w:t>п</w:t>
        <w:br/>
        <w:br/>
        <w:t>е</w:t>
        <w:br/>
        <w:br/>
        <w:t>р</w:t>
        <w:br/>
        <w:br/>
        <w:t>е</w:t>
        <w:br/>
        <w:br/>
        <w:t>м</w:t>
        <w:br/>
        <w:br/>
        <w:t>е</w:t>
        <w:br/>
        <w:br/>
        <w:t>н</w:t>
        <w:br/>
        <w:br/>
        <w:t>н</w:t>
        <w:br/>
        <w:br/>
        <w:t>ы</w:t>
        <w:br/>
        <w:br/>
        <w:t>м</w:t>
        <w:br/>
        <w:br/>
        <w:t>.</w:t>
        <w:br/>
        <w:br/>
        <w:br/>
        <w:br/>
        <w:br/>
        <w:t>*</w:t>
        <w:br/>
        <w:br/>
        <w:t xml:space="preserve"> </w:t>
        <w:br/>
        <w:br/>
        <w:t xml:space="preserve"> </w:t>
        <w:br/>
        <w:br/>
        <w:t xml:space="preserve"> </w:t>
        <w:br/>
        <w:br/>
        <w:t>*</w:t>
        <w:br/>
        <w:br/>
        <w:t>*</w:t>
        <w:br/>
        <w:br/>
        <w:t>C</w:t>
        <w:br/>
        <w:br/>
        <w:t>.</w:t>
        <w:br/>
        <w:br/>
        <w:t xml:space="preserve"> </w:t>
        <w:br/>
        <w:br/>
        <w:t>П</w:t>
        <w:br/>
        <w:br/>
        <w:t>р</w:t>
        <w:br/>
        <w:br/>
        <w:t>и</w:t>
        <w:br/>
        <w:br/>
        <w:t>м</w:t>
        <w:br/>
        <w:br/>
        <w:t>е</w:t>
        <w:br/>
        <w:br/>
        <w:t>н</w:t>
        <w:br/>
        <w:br/>
        <w:t>е</w:t>
        <w:br/>
        <w:br/>
        <w:t>н</w:t>
        <w:br/>
        <w:br/>
        <w:t>и</w:t>
        <w:br/>
        <w:br/>
        <w:t>е</w:t>
        <w:br/>
        <w:br/>
        <w:t xml:space="preserve"> </w:t>
        <w:br/>
        <w:br/>
        <w:t>д</w:t>
        <w:br/>
        <w:br/>
        <w:t>и</w:t>
        <w:br/>
        <w:br/>
        <w:t>ф</w:t>
        <w:br/>
        <w:br/>
        <w:t>ф</w:t>
        <w:br/>
        <w:br/>
        <w:t>е</w:t>
        <w:br/>
        <w:br/>
        <w:t>р</w:t>
        <w:br/>
        <w:br/>
        <w:t>е</w:t>
        <w:br/>
        <w:br/>
        <w:t>н</w:t>
        <w:br/>
        <w:br/>
        <w:t>ц</w:t>
        <w:br/>
        <w:br/>
        <w:t>и</w:t>
        <w:br/>
        <w:br/>
        <w:t>а</w:t>
        <w:br/>
        <w:br/>
        <w:t>л</w:t>
        <w:br/>
        <w:br/>
        <w:t>ь</w:t>
        <w:br/>
        <w:br/>
        <w:t>н</w:t>
        <w:br/>
        <w:br/>
        <w:t>ы</w:t>
        <w:br/>
        <w:br/>
        <w:t>х</w:t>
        <w:br/>
        <w:br/>
        <w:t xml:space="preserve"> </w:t>
        <w:br/>
        <w:br/>
        <w:t>у</w:t>
        <w:br/>
        <w:br/>
        <w:t>р</w:t>
        <w:br/>
        <w:br/>
        <w:t>а</w:t>
        <w:br/>
        <w:br/>
        <w:t>в</w:t>
        <w:br/>
        <w:br/>
        <w:t>н</w:t>
        <w:br/>
        <w:br/>
        <w:t>е</w:t>
        <w:br/>
        <w:br/>
        <w:t>н</w:t>
        <w:br/>
        <w:br/>
        <w:t>и</w:t>
        <w:br/>
        <w:br/>
        <w:t>й</w:t>
        <w:br/>
        <w:br/>
        <w:t xml:space="preserve"> </w:t>
        <w:br/>
        <w:br/>
        <w:t>д</w:t>
        <w:br/>
        <w:br/>
        <w:t>л</w:t>
        <w:br/>
        <w:br/>
        <w:t>я</w:t>
        <w:br/>
        <w:br/>
        <w:t xml:space="preserve"> </w:t>
        <w:br/>
        <w:br/>
        <w:t>м</w:t>
        <w:br/>
        <w:br/>
        <w:t>о</w:t>
        <w:br/>
        <w:br/>
        <w:t>д</w:t>
        <w:br/>
        <w:br/>
        <w:t>е</w:t>
        <w:br/>
        <w:br/>
        <w:t>л</w:t>
        <w:br/>
        <w:br/>
        <w:t>и</w:t>
        <w:br/>
        <w:br/>
        <w:t>р</w:t>
        <w:br/>
        <w:br/>
        <w:t>о</w:t>
        <w:br/>
        <w:br/>
        <w:t>в</w:t>
        <w:br/>
        <w:br/>
        <w:t>а</w:t>
        <w:br/>
        <w:br/>
        <w:t>н</w:t>
        <w:br/>
        <w:br/>
        <w:t>и</w:t>
        <w:br/>
        <w:br/>
        <w:t>я</w:t>
        <w:br/>
        <w:br/>
        <w:t xml:space="preserve"> </w:t>
        <w:br/>
        <w:br/>
        <w:t>д</w:t>
        <w:br/>
        <w:br/>
        <w:t>и</w:t>
        <w:br/>
        <w:br/>
        <w:t>н</w:t>
        <w:br/>
        <w:br/>
        <w:t>а</w:t>
        <w:br/>
        <w:br/>
        <w:t>м</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1</w:t>
        <w:br/>
        <w:br/>
        <w:t>.</w:t>
        <w:br/>
        <w:br/>
        <w:t xml:space="preserve"> </w:t>
        <w:br/>
        <w:br/>
        <w:t>У</w:t>
        <w:br/>
        <w:br/>
        <w:t>р</w:t>
        <w:br/>
        <w:br/>
        <w:t>о</w:t>
        <w:br/>
        <w:br/>
        <w:t>в</w:t>
        <w:br/>
        <w:br/>
        <w:t>е</w:t>
        <w:br/>
        <w:br/>
        <w:t>н</w:t>
        <w:br/>
        <w:br/>
        <w:t>ь</w:t>
        <w:br/>
        <w:br/>
        <w:t xml:space="preserve"> </w:t>
        <w:br/>
        <w:br/>
        <w:t>ж</w:t>
        <w:br/>
        <w:br/>
        <w:t>и</w:t>
        <w:br/>
        <w:br/>
        <w:t>д</w:t>
        <w:br/>
        <w:br/>
        <w:t>к</w:t>
        <w:br/>
        <w:br/>
        <w:t>о</w:t>
        <w:br/>
        <w:br/>
        <w:t>с</w:t>
        <w:br/>
        <w:br/>
        <w:t>т</w:t>
        <w:br/>
        <w:br/>
        <w:t>и</w:t>
        <w:br/>
        <w:br/>
        <w:t xml:space="preserve"> </w:t>
        <w:br/>
        <w:br/>
        <w:t>в</w:t>
        <w:br/>
        <w:br/>
        <w:t xml:space="preserve"> </w:t>
        <w:br/>
        <w:br/>
        <w:t>р</w:t>
        <w:br/>
        <w:br/>
        <w:t>е</w:t>
        <w:br/>
        <w:br/>
        <w:t>з</w:t>
        <w:br/>
        <w:br/>
        <w:t>е</w:t>
        <w:br/>
        <w:br/>
        <w:t>р</w:t>
        <w:br/>
        <w:br/>
        <w:t>в</w:t>
        <w:br/>
        <w:br/>
        <w:t>у</w:t>
        <w:br/>
        <w:br/>
        <w:t>а</w:t>
        <w:br/>
        <w:br/>
        <w:t>р</w:t>
        <w:br/>
        <w:br/>
        <w:t>е</w:t>
        <w:br/>
        <w:br/>
        <w:t>:</w:t>
        <w:br/>
        <w:br/>
        <w:t>*</w:t>
        <w:br/>
        <w:br/>
        <w:t>*</w:t>
        <w:br/>
        <w:br/>
        <w:t xml:space="preserve"> </w:t>
        <w:br/>
        <w:br/>
        <w:t>О</w:t>
        <w:br/>
        <w:br/>
        <w:t>п</w:t>
        <w:br/>
        <w:br/>
        <w:t>и</w:t>
        <w:br/>
        <w:br/>
        <w:t>с</w:t>
        <w:br/>
        <w:br/>
        <w:t>а</w:t>
        <w:br/>
        <w:br/>
        <w:t>н</w:t>
        <w:br/>
        <w:br/>
        <w:t>и</w:t>
        <w:br/>
        <w:br/>
        <w:t>е</w:t>
        <w:br/>
        <w:br/>
        <w:t xml:space="preserve"> </w:t>
        <w:br/>
        <w:br/>
        <w:t>и</w:t>
        <w:br/>
        <w:br/>
        <w:t>з</w:t>
        <w:br/>
        <w:br/>
        <w:t>м</w:t>
        <w:br/>
        <w:br/>
        <w:t>е</w:t>
        <w:br/>
        <w:br/>
        <w:t>н</w:t>
        <w:br/>
        <w:br/>
        <w:t>е</w:t>
        <w:br/>
        <w:br/>
        <w:t>н</w:t>
        <w:br/>
        <w:br/>
        <w:t>и</w:t>
        <w:br/>
        <w:br/>
        <w:t>я</w:t>
        <w:br/>
        <w:br/>
        <w:t xml:space="preserve"> </w:t>
        <w:br/>
        <w:br/>
        <w:t>у</w:t>
        <w:br/>
        <w:br/>
        <w:t>р</w:t>
        <w:br/>
        <w:br/>
        <w:t>о</w:t>
        <w:br/>
        <w:br/>
        <w:t>в</w:t>
        <w:br/>
        <w:br/>
        <w:t>н</w:t>
        <w:br/>
        <w:br/>
        <w:t>я</w:t>
        <w:br/>
        <w:br/>
        <w:t xml:space="preserve"> </w:t>
        <w:br/>
        <w:br/>
        <w:t>в</w:t>
        <w:br/>
        <w:br/>
        <w:t>о</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2</w:t>
        <w:br/>
        <w:br/>
        <w:t>.</w:t>
        <w:br/>
        <w:br/>
        <w:t xml:space="preserve"> </w:t>
        <w:br/>
        <w:br/>
        <w:t>Т</w:t>
        <w:br/>
        <w:br/>
        <w:t>е</w:t>
        <w:br/>
        <w:br/>
        <w:t>м</w:t>
        <w:br/>
        <w:br/>
        <w:t>п</w:t>
        <w:br/>
        <w:br/>
        <w:t>е</w:t>
        <w:br/>
        <w:br/>
        <w:t>р</w:t>
        <w:br/>
        <w:br/>
        <w:t>а</w:t>
        <w:br/>
        <w:br/>
        <w:t>т</w:t>
        <w:br/>
        <w:br/>
        <w:t>у</w:t>
        <w:br/>
        <w:br/>
        <w:t>р</w:t>
        <w:br/>
        <w:br/>
        <w:t>а</w:t>
        <w:br/>
        <w:br/>
        <w:t xml:space="preserve"> </w:t>
        <w:br/>
        <w:br/>
        <w:t>в</w:t>
        <w:br/>
        <w:br/>
        <w:t xml:space="preserve"> </w:t>
        <w:br/>
        <w:br/>
        <w:t>р</w:t>
        <w:br/>
        <w:br/>
        <w:t>е</w:t>
        <w:br/>
        <w:br/>
        <w:t>а</w:t>
        <w:br/>
        <w:br/>
        <w:t>к</w:t>
        <w:br/>
        <w:br/>
        <w:t>т</w:t>
        <w:br/>
        <w:br/>
        <w:t>о</w:t>
        <w:br/>
        <w:br/>
        <w:t>р</w:t>
        <w:br/>
        <w:br/>
        <w:t>е</w:t>
        <w:br/>
        <w:br/>
        <w:t>:</w:t>
        <w:br/>
        <w:br/>
        <w:t>*</w:t>
        <w:br/>
        <w:br/>
        <w:t>*</w:t>
        <w:br/>
        <w:br/>
        <w:t xml:space="preserve"> </w:t>
        <w:br/>
        <w:br/>
        <w:t>О</w:t>
        <w:br/>
        <w:br/>
        <w:t>п</w:t>
        <w:br/>
        <w:br/>
        <w:t>и</w:t>
        <w:br/>
        <w:br/>
        <w:t>с</w:t>
        <w:br/>
        <w:br/>
        <w:t>а</w:t>
        <w:br/>
        <w:br/>
        <w:t>н</w:t>
        <w:br/>
        <w:br/>
        <w:t>и</w:t>
        <w:br/>
        <w:br/>
        <w:t>е</w:t>
        <w:br/>
        <w:br/>
        <w:t xml:space="preserve"> </w:t>
        <w:br/>
        <w:br/>
        <w:t>и</w:t>
        <w:br/>
        <w:br/>
        <w:t>з</w:t>
        <w:br/>
        <w:br/>
        <w:t>м</w:t>
        <w:br/>
        <w:br/>
        <w:t>е</w:t>
        <w:br/>
        <w:br/>
        <w:t>н</w:t>
        <w:br/>
        <w:br/>
        <w:t>е</w:t>
        <w:br/>
        <w:br/>
        <w:t>н</w:t>
        <w:br/>
        <w:br/>
        <w:t>и</w:t>
        <w:br/>
        <w:br/>
        <w:t>я</w:t>
        <w:br/>
        <w:br/>
        <w:t xml:space="preserve"> </w:t>
        <w:br/>
        <w:br/>
        <w:t>т</w:t>
        <w:br/>
        <w:br/>
        <w:t>е</w:t>
        <w:br/>
        <w:br/>
        <w:t>м</w:t>
        <w:br/>
        <w:br/>
        <w:t>п</w:t>
        <w:br/>
        <w:br/>
        <w:t>е</w:t>
        <w:br/>
        <w:br/>
        <w:t>р</w:t>
        <w:br/>
        <w:br/>
        <w:t>а</w:t>
        <w:br/>
        <w:br/>
        <w:t>т</w:t>
        <w:br/>
        <w:br/>
        <w:t>у</w:t>
        <w:br/>
        <w:br/>
        <w:t>р</w:t>
        <w:br/>
        <w:br/>
        <w:t>ы</w:t>
        <w:br/>
        <w:br/>
        <w:t xml:space="preserve"> </w:t>
        <w:br/>
        <w:br/>
        <w:t>в</w:t>
        <w:br/>
        <w:br/>
        <w:t>о</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3</w:t>
        <w:br/>
        <w:br/>
        <w:t>.</w:t>
        <w:br/>
        <w:br/>
        <w:t xml:space="preserve"> </w:t>
        <w:br/>
        <w:br/>
        <w:t>К</w:t>
        <w:br/>
        <w:br/>
        <w:t>о</w:t>
        <w:br/>
        <w:br/>
        <w:t>н</w:t>
        <w:br/>
        <w:br/>
        <w:t>ц</w:t>
        <w:br/>
        <w:br/>
        <w:t>е</w:t>
        <w:br/>
        <w:br/>
        <w:t>н</w:t>
        <w:br/>
        <w:br/>
        <w:t>т</w:t>
        <w:br/>
        <w:br/>
        <w:t>р</w:t>
        <w:br/>
        <w:br/>
        <w:t>а</w:t>
        <w:br/>
        <w:br/>
        <w:t>ц</w:t>
        <w:br/>
        <w:br/>
        <w:t>и</w:t>
        <w:br/>
        <w:br/>
        <w:t>я</w:t>
        <w:br/>
        <w:br/>
        <w:t xml:space="preserve"> </w:t>
        <w:br/>
        <w:br/>
        <w:t>в</w:t>
        <w:br/>
        <w:br/>
        <w:t>е</w:t>
        <w:br/>
        <w:br/>
        <w:t>щ</w:t>
        <w:br/>
        <w:br/>
        <w:t>е</w:t>
        <w:br/>
        <w:br/>
        <w:t>с</w:t>
        <w:br/>
        <w:br/>
        <w:t>т</w:t>
        <w:br/>
        <w:br/>
        <w:t>в</w:t>
        <w:br/>
        <w:br/>
        <w:t>а</w:t>
        <w:br/>
        <w:br/>
        <w:t xml:space="preserve"> </w:t>
        <w:br/>
        <w:br/>
        <w:t>в</w:t>
        <w:br/>
        <w:br/>
        <w:t xml:space="preserve"> </w:t>
        <w:br/>
        <w:br/>
        <w:t>п</w:t>
        <w:br/>
        <w:br/>
        <w:t>о</w:t>
        <w:br/>
        <w:br/>
        <w:t>т</w:t>
        <w:br/>
        <w:br/>
        <w:t>о</w:t>
        <w:br/>
        <w:br/>
        <w:t>к</w:t>
        <w:br/>
        <w:br/>
        <w:t>е</w:t>
        <w:br/>
        <w:br/>
        <w:t>:</w:t>
        <w:br/>
        <w:br/>
        <w:t>*</w:t>
        <w:br/>
        <w:br/>
        <w:t>*</w:t>
        <w:br/>
        <w:br/>
        <w:t xml:space="preserve"> </w:t>
        <w:br/>
        <w:br/>
        <w:t>О</w:t>
        <w:br/>
        <w:br/>
        <w:t>п</w:t>
        <w:br/>
        <w:br/>
        <w:t>и</w:t>
        <w:br/>
        <w:br/>
        <w:t>с</w:t>
        <w:br/>
        <w:br/>
        <w:t>а</w:t>
        <w:br/>
        <w:br/>
        <w:t>н</w:t>
        <w:br/>
        <w:br/>
        <w:t>и</w:t>
        <w:br/>
        <w:br/>
        <w:t>е</w:t>
        <w:br/>
        <w:br/>
        <w:t xml:space="preserve"> </w:t>
        <w:br/>
        <w:br/>
        <w:t>и</w:t>
        <w:br/>
        <w:br/>
        <w:t>з</w:t>
        <w:br/>
        <w:br/>
        <w:t>м</w:t>
        <w:br/>
        <w:br/>
        <w:t>е</w:t>
        <w:br/>
        <w:br/>
        <w:t>н</w:t>
        <w:br/>
        <w:br/>
        <w:t>е</w:t>
        <w:br/>
        <w:br/>
        <w:t>н</w:t>
        <w:br/>
        <w:br/>
        <w:t>и</w:t>
        <w:br/>
        <w:br/>
        <w:t>я</w:t>
        <w:br/>
        <w:br/>
        <w:t xml:space="preserve"> </w:t>
        <w:br/>
        <w:br/>
        <w:t>к</w:t>
        <w:br/>
        <w:br/>
        <w:t>о</w:t>
        <w:br/>
        <w:br/>
        <w:t>н</w:t>
        <w:br/>
        <w:br/>
        <w:t>ц</w:t>
        <w:br/>
        <w:br/>
        <w:t>е</w:t>
        <w:br/>
        <w:br/>
        <w:t>н</w:t>
        <w:br/>
        <w:br/>
        <w:t>т</w:t>
        <w:br/>
        <w:br/>
        <w:t>р</w:t>
        <w:br/>
        <w:br/>
        <w:t>а</w:t>
        <w:br/>
        <w:br/>
        <w:t>ц</w:t>
        <w:br/>
        <w:br/>
        <w:t>и</w:t>
        <w:br/>
        <w:br/>
        <w:t>и</w:t>
        <w:br/>
        <w:br/>
        <w:t xml:space="preserve"> </w:t>
        <w:br/>
        <w:br/>
        <w:t>п</w:t>
        <w:br/>
        <w:br/>
        <w:t>о</w:t>
        <w:br/>
        <w:br/>
        <w:t xml:space="preserve"> </w:t>
        <w:br/>
        <w:br/>
        <w:t>д</w:t>
        <w:br/>
        <w:br/>
        <w:t>л</w:t>
        <w:br/>
        <w:br/>
        <w:t>и</w:t>
        <w:br/>
        <w:br/>
        <w:t>н</w:t>
        <w:br/>
        <w:br/>
        <w:t>е</w:t>
        <w:br/>
        <w:br/>
        <w:t xml:space="preserve"> </w:t>
        <w:br/>
        <w:br/>
        <w:t>п</w:t>
        <w:br/>
        <w:br/>
        <w:t>о</w:t>
        <w:br/>
        <w:br/>
        <w:t>т</w:t>
        <w:br/>
        <w:br/>
        <w:t>о</w:t>
        <w:br/>
        <w:br/>
        <w:t>к</w:t>
        <w:br/>
        <w:br/>
        <w:t>а</w:t>
        <w:br/>
        <w:br/>
        <w:t>.</w:t>
        <w:br/>
        <w:br/>
        <w:br/>
        <w:br/>
        <w:br/>
        <w:br/>
        <w:br/>
        <w:br/>
        <w:t>*</w:t>
        <w:br/>
        <w:br/>
        <w:t>*</w:t>
        <w:br/>
        <w:br/>
        <w:t>I</w:t>
        <w:br/>
        <w:br/>
        <w:t>V</w:t>
        <w:br/>
        <w:br/>
        <w:t>.</w:t>
        <w:br/>
        <w:br/>
        <w:t xml:space="preserve"> </w:t>
        <w:br/>
        <w:br/>
        <w:t>М</w:t>
        <w:br/>
        <w:br/>
        <w:t>е</w:t>
        <w:br/>
        <w:br/>
        <w:t>т</w:t>
        <w:br/>
        <w:br/>
        <w:t>о</w:t>
        <w:br/>
        <w:br/>
        <w:t>д</w:t>
        <w:br/>
        <w:br/>
        <w:t>ы</w:t>
        <w:br/>
        <w:br/>
        <w:t xml:space="preserve"> </w:t>
        <w:br/>
        <w:br/>
        <w:t>р</w:t>
        <w:br/>
        <w:br/>
        <w:t>е</w:t>
        <w:br/>
        <w:br/>
        <w:t>ш</w:t>
        <w:br/>
        <w:br/>
        <w:t>е</w:t>
        <w:br/>
        <w:br/>
        <w:t>н</w:t>
        <w:br/>
        <w:br/>
        <w:t>и</w:t>
        <w:br/>
        <w:br/>
        <w:t>я</w:t>
        <w:br/>
        <w:br/>
        <w:t xml:space="preserve"> </w:t>
        <w:br/>
        <w:br/>
        <w:t>м</w:t>
        <w:br/>
        <w:br/>
        <w:t>а</w:t>
        <w:br/>
        <w:br/>
        <w:t>т</w:t>
        <w:br/>
        <w:br/>
        <w:t>е</w:t>
        <w:br/>
        <w:br/>
        <w:t>м</w:t>
        <w:br/>
        <w:br/>
        <w:t>а</w:t>
        <w:br/>
        <w:br/>
        <w:t>т</w:t>
        <w:br/>
        <w:br/>
        <w:t>и</w:t>
        <w:br/>
        <w:br/>
        <w:t>ч</w:t>
        <w:br/>
        <w:br/>
        <w:t>е</w:t>
        <w:br/>
        <w:br/>
        <w:t>с</w:t>
        <w:br/>
        <w:br/>
        <w:t>к</w:t>
        <w:br/>
        <w:br/>
        <w:t>и</w:t>
        <w:br/>
        <w:br/>
        <w:t>х</w:t>
        <w:br/>
        <w:br/>
        <w:t xml:space="preserve"> </w:t>
        <w:br/>
        <w:br/>
        <w:t>м</w:t>
        <w:br/>
        <w:br/>
        <w:t>о</w:t>
        <w:br/>
        <w:br/>
        <w:t>д</w:t>
        <w:br/>
        <w:br/>
        <w:t>е</w:t>
        <w:br/>
        <w:br/>
        <w:t>л</w:t>
        <w:br/>
        <w:br/>
        <w:t>е</w:t>
        <w:br/>
        <w:br/>
        <w:t>й</w:t>
        <w:br/>
        <w:br/>
        <w:t>*</w:t>
        <w:br/>
        <w:br/>
        <w:t>*</w:t>
        <w:br/>
        <w:br/>
        <w:br/>
        <w:br/>
        <w:br/>
        <w:br/>
        <w:br/>
        <w:br/>
        <w:t>*</w:t>
        <w:br/>
        <w:br/>
        <w:t xml:space="preserve"> </w:t>
        <w:br/>
        <w:br/>
        <w:t xml:space="preserve"> </w:t>
        <w:br/>
        <w:br/>
        <w:t xml:space="preserve"> </w:t>
        <w:br/>
        <w:br/>
        <w:t>*</w:t>
        <w:br/>
        <w:br/>
        <w:t>*</w:t>
        <w:br/>
        <w:br/>
        <w:t>A</w:t>
        <w:br/>
        <w:br/>
        <w:t>.</w:t>
        <w:br/>
        <w:br/>
        <w:t xml:space="preserve"> </w:t>
        <w:br/>
        <w:br/>
        <w:t>А</w:t>
        <w:br/>
        <w:br/>
        <w:t>н</w:t>
        <w:br/>
        <w:br/>
        <w:t>а</w:t>
        <w:br/>
        <w:br/>
        <w:t>л</w:t>
        <w:br/>
        <w:br/>
        <w:t>и</w:t>
        <w:br/>
        <w:br/>
        <w:t>т</w:t>
        <w:br/>
        <w:br/>
        <w:t>и</w:t>
        <w:br/>
        <w:br/>
        <w:t>ч</w:t>
        <w:br/>
        <w:br/>
        <w:t>е</w:t>
        <w:br/>
        <w:br/>
        <w:t>с</w:t>
        <w:br/>
        <w:br/>
        <w:t>к</w:t>
        <w:br/>
        <w:br/>
        <w:t>и</w:t>
        <w:br/>
        <w:br/>
        <w:t>е</w:t>
        <w:br/>
        <w:br/>
        <w:t xml:space="preserve"> </w:t>
        <w:br/>
        <w:br/>
        <w:t>м</w:t>
        <w:br/>
        <w:br/>
        <w:t>е</w:t>
        <w:br/>
        <w:br/>
        <w:t>т</w:t>
        <w:br/>
        <w:br/>
        <w:t>о</w:t>
        <w:br/>
        <w:br/>
        <w:t>д</w:t>
        <w:br/>
        <w:br/>
        <w:t>ы</w:t>
        <w:br/>
        <w:br/>
        <w:t>:</w:t>
        <w:br/>
        <w:br/>
        <w:t>*</w:t>
        <w:br/>
        <w:br/>
        <w:t>*</w:t>
        <w:br/>
        <w:br/>
        <w:t xml:space="preserve"> </w:t>
        <w:br/>
        <w:br/>
        <w:t>П</w:t>
        <w:br/>
        <w:br/>
        <w:t>о</w:t>
        <w:br/>
        <w:br/>
        <w:t>л</w:t>
        <w:br/>
        <w:br/>
        <w:t>у</w:t>
        <w:br/>
        <w:br/>
        <w:t>ч</w:t>
        <w:br/>
        <w:br/>
        <w:t>е</w:t>
        <w:br/>
        <w:br/>
        <w:t>н</w:t>
        <w:br/>
        <w:br/>
        <w:t>и</w:t>
        <w:br/>
        <w:br/>
        <w:t>е</w:t>
        <w:br/>
        <w:br/>
        <w:t xml:space="preserve"> </w:t>
        <w:br/>
        <w:br/>
        <w:t>т</w:t>
        <w:br/>
        <w:br/>
        <w:t>о</w:t>
        <w:br/>
        <w:br/>
        <w:t>ч</w:t>
        <w:br/>
        <w:br/>
        <w:t>н</w:t>
        <w:br/>
        <w:br/>
        <w:t>о</w:t>
        <w:br/>
        <w:br/>
        <w:t>г</w:t>
        <w:br/>
        <w:br/>
        <w:t>о</w:t>
        <w:br/>
        <w:br/>
        <w:t xml:space="preserve"> </w:t>
        <w:br/>
        <w:br/>
        <w:t>р</w:t>
        <w:br/>
        <w:br/>
        <w:t>е</w:t>
        <w:br/>
        <w:br/>
        <w:t>ш</w:t>
        <w:br/>
        <w:br/>
        <w:t>е</w:t>
        <w:br/>
        <w:br/>
        <w:t>н</w:t>
        <w:br/>
        <w:br/>
        <w:t>и</w:t>
        <w:br/>
        <w:br/>
        <w:t>я</w:t>
        <w:br/>
        <w:br/>
        <w:t xml:space="preserve"> </w:t>
        <w:br/>
        <w:br/>
        <w:t>в</w:t>
        <w:br/>
        <w:br/>
        <w:t xml:space="preserve"> </w:t>
        <w:br/>
        <w:br/>
        <w:t>в</w:t>
        <w:br/>
        <w:br/>
        <w:t>и</w:t>
        <w:br/>
        <w:br/>
        <w:t>д</w:t>
        <w:br/>
        <w:br/>
        <w:t>е</w:t>
        <w:br/>
        <w:br/>
        <w:t xml:space="preserve"> </w:t>
        <w:br/>
        <w:br/>
        <w:t>ф</w:t>
        <w:br/>
        <w:br/>
        <w:t>о</w:t>
        <w:br/>
        <w:br/>
        <w:t>р</w:t>
        <w:br/>
        <w:br/>
        <w:t>м</w:t>
        <w:br/>
        <w:br/>
        <w:t>у</w:t>
        <w:br/>
        <w:br/>
        <w:t>л</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Т</w:t>
        <w:br/>
        <w:br/>
        <w:t>р</w:t>
        <w:br/>
        <w:br/>
        <w:t>е</w:t>
        <w:br/>
        <w:br/>
        <w:t>б</w:t>
        <w:br/>
        <w:br/>
        <w:t>у</w:t>
        <w:br/>
        <w:br/>
        <w:t>ю</w:t>
        <w:br/>
        <w:br/>
        <w:t>т</w:t>
        <w:br/>
        <w:br/>
        <w:t xml:space="preserve"> </w:t>
        <w:br/>
        <w:br/>
        <w:t>в</w:t>
        <w:br/>
        <w:br/>
        <w:t>ы</w:t>
        <w:br/>
        <w:br/>
        <w:t>с</w:t>
        <w:br/>
        <w:br/>
        <w:t>о</w:t>
        <w:br/>
        <w:br/>
        <w:t>к</w:t>
        <w:br/>
        <w:br/>
        <w:t>о</w:t>
        <w:br/>
        <w:br/>
        <w:t>й</w:t>
        <w:br/>
        <w:br/>
        <w:t xml:space="preserve"> </w:t>
        <w:br/>
        <w:br/>
        <w:t>м</w:t>
        <w:br/>
        <w:br/>
        <w:t>а</w:t>
        <w:br/>
        <w:br/>
        <w:t>т</w:t>
        <w:br/>
        <w:br/>
        <w:t>е</w:t>
        <w:br/>
        <w:br/>
        <w:t>м</w:t>
        <w:br/>
        <w:br/>
        <w:t>а</w:t>
        <w:br/>
        <w:br/>
        <w:t>т</w:t>
        <w:br/>
        <w:br/>
        <w:t>и</w:t>
        <w:br/>
        <w:br/>
        <w:t>ч</w:t>
        <w:br/>
        <w:br/>
        <w:t>е</w:t>
        <w:br/>
        <w:br/>
        <w:t>с</w:t>
        <w:br/>
        <w:br/>
        <w:t>к</w:t>
        <w:br/>
        <w:br/>
        <w:t>о</w:t>
        <w:br/>
        <w:br/>
        <w:t>й</w:t>
        <w:br/>
        <w:br/>
        <w:t xml:space="preserve"> </w:t>
        <w:br/>
        <w:br/>
        <w:t>п</w:t>
        <w:br/>
        <w:br/>
        <w:t>о</w:t>
        <w:br/>
        <w:br/>
        <w:t>д</w:t>
        <w:br/>
        <w:br/>
        <w:t>г</w:t>
        <w:br/>
        <w:br/>
        <w:t>о</w:t>
        <w:br/>
        <w:br/>
        <w:t>т</w:t>
        <w:br/>
        <w:br/>
        <w:t>о</w:t>
        <w:br/>
        <w:br/>
        <w:t>в</w:t>
        <w:br/>
        <w:br/>
        <w:t>к</w:t>
        <w:br/>
        <w:br/>
        <w:t>и</w:t>
        <w:br/>
        <w:br/>
        <w:t xml:space="preserve"> </w:t>
        <w:br/>
        <w:br/>
        <w:t>и</w:t>
        <w:br/>
        <w:br/>
        <w:t xml:space="preserve"> </w:t>
        <w:br/>
        <w:br/>
        <w:t>п</w:t>
        <w:br/>
        <w:br/>
        <w:t>р</w:t>
        <w:br/>
        <w:br/>
        <w:t>и</w:t>
        <w:br/>
        <w:br/>
        <w:t>м</w:t>
        <w:br/>
        <w:br/>
        <w:t>е</w:t>
        <w:br/>
        <w:br/>
        <w:t>н</w:t>
        <w:br/>
        <w:br/>
        <w:t>и</w:t>
        <w:br/>
        <w:br/>
        <w:t>м</w:t>
        <w:br/>
        <w:br/>
        <w:t>ы</w:t>
        <w:br/>
        <w:br/>
        <w:t xml:space="preserve"> </w:t>
        <w:br/>
        <w:br/>
        <w:t>т</w:t>
        <w:br/>
        <w:br/>
        <w:t>о</w:t>
        <w:br/>
        <w:br/>
        <w:t>л</w:t>
        <w:br/>
        <w:br/>
        <w:t>ь</w:t>
        <w:br/>
        <w:br/>
        <w:t>к</w:t>
        <w:br/>
        <w:br/>
        <w:t>о</w:t>
        <w:br/>
        <w:br/>
        <w:t xml:space="preserve"> </w:t>
        <w:br/>
        <w:br/>
        <w:t>к</w:t>
        <w:br/>
        <w:br/>
        <w:t xml:space="preserve"> </w:t>
        <w:br/>
        <w:br/>
        <w:t>п</w:t>
        <w:br/>
        <w:br/>
        <w:t>р</w:t>
        <w:br/>
        <w:br/>
        <w:t>о</w:t>
        <w:br/>
        <w:br/>
        <w:t>с</w:t>
        <w:br/>
        <w:br/>
        <w:t>т</w:t>
        <w:br/>
        <w:br/>
        <w:t>ы</w:t>
        <w:br/>
        <w:br/>
        <w:t>м</w:t>
        <w:br/>
        <w:br/>
        <w:t xml:space="preserve"> </w:t>
        <w:br/>
        <w:br/>
        <w:t>м</w:t>
        <w:br/>
        <w:br/>
        <w:t>о</w:t>
        <w:br/>
        <w:br/>
        <w:t>д</w:t>
        <w:br/>
        <w:br/>
        <w:t>е</w:t>
        <w:br/>
        <w:br/>
        <w:t>л</w:t>
        <w:br/>
        <w:br/>
        <w:t>я</w:t>
        <w:br/>
        <w:br/>
        <w:t>м</w:t>
        <w:br/>
        <w:br/>
        <w:t>.</w:t>
        <w:br/>
        <w:br/>
        <w:br/>
        <w:br/>
        <w:br/>
        <w:t>*</w:t>
        <w:br/>
        <w:br/>
        <w:t xml:space="preserve"> </w:t>
        <w:br/>
        <w:br/>
        <w:t xml:space="preserve"> </w:t>
        <w:br/>
        <w:br/>
        <w:t xml:space="preserve"> </w:t>
        <w:br/>
        <w:br/>
        <w:t>*</w:t>
        <w:br/>
        <w:br/>
        <w:t>*</w:t>
        <w:br/>
        <w:br/>
        <w:t>B</w:t>
        <w:br/>
        <w:br/>
        <w:t>.</w:t>
        <w:br/>
        <w:br/>
        <w:t xml:space="preserve"> </w:t>
        <w:br/>
        <w:br/>
        <w:t>Ч</w:t>
        <w:br/>
        <w:br/>
        <w:t>и</w:t>
        <w:br/>
        <w:br/>
        <w:t>с</w:t>
        <w:br/>
        <w:br/>
        <w:t>л</w:t>
        <w:br/>
        <w:br/>
        <w:t>е</w:t>
        <w:br/>
        <w:br/>
        <w:t>н</w:t>
        <w:br/>
        <w:br/>
        <w:t>н</w:t>
        <w:br/>
        <w:br/>
        <w:t>ы</w:t>
        <w:br/>
        <w:br/>
        <w:t>е</w:t>
        <w:br/>
        <w:br/>
        <w:t xml:space="preserve"> </w:t>
        <w:br/>
        <w:br/>
        <w:t>м</w:t>
        <w:br/>
        <w:br/>
        <w:t>е</w:t>
        <w:br/>
        <w:br/>
        <w:t>т</w:t>
        <w:br/>
        <w:br/>
        <w:t>о</w:t>
        <w:br/>
        <w:br/>
        <w:t>д</w:t>
        <w:br/>
        <w:br/>
        <w:t>ы</w:t>
        <w:br/>
        <w:br/>
        <w:t>:</w:t>
        <w:br/>
        <w:br/>
        <w:t>*</w:t>
        <w:br/>
        <w:br/>
        <w:t>*</w:t>
        <w:br/>
        <w:br/>
        <w:t xml:space="preserve"> </w:t>
        <w:br/>
        <w:br/>
        <w:t xml:space="preserve"> </w:t>
        <w:br/>
        <w:br/>
        <w:t>П</w:t>
        <w:br/>
        <w:br/>
        <w:t>о</w:t>
        <w:br/>
        <w:br/>
        <w:t>л</w:t>
        <w:br/>
        <w:br/>
        <w:t>у</w:t>
        <w:br/>
        <w:br/>
        <w:t>ч</w:t>
        <w:br/>
        <w:br/>
        <w:t>е</w:t>
        <w:br/>
        <w:br/>
        <w:t>н</w:t>
        <w:br/>
        <w:br/>
        <w:t>и</w:t>
        <w:br/>
        <w:br/>
        <w:t>е</w:t>
        <w:br/>
        <w:br/>
        <w:t xml:space="preserve"> </w:t>
        <w:br/>
        <w:br/>
        <w:t>п</w:t>
        <w:br/>
        <w:br/>
        <w:t>р</w:t>
        <w:br/>
        <w:br/>
        <w:t>и</w:t>
        <w:br/>
        <w:br/>
        <w:t>б</w:t>
        <w:br/>
        <w:br/>
        <w:t>л</w:t>
        <w:br/>
        <w:br/>
        <w:t>и</w:t>
        <w:br/>
        <w:br/>
        <w:t>ж</w:t>
        <w:br/>
        <w:br/>
        <w:t>е</w:t>
        <w:br/>
        <w:br/>
        <w:t>н</w:t>
        <w:br/>
        <w:br/>
        <w:t>н</w:t>
        <w:br/>
        <w:br/>
        <w:t>о</w:t>
        <w:br/>
        <w:br/>
        <w:t>г</w:t>
        <w:br/>
        <w:br/>
        <w:t>о</w:t>
        <w:br/>
        <w:br/>
        <w:t xml:space="preserve"> </w:t>
        <w:br/>
        <w:br/>
        <w:t>р</w:t>
        <w:br/>
        <w:br/>
        <w:t>е</w:t>
        <w:br/>
        <w:br/>
        <w:t>ш</w:t>
        <w:br/>
        <w:br/>
        <w:t>е</w:t>
        <w:br/>
        <w:br/>
        <w:t>н</w:t>
        <w:br/>
        <w:br/>
        <w:t>и</w:t>
        <w:br/>
        <w:br/>
        <w:t>я</w:t>
        <w:br/>
        <w:br/>
        <w:t xml:space="preserve"> </w:t>
        <w:br/>
        <w:br/>
        <w:t>с</w:t>
        <w:br/>
        <w:br/>
        <w:t xml:space="preserve"> </w:t>
        <w:br/>
        <w:br/>
        <w:t>п</w:t>
        <w:br/>
        <w:br/>
        <w:t>о</w:t>
        <w:br/>
        <w:br/>
        <w:t>м</w:t>
        <w:br/>
        <w:br/>
        <w:t>о</w:t>
        <w:br/>
        <w:br/>
        <w:t>щ</w:t>
        <w:br/>
        <w:br/>
        <w:t>ь</w:t>
        <w:br/>
        <w:br/>
        <w:t>ю</w:t>
        <w:br/>
        <w:br/>
        <w:t xml:space="preserve"> </w:t>
        <w:br/>
        <w:br/>
        <w:t>к</w:t>
        <w:br/>
        <w:br/>
        <w:t>о</w:t>
        <w:br/>
        <w:br/>
        <w:t>м</w:t>
        <w:br/>
        <w:br/>
        <w:t>п</w:t>
        <w:br/>
        <w:br/>
        <w:t>ь</w:t>
        <w:br/>
        <w:br/>
        <w:t>ю</w:t>
        <w:br/>
        <w:br/>
        <w:t>т</w:t>
        <w:br/>
        <w:br/>
        <w:t>е</w:t>
        <w:br/>
        <w:br/>
        <w:t>р</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1</w:t>
        <w:br/>
        <w:br/>
        <w:t>.</w:t>
        <w:br/>
        <w:br/>
        <w:t xml:space="preserve"> </w:t>
        <w:br/>
        <w:br/>
        <w:t>М</w:t>
        <w:br/>
        <w:br/>
        <w:t>е</w:t>
        <w:br/>
        <w:br/>
        <w:t>т</w:t>
        <w:br/>
        <w:br/>
        <w:t>о</w:t>
        <w:br/>
        <w:br/>
        <w:t>д</w:t>
        <w:br/>
        <w:br/>
        <w:t xml:space="preserve"> </w:t>
        <w:br/>
        <w:br/>
        <w:t>Э</w:t>
        <w:br/>
        <w:br/>
        <w:t>й</w:t>
        <w:br/>
        <w:br/>
        <w:t>л</w:t>
        <w:br/>
        <w:br/>
        <w:t>е</w:t>
        <w:br/>
        <w:br/>
        <w:t>р</w:t>
        <w:br/>
        <w:br/>
        <w:t>а</w:t>
        <w:br/>
        <w:br/>
        <w:t>:</w:t>
        <w:br/>
        <w:br/>
        <w:t>*</w:t>
        <w:br/>
        <w:br/>
        <w:t>*</w:t>
        <w:br/>
        <w:br/>
        <w:t xml:space="preserve"> </w:t>
        <w:br/>
        <w:br/>
        <w:t>П</w:t>
        <w:br/>
        <w:br/>
        <w:t>р</w:t>
        <w:br/>
        <w:br/>
        <w:t>о</w:t>
        <w:br/>
        <w:br/>
        <w:t>с</w:t>
        <w:br/>
        <w:br/>
        <w:t>т</w:t>
        <w:br/>
        <w:br/>
        <w:t>е</w:t>
        <w:br/>
        <w:br/>
        <w:t>й</w:t>
        <w:br/>
        <w:br/>
        <w:t>ш</w:t>
        <w:br/>
        <w:br/>
        <w:t>и</w:t>
        <w:br/>
        <w:br/>
        <w:t>й</w:t>
        <w:br/>
        <w:br/>
        <w:t xml:space="preserve"> </w:t>
        <w:br/>
        <w:br/>
        <w:t>ч</w:t>
        <w:br/>
        <w:br/>
        <w:t>и</w:t>
        <w:br/>
        <w:br/>
        <w:t>с</w:t>
        <w:br/>
        <w:br/>
        <w:t>л</w:t>
        <w:br/>
        <w:br/>
        <w:t>е</w:t>
        <w:br/>
        <w:br/>
        <w:t>н</w:t>
        <w:br/>
        <w:br/>
        <w:t>н</w:t>
        <w:br/>
        <w:br/>
        <w:t>ы</w:t>
        <w:br/>
        <w:br/>
        <w:t>й</w:t>
        <w:br/>
        <w:br/>
        <w:t xml:space="preserve"> </w:t>
        <w:br/>
        <w:br/>
        <w:t>м</w:t>
        <w:br/>
        <w:br/>
        <w:t>е</w:t>
        <w:br/>
        <w:br/>
        <w:t>т</w:t>
        <w:br/>
        <w:br/>
        <w:t>о</w:t>
        <w:br/>
        <w:br/>
        <w:t>д</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2</w:t>
        <w:br/>
        <w:br/>
        <w:t>.</w:t>
        <w:br/>
        <w:br/>
        <w:t xml:space="preserve"> </w:t>
        <w:br/>
        <w:br/>
        <w:t>М</w:t>
        <w:br/>
        <w:br/>
        <w:t>е</w:t>
        <w:br/>
        <w:br/>
        <w:t>т</w:t>
        <w:br/>
        <w:br/>
        <w:t>о</w:t>
        <w:br/>
        <w:br/>
        <w:t>д</w:t>
        <w:br/>
        <w:br/>
        <w:t xml:space="preserve"> </w:t>
        <w:br/>
        <w:br/>
        <w:t>Р</w:t>
        <w:br/>
        <w:br/>
        <w:t>у</w:t>
        <w:br/>
        <w:br/>
        <w:t>н</w:t>
        <w:br/>
        <w:br/>
        <w:t>г</w:t>
        <w:br/>
        <w:br/>
        <w:t>е</w:t>
        <w:br/>
        <w:br/>
        <w:t>-</w:t>
        <w:br/>
        <w:br/>
        <w:t>К</w:t>
        <w:br/>
        <w:br/>
        <w:t>у</w:t>
        <w:br/>
        <w:br/>
        <w:t>т</w:t>
        <w:br/>
        <w:br/>
        <w:t>т</w:t>
        <w:br/>
        <w:br/>
        <w:t>ы</w:t>
        <w:br/>
        <w:br/>
        <w:t>:</w:t>
        <w:br/>
        <w:br/>
        <w:t>*</w:t>
        <w:br/>
        <w:br/>
        <w:t>*</w:t>
        <w:br/>
        <w:br/>
        <w:t xml:space="preserve"> </w:t>
        <w:br/>
        <w:br/>
        <w:t>Б</w:t>
        <w:br/>
        <w:br/>
        <w:t>о</w:t>
        <w:br/>
        <w:br/>
        <w:t>л</w:t>
        <w:br/>
        <w:br/>
        <w:t>е</w:t>
        <w:br/>
        <w:br/>
        <w:t>е</w:t>
        <w:br/>
        <w:br/>
        <w:t xml:space="preserve"> </w:t>
        <w:br/>
        <w:br/>
        <w:t>т</w:t>
        <w:br/>
        <w:br/>
        <w:t>о</w:t>
        <w:br/>
        <w:br/>
        <w:t>ч</w:t>
        <w:br/>
        <w:br/>
        <w:t>н</w:t>
        <w:br/>
        <w:br/>
        <w:t>ы</w:t>
        <w:br/>
        <w:br/>
        <w:t>й</w:t>
        <w:br/>
        <w:br/>
        <w:t xml:space="preserve"> </w:t>
        <w:br/>
        <w:br/>
        <w:t>ч</w:t>
        <w:br/>
        <w:br/>
        <w:t>и</w:t>
        <w:br/>
        <w:br/>
        <w:t>с</w:t>
        <w:br/>
        <w:br/>
        <w:t>л</w:t>
        <w:br/>
        <w:br/>
        <w:t>е</w:t>
        <w:br/>
        <w:br/>
        <w:t>н</w:t>
        <w:br/>
        <w:br/>
        <w:t>н</w:t>
        <w:br/>
        <w:br/>
        <w:t>ы</w:t>
        <w:br/>
        <w:br/>
        <w:t>й</w:t>
        <w:br/>
        <w:br/>
        <w:t xml:space="preserve"> </w:t>
        <w:br/>
        <w:br/>
        <w:t>м</w:t>
        <w:br/>
        <w:br/>
        <w:t>е</w:t>
        <w:br/>
        <w:br/>
        <w:t>т</w:t>
        <w:br/>
        <w:br/>
        <w:t>о</w:t>
        <w:br/>
        <w:br/>
        <w:t>д</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3</w:t>
        <w:br/>
        <w:br/>
        <w:t>.</w:t>
        <w:br/>
        <w:br/>
        <w:t xml:space="preserve"> </w:t>
        <w:br/>
        <w:br/>
        <w:t>М</w:t>
        <w:br/>
        <w:br/>
        <w:t>е</w:t>
        <w:br/>
        <w:br/>
        <w:t>т</w:t>
        <w:br/>
        <w:br/>
        <w:t>о</w:t>
        <w:br/>
        <w:br/>
        <w:t>д</w:t>
        <w:br/>
        <w:br/>
        <w:t xml:space="preserve"> </w:t>
        <w:br/>
        <w:br/>
        <w:t>к</w:t>
        <w:br/>
        <w:br/>
        <w:t>о</w:t>
        <w:br/>
        <w:br/>
        <w:t>н</w:t>
        <w:br/>
        <w:br/>
        <w:t>е</w:t>
        <w:br/>
        <w:br/>
        <w:t>ч</w:t>
        <w:br/>
        <w:br/>
        <w:t>н</w:t>
        <w:br/>
        <w:br/>
        <w:t>ы</w:t>
        <w:br/>
        <w:br/>
        <w:t>х</w:t>
        <w:br/>
        <w:br/>
        <w:t xml:space="preserve"> </w:t>
        <w:br/>
        <w:br/>
        <w:t>э</w:t>
        <w:br/>
        <w:br/>
        <w:t>л</w:t>
        <w:br/>
        <w:br/>
        <w:t>е</w:t>
        <w:br/>
        <w:br/>
        <w:t>м</w:t>
        <w:br/>
        <w:br/>
        <w:t>е</w:t>
        <w:br/>
        <w:br/>
        <w:t>н</w:t>
        <w:br/>
        <w:br/>
        <w:t>т</w:t>
        <w:br/>
        <w:br/>
        <w:t>о</w:t>
        <w:br/>
        <w:br/>
        <w:t>в</w:t>
        <w:br/>
        <w:br/>
        <w:t>:</w:t>
        <w:br/>
        <w:br/>
        <w:t>*</w:t>
        <w:br/>
        <w:br/>
        <w:t>*</w:t>
        <w:br/>
        <w:br/>
        <w:t xml:space="preserve"> </w:t>
        <w:br/>
        <w:br/>
        <w:t xml:space="preserve"> </w:t>
        <w:br/>
        <w:br/>
        <w:t>И</w:t>
        <w:br/>
        <w:br/>
        <w:t>с</w:t>
        <w:br/>
        <w:br/>
        <w:t>п</w:t>
        <w:br/>
        <w:br/>
        <w:t>о</w:t>
        <w:br/>
        <w:br/>
        <w:t>л</w:t>
        <w:br/>
        <w:br/>
        <w:t>ь</w:t>
        <w:br/>
        <w:br/>
        <w:t>з</w:t>
        <w:br/>
        <w:br/>
        <w:t>у</w:t>
        <w:br/>
        <w:br/>
        <w:t>е</w:t>
        <w:br/>
        <w:br/>
        <w:t>т</w:t>
        <w:br/>
        <w:br/>
        <w:t>с</w:t>
        <w:br/>
        <w:br/>
        <w:t>я</w:t>
        <w:br/>
        <w:br/>
        <w:t xml:space="preserve"> </w:t>
        <w:br/>
        <w:br/>
        <w:t>д</w:t>
        <w:br/>
        <w:br/>
        <w:t>л</w:t>
        <w:br/>
        <w:br/>
        <w:t>я</w:t>
        <w:br/>
        <w:br/>
        <w:t xml:space="preserve"> </w:t>
        <w:br/>
        <w:br/>
        <w:t>р</w:t>
        <w:br/>
        <w:br/>
        <w:t>е</w:t>
        <w:br/>
        <w:br/>
        <w:t>ш</w:t>
        <w:br/>
        <w:br/>
        <w:t>е</w:t>
        <w:br/>
        <w:br/>
        <w:t>н</w:t>
        <w:br/>
        <w:br/>
        <w:t>и</w:t>
        <w:br/>
        <w:br/>
        <w:t>я</w:t>
        <w:br/>
        <w:br/>
        <w:t xml:space="preserve"> </w:t>
        <w:br/>
        <w:br/>
        <w:t>с</w:t>
        <w:br/>
        <w:br/>
        <w:t>л</w:t>
        <w:br/>
        <w:br/>
        <w:t>о</w:t>
        <w:br/>
        <w:br/>
        <w:t>ж</w:t>
        <w:br/>
        <w:br/>
        <w:t>н</w:t>
        <w:br/>
        <w:br/>
        <w:t>ы</w:t>
        <w:br/>
        <w:br/>
        <w:t>х</w:t>
        <w:br/>
        <w:br/>
        <w:t xml:space="preserve"> </w:t>
        <w:br/>
        <w:br/>
        <w:t>з</w:t>
        <w:br/>
        <w:br/>
        <w:t>а</w:t>
        <w:br/>
        <w:br/>
        <w:t>д</w:t>
        <w:br/>
        <w:br/>
        <w:t>а</w:t>
        <w:br/>
        <w:br/>
        <w:t>ч</w:t>
        <w:br/>
        <w:br/>
        <w:t xml:space="preserve"> </w:t>
        <w:br/>
        <w:br/>
        <w:t>в</w:t>
        <w:br/>
        <w:br/>
        <w:t xml:space="preserve"> </w:t>
        <w:br/>
        <w:br/>
        <w:t>р</w:t>
        <w:br/>
        <w:br/>
        <w:t>а</w:t>
        <w:br/>
        <w:br/>
        <w:t>з</w:t>
        <w:br/>
        <w:br/>
        <w:t>л</w:t>
        <w:br/>
        <w:br/>
        <w:t>и</w:t>
        <w:br/>
        <w:br/>
        <w:t>ч</w:t>
        <w:br/>
        <w:br/>
        <w:t>н</w:t>
        <w:br/>
        <w:br/>
        <w:t>ы</w:t>
        <w:br/>
        <w:br/>
        <w:t>х</w:t>
        <w:br/>
        <w:br/>
        <w:t xml:space="preserve"> </w:t>
        <w:br/>
        <w:br/>
        <w:t>о</w:t>
        <w:br/>
        <w:br/>
        <w:t>б</w:t>
        <w:br/>
        <w:br/>
        <w:t>л</w:t>
        <w:br/>
        <w:br/>
        <w:t>а</w:t>
        <w:br/>
        <w:br/>
        <w:t>с</w:t>
        <w:br/>
        <w:br/>
        <w:t>т</w:t>
        <w:br/>
        <w:br/>
        <w:t>я</w:t>
        <w:br/>
        <w:br/>
        <w:t>х</w:t>
        <w:br/>
        <w:br/>
        <w:t xml:space="preserve"> </w:t>
        <w:br/>
        <w:br/>
        <w:t>н</w:t>
        <w:br/>
        <w:br/>
        <w:t>а</w:t>
        <w:br/>
        <w:br/>
        <w:t>у</w:t>
        <w:br/>
        <w:br/>
        <w:t>к</w:t>
        <w:br/>
        <w:br/>
        <w:t>и</w:t>
        <w:br/>
        <w:br/>
        <w:t xml:space="preserve"> </w:t>
        <w:br/>
        <w:br/>
        <w:t>и</w:t>
        <w:br/>
        <w:br/>
        <w:t xml:space="preserve"> </w:t>
        <w:br/>
        <w:br/>
        <w:t>т</w:t>
        <w:br/>
        <w:br/>
        <w:t>е</w:t>
        <w:br/>
        <w:br/>
        <w:t>х</w:t>
        <w:br/>
        <w:br/>
        <w:t>н</w:t>
        <w:br/>
        <w:br/>
        <w:t>и</w:t>
        <w:br/>
        <w:br/>
        <w:t>к</w:t>
        <w:br/>
        <w:br/>
        <w:t>и</w:t>
        <w:br/>
        <w:br/>
        <w:t>.</w:t>
        <w:br/>
        <w:br/>
        <w:br/>
        <w:br/>
        <w:br/>
        <w:t>*</w:t>
        <w:br/>
        <w:br/>
        <w:t xml:space="preserve"> </w:t>
        <w:br/>
        <w:br/>
        <w:t xml:space="preserve"> </w:t>
        <w:br/>
        <w:br/>
        <w:t xml:space="preserve"> </w:t>
        <w:br/>
        <w:br/>
        <w:t>*</w:t>
        <w:br/>
        <w:br/>
        <w:t>*</w:t>
        <w:br/>
        <w:br/>
        <w:t>C</w:t>
        <w:br/>
        <w:br/>
        <w:t>.</w:t>
        <w:br/>
        <w:br/>
        <w:t xml:space="preserve"> </w:t>
        <w:br/>
        <w:br/>
        <w:t>В</w:t>
        <w:br/>
        <w:br/>
        <w:t>ы</w:t>
        <w:br/>
        <w:br/>
        <w:t>б</w:t>
        <w:br/>
        <w:br/>
        <w:t>о</w:t>
        <w:br/>
        <w:br/>
        <w:t>р</w:t>
        <w:br/>
        <w:br/>
        <w:t xml:space="preserve"> </w:t>
        <w:br/>
        <w:br/>
        <w:t>м</w:t>
        <w:br/>
        <w:br/>
        <w:t>е</w:t>
        <w:br/>
        <w:br/>
        <w:t>т</w:t>
        <w:br/>
        <w:br/>
        <w:t>о</w:t>
        <w:br/>
        <w:br/>
        <w:t>д</w:t>
        <w:br/>
        <w:br/>
        <w:t>а</w:t>
        <w:br/>
        <w:br/>
        <w:t xml:space="preserve"> </w:t>
        <w:br/>
        <w:br/>
        <w:t>р</w:t>
        <w:br/>
        <w:br/>
        <w:t>е</w:t>
        <w:br/>
        <w:br/>
        <w:t>ш</w:t>
        <w:br/>
        <w:br/>
        <w:t>е</w:t>
        <w:br/>
        <w:br/>
        <w:t>н</w:t>
        <w:br/>
        <w:br/>
        <w:t>и</w:t>
        <w:br/>
        <w:br/>
        <w:t>я</w:t>
        <w:br/>
        <w:br/>
        <w:t xml:space="preserve"> </w:t>
        <w:br/>
        <w:br/>
        <w:t>в</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х</w:t>
        <w:br/>
        <w:br/>
        <w:t>а</w:t>
        <w:br/>
        <w:br/>
        <w:t>р</w:t>
        <w:br/>
        <w:br/>
        <w:t>а</w:t>
        <w:br/>
        <w:br/>
        <w:t>к</w:t>
        <w:br/>
        <w:br/>
        <w:t>т</w:t>
        <w:br/>
        <w:br/>
        <w:t>е</w:t>
        <w:br/>
        <w:br/>
        <w:t>р</w:t>
        <w:br/>
        <w:br/>
        <w:t>и</w:t>
        <w:br/>
        <w:br/>
        <w:t>с</w:t>
        <w:br/>
        <w:br/>
        <w:t>т</w:t>
        <w:br/>
        <w:br/>
        <w:t>и</w:t>
        <w:br/>
        <w:br/>
        <w:t>к</w:t>
        <w:br/>
        <w:br/>
        <w:t xml:space="preserve"> </w:t>
        <w:br/>
        <w:br/>
        <w:t>м</w:t>
        <w:br/>
        <w:br/>
        <w:t>о</w:t>
        <w:br/>
        <w:br/>
        <w:t>д</w:t>
        <w:br/>
        <w:br/>
        <w:t>е</w:t>
        <w:br/>
        <w:br/>
        <w:t>л</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1</w:t>
        <w:br/>
        <w:br/>
        <w:t>.</w:t>
        <w:br/>
        <w:br/>
        <w:t xml:space="preserve"> </w:t>
        <w:br/>
        <w:br/>
        <w:t>П</w:t>
        <w:br/>
        <w:br/>
        <w:t>р</w:t>
        <w:br/>
        <w:br/>
        <w:t>о</w:t>
        <w:br/>
        <w:br/>
        <w:t>с</w:t>
        <w:br/>
        <w:br/>
        <w:t>т</w:t>
        <w:br/>
        <w:br/>
        <w:t>о</w:t>
        <w:br/>
        <w:br/>
        <w:t>т</w:t>
        <w:br/>
        <w:br/>
        <w:t>а</w:t>
        <w:br/>
        <w:br/>
        <w:t xml:space="preserve"> </w:t>
        <w:br/>
        <w:br/>
        <w:t>м</w:t>
        <w:br/>
        <w:br/>
        <w:t>о</w:t>
        <w:br/>
        <w:br/>
        <w:t>д</w:t>
        <w:br/>
        <w:br/>
        <w:t>е</w:t>
        <w:br/>
        <w:br/>
        <w:t>л</w:t>
        <w:br/>
        <w:br/>
        <w:t>и</w:t>
        <w:br/>
        <w:br/>
        <w:t>:</w:t>
        <w:br/>
        <w:br/>
        <w:t>*</w:t>
        <w:br/>
        <w:br/>
        <w:t>*</w:t>
        <w:br/>
        <w:br/>
        <w:t xml:space="preserve"> </w:t>
        <w:br/>
        <w:br/>
        <w:t>А</w:t>
        <w:br/>
        <w:br/>
        <w:t>н</w:t>
        <w:br/>
        <w:br/>
        <w:t>а</w:t>
        <w:br/>
        <w:br/>
        <w:t>л</w:t>
        <w:br/>
        <w:br/>
        <w:t>и</w:t>
        <w:br/>
        <w:br/>
        <w:t>т</w:t>
        <w:br/>
        <w:br/>
        <w:t>и</w:t>
        <w:br/>
        <w:br/>
        <w:t>ч</w:t>
        <w:br/>
        <w:br/>
        <w:t>е</w:t>
        <w:br/>
        <w:br/>
        <w:t>с</w:t>
        <w:br/>
        <w:br/>
        <w:t>к</w:t>
        <w:br/>
        <w:br/>
        <w:t>и</w:t>
        <w:br/>
        <w:br/>
        <w:t>е</w:t>
        <w:br/>
        <w:br/>
        <w:t xml:space="preserve"> </w:t>
        <w:br/>
        <w:br/>
        <w:t>м</w:t>
        <w:br/>
        <w:br/>
        <w:t>е</w:t>
        <w:br/>
        <w:br/>
        <w:t>т</w:t>
        <w:br/>
        <w:br/>
        <w:t>о</w:t>
        <w:br/>
        <w:br/>
        <w:t>д</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2</w:t>
        <w:br/>
        <w:br/>
        <w:t>.</w:t>
        <w:br/>
        <w:br/>
        <w:t xml:space="preserve"> </w:t>
        <w:br/>
        <w:br/>
        <w:t>С</w:t>
        <w:br/>
        <w:br/>
        <w:t>л</w:t>
        <w:br/>
        <w:br/>
        <w:t>о</w:t>
        <w:br/>
        <w:br/>
        <w:t>ж</w:t>
        <w:br/>
        <w:br/>
        <w:t>н</w:t>
        <w:br/>
        <w:br/>
        <w:t>о</w:t>
        <w:br/>
        <w:br/>
        <w:t>с</w:t>
        <w:br/>
        <w:br/>
        <w:t>т</w:t>
        <w:br/>
        <w:br/>
        <w:t>ь</w:t>
        <w:br/>
        <w:br/>
        <w:t xml:space="preserve"> </w:t>
        <w:br/>
        <w:br/>
        <w:t>м</w:t>
        <w:br/>
        <w:br/>
        <w:t>о</w:t>
        <w:br/>
        <w:br/>
        <w:t>д</w:t>
        <w:br/>
        <w:br/>
        <w:t>е</w:t>
        <w:br/>
        <w:br/>
        <w:t>л</w:t>
        <w:br/>
        <w:br/>
        <w:t>и</w:t>
        <w:br/>
        <w:br/>
        <w:t>:</w:t>
        <w:br/>
        <w:br/>
        <w:t>*</w:t>
        <w:br/>
        <w:br/>
        <w:t>*</w:t>
        <w:br/>
        <w:br/>
        <w:t xml:space="preserve"> </w:t>
        <w:br/>
        <w:br/>
        <w:t>Ч</w:t>
        <w:br/>
        <w:br/>
        <w:t>и</w:t>
        <w:br/>
        <w:br/>
        <w:t>с</w:t>
        <w:br/>
        <w:br/>
        <w:t>л</w:t>
        <w:br/>
        <w:br/>
        <w:t>е</w:t>
        <w:br/>
        <w:br/>
        <w:t>н</w:t>
        <w:br/>
        <w:br/>
        <w:t>н</w:t>
        <w:br/>
        <w:br/>
        <w:t>ы</w:t>
        <w:br/>
        <w:br/>
        <w:t>е</w:t>
        <w:br/>
        <w:br/>
        <w:t xml:space="preserve"> </w:t>
        <w:br/>
        <w:br/>
        <w:t>м</w:t>
        <w:br/>
        <w:br/>
        <w:t>е</w:t>
        <w:br/>
        <w:br/>
        <w:t>т</w:t>
        <w:br/>
        <w:br/>
        <w:t>о</w:t>
        <w:br/>
        <w:br/>
        <w:t>д</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3</w:t>
        <w:br/>
        <w:br/>
        <w:t>.</w:t>
        <w:br/>
        <w:br/>
        <w:t xml:space="preserve"> </w:t>
        <w:br/>
        <w:br/>
        <w:t>Т</w:t>
        <w:br/>
        <w:br/>
        <w:t>р</w:t>
        <w:br/>
        <w:br/>
        <w:t>е</w:t>
        <w:br/>
        <w:br/>
        <w:t>б</w:t>
        <w:br/>
        <w:br/>
        <w:t>у</w:t>
        <w:br/>
        <w:br/>
        <w:t>е</w:t>
        <w:br/>
        <w:br/>
        <w:t>м</w:t>
        <w:br/>
        <w:br/>
        <w:t>а</w:t>
        <w:br/>
        <w:br/>
        <w:t>я</w:t>
        <w:br/>
        <w:br/>
        <w:t xml:space="preserve"> </w:t>
        <w:br/>
        <w:br/>
        <w:t>т</w:t>
        <w:br/>
        <w:br/>
        <w:t>о</w:t>
        <w:br/>
        <w:br/>
        <w:t>ч</w:t>
        <w:br/>
        <w:br/>
        <w:t>н</w:t>
        <w:br/>
        <w:br/>
        <w:t>о</w:t>
        <w:br/>
        <w:br/>
        <w:t>с</w:t>
        <w:br/>
        <w:br/>
        <w:t>т</w:t>
        <w:br/>
        <w:br/>
        <w:t>ь</w:t>
        <w:br/>
        <w:br/>
        <w:t>:</w:t>
        <w:br/>
        <w:br/>
        <w:t>*</w:t>
        <w:br/>
        <w:br/>
        <w:t>*</w:t>
        <w:br/>
        <w:br/>
        <w:t xml:space="preserve"> </w:t>
        <w:br/>
        <w:br/>
        <w:t>В</w:t>
        <w:br/>
        <w:br/>
        <w:t>ы</w:t>
        <w:br/>
        <w:br/>
        <w:t>б</w:t>
        <w:br/>
        <w:br/>
        <w:t>о</w:t>
        <w:br/>
        <w:br/>
        <w:t>р</w:t>
        <w:br/>
        <w:br/>
        <w:t xml:space="preserve"> </w:t>
        <w:br/>
        <w:br/>
        <w:t>с</w:t>
        <w:br/>
        <w:br/>
        <w:t>о</w:t>
        <w:br/>
        <w:br/>
        <w:t>о</w:t>
        <w:br/>
        <w:br/>
        <w:t>т</w:t>
        <w:br/>
        <w:br/>
        <w:t>в</w:t>
        <w:br/>
        <w:br/>
        <w:t>е</w:t>
        <w:br/>
        <w:br/>
        <w:t>т</w:t>
        <w:br/>
        <w:br/>
        <w:t>с</w:t>
        <w:br/>
        <w:br/>
        <w:t>т</w:t>
        <w:br/>
        <w:br/>
        <w:t>в</w:t>
        <w:br/>
        <w:br/>
        <w:t>у</w:t>
        <w:br/>
        <w:br/>
        <w:t>ю</w:t>
        <w:br/>
        <w:br/>
        <w:t>щ</w:t>
        <w:br/>
        <w:br/>
        <w:t>е</w:t>
        <w:br/>
        <w:br/>
        <w:t>г</w:t>
        <w:br/>
        <w:br/>
        <w:t>о</w:t>
        <w:br/>
        <w:br/>
        <w:t xml:space="preserve"> </w:t>
        <w:br/>
        <w:br/>
        <w:t>ч</w:t>
        <w:br/>
        <w:br/>
        <w:t>и</w:t>
        <w:br/>
        <w:br/>
        <w:t>с</w:t>
        <w:br/>
        <w:br/>
        <w:t>л</w:t>
        <w:br/>
        <w:br/>
        <w:t>е</w:t>
        <w:br/>
        <w:br/>
        <w:t>н</w:t>
        <w:br/>
        <w:br/>
        <w:t>н</w:t>
        <w:br/>
        <w:br/>
        <w:t>о</w:t>
        <w:br/>
        <w:br/>
        <w:t>г</w:t>
        <w:br/>
        <w:br/>
        <w:t>о</w:t>
        <w:br/>
        <w:br/>
        <w:t xml:space="preserve"> </w:t>
        <w:br/>
        <w:br/>
        <w:t>м</w:t>
        <w:br/>
        <w:br/>
        <w:t>е</w:t>
        <w:br/>
        <w:br/>
        <w:t>т</w:t>
        <w:br/>
        <w:br/>
        <w:t>о</w:t>
        <w:br/>
        <w:br/>
        <w:t>д</w:t>
        <w:br/>
        <w:br/>
        <w:t>а</w:t>
        <w:br/>
        <w:br/>
        <w:t xml:space="preserve"> </w:t>
        <w:br/>
        <w:br/>
        <w:t>и</w:t>
        <w:br/>
        <w:br/>
        <w:t xml:space="preserve"> </w:t>
        <w:br/>
        <w:br/>
        <w:t>ш</w:t>
        <w:br/>
        <w:br/>
        <w:t>а</w:t>
        <w:br/>
        <w:br/>
        <w:t>г</w:t>
        <w:br/>
        <w:br/>
        <w:t>а</w:t>
        <w:br/>
        <w:br/>
        <w:t xml:space="preserve"> </w:t>
        <w:br/>
        <w:br/>
        <w:t>р</w:t>
        <w:br/>
        <w:br/>
        <w:t>а</w:t>
        <w:br/>
        <w:br/>
        <w:t>с</w:t>
        <w:br/>
        <w:br/>
        <w:t>ч</w:t>
        <w:br/>
        <w:br/>
        <w:t>е</w:t>
        <w:br/>
        <w:br/>
        <w:t>т</w:t>
        <w:br/>
        <w:br/>
        <w:t>а</w:t>
        <w:br/>
        <w:br/>
        <w:t>.</w:t>
        <w:br/>
        <w:br/>
        <w:br/>
      </w:r>
    </w:p>
    <w:p>
      <w:r>
        <w:br w:type="page"/>
      </w:r>
    </w:p>
    <w:p>
      <w:pPr>
        <w:pStyle w:val="Heading1"/>
      </w:pPr>
      <w:r>
        <w:t xml:space="preserve">Глава 3 ideas: </w:t>
      </w:r>
    </w:p>
    <w:p>
      <w:r>
        <w:t>Отлично! Структура главы 3 выглядит очень продуманной и охватывает ключевые аспекты разработки математических моделей для нефтепереработки. Вот список идей, которые укладываются в предложенные рамки, с небольшими уточнениями и дополнениями для усиления логической связности и практической значимости:</w:t>
        <w:br/>
        <w:br/>
      </w:r>
      <w:r>
        <w:rPr>
          <w:b/>
        </w:rPr>
        <w:t>I. Общий подход к разработке математической модели</w:t>
      </w:r>
    </w:p>
    <w:p>
      <w:pPr>
        <w:pStyle w:val="ListParagraph"/>
      </w:pPr>
      <w:r>
        <w:t xml:space="preserve">  </w:t>
      </w:r>
      <w:r>
        <w:rPr>
          <w:b/>
        </w:rPr>
        <w:t>A. Определение границ системы:</w:t>
      </w:r>
      <w:r>
        <w:rPr/>
        <w:t xml:space="preserve">  Выделение области исследования и определение взаимодействующих факторов. (Как указано ранее).</w:t>
      </w:r>
    </w:p>
    <w:p>
      <w:pPr>
        <w:pStyle w:val="ListParagraph"/>
      </w:pPr>
      <w:r>
        <w:t xml:space="preserve">  </w:t>
      </w:r>
      <w:r>
        <w:rPr>
          <w:b/>
        </w:rPr>
        <w:t>B. Выявление ключевых переменных и параметров:</w:t>
      </w:r>
      <w:r>
        <w:rPr/>
        <w:t xml:space="preserve"> Определение факторов, оказывающих наибольшее влияние на процесс. (Как указано ранее).</w:t>
      </w:r>
    </w:p>
    <w:p>
      <w:pPr>
        <w:pStyle w:val="ListParagraph"/>
      </w:pPr>
      <w:r>
        <w:t xml:space="preserve">  </w:t>
      </w:r>
      <w:r>
        <w:rPr>
          <w:b/>
        </w:rPr>
        <w:t>C. Выбор подходящего типа математической модели:</w:t>
      </w:r>
      <w:r>
        <w:rPr/>
        <w:t xml:space="preserve"> Определение способа представления системы в виде математических уравнений. (Как указано ранее).</w:t>
      </w:r>
    </w:p>
    <w:p>
      <w:pPr>
        <w:pStyle w:val="ListParagraph"/>
      </w:pPr>
      <w:r>
        <w:t xml:space="preserve">  </w:t>
      </w:r>
      <w:r>
        <w:rPr>
          <w:b/>
        </w:rPr>
        <w:t>D. Использование упрощающих допущений:</w:t>
      </w:r>
      <w:r>
        <w:rPr/>
        <w:t xml:space="preserve">  Обоснование необходимости упрощений для уменьшения сложности модели и увеличения вычислительной эффективности. (Новая идея, дополняет С).</w:t>
      </w:r>
    </w:p>
    <w:p>
      <w:pPr>
        <w:pStyle w:val="ListParagraph"/>
      </w:pPr>
      <w:r>
        <w:t xml:space="preserve">  </w:t>
      </w:r>
      <w:r>
        <w:rPr>
          <w:b/>
        </w:rPr>
        <w:t>A. Дистилляция:</w:t>
      </w:r>
    </w:p>
    <w:p>
      <w:pPr>
        <w:pStyle w:val="ListParagraph"/>
      </w:pPr>
      <w:r>
        <w:t xml:space="preserve">  </w:t>
      </w:r>
      <w:r>
        <w:rPr>
          <w:b/>
        </w:rPr>
        <w:t>1. Уравнения материального и энергетического баланса для колонны дистилляции.</w:t>
      </w:r>
      <w:r>
        <w:rPr/>
        <w:t xml:space="preserve"> (Как указано ранее).</w:t>
      </w:r>
    </w:p>
    <w:p>
      <w:pPr>
        <w:pStyle w:val="ListParagraph"/>
      </w:pPr>
      <w:r>
        <w:t xml:space="preserve">  </w:t>
      </w:r>
      <w:r>
        <w:rPr>
          <w:b/>
        </w:rPr>
        <w:t>2. Модель равновесия пар-жидкость:</w:t>
      </w:r>
      <w:r>
        <w:rPr/>
        <w:t xml:space="preserve"> Определение зависимости между составом пара и жидкости. (Как указано ранее). Рассмотреть модели идеальных и неидеальных смесей (Рауля,  Pitzer).</w:t>
      </w:r>
    </w:p>
    <w:p>
      <w:pPr>
        <w:pStyle w:val="ListParagraph"/>
      </w:pPr>
      <w:r>
        <w:t xml:space="preserve">  </w:t>
      </w:r>
      <w:r>
        <w:rPr>
          <w:b/>
        </w:rPr>
        <w:t>3. Модель гидравлического сопротивления:</w:t>
      </w:r>
      <w:r>
        <w:rPr/>
        <w:t xml:space="preserve"> Определение перепада давления в колонне. (Как указано ранее). Включая модели для тарельчатых и насадочных колонн.</w:t>
      </w:r>
    </w:p>
    <w:p>
      <w:pPr>
        <w:pStyle w:val="ListParagraph"/>
      </w:pPr>
      <w:r>
        <w:t xml:space="preserve">  </w:t>
      </w:r>
      <w:r>
        <w:rPr>
          <w:b/>
        </w:rPr>
        <w:t>4. Моделирование риса (flooding) и захлеста (entrainment) в колонне.</w:t>
      </w:r>
      <w:r>
        <w:rPr/>
        <w:t xml:space="preserve"> (Новая идея, важная для практического применения модели).</w:t>
      </w:r>
    </w:p>
    <w:p>
      <w:pPr>
        <w:pStyle w:val="ListParagraph"/>
      </w:pPr>
      <w:r>
        <w:t xml:space="preserve">  </w:t>
      </w:r>
      <w:r>
        <w:rPr>
          <w:b/>
        </w:rPr>
        <w:t>B. Экстракция:</w:t>
      </w:r>
    </w:p>
    <w:p>
      <w:pPr>
        <w:pStyle w:val="ListParagraph"/>
      </w:pPr>
      <w:r>
        <w:t xml:space="preserve">  </w:t>
      </w:r>
      <w:r>
        <w:rPr>
          <w:b/>
        </w:rPr>
        <w:t>1. Уравнение распределения:</w:t>
      </w:r>
      <w:r>
        <w:rPr/>
        <w:t xml:space="preserve"> Определение зависимости между концентрацией вещества в двух несмешивающихся фазах. (Как указано ранее).  Рассмотреть разные типы экстракторов (смесительно-отстойные, колонные).</w:t>
      </w:r>
    </w:p>
    <w:p>
      <w:pPr>
        <w:pStyle w:val="ListParagraph"/>
      </w:pPr>
      <w:r>
        <w:t xml:space="preserve">  </w:t>
      </w:r>
      <w:r>
        <w:rPr>
          <w:b/>
        </w:rPr>
        <w:t>2. Модель массопереноса:</w:t>
      </w:r>
      <w:r>
        <w:rPr/>
        <w:t xml:space="preserve"> Описание скорости переноса вещества между фазами. (Как указано ранее).  Включая коэффициенты массопереноса и толщину пленки.</w:t>
      </w:r>
    </w:p>
    <w:p>
      <w:pPr>
        <w:pStyle w:val="ListParagraph"/>
      </w:pPr>
      <w:r>
        <w:t xml:space="preserve">  </w:t>
      </w:r>
      <w:r>
        <w:rPr>
          <w:b/>
        </w:rPr>
        <w:t>3. Модель гидравлического сопротивления экстрактора.</w:t>
      </w:r>
      <w:r>
        <w:rPr/>
        <w:t xml:space="preserve"> (Как указано ранее).</w:t>
      </w:r>
    </w:p>
    <w:p>
      <w:pPr>
        <w:pStyle w:val="ListParagraph"/>
      </w:pPr>
      <w:r>
        <w:t xml:space="preserve">  </w:t>
      </w:r>
      <w:r>
        <w:rPr>
          <w:b/>
        </w:rPr>
        <w:t>A. Реактор идеального смешения (CSTR):</w:t>
      </w:r>
    </w:p>
    <w:p>
      <w:pPr>
        <w:pStyle w:val="ListParagraph"/>
      </w:pPr>
      <w:r>
        <w:t xml:space="preserve">  </w:t>
      </w:r>
      <w:r>
        <w:rPr>
          <w:b/>
        </w:rPr>
        <w:t>1. Уравнение материального баланса для CSTR:</w:t>
      </w:r>
      <w:r>
        <w:rPr/>
        <w:t xml:space="preserve"> Описание зависимости между скоростью реакции, концентрацией реагентов и временем пребывания. (Как указано ранее).</w:t>
      </w:r>
    </w:p>
    <w:p>
      <w:pPr>
        <w:pStyle w:val="ListParagraph"/>
      </w:pPr>
      <w:r>
        <w:t xml:space="preserve">  </w:t>
      </w:r>
      <w:r>
        <w:rPr>
          <w:b/>
        </w:rPr>
        <w:t>2. Кинетическое уравнение реакции:</w:t>
      </w:r>
      <w:r>
        <w:rPr/>
        <w:t xml:space="preserve"> Описание зависимости скорости реакции от концентрации реагентов и температуры. (Как указано ранее).  Рассмотреть простые и сложные кинетические механизмы.</w:t>
      </w:r>
    </w:p>
    <w:p>
      <w:pPr>
        <w:pStyle w:val="ListParagraph"/>
      </w:pPr>
      <w:r>
        <w:t xml:space="preserve">  </w:t>
      </w:r>
      <w:r>
        <w:rPr>
          <w:b/>
        </w:rPr>
        <w:t>B. Проточный реактор:</w:t>
      </w:r>
    </w:p>
    <w:p>
      <w:pPr>
        <w:pStyle w:val="ListParagraph"/>
      </w:pPr>
      <w:r>
        <w:t xml:space="preserve">  </w:t>
      </w:r>
      <w:r>
        <w:rPr>
          <w:b/>
        </w:rPr>
        <w:t>1. Уравнение материального баланса для проточного реактора:</w:t>
      </w:r>
      <w:r>
        <w:rPr/>
        <w:t xml:space="preserve"> Описание зависимости между скоростью реакции, концентрацией реагентов и временем пребывания. (Как указано ранее).</w:t>
      </w:r>
    </w:p>
    <w:p>
      <w:pPr>
        <w:pStyle w:val="ListParagraph"/>
      </w:pPr>
      <w:r>
        <w:t xml:space="preserve">  </w:t>
      </w:r>
      <w:r>
        <w:rPr>
          <w:b/>
        </w:rPr>
        <w:t>2. Учет осевой дисперсии:</w:t>
      </w:r>
      <w:r>
        <w:rPr/>
        <w:t xml:space="preserve"> Описание влияния осевой дисперсии на распределение концентрации реагентов. (Как указано ранее).</w:t>
      </w:r>
    </w:p>
    <w:p>
      <w:pPr>
        <w:pStyle w:val="ListParagraph"/>
      </w:pPr>
      <w:r>
        <w:t xml:space="preserve">  </w:t>
      </w:r>
      <w:r>
        <w:rPr>
          <w:b/>
        </w:rPr>
        <w:t>C. Моделирование гетерогенного каталитического реактора:</w:t>
      </w:r>
      <w:r>
        <w:rPr/>
        <w:t xml:space="preserve"> Учет процессов адсорбции, диффузии и реакции на поверхности катализатора. (Как указано ранее). Добавить описание модели пор.</w:t>
      </w:r>
    </w:p>
    <w:p>
      <w:pPr>
        <w:pStyle w:val="ListParagraph"/>
      </w:pPr>
      <w:r>
        <w:t xml:space="preserve">  </w:t>
      </w:r>
      <w:r>
        <w:rPr>
          <w:b/>
        </w:rPr>
        <w:t>A. Уравнение теплопроводности:</w:t>
      </w:r>
      <w:r>
        <w:rPr/>
        <w:t xml:space="preserve"> Описание переноса тепла в твердом теле. (Как указано ранее).</w:t>
      </w:r>
    </w:p>
    <w:p>
      <w:pPr>
        <w:pStyle w:val="ListParagraph"/>
      </w:pPr>
      <w:r>
        <w:t xml:space="preserve">  </w:t>
      </w:r>
      <w:r>
        <w:rPr>
          <w:b/>
        </w:rPr>
        <w:t>B. Уравнение конвекции:</w:t>
      </w:r>
      <w:r>
        <w:rPr/>
        <w:t xml:space="preserve"> Описание переноса тепла в жидкости или газе. (Как указано ранее).</w:t>
      </w:r>
    </w:p>
    <w:p>
      <w:pPr>
        <w:pStyle w:val="ListParagraph"/>
      </w:pPr>
      <w:r>
        <w:t xml:space="preserve">  </w:t>
      </w:r>
      <w:r>
        <w:rPr>
          <w:b/>
        </w:rPr>
        <w:t>C. Модель теплообмена между фазами:</w:t>
      </w:r>
      <w:r>
        <w:rPr/>
        <w:t xml:space="preserve"> Описание переноса тепла между двумя фазами. (Как указано ранее).</w:t>
      </w:r>
    </w:p>
    <w:p>
      <w:pPr>
        <w:pStyle w:val="ListParagraph"/>
      </w:pPr>
      <w:r>
        <w:t xml:space="preserve">  </w:t>
      </w:r>
      <w:r>
        <w:rPr>
          <w:b/>
        </w:rPr>
        <w:t>D. Моделирование теплообменника:</w:t>
      </w:r>
      <w:r>
        <w:rPr/>
        <w:t xml:space="preserve"> Расчет теплопередачи и эффективности теплообменника. (Как указано ранее).</w:t>
      </w:r>
    </w:p>
    <w:p>
      <w:pPr>
        <w:pStyle w:val="ListParagraph"/>
      </w:pPr>
      <w:r>
        <w:t xml:space="preserve">  </w:t>
      </w:r>
      <w:r>
        <w:rPr>
          <w:b/>
        </w:rPr>
        <w:t>A. Верификация модели:</w:t>
      </w:r>
      <w:r>
        <w:rPr/>
        <w:t xml:space="preserve"> Проверка правильности реализации математической модели. (Как указано ранее).</w:t>
      </w:r>
    </w:p>
    <w:p>
      <w:pPr>
        <w:pStyle w:val="ListParagraph"/>
      </w:pPr>
      <w:r>
        <w:t xml:space="preserve">  </w:t>
      </w:r>
      <w:r>
        <w:rPr>
          <w:b/>
        </w:rPr>
        <w:t>B. Валидация модели:</w:t>
      </w:r>
      <w:r>
        <w:rPr/>
        <w:t xml:space="preserve"> Сравнение результатов моделирования с экспериментальными данными. (Как указано ранее).</w:t>
      </w:r>
    </w:p>
    <w:p>
      <w:pPr>
        <w:pStyle w:val="ListParagraph"/>
      </w:pPr>
      <w:r>
        <w:t xml:space="preserve">  </w:t>
      </w:r>
      <w:r>
        <w:rPr>
          <w:b/>
        </w:rPr>
        <w:t>C. Чувствительный анализ:</w:t>
      </w:r>
      <w:r>
        <w:rPr/>
        <w:t xml:space="preserve"> Определение влияния изменения параметров модели на результаты моделирования. (Как указано ранее).</w:t>
      </w:r>
    </w:p>
    <w:p>
      <w:pPr>
        <w:pStyle w:val="ListParagraph"/>
      </w:pPr>
      <w:r>
        <w:t xml:space="preserve">  </w:t>
      </w:r>
      <w:r>
        <w:rPr>
          <w:b/>
        </w:rPr>
        <w:t>D. Оценка неопределенности модели:</w:t>
      </w:r>
      <w:r>
        <w:rPr/>
        <w:t xml:space="preserve"> Оценка влияния неопределенности параметров и допущений на результаты моделирования. (Новая идея, усиливает практическую значимость).</w:t>
      </w:r>
    </w:p>
    <w:p>
      <w:r>
        <w:br/>
        <w:br/>
        <w:t>Эта структура с добавленными идеями охватывает ключевые аспекты разработки математических моделей для процессов нефтепереработки, обеспечивая прочную основу для углубленного изучения темы.</w:t>
      </w:r>
    </w:p>
    <w:p>
      <w:r>
        <w:br w:type="page"/>
      </w:r>
    </w:p>
    <w:p>
      <w:pPr>
        <w:pStyle w:val="Heading1"/>
      </w:pPr>
      <w:r>
        <w:t xml:space="preserve">Глава 3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3</w:t>
        <w:br/>
        <w:br/>
        <w:t>:</w:t>
        <w:br/>
        <w:br/>
        <w:t xml:space="preserve"> </w:t>
        <w:br/>
        <w:br/>
        <w:t>Р</w:t>
        <w:br/>
        <w:br/>
        <w:t>а</w:t>
        <w:br/>
        <w:br/>
        <w:t>з</w:t>
        <w:br/>
        <w:br/>
        <w:t>р</w:t>
        <w:br/>
        <w:br/>
        <w:t>а</w:t>
        <w:br/>
        <w:br/>
        <w:t>б</w:t>
        <w:br/>
        <w:br/>
        <w:t>о</w:t>
        <w:br/>
        <w:br/>
        <w:t>т</w:t>
        <w:br/>
        <w:br/>
        <w:t>к</w:t>
        <w:br/>
        <w:br/>
        <w:t>а</w:t>
        <w:br/>
        <w:br/>
        <w:t xml:space="preserve"> </w:t>
        <w:br/>
        <w:br/>
        <w:t>м</w:t>
        <w:br/>
        <w:br/>
        <w:t>а</w:t>
        <w:br/>
        <w:br/>
        <w:t>т</w:t>
        <w:br/>
        <w:br/>
        <w:t>е</w:t>
        <w:br/>
        <w:br/>
        <w:t>м</w:t>
        <w:br/>
        <w:br/>
        <w:t>а</w:t>
        <w:br/>
        <w:br/>
        <w:t>т</w:t>
        <w:br/>
        <w:br/>
        <w:t>и</w:t>
        <w:br/>
        <w:br/>
        <w:t>ч</w:t>
        <w:br/>
        <w:br/>
        <w:t>е</w:t>
        <w:br/>
        <w:br/>
        <w:t>с</w:t>
        <w:br/>
        <w:br/>
        <w:t>к</w:t>
        <w:br/>
        <w:br/>
        <w:t>и</w:t>
        <w:br/>
        <w:br/>
        <w:t>х</w:t>
        <w:br/>
        <w:br/>
        <w:t xml:space="preserve"> </w:t>
        <w:br/>
        <w:br/>
        <w:t>м</w:t>
        <w:br/>
        <w:br/>
        <w:t>о</w:t>
        <w:br/>
        <w:br/>
        <w:t>д</w:t>
        <w:br/>
        <w:br/>
        <w:t>е</w:t>
        <w:br/>
        <w:br/>
        <w:t>л</w:t>
        <w:br/>
        <w:br/>
        <w:t>е</w:t>
        <w:br/>
        <w:br/>
        <w:t>й</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br/>
        <w:br/>
        <w:br/>
        <w:br/>
        <w:br/>
        <w:br/>
        <w:t>*</w:t>
        <w:br/>
        <w:br/>
        <w:t>*</w:t>
        <w:br/>
        <w:br/>
        <w:t>I</w:t>
        <w:br/>
        <w:br/>
        <w:t>.</w:t>
        <w:br/>
        <w:br/>
        <w:t xml:space="preserve"> </w:t>
        <w:br/>
        <w:br/>
        <w:t>О</w:t>
        <w:br/>
        <w:br/>
        <w:t>б</w:t>
        <w:br/>
        <w:br/>
        <w:t>щ</w:t>
        <w:br/>
        <w:br/>
        <w:t>и</w:t>
        <w:br/>
        <w:br/>
        <w:t>й</w:t>
        <w:br/>
        <w:br/>
        <w:t xml:space="preserve"> </w:t>
        <w:br/>
        <w:br/>
        <w:t>п</w:t>
        <w:br/>
        <w:br/>
        <w:t>о</w:t>
        <w:br/>
        <w:br/>
        <w:t>д</w:t>
        <w:br/>
        <w:br/>
        <w:t>х</w:t>
        <w:br/>
        <w:br/>
        <w:t>о</w:t>
        <w:br/>
        <w:br/>
        <w:t>д</w:t>
        <w:br/>
        <w:br/>
        <w:t xml:space="preserve"> </w:t>
        <w:br/>
        <w:br/>
        <w:t>к</w:t>
        <w:br/>
        <w:br/>
        <w:t xml:space="preserve"> </w:t>
        <w:br/>
        <w:br/>
        <w:t>р</w:t>
        <w:br/>
        <w:br/>
        <w:t>а</w:t>
        <w:br/>
        <w:br/>
        <w:t>з</w:t>
        <w:br/>
        <w:br/>
        <w:t>р</w:t>
        <w:br/>
        <w:br/>
        <w:t>а</w:t>
        <w:br/>
        <w:br/>
        <w:t>б</w:t>
        <w:br/>
        <w:br/>
        <w:t>о</w:t>
        <w:br/>
        <w:br/>
        <w:t>т</w:t>
        <w:br/>
        <w:br/>
        <w:t>к</w:t>
        <w:br/>
        <w:br/>
        <w:t>е</w:t>
        <w:br/>
        <w:br/>
        <w:t xml:space="preserve"> </w:t>
        <w:br/>
        <w:br/>
        <w:t>м</w:t>
        <w:br/>
        <w:br/>
        <w:t>а</w:t>
        <w:br/>
        <w:br/>
        <w:t>т</w:t>
        <w:br/>
        <w:br/>
        <w:t>е</w:t>
        <w:br/>
        <w:br/>
        <w:t>м</w:t>
        <w:br/>
        <w:br/>
        <w:t>а</w:t>
        <w:br/>
        <w:br/>
        <w:t>т</w:t>
        <w:br/>
        <w:br/>
        <w:t>и</w:t>
        <w:br/>
        <w:br/>
        <w:t>ч</w:t>
        <w:br/>
        <w:br/>
        <w:t>е</w:t>
        <w:br/>
        <w:br/>
        <w:t>с</w:t>
        <w:br/>
        <w:br/>
        <w:t>к</w:t>
        <w:br/>
        <w:br/>
        <w:t>о</w:t>
        <w:br/>
        <w:br/>
        <w:t>й</w:t>
        <w:br/>
        <w:br/>
        <w:t xml:space="preserve"> </w:t>
        <w:br/>
        <w:br/>
        <w:t>м</w:t>
        <w:br/>
        <w:br/>
        <w:t>о</w:t>
        <w:br/>
        <w:br/>
        <w:t>д</w:t>
        <w:br/>
        <w:br/>
        <w:t>е</w:t>
        <w:br/>
        <w:br/>
        <w:t>л</w:t>
        <w:br/>
        <w:br/>
        <w:t>и</w:t>
        <w:br/>
        <w:br/>
        <w:t>*</w:t>
        <w:br/>
        <w:br/>
        <w:t>*</w:t>
        <w:br/>
        <w:br/>
        <w:br/>
        <w:br/>
        <w:br/>
        <w:br/>
        <w:br/>
        <w:br/>
        <w:t>*</w:t>
        <w:br/>
        <w:br/>
        <w:t xml:space="preserve"> </w:t>
        <w:br/>
        <w:br/>
        <w:t xml:space="preserve"> </w:t>
        <w:br/>
        <w:br/>
        <w:t xml:space="preserve"> </w:t>
        <w:br/>
        <w:br/>
        <w:t>*</w:t>
        <w:br/>
        <w:br/>
        <w:t>*</w:t>
        <w:br/>
        <w:br/>
        <w:t>A</w:t>
        <w:br/>
        <w:br/>
        <w:t>.</w:t>
        <w:br/>
        <w:br/>
        <w:t xml:space="preserve"> </w:t>
        <w:br/>
        <w:br/>
        <w:t>О</w:t>
        <w:br/>
        <w:br/>
        <w:t>п</w:t>
        <w:br/>
        <w:br/>
        <w:t>р</w:t>
        <w:br/>
        <w:br/>
        <w:t>е</w:t>
        <w:br/>
        <w:br/>
        <w:t>д</w:t>
        <w:br/>
        <w:br/>
        <w:t>е</w:t>
        <w:br/>
        <w:br/>
        <w:t>л</w:t>
        <w:br/>
        <w:br/>
        <w:t>е</w:t>
        <w:br/>
        <w:br/>
        <w:t>н</w:t>
        <w:br/>
        <w:br/>
        <w:t>и</w:t>
        <w:br/>
        <w:br/>
        <w:t>е</w:t>
        <w:br/>
        <w:br/>
        <w:t xml:space="preserve"> </w:t>
        <w:br/>
        <w:br/>
        <w:t>г</w:t>
        <w:br/>
        <w:br/>
        <w:t>р</w:t>
        <w:br/>
        <w:br/>
        <w:t>а</w:t>
        <w:br/>
        <w:br/>
        <w:t>н</w:t>
        <w:br/>
        <w:br/>
        <w:t>и</w:t>
        <w:br/>
        <w:br/>
        <w:t>ц</w:t>
        <w:br/>
        <w:br/>
        <w:t xml:space="preserve"> </w:t>
        <w:br/>
        <w:br/>
        <w:t>с</w:t>
        <w:br/>
        <w:br/>
        <w:t>и</w:t>
        <w:br/>
        <w:br/>
        <w:t>с</w:t>
        <w:br/>
        <w:br/>
        <w:t>т</w:t>
        <w:br/>
        <w:br/>
        <w:t>е</w:t>
        <w:br/>
        <w:br/>
        <w:t>м</w:t>
        <w:br/>
        <w:br/>
        <w:t>ы</w:t>
        <w:br/>
        <w:br/>
        <w:t>:</w:t>
        <w:br/>
        <w:br/>
        <w:t>*</w:t>
        <w:br/>
        <w:br/>
        <w:t>*</w:t>
        <w:br/>
        <w:br/>
        <w:t xml:space="preserve"> </w:t>
        <w:br/>
        <w:br/>
        <w:t>В</w:t>
        <w:br/>
        <w:br/>
        <w:t>ы</w:t>
        <w:br/>
        <w:br/>
        <w:t>д</w:t>
        <w:br/>
        <w:br/>
        <w:t>е</w:t>
        <w:br/>
        <w:br/>
        <w:t>л</w:t>
        <w:br/>
        <w:br/>
        <w:t>е</w:t>
        <w:br/>
        <w:br/>
        <w:t>н</w:t>
        <w:br/>
        <w:br/>
        <w:t>и</w:t>
        <w:br/>
        <w:br/>
        <w:t>е</w:t>
        <w:br/>
        <w:br/>
        <w:t xml:space="preserve"> </w:t>
        <w:br/>
        <w:br/>
        <w:t>о</w:t>
        <w:br/>
        <w:br/>
        <w:t>б</w:t>
        <w:br/>
        <w:br/>
        <w:t>л</w:t>
        <w:br/>
        <w:br/>
        <w:t>а</w:t>
        <w:br/>
        <w:br/>
        <w:t>с</w:t>
        <w:br/>
        <w:br/>
        <w:t>т</w:t>
        <w:br/>
        <w:br/>
        <w:t>и</w:t>
        <w:br/>
        <w:br/>
        <w:t xml:space="preserve"> </w:t>
        <w:br/>
        <w:br/>
        <w:t>и</w:t>
        <w:br/>
        <w:br/>
        <w:t>с</w:t>
        <w:br/>
        <w:br/>
        <w:t>с</w:t>
        <w:br/>
        <w:br/>
        <w:t>л</w:t>
        <w:br/>
        <w:br/>
        <w:t>е</w:t>
        <w:br/>
        <w:br/>
        <w:t>д</w:t>
        <w:br/>
        <w:br/>
        <w:t>о</w:t>
        <w:br/>
        <w:br/>
        <w:t>в</w:t>
        <w:br/>
        <w:br/>
        <w:t>а</w:t>
        <w:br/>
        <w:br/>
        <w:t>н</w:t>
        <w:br/>
        <w:br/>
        <w:t>и</w:t>
        <w:br/>
        <w:br/>
        <w:t>я</w:t>
        <w:br/>
        <w:br/>
        <w:t xml:space="preserve"> </w:t>
        <w:br/>
        <w:br/>
        <w:t>и</w:t>
        <w:br/>
        <w:br/>
        <w:t xml:space="preserve"> </w:t>
        <w:br/>
        <w:br/>
        <w:t>о</w:t>
        <w:br/>
        <w:br/>
        <w:t>п</w:t>
        <w:br/>
        <w:br/>
        <w:t>р</w:t>
        <w:br/>
        <w:br/>
        <w:t>е</w:t>
        <w:br/>
        <w:br/>
        <w:t>д</w:t>
        <w:br/>
        <w:br/>
        <w:t>е</w:t>
        <w:br/>
        <w:br/>
        <w:t>л</w:t>
        <w:br/>
        <w:br/>
        <w:t>е</w:t>
        <w:br/>
        <w:br/>
        <w:t>н</w:t>
        <w:br/>
        <w:br/>
        <w:t>и</w:t>
        <w:br/>
        <w:br/>
        <w:t>е</w:t>
        <w:br/>
        <w:br/>
        <w:t xml:space="preserve"> </w:t>
        <w:br/>
        <w:br/>
        <w:t>в</w:t>
        <w:br/>
        <w:br/>
        <w:t>з</w:t>
        <w:br/>
        <w:br/>
        <w:t>а</w:t>
        <w:br/>
        <w:br/>
        <w:t>и</w:t>
        <w:br/>
        <w:br/>
        <w:t>м</w:t>
        <w:br/>
        <w:br/>
        <w:t>о</w:t>
        <w:br/>
        <w:br/>
        <w:t>д</w:t>
        <w:br/>
        <w:br/>
        <w:t>е</w:t>
        <w:br/>
        <w:br/>
        <w:t>й</w:t>
        <w:br/>
        <w:br/>
        <w:t>с</w:t>
        <w:br/>
        <w:br/>
        <w:t>т</w:t>
        <w:br/>
        <w:br/>
        <w:t>в</w:t>
        <w:br/>
        <w:br/>
        <w:t>у</w:t>
        <w:br/>
        <w:br/>
        <w:t>ю</w:t>
        <w:br/>
        <w:br/>
        <w:t>щ</w:t>
        <w:br/>
        <w:br/>
        <w:t>и</w:t>
        <w:br/>
        <w:br/>
        <w:t>х</w:t>
        <w:br/>
        <w:br/>
        <w:t xml:space="preserve"> </w:t>
        <w:br/>
        <w:br/>
        <w:t>ф</w:t>
        <w:br/>
        <w:br/>
        <w:t>а</w:t>
        <w:br/>
        <w:br/>
        <w:t>к</w:t>
        <w:br/>
        <w:br/>
        <w:t>т</w:t>
        <w:br/>
        <w:br/>
        <w:t>о</w:t>
        <w:br/>
        <w:br/>
        <w:t>р</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Ч</w:t>
        <w:br/>
        <w:br/>
        <w:t>е</w:t>
        <w:br/>
        <w:br/>
        <w:t>т</w:t>
        <w:br/>
        <w:br/>
        <w:t>к</w:t>
        <w:br/>
        <w:br/>
        <w:t>о</w:t>
        <w:br/>
        <w:br/>
        <w:t>е</w:t>
        <w:br/>
        <w:br/>
        <w:t xml:space="preserve"> </w:t>
        <w:br/>
        <w:br/>
        <w:t>о</w:t>
        <w:br/>
        <w:br/>
        <w:t>п</w:t>
        <w:br/>
        <w:br/>
        <w:t>р</w:t>
        <w:br/>
        <w:br/>
        <w:t>е</w:t>
        <w:br/>
        <w:br/>
        <w:t>д</w:t>
        <w:br/>
        <w:br/>
        <w:t>е</w:t>
        <w:br/>
        <w:br/>
        <w:t>л</w:t>
        <w:br/>
        <w:br/>
        <w:t>е</w:t>
        <w:br/>
        <w:br/>
        <w:t>н</w:t>
        <w:br/>
        <w:br/>
        <w:t>и</w:t>
        <w:br/>
        <w:br/>
        <w:t>е</w:t>
        <w:br/>
        <w:br/>
        <w:t xml:space="preserve"> </w:t>
        <w:br/>
        <w:br/>
        <w:t>г</w:t>
        <w:br/>
        <w:br/>
        <w:t>р</w:t>
        <w:br/>
        <w:br/>
        <w:t>а</w:t>
        <w:br/>
        <w:br/>
        <w:t>н</w:t>
        <w:br/>
        <w:br/>
        <w:t>и</w:t>
        <w:br/>
        <w:br/>
        <w:t>ц</w:t>
        <w:br/>
        <w:br/>
        <w:t xml:space="preserve"> </w:t>
        <w:br/>
        <w:br/>
        <w:t>у</w:t>
        <w:br/>
        <w:br/>
        <w:t>п</w:t>
        <w:br/>
        <w:br/>
        <w:t>р</w:t>
        <w:br/>
        <w:br/>
        <w:t>о</w:t>
        <w:br/>
        <w:br/>
        <w:t>щ</w:t>
        <w:br/>
        <w:br/>
        <w:t>а</w:t>
        <w:br/>
        <w:br/>
        <w:t>е</w:t>
        <w:br/>
        <w:br/>
        <w:t>т</w:t>
        <w:br/>
        <w:br/>
        <w:t xml:space="preserve"> </w:t>
        <w:br/>
        <w:br/>
        <w:t>з</w:t>
        <w:br/>
        <w:br/>
        <w:t>а</w:t>
        <w:br/>
        <w:br/>
        <w:t>д</w:t>
        <w:br/>
        <w:br/>
        <w:t>а</w:t>
        <w:br/>
        <w:br/>
        <w:t>ч</w:t>
        <w:br/>
        <w:br/>
        <w:t>у</w:t>
        <w:br/>
        <w:br/>
        <w:t xml:space="preserve"> </w:t>
        <w:br/>
        <w:br/>
        <w:t>м</w:t>
        <w:br/>
        <w:br/>
        <w:t>о</w:t>
        <w:br/>
        <w:br/>
        <w:t>д</w:t>
        <w:br/>
        <w:br/>
        <w:t>е</w:t>
        <w:br/>
        <w:br/>
        <w:t>л</w:t>
        <w:br/>
        <w:br/>
        <w:t>и</w:t>
        <w:br/>
        <w:br/>
        <w:t>р</w:t>
        <w:br/>
        <w:br/>
        <w:t>о</w:t>
        <w:br/>
        <w:br/>
        <w:t>в</w:t>
        <w:br/>
        <w:br/>
        <w:t>а</w:t>
        <w:br/>
        <w:br/>
        <w:t>н</w:t>
        <w:br/>
        <w:br/>
        <w:t>и</w:t>
        <w:br/>
        <w:br/>
        <w:t>я</w:t>
        <w:br/>
        <w:br/>
        <w:t xml:space="preserve"> </w:t>
        <w:br/>
        <w:br/>
        <w:t>и</w:t>
        <w:br/>
        <w:br/>
        <w:t xml:space="preserve"> </w:t>
        <w:br/>
        <w:br/>
        <w:t>п</w:t>
        <w:br/>
        <w:br/>
        <w:t>о</w:t>
        <w:br/>
        <w:br/>
        <w:t>в</w:t>
        <w:br/>
        <w:br/>
        <w:t>ы</w:t>
        <w:br/>
        <w:br/>
        <w:t>ш</w:t>
        <w:br/>
        <w:br/>
        <w:t>а</w:t>
        <w:br/>
        <w:br/>
        <w:t>е</w:t>
        <w:br/>
        <w:br/>
        <w:t>т</w:t>
        <w:br/>
        <w:br/>
        <w:t xml:space="preserve"> </w:t>
        <w:br/>
        <w:br/>
        <w:t>е</w:t>
        <w:br/>
        <w:br/>
        <w:t>е</w:t>
        <w:br/>
        <w:br/>
        <w:t xml:space="preserve"> </w:t>
        <w:br/>
        <w:br/>
        <w:t>т</w:t>
        <w:br/>
        <w:br/>
        <w:t>о</w:t>
        <w:br/>
        <w:br/>
        <w:t>ч</w:t>
        <w:br/>
        <w:br/>
        <w:t>н</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И</w:t>
        <w:br/>
        <w:br/>
        <w:t>г</w:t>
        <w:br/>
        <w:br/>
        <w:t>н</w:t>
        <w:br/>
        <w:br/>
        <w:t>о</w:t>
        <w:br/>
        <w:br/>
        <w:t>р</w:t>
        <w:br/>
        <w:br/>
        <w:t>и</w:t>
        <w:br/>
        <w:br/>
        <w:t>р</w:t>
        <w:br/>
        <w:br/>
        <w:t>о</w:t>
        <w:br/>
        <w:br/>
        <w:t>в</w:t>
        <w:br/>
        <w:br/>
        <w:t>а</w:t>
        <w:br/>
        <w:br/>
        <w:t>н</w:t>
        <w:br/>
        <w:br/>
        <w:t>и</w:t>
        <w:br/>
        <w:br/>
        <w:t>е</w:t>
        <w:br/>
        <w:br/>
        <w:t xml:space="preserve"> </w:t>
        <w:br/>
        <w:br/>
        <w:t>н</w:t>
        <w:br/>
        <w:br/>
        <w:t>е</w:t>
        <w:br/>
        <w:br/>
        <w:t>з</w:t>
        <w:br/>
        <w:br/>
        <w:t>н</w:t>
        <w:br/>
        <w:br/>
        <w:t>а</w:t>
        <w:br/>
        <w:br/>
        <w:t>ч</w:t>
        <w:br/>
        <w:br/>
        <w:t>и</w:t>
        <w:br/>
        <w:br/>
        <w:t>т</w:t>
        <w:br/>
        <w:br/>
        <w:t>е</w:t>
        <w:br/>
        <w:br/>
        <w:t>л</w:t>
        <w:br/>
        <w:br/>
        <w:t>ь</w:t>
        <w:br/>
        <w:br/>
        <w:t>н</w:t>
        <w:br/>
        <w:br/>
        <w:t>ы</w:t>
        <w:br/>
        <w:br/>
        <w:t>х</w:t>
        <w:br/>
        <w:br/>
        <w:t xml:space="preserve"> </w:t>
        <w:br/>
        <w:br/>
        <w:t>ф</w:t>
        <w:br/>
        <w:br/>
        <w:t>а</w:t>
        <w:br/>
        <w:br/>
        <w:t>к</w:t>
        <w:br/>
        <w:br/>
        <w:t>т</w:t>
        <w:br/>
        <w:br/>
        <w:t>о</w:t>
        <w:br/>
        <w:br/>
        <w:t>р</w:t>
        <w:br/>
        <w:br/>
        <w:t>о</w:t>
        <w:br/>
        <w:br/>
        <w:t>в</w:t>
        <w:br/>
        <w:br/>
        <w:t xml:space="preserve"> </w:t>
        <w:br/>
        <w:br/>
        <w:t>у</w:t>
        <w:br/>
        <w:br/>
        <w:t>м</w:t>
        <w:br/>
        <w:br/>
        <w:t>е</w:t>
        <w:br/>
        <w:br/>
        <w:t>н</w:t>
        <w:br/>
        <w:br/>
        <w:t>ь</w:t>
        <w:br/>
        <w:br/>
        <w:t>ш</w:t>
        <w:br/>
        <w:br/>
        <w:t>а</w:t>
        <w:br/>
        <w:br/>
        <w:t>е</w:t>
        <w:br/>
        <w:br/>
        <w:t>т</w:t>
        <w:br/>
        <w:br/>
        <w:t xml:space="preserve"> </w:t>
        <w:br/>
        <w:br/>
        <w:t>в</w:t>
        <w:br/>
        <w:br/>
        <w:t>ы</w:t>
        <w:br/>
        <w:br/>
        <w:t>ч</w:t>
        <w:br/>
        <w:br/>
        <w:t>и</w:t>
        <w:br/>
        <w:br/>
        <w:t>с</w:t>
        <w:br/>
        <w:br/>
        <w:t>л</w:t>
        <w:br/>
        <w:br/>
        <w:t>и</w:t>
        <w:br/>
        <w:br/>
        <w:t>т</w:t>
        <w:br/>
        <w:br/>
        <w:t>е</w:t>
        <w:br/>
        <w:br/>
        <w:t>л</w:t>
        <w:br/>
        <w:br/>
        <w:t>ь</w:t>
        <w:br/>
        <w:br/>
        <w:t>н</w:t>
        <w:br/>
        <w:br/>
        <w:t>у</w:t>
        <w:br/>
        <w:br/>
        <w:t>ю</w:t>
        <w:br/>
        <w:br/>
        <w:t xml:space="preserve"> </w:t>
        <w:br/>
        <w:br/>
        <w:t>с</w:t>
        <w:br/>
        <w:br/>
        <w:t>л</w:t>
        <w:br/>
        <w:br/>
        <w:t>о</w:t>
        <w:br/>
        <w:br/>
        <w:t>ж</w:t>
        <w:br/>
        <w:br/>
        <w:t>н</w:t>
        <w:br/>
        <w:br/>
        <w:t>о</w:t>
        <w:br/>
        <w:br/>
        <w:t>с</w:t>
        <w:br/>
        <w:br/>
        <w:t>т</w:t>
        <w:br/>
        <w:br/>
        <w:t>ь</w:t>
        <w:br/>
        <w:br/>
        <w:t xml:space="preserve"> </w:t>
        <w:br/>
        <w:br/>
        <w:t>м</w:t>
        <w:br/>
        <w:br/>
        <w:t>о</w:t>
        <w:br/>
        <w:br/>
        <w:t>д</w:t>
        <w:br/>
        <w:br/>
        <w:t>е</w:t>
        <w:br/>
        <w:br/>
        <w:t>л</w:t>
        <w:br/>
        <w:br/>
        <w:t>и</w:t>
        <w:br/>
        <w:br/>
        <w:t>.</w:t>
        <w:br/>
        <w:br/>
        <w:br/>
        <w:br/>
        <w:br/>
        <w:t>*</w:t>
        <w:br/>
        <w:br/>
        <w:t xml:space="preserve"> </w:t>
        <w:br/>
        <w:br/>
        <w:t xml:space="preserve"> </w:t>
        <w:br/>
        <w:br/>
        <w:t xml:space="preserve"> </w:t>
        <w:br/>
        <w:br/>
        <w:t>*</w:t>
        <w:br/>
        <w:br/>
        <w:t>*</w:t>
        <w:br/>
        <w:br/>
        <w:t>B</w:t>
        <w:br/>
        <w:br/>
        <w:t>.</w:t>
        <w:br/>
        <w:br/>
        <w:t xml:space="preserve"> </w:t>
        <w:br/>
        <w:br/>
        <w:t>В</w:t>
        <w:br/>
        <w:br/>
        <w:t>ы</w:t>
        <w:br/>
        <w:br/>
        <w:t>я</w:t>
        <w:br/>
        <w:br/>
        <w:t>в</w:t>
        <w:br/>
        <w:br/>
        <w:t>л</w:t>
        <w:br/>
        <w:br/>
        <w:t>е</w:t>
        <w:br/>
        <w:br/>
        <w:t>н</w:t>
        <w:br/>
        <w:br/>
        <w:t>и</w:t>
        <w:br/>
        <w:br/>
        <w:t>е</w:t>
        <w:br/>
        <w:br/>
        <w:t xml:space="preserve"> </w:t>
        <w:br/>
        <w:br/>
        <w:t>к</w:t>
        <w:br/>
        <w:br/>
        <w:t>л</w:t>
        <w:br/>
        <w:br/>
        <w:t>ю</w:t>
        <w:br/>
        <w:br/>
        <w:t>ч</w:t>
        <w:br/>
        <w:br/>
        <w:t>е</w:t>
        <w:br/>
        <w:br/>
        <w:t>в</w:t>
        <w:br/>
        <w:br/>
        <w:t>ы</w:t>
        <w:br/>
        <w:br/>
        <w:t>х</w:t>
        <w:br/>
        <w:br/>
        <w:t xml:space="preserve"> </w:t>
        <w:br/>
        <w:br/>
        <w:t>п</w:t>
        <w:br/>
        <w:br/>
        <w:t>е</w:t>
        <w:br/>
        <w:br/>
        <w:t>р</w:t>
        <w:br/>
        <w:br/>
        <w:t>е</w:t>
        <w:br/>
        <w:br/>
        <w:t>м</w:t>
        <w:br/>
        <w:br/>
        <w:t>е</w:t>
        <w:br/>
        <w:br/>
        <w:t>н</w:t>
        <w:br/>
        <w:br/>
        <w:t>н</w:t>
        <w:br/>
        <w:br/>
        <w:t>ы</w:t>
        <w:br/>
        <w:br/>
        <w:t>х</w:t>
        <w:br/>
        <w:br/>
        <w:t xml:space="preserve"> </w:t>
        <w:br/>
        <w:br/>
        <w:t>и</w:t>
        <w:br/>
        <w:br/>
        <w:t xml:space="preserve"> </w:t>
        <w:br/>
        <w:br/>
        <w:t>п</w:t>
        <w:br/>
        <w:br/>
        <w:t>а</w:t>
        <w:br/>
        <w:br/>
        <w:t>р</w:t>
        <w:br/>
        <w:br/>
        <w:t>а</w:t>
        <w:br/>
        <w:br/>
        <w:t>м</w:t>
        <w:br/>
        <w:br/>
        <w:t>е</w:t>
        <w:br/>
        <w:br/>
        <w:t>т</w:t>
        <w:br/>
        <w:br/>
        <w:t>р</w:t>
        <w:br/>
        <w:br/>
        <w:t>о</w:t>
        <w:br/>
        <w:br/>
        <w:t>в</w:t>
        <w:br/>
        <w:br/>
        <w:t>:</w:t>
        <w:br/>
        <w:br/>
        <w:t>*</w:t>
        <w:br/>
        <w:br/>
        <w:t>*</w:t>
        <w:br/>
        <w:br/>
        <w:t xml:space="preserve"> </w:t>
        <w:br/>
        <w:br/>
        <w:t>О</w:t>
        <w:br/>
        <w:br/>
        <w:t>п</w:t>
        <w:br/>
        <w:br/>
        <w:t>р</w:t>
        <w:br/>
        <w:br/>
        <w:t>е</w:t>
        <w:br/>
        <w:br/>
        <w:t>д</w:t>
        <w:br/>
        <w:br/>
        <w:t>е</w:t>
        <w:br/>
        <w:br/>
        <w:t>л</w:t>
        <w:br/>
        <w:br/>
        <w:t>е</w:t>
        <w:br/>
        <w:br/>
        <w:t>н</w:t>
        <w:br/>
        <w:br/>
        <w:t>и</w:t>
        <w:br/>
        <w:br/>
        <w:t>е</w:t>
        <w:br/>
        <w:br/>
        <w:t xml:space="preserve"> </w:t>
        <w:br/>
        <w:br/>
        <w:t>ф</w:t>
        <w:br/>
        <w:br/>
        <w:t>а</w:t>
        <w:br/>
        <w:br/>
        <w:t>к</w:t>
        <w:br/>
        <w:br/>
        <w:t>т</w:t>
        <w:br/>
        <w:br/>
        <w:t>о</w:t>
        <w:br/>
        <w:br/>
        <w:t>р</w:t>
        <w:br/>
        <w:br/>
        <w:t>о</w:t>
        <w:br/>
        <w:br/>
        <w:t>в</w:t>
        <w:br/>
        <w:br/>
        <w:t>,</w:t>
        <w:br/>
        <w:br/>
        <w:t xml:space="preserve"> </w:t>
        <w:br/>
        <w:br/>
        <w:t>о</w:t>
        <w:br/>
        <w:br/>
        <w:t>к</w:t>
        <w:br/>
        <w:br/>
        <w:t>а</w:t>
        <w:br/>
        <w:br/>
        <w:t>з</w:t>
        <w:br/>
        <w:br/>
        <w:t>ы</w:t>
        <w:br/>
        <w:br/>
        <w:t>в</w:t>
        <w:br/>
        <w:br/>
        <w:t>а</w:t>
        <w:br/>
        <w:br/>
        <w:t>ю</w:t>
        <w:br/>
        <w:br/>
        <w:t>щ</w:t>
        <w:br/>
        <w:br/>
        <w:t>и</w:t>
        <w:br/>
        <w:br/>
        <w:t>х</w:t>
        <w:br/>
        <w:br/>
        <w:t xml:space="preserve"> </w:t>
        <w:br/>
        <w:br/>
        <w:t>н</w:t>
        <w:br/>
        <w:br/>
        <w:t>а</w:t>
        <w:br/>
        <w:br/>
        <w:t>и</w:t>
        <w:br/>
        <w:br/>
        <w:t>б</w:t>
        <w:br/>
        <w:br/>
        <w:t>о</w:t>
        <w:br/>
        <w:br/>
        <w:t>л</w:t>
        <w:br/>
        <w:br/>
        <w:t>ь</w:t>
        <w:br/>
        <w:br/>
        <w:t>ш</w:t>
        <w:br/>
        <w:br/>
        <w:t>е</w:t>
        <w:br/>
        <w:br/>
        <w:t>е</w:t>
        <w:br/>
        <w:br/>
        <w:t xml:space="preserve"> </w:t>
        <w:br/>
        <w:br/>
        <w:t>в</w:t>
        <w:br/>
        <w:br/>
        <w:t>л</w:t>
        <w:br/>
        <w:br/>
        <w:t>и</w:t>
        <w:br/>
        <w:br/>
        <w:t>я</w:t>
        <w:br/>
        <w:br/>
        <w:t>н</w:t>
        <w:br/>
        <w:br/>
        <w:t>и</w:t>
        <w:br/>
        <w:br/>
        <w:t>е</w:t>
        <w:br/>
        <w:br/>
        <w:t xml:space="preserve"> </w:t>
        <w:br/>
        <w:br/>
        <w:t>н</w:t>
        <w:br/>
        <w:br/>
        <w:t>а</w:t>
        <w:br/>
        <w:br/>
        <w:t xml:space="preserve"> </w:t>
        <w:br/>
        <w:br/>
        <w:t>п</w:t>
        <w:br/>
        <w:br/>
        <w:t>р</w:t>
        <w:br/>
        <w:br/>
        <w:t>о</w:t>
        <w:br/>
        <w:br/>
        <w:t>ц</w:t>
        <w:br/>
        <w:br/>
        <w:t>е</w:t>
        <w:br/>
        <w:br/>
        <w:t>с</w:t>
        <w:br/>
        <w:br/>
        <w:t>с</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о</w:t>
        <w:br/>
        <w:br/>
        <w:t>с</w:t>
        <w:br/>
        <w:br/>
        <w:t>р</w:t>
        <w:br/>
        <w:br/>
        <w:t>е</w:t>
        <w:br/>
        <w:br/>
        <w:t>д</w:t>
        <w:br/>
        <w:br/>
        <w:t>о</w:t>
        <w:br/>
        <w:br/>
        <w:t>т</w:t>
        <w:br/>
        <w:br/>
        <w:t>о</w:t>
        <w:br/>
        <w:br/>
        <w:t>ч</w:t>
        <w:br/>
        <w:br/>
        <w:t>е</w:t>
        <w:br/>
        <w:br/>
        <w:t>н</w:t>
        <w:br/>
        <w:br/>
        <w:t>и</w:t>
        <w:br/>
        <w:br/>
        <w:t>е</w:t>
        <w:br/>
        <w:br/>
        <w:t xml:space="preserve"> </w:t>
        <w:br/>
        <w:br/>
        <w:t>н</w:t>
        <w:br/>
        <w:br/>
        <w:t>а</w:t>
        <w:br/>
        <w:br/>
        <w:t xml:space="preserve"> </w:t>
        <w:br/>
        <w:br/>
        <w:t>к</w:t>
        <w:br/>
        <w:br/>
        <w:t>л</w:t>
        <w:br/>
        <w:br/>
        <w:t>ю</w:t>
        <w:br/>
        <w:br/>
        <w:t>ч</w:t>
        <w:br/>
        <w:br/>
        <w:t>е</w:t>
        <w:br/>
        <w:br/>
        <w:t>в</w:t>
        <w:br/>
        <w:br/>
        <w:t>ы</w:t>
        <w:br/>
        <w:br/>
        <w:t>х</w:t>
        <w:br/>
        <w:br/>
        <w:t xml:space="preserve"> </w:t>
        <w:br/>
        <w:br/>
        <w:t>п</w:t>
        <w:br/>
        <w:br/>
        <w:t>е</w:t>
        <w:br/>
        <w:br/>
        <w:t>р</w:t>
        <w:br/>
        <w:br/>
        <w:t>е</w:t>
        <w:br/>
        <w:br/>
        <w:t>м</w:t>
        <w:br/>
        <w:br/>
        <w:t>е</w:t>
        <w:br/>
        <w:br/>
        <w:t>н</w:t>
        <w:br/>
        <w:br/>
        <w:t>н</w:t>
        <w:br/>
        <w:br/>
        <w:t>ы</w:t>
        <w:br/>
        <w:br/>
        <w:t>х</w:t>
        <w:br/>
        <w:br/>
        <w:t xml:space="preserve"> </w:t>
        <w:br/>
        <w:br/>
        <w:t>у</w:t>
        <w:br/>
        <w:br/>
        <w:t>п</w:t>
        <w:br/>
        <w:br/>
        <w:t>р</w:t>
        <w:br/>
        <w:br/>
        <w:t>о</w:t>
        <w:br/>
        <w:br/>
        <w:t>щ</w:t>
        <w:br/>
        <w:br/>
        <w:t>а</w:t>
        <w:br/>
        <w:br/>
        <w:t>е</w:t>
        <w:br/>
        <w:br/>
        <w:t>т</w:t>
        <w:br/>
        <w:br/>
        <w:t xml:space="preserve"> </w:t>
        <w:br/>
        <w:br/>
        <w:t>м</w:t>
        <w:br/>
        <w:br/>
        <w:t>о</w:t>
        <w:br/>
        <w:br/>
        <w:t>д</w:t>
        <w:br/>
        <w:br/>
        <w:t>е</w:t>
        <w:br/>
        <w:br/>
        <w:t>л</w:t>
        <w:br/>
        <w:br/>
        <w:t>ь</w:t>
        <w:br/>
        <w:br/>
        <w:t xml:space="preserve"> </w:t>
        <w:br/>
        <w:br/>
        <w:t>и</w:t>
        <w:br/>
        <w:br/>
        <w:t xml:space="preserve"> </w:t>
        <w:br/>
        <w:br/>
        <w:t>п</w:t>
        <w:br/>
        <w:br/>
        <w:t>о</w:t>
        <w:br/>
        <w:br/>
        <w:t>в</w:t>
        <w:br/>
        <w:br/>
        <w:t>ы</w:t>
        <w:br/>
        <w:br/>
        <w:t>ш</w:t>
        <w:br/>
        <w:br/>
        <w:t>а</w:t>
        <w:br/>
        <w:br/>
        <w:t>е</w:t>
        <w:br/>
        <w:br/>
        <w:t>т</w:t>
        <w:br/>
        <w:br/>
        <w:t xml:space="preserve"> </w:t>
        <w:br/>
        <w:br/>
        <w:t>е</w:t>
        <w:br/>
        <w:br/>
        <w:t>е</w:t>
        <w:br/>
        <w:br/>
        <w:t xml:space="preserve"> </w:t>
        <w:br/>
        <w:br/>
        <w:t>и</w:t>
        <w:br/>
        <w:br/>
        <w:t>н</w:t>
        <w:br/>
        <w:br/>
        <w:t>т</w:t>
        <w:br/>
        <w:br/>
        <w:t>е</w:t>
        <w:br/>
        <w:br/>
        <w:t>р</w:t>
        <w:br/>
        <w:br/>
        <w:t>п</w:t>
        <w:br/>
        <w:br/>
        <w:t>р</w:t>
        <w:br/>
        <w:br/>
        <w:t>е</w:t>
        <w:br/>
        <w:br/>
        <w:t>т</w:t>
        <w:br/>
        <w:br/>
        <w:t>и</w:t>
        <w:br/>
        <w:br/>
        <w:t>р</w:t>
        <w:br/>
        <w:br/>
        <w:t>у</w:t>
        <w:br/>
        <w:br/>
        <w:t>е</w:t>
        <w:br/>
        <w:br/>
        <w:t>м</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А</w:t>
        <w:br/>
        <w:br/>
        <w:t>н</w:t>
        <w:br/>
        <w:br/>
        <w:t>а</w:t>
        <w:br/>
        <w:br/>
        <w:t>л</w:t>
        <w:br/>
        <w:br/>
        <w:t>и</w:t>
        <w:br/>
        <w:br/>
        <w:t>з</w:t>
        <w:br/>
        <w:br/>
        <w:t xml:space="preserve"> </w:t>
        <w:br/>
        <w:br/>
        <w:t>ч</w:t>
        <w:br/>
        <w:br/>
        <w:t>у</w:t>
        <w:br/>
        <w:br/>
        <w:t>в</w:t>
        <w:br/>
        <w:br/>
        <w:t>с</w:t>
        <w:br/>
        <w:br/>
        <w:t>т</w:t>
        <w:br/>
        <w:br/>
        <w:t>в</w:t>
        <w:br/>
        <w:br/>
        <w:t>и</w:t>
        <w:br/>
        <w:br/>
        <w:t>т</w:t>
        <w:br/>
        <w:br/>
        <w:t>е</w:t>
        <w:br/>
        <w:br/>
        <w:t>л</w:t>
        <w:br/>
        <w:br/>
        <w:t>ь</w:t>
        <w:br/>
        <w:br/>
        <w:t>н</w:t>
        <w:br/>
        <w:br/>
        <w:t>о</w:t>
        <w:br/>
        <w:br/>
        <w:t>с</w:t>
        <w:br/>
        <w:br/>
        <w:t>т</w:t>
        <w:br/>
        <w:br/>
        <w:t>и</w:t>
        <w:br/>
        <w:br/>
        <w:t xml:space="preserve"> </w:t>
        <w:br/>
        <w:br/>
        <w:t>п</w:t>
        <w:br/>
        <w:br/>
        <w:t>о</w:t>
        <w:br/>
        <w:br/>
        <w:t>з</w:t>
        <w:br/>
        <w:br/>
        <w:t>в</w:t>
        <w:br/>
        <w:br/>
        <w:t>о</w:t>
        <w:br/>
        <w:br/>
        <w:t>л</w:t>
        <w:br/>
        <w:br/>
        <w:t>я</w:t>
        <w:br/>
        <w:br/>
        <w:t>е</w:t>
        <w:br/>
        <w:br/>
        <w:t>т</w:t>
        <w:br/>
        <w:br/>
        <w:t xml:space="preserve"> </w:t>
        <w:br/>
        <w:br/>
        <w:t>в</w:t>
        <w:br/>
        <w:br/>
        <w:t>ы</w:t>
        <w:br/>
        <w:br/>
        <w:t>я</w:t>
        <w:br/>
        <w:br/>
        <w:t>в</w:t>
        <w:br/>
        <w:br/>
        <w:t>и</w:t>
        <w:br/>
        <w:br/>
        <w:t>т</w:t>
        <w:br/>
        <w:br/>
        <w:t>ь</w:t>
        <w:br/>
        <w:br/>
        <w:t xml:space="preserve"> </w:t>
        <w:br/>
        <w:br/>
        <w:t>н</w:t>
        <w:br/>
        <w:br/>
        <w:t>а</w:t>
        <w:br/>
        <w:br/>
        <w:t>и</w:t>
        <w:br/>
        <w:br/>
        <w:t>б</w:t>
        <w:br/>
        <w:br/>
        <w:t>о</w:t>
        <w:br/>
        <w:br/>
        <w:t>л</w:t>
        <w:br/>
        <w:br/>
        <w:t>е</w:t>
        <w:br/>
        <w:br/>
        <w:t>е</w:t>
        <w:br/>
        <w:br/>
        <w:t xml:space="preserve"> </w:t>
        <w:br/>
        <w:br/>
        <w:t>в</w:t>
        <w:br/>
        <w:br/>
        <w:t>а</w:t>
        <w:br/>
        <w:br/>
        <w:t>ж</w:t>
        <w:br/>
        <w:br/>
        <w:t>н</w:t>
        <w:br/>
        <w:br/>
        <w:t>ы</w:t>
        <w:br/>
        <w:br/>
        <w:t>е</w:t>
        <w:br/>
        <w:br/>
        <w:t xml:space="preserve"> </w:t>
        <w:br/>
        <w:br/>
        <w:t>п</w:t>
        <w:br/>
        <w:br/>
        <w:t>а</w:t>
        <w:br/>
        <w:br/>
        <w:t>р</w:t>
        <w:br/>
        <w:br/>
        <w:t>а</w:t>
        <w:br/>
        <w:br/>
        <w:t>м</w:t>
        <w:br/>
        <w:br/>
        <w:t>е</w:t>
        <w:br/>
        <w:br/>
        <w:t>т</w:t>
        <w:br/>
        <w:br/>
        <w:t>р</w:t>
        <w:br/>
        <w:br/>
        <w:t>ы</w:t>
        <w:br/>
        <w:br/>
        <w:t>.</w:t>
        <w:br/>
        <w:br/>
        <w:br/>
        <w:br/>
        <w:br/>
        <w:t>*</w:t>
        <w:br/>
        <w:br/>
        <w:t xml:space="preserve"> </w:t>
        <w:br/>
        <w:br/>
        <w:t xml:space="preserve"> </w:t>
        <w:br/>
        <w:br/>
        <w:t xml:space="preserve"> </w:t>
        <w:br/>
        <w:br/>
        <w:t>*</w:t>
        <w:br/>
        <w:br/>
        <w:t>*</w:t>
        <w:br/>
        <w:br/>
        <w:t>C</w:t>
        <w:br/>
        <w:br/>
        <w:t>.</w:t>
        <w:br/>
        <w:br/>
        <w:t xml:space="preserve"> </w:t>
        <w:br/>
        <w:br/>
        <w:t>В</w:t>
        <w:br/>
        <w:br/>
        <w:t>ы</w:t>
        <w:br/>
        <w:br/>
        <w:t>б</w:t>
        <w:br/>
        <w:br/>
        <w:t>о</w:t>
        <w:br/>
        <w:br/>
        <w:t>р</w:t>
        <w:br/>
        <w:br/>
        <w:t xml:space="preserve"> </w:t>
        <w:br/>
        <w:br/>
        <w:t>п</w:t>
        <w:br/>
        <w:br/>
        <w:t>о</w:t>
        <w:br/>
        <w:br/>
        <w:t>д</w:t>
        <w:br/>
        <w:br/>
        <w:t>х</w:t>
        <w:br/>
        <w:br/>
        <w:t>о</w:t>
        <w:br/>
        <w:br/>
        <w:t>д</w:t>
        <w:br/>
        <w:br/>
        <w:t>я</w:t>
        <w:br/>
        <w:br/>
        <w:t>щ</w:t>
        <w:br/>
        <w:br/>
        <w:t>е</w:t>
        <w:br/>
        <w:br/>
        <w:t>г</w:t>
        <w:br/>
        <w:br/>
        <w:t>о</w:t>
        <w:br/>
        <w:br/>
        <w:t xml:space="preserve"> </w:t>
        <w:br/>
        <w:br/>
        <w:t>т</w:t>
        <w:br/>
        <w:br/>
        <w:t>и</w:t>
        <w:br/>
        <w:br/>
        <w:t>п</w:t>
        <w:br/>
        <w:br/>
        <w:t>а</w:t>
        <w:br/>
        <w:br/>
        <w:t xml:space="preserve"> </w:t>
        <w:br/>
        <w:br/>
        <w:t>м</w:t>
        <w:br/>
        <w:br/>
        <w:t>а</w:t>
        <w:br/>
        <w:br/>
        <w:t>т</w:t>
        <w:br/>
        <w:br/>
        <w:t>е</w:t>
        <w:br/>
        <w:br/>
        <w:t>м</w:t>
        <w:br/>
        <w:br/>
        <w:t>а</w:t>
        <w:br/>
        <w:br/>
        <w:t>т</w:t>
        <w:br/>
        <w:br/>
        <w:t>и</w:t>
        <w:br/>
        <w:br/>
        <w:t>ч</w:t>
        <w:br/>
        <w:br/>
        <w:t>е</w:t>
        <w:br/>
        <w:br/>
        <w:t>с</w:t>
        <w:br/>
        <w:br/>
        <w:t>к</w:t>
        <w:br/>
        <w:br/>
        <w:t>о</w:t>
        <w:br/>
        <w:br/>
        <w:t>й</w:t>
        <w:br/>
        <w:br/>
        <w:t xml:space="preserve"> </w:t>
        <w:br/>
        <w:br/>
        <w:t>м</w:t>
        <w:br/>
        <w:br/>
        <w:t>о</w:t>
        <w:br/>
        <w:br/>
        <w:t>д</w:t>
        <w:br/>
        <w:br/>
        <w:t>е</w:t>
        <w:br/>
        <w:br/>
        <w:t>л</w:t>
        <w:br/>
        <w:br/>
        <w:t>и</w:t>
        <w:br/>
        <w:br/>
        <w:t>:</w:t>
        <w:br/>
        <w:br/>
        <w:t>*</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с</w:t>
        <w:br/>
        <w:br/>
        <w:t>п</w:t>
        <w:br/>
        <w:br/>
        <w:t>о</w:t>
        <w:br/>
        <w:br/>
        <w:t>с</w:t>
        <w:br/>
        <w:br/>
        <w:t>о</w:t>
        <w:br/>
        <w:br/>
        <w:t>б</w:t>
        <w:br/>
        <w:br/>
        <w:t>а</w:t>
        <w:br/>
        <w:br/>
        <w:t xml:space="preserve"> </w:t>
        <w:br/>
        <w:br/>
        <w:t>п</w:t>
        <w:br/>
        <w:br/>
        <w:t>р</w:t>
        <w:br/>
        <w:br/>
        <w:t>е</w:t>
        <w:br/>
        <w:br/>
        <w:t>д</w:t>
        <w:br/>
        <w:br/>
        <w:t>с</w:t>
        <w:br/>
        <w:br/>
        <w:t>т</w:t>
        <w:br/>
        <w:br/>
        <w:t>а</w:t>
        <w:br/>
        <w:br/>
        <w:t>в</w:t>
        <w:br/>
        <w:br/>
        <w:t>л</w:t>
        <w:br/>
        <w:br/>
        <w:t>е</w:t>
        <w:br/>
        <w:br/>
        <w:t>н</w:t>
        <w:br/>
        <w:br/>
        <w:t>и</w:t>
        <w:br/>
        <w:br/>
        <w:t>я</w:t>
        <w:br/>
        <w:br/>
        <w:t xml:space="preserve"> </w:t>
        <w:br/>
        <w:br/>
        <w:t>с</w:t>
        <w:br/>
        <w:br/>
        <w:t>и</w:t>
        <w:br/>
        <w:br/>
        <w:t>с</w:t>
        <w:br/>
        <w:br/>
        <w:t>т</w:t>
        <w:br/>
        <w:br/>
        <w:t>е</w:t>
        <w:br/>
        <w:br/>
        <w:t>м</w:t>
        <w:br/>
        <w:br/>
        <w:t>ы</w:t>
        <w:br/>
        <w:br/>
        <w:t xml:space="preserve"> </w:t>
        <w:br/>
        <w:br/>
        <w:t>в</w:t>
        <w:br/>
        <w:br/>
        <w:t xml:space="preserve"> </w:t>
        <w:br/>
        <w:br/>
        <w:t>в</w:t>
        <w:br/>
        <w:br/>
        <w:t>и</w:t>
        <w:br/>
        <w:br/>
        <w:t>д</w:t>
        <w:br/>
        <w:br/>
        <w:t>е</w:t>
        <w:br/>
        <w:br/>
        <w:t xml:space="preserve"> </w:t>
        <w:br/>
        <w:br/>
        <w:t>м</w:t>
        <w:br/>
        <w:br/>
        <w:t>а</w:t>
        <w:br/>
        <w:br/>
        <w:t>т</w:t>
        <w:br/>
        <w:br/>
        <w:t>е</w:t>
        <w:br/>
        <w:br/>
        <w:t>м</w:t>
        <w:br/>
        <w:br/>
        <w:t>а</w:t>
        <w:br/>
        <w:br/>
        <w:t>т</w:t>
        <w:br/>
        <w:br/>
        <w:t>и</w:t>
        <w:br/>
        <w:br/>
        <w:t>ч</w:t>
        <w:br/>
        <w:br/>
        <w:t>е</w:t>
        <w:br/>
        <w:br/>
        <w:t>с</w:t>
        <w:br/>
        <w:br/>
        <w:t>к</w:t>
        <w:br/>
        <w:br/>
        <w:t>и</w:t>
        <w:br/>
        <w:br/>
        <w:t>х</w:t>
        <w:br/>
        <w:br/>
        <w:t xml:space="preserve"> </w:t>
        <w:br/>
        <w:br/>
        <w:t>у</w:t>
        <w:br/>
        <w:br/>
        <w:t>р</w:t>
        <w:br/>
        <w:br/>
        <w:t>а</w:t>
        <w:br/>
        <w:br/>
        <w:t>в</w:t>
        <w:br/>
        <w:br/>
        <w:t>н</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Т</w:t>
        <w:br/>
        <w:br/>
        <w:t>и</w:t>
        <w:br/>
        <w:br/>
        <w:t>п</w:t>
        <w:br/>
        <w:br/>
        <w:t xml:space="preserve"> </w:t>
        <w:br/>
        <w:br/>
        <w:t>м</w:t>
        <w:br/>
        <w:br/>
        <w:t>о</w:t>
        <w:br/>
        <w:br/>
        <w:t>д</w:t>
        <w:br/>
        <w:br/>
        <w:t>е</w:t>
        <w:br/>
        <w:br/>
        <w:t>л</w:t>
        <w:br/>
        <w:br/>
        <w:t>и</w:t>
        <w:br/>
        <w:br/>
        <w:t xml:space="preserve"> </w:t>
        <w:br/>
        <w:br/>
        <w:t>з</w:t>
        <w:br/>
        <w:br/>
        <w:t>а</w:t>
        <w:br/>
        <w:br/>
        <w:t>в</w:t>
        <w:br/>
        <w:br/>
        <w:t>и</w:t>
        <w:br/>
        <w:br/>
        <w:t>с</w:t>
        <w:br/>
        <w:br/>
        <w:t>и</w:t>
        <w:br/>
        <w:br/>
        <w:t>т</w:t>
        <w:br/>
        <w:br/>
        <w:t xml:space="preserve"> </w:t>
        <w:br/>
        <w:br/>
        <w:t>о</w:t>
        <w:br/>
        <w:br/>
        <w:t>т</w:t>
        <w:br/>
        <w:br/>
        <w:t xml:space="preserve"> </w:t>
        <w:br/>
        <w:br/>
        <w:t>х</w:t>
        <w:br/>
        <w:br/>
        <w:t>а</w:t>
        <w:br/>
        <w:br/>
        <w:t>р</w:t>
        <w:br/>
        <w:br/>
        <w:t>а</w:t>
        <w:br/>
        <w:br/>
        <w:t>к</w:t>
        <w:br/>
        <w:br/>
        <w:t>т</w:t>
        <w:br/>
        <w:br/>
        <w:t>е</w:t>
        <w:br/>
        <w:br/>
        <w:t>р</w:t>
        <w:br/>
        <w:br/>
        <w:t>а</w:t>
        <w:br/>
        <w:br/>
        <w:t xml:space="preserve"> </w:t>
        <w:br/>
        <w:br/>
        <w:t>п</w:t>
        <w:br/>
        <w:br/>
        <w:t>р</w:t>
        <w:br/>
        <w:br/>
        <w:t>о</w:t>
        <w:br/>
        <w:br/>
        <w:t>ц</w:t>
        <w:br/>
        <w:br/>
        <w:t>е</w:t>
        <w:br/>
        <w:br/>
        <w:t>с</w:t>
        <w:br/>
        <w:br/>
        <w:t>с</w:t>
        <w:br/>
        <w:br/>
        <w:t>а</w:t>
        <w:br/>
        <w:br/>
        <w:t xml:space="preserve"> </w:t>
        <w:br/>
        <w:br/>
        <w:t>и</w:t>
        <w:br/>
        <w:br/>
        <w:t xml:space="preserve"> </w:t>
        <w:br/>
        <w:br/>
        <w:t>т</w:t>
        <w:br/>
        <w:br/>
        <w:t>р</w:t>
        <w:br/>
        <w:br/>
        <w:t>е</w:t>
        <w:br/>
        <w:br/>
        <w:t>б</w:t>
        <w:br/>
        <w:br/>
        <w:t>у</w:t>
        <w:br/>
        <w:br/>
        <w:t>е</w:t>
        <w:br/>
        <w:br/>
        <w:t>м</w:t>
        <w:br/>
        <w:br/>
        <w:t>о</w:t>
        <w:br/>
        <w:br/>
        <w:t>й</w:t>
        <w:br/>
        <w:br/>
        <w:t xml:space="preserve"> </w:t>
        <w:br/>
        <w:br/>
        <w:t>т</w:t>
        <w:br/>
        <w:br/>
        <w:t>о</w:t>
        <w:br/>
        <w:br/>
        <w:t>ч</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Д</w:t>
        <w:br/>
        <w:br/>
        <w:t>е</w:t>
        <w:br/>
        <w:br/>
        <w:t>т</w:t>
        <w:br/>
        <w:br/>
        <w:t>е</w:t>
        <w:br/>
        <w:br/>
        <w:t>р</w:t>
        <w:br/>
        <w:br/>
        <w:t>м</w:t>
        <w:br/>
        <w:br/>
        <w:t>и</w:t>
        <w:br/>
        <w:br/>
        <w:t>н</w:t>
        <w:br/>
        <w:br/>
        <w:t>и</w:t>
        <w:br/>
        <w:br/>
        <w:t>р</w:t>
        <w:br/>
        <w:br/>
        <w:t>о</w:t>
        <w:br/>
        <w:br/>
        <w:t>в</w:t>
        <w:br/>
        <w:br/>
        <w:t>а</w:t>
        <w:br/>
        <w:br/>
        <w:t>н</w:t>
        <w:br/>
        <w:br/>
        <w:t>н</w:t>
        <w:br/>
        <w:br/>
        <w:t>ы</w:t>
        <w:br/>
        <w:br/>
        <w:t>е</w:t>
        <w:br/>
        <w:br/>
        <w:t xml:space="preserve"> </w:t>
        <w:br/>
        <w:br/>
        <w:t>м</w:t>
        <w:br/>
        <w:br/>
        <w:t>о</w:t>
        <w:br/>
        <w:br/>
        <w:t>д</w:t>
        <w:br/>
        <w:br/>
        <w:t>е</w:t>
        <w:br/>
        <w:br/>
        <w:t>л</w:t>
        <w:br/>
        <w:br/>
        <w:t>и</w:t>
        <w:br/>
        <w:br/>
        <w:t xml:space="preserve"> </w:t>
        <w:br/>
        <w:br/>
        <w:t>п</w:t>
        <w:br/>
        <w:br/>
        <w:t>р</w:t>
        <w:br/>
        <w:br/>
        <w:t>о</w:t>
        <w:br/>
        <w:br/>
        <w:t>щ</w:t>
        <w:br/>
        <w:br/>
        <w:t>е</w:t>
        <w:br/>
        <w:br/>
        <w:t>,</w:t>
        <w:br/>
        <w:br/>
        <w:t xml:space="preserve"> </w:t>
        <w:br/>
        <w:br/>
        <w:t>н</w:t>
        <w:br/>
        <w:br/>
        <w:t>о</w:t>
        <w:br/>
        <w:br/>
        <w:t xml:space="preserve"> </w:t>
        <w:br/>
        <w:br/>
        <w:t>м</w:t>
        <w:br/>
        <w:br/>
        <w:t>е</w:t>
        <w:br/>
        <w:br/>
        <w:t>н</w:t>
        <w:br/>
        <w:br/>
        <w:t>е</w:t>
        <w:br/>
        <w:br/>
        <w:t>е</w:t>
        <w:br/>
        <w:br/>
        <w:t xml:space="preserve"> </w:t>
        <w:br/>
        <w:br/>
        <w:t>р</w:t>
        <w:br/>
        <w:br/>
        <w:t>е</w:t>
        <w:br/>
        <w:br/>
        <w:t>а</w:t>
        <w:br/>
        <w:br/>
        <w:t>л</w:t>
        <w:br/>
        <w:br/>
        <w:t>и</w:t>
        <w:br/>
        <w:br/>
        <w:t>с</w:t>
        <w:br/>
        <w:br/>
        <w:t>т</w:t>
        <w:br/>
        <w:br/>
        <w:t>и</w:t>
        <w:br/>
        <w:br/>
        <w:t>ч</w:t>
        <w:br/>
        <w:br/>
        <w:t>н</w:t>
        <w:br/>
        <w:br/>
        <w:t>ы</w:t>
        <w:br/>
        <w:br/>
        <w:t>,</w:t>
        <w:br/>
        <w:br/>
        <w:t xml:space="preserve"> </w:t>
        <w:br/>
        <w:br/>
        <w:t>ч</w:t>
        <w:br/>
        <w:br/>
        <w:t>е</w:t>
        <w:br/>
        <w:br/>
        <w:t>м</w:t>
        <w:br/>
        <w:br/>
        <w:t xml:space="preserve"> </w:t>
        <w:br/>
        <w:br/>
        <w:t>с</w:t>
        <w:br/>
        <w:br/>
        <w:t>т</w:t>
        <w:br/>
        <w:br/>
        <w:t>о</w:t>
        <w:br/>
        <w:br/>
        <w:t>х</w:t>
        <w:br/>
        <w:br/>
        <w:t>а</w:t>
        <w:br/>
        <w:br/>
        <w:t>с</w:t>
        <w:br/>
        <w:br/>
        <w:t>т</w:t>
        <w:br/>
        <w:br/>
        <w:t>и</w:t>
        <w:br/>
        <w:br/>
        <w:t>ч</w:t>
        <w:br/>
        <w:br/>
        <w:t>е</w:t>
        <w:br/>
        <w:br/>
        <w:t>с</w:t>
        <w:br/>
        <w:br/>
        <w:t>к</w:t>
        <w:br/>
        <w:br/>
        <w:t>и</w:t>
        <w:br/>
        <w:br/>
        <w:t>е</w:t>
        <w:br/>
        <w:br/>
        <w:t>.</w:t>
        <w:br/>
        <w:br/>
        <w:br/>
        <w:br/>
        <w:br/>
        <w:br/>
        <w:br/>
        <w:br/>
        <w:t>*</w:t>
        <w:br/>
        <w:br/>
        <w:t>*</w:t>
        <w:br/>
        <w:br/>
        <w:t>I</w:t>
        <w:br/>
        <w:br/>
        <w:t>I</w:t>
        <w:br/>
        <w:br/>
        <w:t>.</w:t>
        <w:br/>
        <w:br/>
        <w:t xml:space="preserve"> </w:t>
        <w:br/>
        <w:br/>
        <w:t>М</w:t>
        <w:br/>
        <w:br/>
        <w:t>о</w:t>
        <w:br/>
        <w:br/>
        <w:t>д</w:t>
        <w:br/>
        <w:br/>
        <w:t>е</w:t>
        <w:br/>
        <w:br/>
        <w:t>л</w:t>
        <w:br/>
        <w:br/>
        <w:t>и</w:t>
        <w:br/>
        <w:br/>
        <w:t>р</w:t>
        <w:br/>
        <w:br/>
        <w:t>о</w:t>
        <w:br/>
        <w:br/>
        <w:t>в</w:t>
        <w:br/>
        <w:br/>
        <w:t>а</w:t>
        <w:br/>
        <w:br/>
        <w:t>н</w:t>
        <w:br/>
        <w:br/>
        <w:t>и</w:t>
        <w:br/>
        <w:br/>
        <w:t>е</w:t>
        <w:br/>
        <w:br/>
        <w:t xml:space="preserve"> </w:t>
        <w:br/>
        <w:br/>
        <w:t>п</w:t>
        <w:br/>
        <w:br/>
        <w:t>р</w:t>
        <w:br/>
        <w:br/>
        <w:t>о</w:t>
        <w:br/>
        <w:br/>
        <w:t>ц</w:t>
        <w:br/>
        <w:br/>
        <w:t>е</w:t>
        <w:br/>
        <w:br/>
        <w:t>с</w:t>
        <w:br/>
        <w:br/>
        <w:t>с</w:t>
        <w:br/>
        <w:br/>
        <w:t>о</w:t>
        <w:br/>
        <w:br/>
        <w:t>в</w:t>
        <w:br/>
        <w:br/>
        <w:t xml:space="preserve"> </w:t>
        <w:br/>
        <w:br/>
        <w:t>р</w:t>
        <w:br/>
        <w:br/>
        <w:t>а</w:t>
        <w:br/>
        <w:br/>
        <w:t>з</w:t>
        <w:br/>
        <w:br/>
        <w:t>д</w:t>
        <w:br/>
        <w:br/>
        <w:t>е</w:t>
        <w:br/>
        <w:br/>
        <w:t>л</w:t>
        <w:br/>
        <w:br/>
        <w:t>е</w:t>
        <w:br/>
        <w:br/>
        <w:t>н</w:t>
        <w:br/>
        <w:br/>
        <w:t>и</w:t>
        <w:br/>
        <w:br/>
        <w:t>я</w:t>
        <w:br/>
        <w:br/>
        <w:t>*</w:t>
        <w:br/>
        <w:br/>
        <w:t>*</w:t>
        <w:br/>
        <w:br/>
        <w:br/>
        <w:br/>
        <w:br/>
        <w:br/>
        <w:br/>
        <w:br/>
        <w:t>*</w:t>
        <w:br/>
        <w:br/>
        <w:t xml:space="preserve"> </w:t>
        <w:br/>
        <w:br/>
        <w:t xml:space="preserve"> </w:t>
        <w:br/>
        <w:br/>
        <w:t xml:space="preserve"> </w:t>
        <w:br/>
        <w:br/>
        <w:t>*</w:t>
        <w:br/>
        <w:br/>
        <w:t>*</w:t>
        <w:br/>
        <w:br/>
        <w:t>A</w:t>
        <w:br/>
        <w:br/>
        <w:t>.</w:t>
        <w:br/>
        <w:br/>
        <w:t xml:space="preserve"> </w:t>
        <w:br/>
        <w:br/>
        <w:t>Д</w:t>
        <w:br/>
        <w:br/>
        <w:t>и</w:t>
        <w:br/>
        <w:br/>
        <w:t>с</w:t>
        <w:br/>
        <w:br/>
        <w:t>т</w:t>
        <w:br/>
        <w:br/>
        <w:t>и</w:t>
        <w:br/>
        <w:br/>
        <w:t>л</w:t>
        <w:br/>
        <w:br/>
        <w:t>л</w:t>
        <w:br/>
        <w:br/>
        <w:t>я</w:t>
        <w:br/>
        <w:br/>
        <w:t>ц</w:t>
        <w:br/>
        <w:br/>
        <w:t>и</w:t>
        <w:br/>
        <w:br/>
        <w:t>я</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1</w:t>
        <w:br/>
        <w:br/>
        <w:t>.</w:t>
        <w:br/>
        <w:br/>
        <w:t xml:space="preserve"> </w:t>
        <w:br/>
        <w:br/>
        <w:t>У</w:t>
        <w:br/>
        <w:br/>
        <w:t>р</w:t>
        <w:br/>
        <w:br/>
        <w:t>а</w:t>
        <w:br/>
        <w:br/>
        <w:t>в</w:t>
        <w:br/>
        <w:br/>
        <w:t>н</w:t>
        <w:br/>
        <w:br/>
        <w:t>е</w:t>
        <w:br/>
        <w:br/>
        <w:t>н</w:t>
        <w:br/>
        <w:br/>
        <w:t>и</w:t>
        <w:br/>
        <w:br/>
        <w:t>я</w:t>
        <w:br/>
        <w:br/>
        <w:t xml:space="preserve"> </w:t>
        <w:br/>
        <w:br/>
        <w:t>м</w:t>
        <w:br/>
        <w:br/>
        <w:t>а</w:t>
        <w:br/>
        <w:br/>
        <w:t>т</w:t>
        <w:br/>
        <w:br/>
        <w:t>е</w:t>
        <w:br/>
        <w:br/>
        <w:t>р</w:t>
        <w:br/>
        <w:br/>
        <w:t>и</w:t>
        <w:br/>
        <w:br/>
        <w:t>а</w:t>
        <w:br/>
        <w:br/>
        <w:t>л</w:t>
        <w:br/>
        <w:br/>
        <w:t>ь</w:t>
        <w:br/>
        <w:br/>
        <w:t>н</w:t>
        <w:br/>
        <w:br/>
        <w:t>о</w:t>
        <w:br/>
        <w:br/>
        <w:t>г</w:t>
        <w:br/>
        <w:br/>
        <w:t>о</w:t>
        <w:br/>
        <w:br/>
        <w:t xml:space="preserve"> </w:t>
        <w:br/>
        <w:br/>
        <w:t>и</w:t>
        <w:br/>
        <w:br/>
        <w:t xml:space="preserve"> </w:t>
        <w:br/>
        <w:br/>
        <w:t>э</w:t>
        <w:br/>
        <w:br/>
        <w:t>н</w:t>
        <w:br/>
        <w:br/>
        <w:t>е</w:t>
        <w:br/>
        <w:br/>
        <w:t>р</w:t>
        <w:br/>
        <w:br/>
        <w:t>г</w:t>
        <w:br/>
        <w:br/>
        <w:t>е</w:t>
        <w:br/>
        <w:br/>
        <w:t>т</w:t>
        <w:br/>
        <w:br/>
        <w:t>и</w:t>
        <w:br/>
        <w:br/>
        <w:t>ч</w:t>
        <w:br/>
        <w:br/>
        <w:t>е</w:t>
        <w:br/>
        <w:br/>
        <w:t>с</w:t>
        <w:br/>
        <w:br/>
        <w:t>к</w:t>
        <w:br/>
        <w:br/>
        <w:t>о</w:t>
        <w:br/>
        <w:br/>
        <w:t>г</w:t>
        <w:br/>
        <w:br/>
        <w:t>о</w:t>
        <w:br/>
        <w:br/>
        <w:t xml:space="preserve"> </w:t>
        <w:br/>
        <w:br/>
        <w:t>б</w:t>
        <w:br/>
        <w:br/>
        <w:t>а</w:t>
        <w:br/>
        <w:br/>
        <w:t>л</w:t>
        <w:br/>
        <w:br/>
        <w:t>а</w:t>
        <w:br/>
        <w:br/>
        <w:t>н</w:t>
        <w:br/>
        <w:br/>
        <w:t>с</w:t>
        <w:br/>
        <w:br/>
        <w:t>а</w:t>
        <w:br/>
        <w:br/>
        <w:t xml:space="preserve"> </w:t>
        <w:br/>
        <w:br/>
        <w:t>д</w:t>
        <w:br/>
        <w:br/>
        <w:t>л</w:t>
        <w:br/>
        <w:br/>
        <w:t>я</w:t>
        <w:br/>
        <w:br/>
        <w:t xml:space="preserve"> </w:t>
        <w:br/>
        <w:br/>
        <w:t>к</w:t>
        <w:br/>
        <w:br/>
        <w:t>о</w:t>
        <w:br/>
        <w:br/>
        <w:t>л</w:t>
        <w:br/>
        <w:br/>
        <w:t>о</w:t>
        <w:br/>
        <w:br/>
        <w:t>н</w:t>
        <w:br/>
        <w:br/>
        <w:t>н</w:t>
        <w:br/>
        <w:br/>
        <w:t>ы</w:t>
        <w:br/>
        <w:br/>
        <w:t xml:space="preserve"> </w:t>
        <w:br/>
        <w:br/>
        <w:t>д</w:t>
        <w:br/>
        <w:br/>
        <w:t>и</w:t>
        <w:br/>
        <w:br/>
        <w:t>с</w:t>
        <w:br/>
        <w:br/>
        <w:t>т</w:t>
        <w:br/>
        <w:br/>
        <w:t>и</w:t>
        <w:br/>
        <w:br/>
        <w:t>л</w:t>
        <w:br/>
        <w:br/>
        <w:t>л</w:t>
        <w:br/>
        <w:br/>
        <w:t>я</w:t>
        <w:br/>
        <w:br/>
        <w:t>ц</w:t>
        <w:br/>
        <w:br/>
        <w:t>и</w:t>
        <w:br/>
        <w:br/>
        <w:t>и</w:t>
        <w:br/>
        <w:br/>
        <w:t>.</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О</w:t>
        <w:br/>
        <w:br/>
        <w:t>б</w:t>
        <w:br/>
        <w:br/>
        <w:t>е</w:t>
        <w:br/>
        <w:br/>
        <w:t>с</w:t>
        <w:br/>
        <w:br/>
        <w:t>п</w:t>
        <w:br/>
        <w:br/>
        <w:t>е</w:t>
        <w:br/>
        <w:br/>
        <w:t>ч</w:t>
        <w:br/>
        <w:br/>
        <w:t>и</w:t>
        <w:br/>
        <w:br/>
        <w:t>в</w:t>
        <w:br/>
        <w:br/>
        <w:t>а</w:t>
        <w:br/>
        <w:br/>
        <w:t>ю</w:t>
        <w:br/>
        <w:br/>
        <w:t>т</w:t>
        <w:br/>
        <w:br/>
        <w:t xml:space="preserve"> </w:t>
        <w:br/>
        <w:br/>
        <w:t>р</w:t>
        <w:br/>
        <w:br/>
        <w:t>а</w:t>
        <w:br/>
        <w:br/>
        <w:t>с</w:t>
        <w:br/>
        <w:br/>
        <w:t>ч</w:t>
        <w:br/>
        <w:br/>
        <w:t>е</w:t>
        <w:br/>
        <w:br/>
        <w:t>т</w:t>
        <w:br/>
        <w:br/>
        <w:t xml:space="preserve"> </w:t>
        <w:br/>
        <w:br/>
        <w:t>с</w:t>
        <w:br/>
        <w:br/>
        <w:t>о</w:t>
        <w:br/>
        <w:br/>
        <w:t>с</w:t>
        <w:br/>
        <w:br/>
        <w:t>т</w:t>
        <w:br/>
        <w:br/>
        <w:t>а</w:t>
        <w:br/>
        <w:br/>
        <w:t>в</w:t>
        <w:br/>
        <w:br/>
        <w:t>а</w:t>
        <w:br/>
        <w:br/>
        <w:t xml:space="preserve"> </w:t>
        <w:br/>
        <w:br/>
        <w:t>п</w:t>
        <w:br/>
        <w:br/>
        <w:t>р</w:t>
        <w:br/>
        <w:br/>
        <w:t>о</w:t>
        <w:br/>
        <w:br/>
        <w:t>д</w:t>
        <w:br/>
        <w:br/>
        <w:t>у</w:t>
        <w:br/>
        <w:br/>
        <w:t>к</w:t>
        <w:br/>
        <w:br/>
        <w:t>т</w:t>
        <w:br/>
        <w:br/>
        <w:t>о</w:t>
        <w:br/>
        <w:br/>
        <w:t>в</w:t>
        <w:br/>
        <w:br/>
        <w:t xml:space="preserve"> </w:t>
        <w:br/>
        <w:br/>
        <w:t>р</w:t>
        <w:br/>
        <w:br/>
        <w:t>а</w:t>
        <w:br/>
        <w:br/>
        <w:t>з</w:t>
        <w:br/>
        <w:br/>
        <w:t>д</w:t>
        <w:br/>
        <w:br/>
        <w:t>е</w:t>
        <w:br/>
        <w:br/>
        <w:t>л</w:t>
        <w:br/>
        <w:br/>
        <w:t>е</w:t>
        <w:br/>
        <w:br/>
        <w:t>н</w:t>
        <w:br/>
        <w:br/>
        <w:t>и</w:t>
        <w:br/>
        <w:br/>
        <w:t>я</w:t>
        <w:br/>
        <w:br/>
        <w:t xml:space="preserve"> </w:t>
        <w:br/>
        <w:br/>
        <w:t>и</w:t>
        <w:br/>
        <w:br/>
        <w:t xml:space="preserve"> </w:t>
        <w:br/>
        <w:br/>
        <w:t>э</w:t>
        <w:br/>
        <w:br/>
        <w:t>н</w:t>
        <w:br/>
        <w:br/>
        <w:t>е</w:t>
        <w:br/>
        <w:br/>
        <w:t>р</w:t>
        <w:br/>
        <w:br/>
        <w:t>г</w:t>
        <w:br/>
        <w:br/>
        <w:t>е</w:t>
        <w:br/>
        <w:br/>
        <w:t>т</w:t>
        <w:br/>
        <w:br/>
        <w:t>и</w:t>
        <w:br/>
        <w:br/>
        <w:t>ч</w:t>
        <w:br/>
        <w:br/>
        <w:t>е</w:t>
        <w:br/>
        <w:br/>
        <w:t>с</w:t>
        <w:br/>
        <w:br/>
        <w:t>к</w:t>
        <w:br/>
        <w:br/>
        <w:t>и</w:t>
        <w:br/>
        <w:br/>
        <w:t>х</w:t>
        <w:br/>
        <w:br/>
        <w:t xml:space="preserve"> </w:t>
        <w:br/>
        <w:br/>
        <w:t>з</w:t>
        <w:br/>
        <w:br/>
        <w:t>а</w:t>
        <w:br/>
        <w:br/>
        <w:t>т</w:t>
        <w:br/>
        <w:br/>
        <w:t>р</w:t>
        <w:br/>
        <w:br/>
        <w:t>а</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2</w:t>
        <w:br/>
        <w:br/>
        <w:t>.</w:t>
        <w:br/>
        <w:br/>
        <w:t xml:space="preserve"> </w:t>
        <w:br/>
        <w:br/>
        <w:t>М</w:t>
        <w:br/>
        <w:br/>
        <w:t>о</w:t>
        <w:br/>
        <w:br/>
        <w:t>д</w:t>
        <w:br/>
        <w:br/>
        <w:t>е</w:t>
        <w:br/>
        <w:br/>
        <w:t>л</w:t>
        <w:br/>
        <w:br/>
        <w:t>ь</w:t>
        <w:br/>
        <w:br/>
        <w:t xml:space="preserve"> </w:t>
        <w:br/>
        <w:br/>
        <w:t>р</w:t>
        <w:br/>
        <w:br/>
        <w:t>а</w:t>
        <w:br/>
        <w:br/>
        <w:t>в</w:t>
        <w:br/>
        <w:br/>
        <w:t>н</w:t>
        <w:br/>
        <w:br/>
        <w:t>о</w:t>
        <w:br/>
        <w:br/>
        <w:t>в</w:t>
        <w:br/>
        <w:br/>
        <w:t>е</w:t>
        <w:br/>
        <w:br/>
        <w:t>с</w:t>
        <w:br/>
        <w:br/>
        <w:t>и</w:t>
        <w:br/>
        <w:br/>
        <w:t>я</w:t>
        <w:br/>
        <w:br/>
        <w:t xml:space="preserve"> </w:t>
        <w:br/>
        <w:br/>
        <w:t>п</w:t>
        <w:br/>
        <w:br/>
        <w:t>а</w:t>
        <w:br/>
        <w:br/>
        <w:t>р</w:t>
        <w:br/>
        <w:br/>
        <w:t>-</w:t>
        <w:br/>
        <w:br/>
        <w:t>ж</w:t>
        <w:br/>
        <w:br/>
        <w:t>и</w:t>
        <w:br/>
        <w:br/>
        <w:t>д</w:t>
        <w:br/>
        <w:br/>
        <w:t>к</w:t>
        <w:br/>
        <w:br/>
        <w:t>о</w:t>
        <w:br/>
        <w:br/>
        <w:t>с</w:t>
        <w:br/>
        <w:br/>
        <w:t>т</w:t>
        <w:br/>
        <w:br/>
        <w:t>ь</w:t>
        <w:br/>
        <w:br/>
        <w:t>:</w:t>
        <w:br/>
        <w:br/>
        <w:t>*</w:t>
        <w:br/>
        <w:br/>
        <w:t>*</w:t>
        <w:br/>
        <w:br/>
        <w:t xml:space="preserve"> </w:t>
        <w:br/>
        <w:br/>
        <w:t>О</w:t>
        <w:br/>
        <w:br/>
        <w:t>п</w:t>
        <w:br/>
        <w:br/>
        <w:t>р</w:t>
        <w:br/>
        <w:br/>
        <w:t>е</w:t>
        <w:br/>
        <w:br/>
        <w:t>д</w:t>
        <w:br/>
        <w:br/>
        <w:t>е</w:t>
        <w:br/>
        <w:br/>
        <w:t>л</w:t>
        <w:br/>
        <w:br/>
        <w:t>е</w:t>
        <w:br/>
        <w:br/>
        <w:t>н</w:t>
        <w:br/>
        <w:br/>
        <w:t>и</w:t>
        <w:br/>
        <w:br/>
        <w:t>е</w:t>
        <w:br/>
        <w:br/>
        <w:t xml:space="preserve"> </w:t>
        <w:br/>
        <w:br/>
        <w:t>з</w:t>
        <w:br/>
        <w:br/>
        <w:t>а</w:t>
        <w:br/>
        <w:br/>
        <w:t>в</w:t>
        <w:br/>
        <w:br/>
        <w:t>и</w:t>
        <w:br/>
        <w:br/>
        <w:t>с</w:t>
        <w:br/>
        <w:br/>
        <w:t>и</w:t>
        <w:br/>
        <w:br/>
        <w:t>м</w:t>
        <w:br/>
        <w:br/>
        <w:t>о</w:t>
        <w:br/>
        <w:br/>
        <w:t>с</w:t>
        <w:br/>
        <w:br/>
        <w:t>т</w:t>
        <w:br/>
        <w:br/>
        <w:t>и</w:t>
        <w:br/>
        <w:br/>
        <w:t xml:space="preserve"> </w:t>
        <w:br/>
        <w:br/>
        <w:t>м</w:t>
        <w:br/>
        <w:br/>
        <w:t>е</w:t>
        <w:br/>
        <w:br/>
        <w:t>ж</w:t>
        <w:br/>
        <w:br/>
        <w:t>д</w:t>
        <w:br/>
        <w:br/>
        <w:t>у</w:t>
        <w:br/>
        <w:br/>
        <w:t xml:space="preserve"> </w:t>
        <w:br/>
        <w:br/>
        <w:t>с</w:t>
        <w:br/>
        <w:br/>
        <w:t>о</w:t>
        <w:br/>
        <w:br/>
        <w:t>с</w:t>
        <w:br/>
        <w:br/>
        <w:t>т</w:t>
        <w:br/>
        <w:br/>
        <w:t>а</w:t>
        <w:br/>
        <w:br/>
        <w:t>в</w:t>
        <w:br/>
        <w:br/>
        <w:t>о</w:t>
        <w:br/>
        <w:br/>
        <w:t>м</w:t>
        <w:br/>
        <w:br/>
        <w:t xml:space="preserve"> </w:t>
        <w:br/>
        <w:br/>
        <w:t>п</w:t>
        <w:br/>
        <w:br/>
        <w:t>а</w:t>
        <w:br/>
        <w:br/>
        <w:t>р</w:t>
        <w:br/>
        <w:br/>
        <w:t>а</w:t>
        <w:br/>
        <w:br/>
        <w:t xml:space="preserve"> </w:t>
        <w:br/>
        <w:br/>
        <w:t>и</w:t>
        <w:br/>
        <w:br/>
        <w:t xml:space="preserve"> </w:t>
        <w:br/>
        <w:br/>
        <w:t>ж</w:t>
        <w:br/>
        <w:br/>
        <w:t>и</w:t>
        <w:br/>
        <w:br/>
        <w:t>д</w:t>
        <w:br/>
        <w:br/>
        <w:t>к</w:t>
        <w:br/>
        <w:br/>
        <w:t>о</w:t>
        <w:br/>
        <w:br/>
        <w:t>с</w:t>
        <w:br/>
        <w:br/>
        <w:t>т</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В</w:t>
        <w:br/>
        <w:br/>
        <w:t>а</w:t>
        <w:br/>
        <w:br/>
        <w:t>ж</w:t>
        <w:br/>
        <w:br/>
        <w:t>н</w:t>
        <w:br/>
        <w:br/>
        <w:t>а</w:t>
        <w:br/>
        <w:br/>
        <w:t xml:space="preserve"> </w:t>
        <w:br/>
        <w:br/>
        <w:t>д</w:t>
        <w:br/>
        <w:br/>
        <w:t>л</w:t>
        <w:br/>
        <w:br/>
        <w:t>я</w:t>
        <w:br/>
        <w:br/>
        <w:t xml:space="preserve"> </w:t>
        <w:br/>
        <w:br/>
        <w:t>т</w:t>
        <w:br/>
        <w:br/>
        <w:t>о</w:t>
        <w:br/>
        <w:br/>
        <w:t>ч</w:t>
        <w:br/>
        <w:br/>
        <w:t>н</w:t>
        <w:br/>
        <w:br/>
        <w:t>о</w:t>
        <w:br/>
        <w:br/>
        <w:t>г</w:t>
        <w:br/>
        <w:br/>
        <w:t>о</w:t>
        <w:br/>
        <w:br/>
        <w:t xml:space="preserve"> </w:t>
        <w:br/>
        <w:br/>
        <w:t>р</w:t>
        <w:br/>
        <w:br/>
        <w:t>а</w:t>
        <w:br/>
        <w:br/>
        <w:t>с</w:t>
        <w:br/>
        <w:br/>
        <w:t>ч</w:t>
        <w:br/>
        <w:br/>
        <w:t>е</w:t>
        <w:br/>
        <w:br/>
        <w:t>т</w:t>
        <w:br/>
        <w:br/>
        <w:t>а</w:t>
        <w:br/>
        <w:br/>
        <w:t xml:space="preserve"> </w:t>
        <w:br/>
        <w:br/>
        <w:t>с</w:t>
        <w:br/>
        <w:br/>
        <w:t>о</w:t>
        <w:br/>
        <w:br/>
        <w:t>с</w:t>
        <w:br/>
        <w:br/>
        <w:t>т</w:t>
        <w:br/>
        <w:br/>
        <w:t>а</w:t>
        <w:br/>
        <w:br/>
        <w:t>в</w:t>
        <w:br/>
        <w:br/>
        <w:t>а</w:t>
        <w:br/>
        <w:br/>
        <w:t xml:space="preserve"> </w:t>
        <w:br/>
        <w:br/>
        <w:t>п</w:t>
        <w:br/>
        <w:br/>
        <w:t>р</w:t>
        <w:br/>
        <w:br/>
        <w:t>о</w:t>
        <w:br/>
        <w:br/>
        <w:t>д</w:t>
        <w:br/>
        <w:br/>
        <w:t>у</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3</w:t>
        <w:br/>
        <w:br/>
        <w:t>.</w:t>
        <w:br/>
        <w:br/>
        <w:t xml:space="preserve"> </w:t>
        <w:br/>
        <w:br/>
        <w:t>М</w:t>
        <w:br/>
        <w:br/>
        <w:t>о</w:t>
        <w:br/>
        <w:br/>
        <w:t>д</w:t>
        <w:br/>
        <w:br/>
        <w:t>е</w:t>
        <w:br/>
        <w:br/>
        <w:t>л</w:t>
        <w:br/>
        <w:br/>
        <w:t>ь</w:t>
        <w:br/>
        <w:br/>
        <w:t xml:space="preserve"> </w:t>
        <w:br/>
        <w:br/>
        <w:t>г</w:t>
        <w:br/>
        <w:br/>
        <w:t>и</w:t>
        <w:br/>
        <w:br/>
        <w:t>д</w:t>
        <w:br/>
        <w:br/>
        <w:t>р</w:t>
        <w:br/>
        <w:br/>
        <w:t>а</w:t>
        <w:br/>
        <w:br/>
        <w:t>в</w:t>
        <w:br/>
        <w:br/>
        <w:t>л</w:t>
        <w:br/>
        <w:br/>
        <w:t>и</w:t>
        <w:br/>
        <w:br/>
        <w:t>ч</w:t>
        <w:br/>
        <w:br/>
        <w:t>е</w:t>
        <w:br/>
        <w:br/>
        <w:t>с</w:t>
        <w:br/>
        <w:br/>
        <w:t>к</w:t>
        <w:br/>
        <w:br/>
        <w:t>о</w:t>
        <w:br/>
        <w:br/>
        <w:t>г</w:t>
        <w:br/>
        <w:br/>
        <w:t>о</w:t>
        <w:br/>
        <w:br/>
        <w:t xml:space="preserve"> </w:t>
        <w:br/>
        <w:br/>
        <w:t>с</w:t>
        <w:br/>
        <w:br/>
        <w:t>о</w:t>
        <w:br/>
        <w:br/>
        <w:t>п</w:t>
        <w:br/>
        <w:br/>
        <w:t>р</w:t>
        <w:br/>
        <w:br/>
        <w:t>о</w:t>
        <w:br/>
        <w:br/>
        <w:t>т</w:t>
        <w:br/>
        <w:br/>
        <w:t>и</w:t>
        <w:br/>
        <w:br/>
        <w:t>в</w:t>
        <w:br/>
        <w:br/>
        <w:t>л</w:t>
        <w:br/>
        <w:br/>
        <w:t>е</w:t>
        <w:br/>
        <w:br/>
        <w:t>н</w:t>
        <w:br/>
        <w:br/>
        <w:t>и</w:t>
        <w:br/>
        <w:br/>
        <w:t>я</w:t>
        <w:br/>
        <w:br/>
        <w:t>:</w:t>
        <w:br/>
        <w:br/>
        <w:t>*</w:t>
        <w:br/>
        <w:br/>
        <w:t>*</w:t>
        <w:br/>
        <w:br/>
        <w:t xml:space="preserve"> </w:t>
        <w:br/>
        <w:br/>
        <w:t>О</w:t>
        <w:br/>
        <w:br/>
        <w:t>п</w:t>
        <w:br/>
        <w:br/>
        <w:t>р</w:t>
        <w:br/>
        <w:br/>
        <w:t>е</w:t>
        <w:br/>
        <w:br/>
        <w:t>д</w:t>
        <w:br/>
        <w:br/>
        <w:t>е</w:t>
        <w:br/>
        <w:br/>
        <w:t>л</w:t>
        <w:br/>
        <w:br/>
        <w:t>е</w:t>
        <w:br/>
        <w:br/>
        <w:t>н</w:t>
        <w:br/>
        <w:br/>
        <w:t>и</w:t>
        <w:br/>
        <w:br/>
        <w:t>е</w:t>
        <w:br/>
        <w:br/>
        <w:t xml:space="preserve"> </w:t>
        <w:br/>
        <w:br/>
        <w:t>п</w:t>
        <w:br/>
        <w:br/>
        <w:t>е</w:t>
        <w:br/>
        <w:br/>
        <w:t>р</w:t>
        <w:br/>
        <w:br/>
        <w:t>е</w:t>
        <w:br/>
        <w:br/>
        <w:t>п</w:t>
        <w:br/>
        <w:br/>
        <w:t>а</w:t>
        <w:br/>
        <w:br/>
        <w:t>д</w:t>
        <w:br/>
        <w:br/>
        <w:t>а</w:t>
        <w:br/>
        <w:br/>
        <w:t xml:space="preserve"> </w:t>
        <w:br/>
        <w:br/>
        <w:t>д</w:t>
        <w:br/>
        <w:br/>
        <w:t>а</w:t>
        <w:br/>
        <w:br/>
        <w:t>в</w:t>
        <w:br/>
        <w:br/>
        <w:t>л</w:t>
        <w:br/>
        <w:br/>
        <w:t>е</w:t>
        <w:br/>
        <w:br/>
        <w:t>н</w:t>
        <w:br/>
        <w:br/>
        <w:t>и</w:t>
        <w:br/>
        <w:br/>
        <w:t>я</w:t>
        <w:br/>
        <w:br/>
        <w:t xml:space="preserve"> </w:t>
        <w:br/>
        <w:br/>
        <w:t>в</w:t>
        <w:br/>
        <w:br/>
        <w:t xml:space="preserve"> </w:t>
        <w:br/>
        <w:br/>
        <w:t>к</w:t>
        <w:br/>
        <w:br/>
        <w:t>о</w:t>
        <w:br/>
        <w:br/>
        <w:t>л</w:t>
        <w:br/>
        <w:br/>
        <w:t>о</w:t>
        <w:br/>
        <w:br/>
        <w:t>н</w:t>
        <w:br/>
        <w:br/>
        <w:t>н</w:t>
        <w:br/>
        <w:br/>
        <w:t>е</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В</w:t>
        <w:br/>
        <w:br/>
        <w:t>л</w:t>
        <w:br/>
        <w:br/>
        <w:t>и</w:t>
        <w:br/>
        <w:br/>
        <w:t>я</w:t>
        <w:br/>
        <w:br/>
        <w:t>е</w:t>
        <w:br/>
        <w:br/>
        <w:t>т</w:t>
        <w:br/>
        <w:br/>
        <w:t xml:space="preserve"> </w:t>
        <w:br/>
        <w:br/>
        <w:t>н</w:t>
        <w:br/>
        <w:br/>
        <w:t>а</w:t>
        <w:br/>
        <w:br/>
        <w:t xml:space="preserve"> </w:t>
        <w:br/>
        <w:br/>
        <w:t>э</w:t>
        <w:br/>
        <w:br/>
        <w:t>ф</w:t>
        <w:br/>
        <w:br/>
        <w:t>ф</w:t>
        <w:br/>
        <w:br/>
        <w:t>е</w:t>
        <w:br/>
        <w:br/>
        <w:t>к</w:t>
        <w:br/>
        <w:br/>
        <w:t>т</w:t>
        <w:br/>
        <w:br/>
        <w:t>и</w:t>
        <w:br/>
        <w:br/>
        <w:t>в</w:t>
        <w:br/>
        <w:br/>
        <w:t>н</w:t>
        <w:br/>
        <w:br/>
        <w:t>о</w:t>
        <w:br/>
        <w:br/>
        <w:t>с</w:t>
        <w:br/>
        <w:br/>
        <w:t>т</w:t>
        <w:br/>
        <w:br/>
        <w:t>ь</w:t>
        <w:br/>
        <w:br/>
        <w:t xml:space="preserve"> </w:t>
        <w:br/>
        <w:br/>
        <w:t>р</w:t>
        <w:br/>
        <w:br/>
        <w:t>а</w:t>
        <w:br/>
        <w:br/>
        <w:t>з</w:t>
        <w:br/>
        <w:br/>
        <w:t>д</w:t>
        <w:br/>
        <w:br/>
        <w:t>е</w:t>
        <w:br/>
        <w:br/>
        <w:t>л</w:t>
        <w:br/>
        <w:br/>
        <w:t>е</w:t>
        <w:br/>
        <w:br/>
        <w:t>н</w:t>
        <w:br/>
        <w:br/>
        <w:t>и</w:t>
        <w:br/>
        <w:br/>
        <w:t>я</w:t>
        <w:br/>
        <w:br/>
        <w:t xml:space="preserve"> </w:t>
        <w:br/>
        <w:br/>
        <w:t>и</w:t>
        <w:br/>
        <w:br/>
        <w:t xml:space="preserve"> </w:t>
        <w:br/>
        <w:br/>
        <w:t>э</w:t>
        <w:br/>
        <w:br/>
        <w:t>н</w:t>
        <w:br/>
        <w:br/>
        <w:t>е</w:t>
        <w:br/>
        <w:br/>
        <w:t>р</w:t>
        <w:br/>
        <w:br/>
        <w:t>г</w:t>
        <w:br/>
        <w:br/>
        <w:t>е</w:t>
        <w:br/>
        <w:br/>
        <w:t>т</w:t>
        <w:br/>
        <w:br/>
        <w:t>и</w:t>
        <w:br/>
        <w:br/>
        <w:t>ч</w:t>
        <w:br/>
        <w:br/>
        <w:t>е</w:t>
        <w:br/>
        <w:br/>
        <w:t>с</w:t>
        <w:br/>
        <w:br/>
        <w:t>к</w:t>
        <w:br/>
        <w:br/>
        <w:t>и</w:t>
        <w:br/>
        <w:br/>
        <w:t>е</w:t>
        <w:br/>
        <w:br/>
        <w:t xml:space="preserve"> </w:t>
        <w:br/>
        <w:br/>
        <w:t>з</w:t>
        <w:br/>
        <w:br/>
        <w:t>а</w:t>
        <w:br/>
        <w:br/>
        <w:t>т</w:t>
        <w:br/>
        <w:br/>
        <w:t>р</w:t>
        <w:br/>
        <w:br/>
        <w:t>а</w:t>
        <w:br/>
        <w:br/>
        <w:t>т</w:t>
        <w:br/>
        <w:br/>
        <w:t>ы</w:t>
        <w:br/>
        <w:br/>
        <w:t>.</w:t>
        <w:br/>
        <w:br/>
        <w:br/>
        <w:br/>
        <w:br/>
        <w:t>*</w:t>
        <w:br/>
        <w:br/>
        <w:t xml:space="preserve"> </w:t>
        <w:br/>
        <w:br/>
        <w:t xml:space="preserve"> </w:t>
        <w:br/>
        <w:br/>
        <w:t xml:space="preserve"> </w:t>
        <w:br/>
        <w:br/>
        <w:t>*</w:t>
        <w:br/>
        <w:br/>
        <w:t>*</w:t>
        <w:br/>
        <w:br/>
        <w:t>B</w:t>
        <w:br/>
        <w:br/>
        <w:t>.</w:t>
        <w:br/>
        <w:br/>
        <w:t xml:space="preserve"> </w:t>
        <w:br/>
        <w:br/>
        <w:t>Э</w:t>
        <w:br/>
        <w:br/>
        <w:t>к</w:t>
        <w:br/>
        <w:br/>
        <w:t>с</w:t>
        <w:br/>
        <w:br/>
        <w:t>т</w:t>
        <w:br/>
        <w:br/>
        <w:t>р</w:t>
        <w:br/>
        <w:br/>
        <w:t>а</w:t>
        <w:br/>
        <w:br/>
        <w:t>к</w:t>
        <w:br/>
        <w:br/>
        <w:t>ц</w:t>
        <w:br/>
        <w:br/>
        <w:t>и</w:t>
        <w:br/>
        <w:br/>
        <w:t>я</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1</w:t>
        <w:br/>
        <w:br/>
        <w:t>.</w:t>
        <w:br/>
        <w:br/>
        <w:t xml:space="preserve"> </w:t>
        <w:br/>
        <w:br/>
        <w:t>У</w:t>
        <w:br/>
        <w:br/>
        <w:t>р</w:t>
        <w:br/>
        <w:br/>
        <w:t>а</w:t>
        <w:br/>
        <w:br/>
        <w:t>в</w:t>
        <w:br/>
        <w:br/>
        <w:t>н</w:t>
        <w:br/>
        <w:br/>
        <w:t>е</w:t>
        <w:br/>
        <w:br/>
        <w:t>н</w:t>
        <w:br/>
        <w:br/>
        <w:t>и</w:t>
        <w:br/>
        <w:br/>
        <w:t>е</w:t>
        <w:br/>
        <w:br/>
        <w:t xml:space="preserve"> </w:t>
        <w:br/>
        <w:br/>
        <w:t>р</w:t>
        <w:br/>
        <w:br/>
        <w:t>а</w:t>
        <w:br/>
        <w:br/>
        <w:t>с</w:t>
        <w:br/>
        <w:br/>
        <w:t>п</w:t>
        <w:br/>
        <w:br/>
        <w:t>р</w:t>
        <w:br/>
        <w:br/>
        <w:t>е</w:t>
        <w:br/>
        <w:br/>
        <w:t>д</w:t>
        <w:br/>
        <w:br/>
        <w:t>е</w:t>
        <w:br/>
        <w:br/>
        <w:t>л</w:t>
        <w:br/>
        <w:br/>
        <w:t>е</w:t>
        <w:br/>
        <w:br/>
        <w:t>н</w:t>
        <w:br/>
        <w:br/>
        <w:t>и</w:t>
        <w:br/>
        <w:br/>
        <w:t>я</w:t>
        <w:br/>
        <w:br/>
        <w:t>:</w:t>
        <w:br/>
        <w:br/>
        <w:t>*</w:t>
        <w:br/>
        <w:br/>
        <w:t>*</w:t>
        <w:br/>
        <w:br/>
        <w:t xml:space="preserve"> </w:t>
        <w:br/>
        <w:br/>
        <w:t>О</w:t>
        <w:br/>
        <w:br/>
        <w:t>п</w:t>
        <w:br/>
        <w:br/>
        <w:t>и</w:t>
        <w:br/>
        <w:br/>
        <w:t>с</w:t>
        <w:br/>
        <w:br/>
        <w:t>а</w:t>
        <w:br/>
        <w:br/>
        <w:t>н</w:t>
        <w:br/>
        <w:br/>
        <w:t>и</w:t>
        <w:br/>
        <w:br/>
        <w:t>е</w:t>
        <w:br/>
        <w:br/>
        <w:t xml:space="preserve"> </w:t>
        <w:br/>
        <w:br/>
        <w:t>з</w:t>
        <w:br/>
        <w:br/>
        <w:t>а</w:t>
        <w:br/>
        <w:br/>
        <w:t>в</w:t>
        <w:br/>
        <w:br/>
        <w:t>и</w:t>
        <w:br/>
        <w:br/>
        <w:t>с</w:t>
        <w:br/>
        <w:br/>
        <w:t>и</w:t>
        <w:br/>
        <w:br/>
        <w:t>м</w:t>
        <w:br/>
        <w:br/>
        <w:t>о</w:t>
        <w:br/>
        <w:br/>
        <w:t>с</w:t>
        <w:br/>
        <w:br/>
        <w:t>т</w:t>
        <w:br/>
        <w:br/>
        <w:t>и</w:t>
        <w:br/>
        <w:br/>
        <w:t xml:space="preserve"> </w:t>
        <w:br/>
        <w:br/>
        <w:t>м</w:t>
        <w:br/>
        <w:br/>
        <w:t>е</w:t>
        <w:br/>
        <w:br/>
        <w:t>ж</w:t>
        <w:br/>
        <w:br/>
        <w:t>д</w:t>
        <w:br/>
        <w:br/>
        <w:t>у</w:t>
        <w:br/>
        <w:br/>
        <w:t xml:space="preserve"> </w:t>
        <w:br/>
        <w:br/>
        <w:t>к</w:t>
        <w:br/>
        <w:br/>
        <w:t>о</w:t>
        <w:br/>
        <w:br/>
        <w:t>н</w:t>
        <w:br/>
        <w:br/>
        <w:t>ц</w:t>
        <w:br/>
        <w:br/>
        <w:t>е</w:t>
        <w:br/>
        <w:br/>
        <w:t>н</w:t>
        <w:br/>
        <w:br/>
        <w:t>т</w:t>
        <w:br/>
        <w:br/>
        <w:t>р</w:t>
        <w:br/>
        <w:br/>
        <w:t>а</w:t>
        <w:br/>
        <w:br/>
        <w:t>ц</w:t>
        <w:br/>
        <w:br/>
        <w:t>и</w:t>
        <w:br/>
        <w:br/>
        <w:t>е</w:t>
        <w:br/>
        <w:br/>
        <w:t>й</w:t>
        <w:br/>
        <w:br/>
        <w:t xml:space="preserve"> </w:t>
        <w:br/>
        <w:br/>
        <w:t>в</w:t>
        <w:br/>
        <w:br/>
        <w:t>е</w:t>
        <w:br/>
        <w:br/>
        <w:t>щ</w:t>
        <w:br/>
        <w:br/>
        <w:t>е</w:t>
        <w:br/>
        <w:br/>
        <w:t>с</w:t>
        <w:br/>
        <w:br/>
        <w:t>т</w:t>
        <w:br/>
        <w:br/>
        <w:t>в</w:t>
        <w:br/>
        <w:br/>
        <w:t>а</w:t>
        <w:br/>
        <w:br/>
        <w:t xml:space="preserve"> </w:t>
        <w:br/>
        <w:br/>
        <w:t>в</w:t>
        <w:br/>
        <w:br/>
        <w:t xml:space="preserve"> </w:t>
        <w:br/>
        <w:br/>
        <w:t>д</w:t>
        <w:br/>
        <w:br/>
        <w:t>в</w:t>
        <w:br/>
        <w:br/>
        <w:t>у</w:t>
        <w:br/>
        <w:br/>
        <w:t>х</w:t>
        <w:br/>
        <w:br/>
        <w:t xml:space="preserve"> </w:t>
        <w:br/>
        <w:br/>
        <w:t>н</w:t>
        <w:br/>
        <w:br/>
        <w:t>е</w:t>
        <w:br/>
        <w:br/>
        <w:t>с</w:t>
        <w:br/>
        <w:br/>
        <w:t>м</w:t>
        <w:br/>
        <w:br/>
        <w:t>е</w:t>
        <w:br/>
        <w:br/>
        <w:t>ш</w:t>
        <w:br/>
        <w:br/>
        <w:t>и</w:t>
        <w:br/>
        <w:br/>
        <w:t>в</w:t>
        <w:br/>
        <w:br/>
        <w:t>а</w:t>
        <w:br/>
        <w:br/>
        <w:t>ю</w:t>
        <w:br/>
        <w:br/>
        <w:t>щ</w:t>
        <w:br/>
        <w:br/>
        <w:t>и</w:t>
        <w:br/>
        <w:br/>
        <w:t>х</w:t>
        <w:br/>
        <w:br/>
        <w:t>с</w:t>
        <w:br/>
        <w:br/>
        <w:t>я</w:t>
        <w:br/>
        <w:br/>
        <w:t xml:space="preserve"> </w:t>
        <w:br/>
        <w:br/>
        <w:t>ф</w:t>
        <w:br/>
        <w:br/>
        <w:t>а</w:t>
        <w:br/>
        <w:br/>
        <w:t>з</w:t>
        <w:br/>
        <w:br/>
        <w:t>а</w:t>
        <w:br/>
        <w:br/>
        <w:t>х</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К</w:t>
        <w:br/>
        <w:br/>
        <w:t>л</w:t>
        <w:br/>
        <w:br/>
        <w:t>ю</w:t>
        <w:br/>
        <w:br/>
        <w:t>ч</w:t>
        <w:br/>
        <w:br/>
        <w:t>е</w:t>
        <w:br/>
        <w:br/>
        <w:t>в</w:t>
        <w:br/>
        <w:br/>
        <w:t>о</w:t>
        <w:br/>
        <w:br/>
        <w:t>й</w:t>
        <w:br/>
        <w:br/>
        <w:t xml:space="preserve"> </w:t>
        <w:br/>
        <w:br/>
        <w:t>ф</w:t>
        <w:br/>
        <w:br/>
        <w:t>а</w:t>
        <w:br/>
        <w:br/>
        <w:t>к</w:t>
        <w:br/>
        <w:br/>
        <w:t>т</w:t>
        <w:br/>
        <w:br/>
        <w:t>о</w:t>
        <w:br/>
        <w:br/>
        <w:t>р</w:t>
        <w:br/>
        <w:br/>
        <w:t>,</w:t>
        <w:br/>
        <w:br/>
        <w:t xml:space="preserve"> </w:t>
        <w:br/>
        <w:br/>
        <w:t>о</w:t>
        <w:br/>
        <w:br/>
        <w:t>п</w:t>
        <w:br/>
        <w:br/>
        <w:t>р</w:t>
        <w:br/>
        <w:br/>
        <w:t>е</w:t>
        <w:br/>
        <w:br/>
        <w:t>д</w:t>
        <w:br/>
        <w:br/>
        <w:t>е</w:t>
        <w:br/>
        <w:br/>
        <w:t>л</w:t>
        <w:br/>
        <w:br/>
        <w:t>я</w:t>
        <w:br/>
        <w:br/>
        <w:t>ю</w:t>
        <w:br/>
        <w:br/>
        <w:t>щ</w:t>
        <w:br/>
        <w:br/>
        <w:t>и</w:t>
        <w:br/>
        <w:br/>
        <w:t>й</w:t>
        <w:br/>
        <w:br/>
        <w:t xml:space="preserve"> </w:t>
        <w:br/>
        <w:br/>
        <w:t>э</w:t>
        <w:br/>
        <w:br/>
        <w:t>ф</w:t>
        <w:br/>
        <w:br/>
        <w:t>ф</w:t>
        <w:br/>
        <w:br/>
        <w:t>е</w:t>
        <w:br/>
        <w:br/>
        <w:t>к</w:t>
        <w:br/>
        <w:br/>
        <w:t>т</w:t>
        <w:br/>
        <w:br/>
        <w:t>и</w:t>
        <w:br/>
        <w:br/>
        <w:t>в</w:t>
        <w:br/>
        <w:br/>
        <w:t>н</w:t>
        <w:br/>
        <w:br/>
        <w:t>о</w:t>
        <w:br/>
        <w:br/>
        <w:t>с</w:t>
        <w:br/>
        <w:br/>
        <w:t>т</w:t>
        <w:br/>
        <w:br/>
        <w:t>ь</w:t>
        <w:br/>
        <w:br/>
        <w:t xml:space="preserve"> </w:t>
        <w:br/>
        <w:br/>
        <w:t>э</w:t>
        <w:br/>
        <w:br/>
        <w:t>к</w:t>
        <w:br/>
        <w:br/>
        <w:t>с</w:t>
        <w:br/>
        <w:br/>
        <w:t>т</w:t>
        <w:br/>
        <w:br/>
        <w:t>р</w:t>
        <w:br/>
        <w:br/>
        <w:t>а</w:t>
        <w:br/>
        <w:br/>
        <w:t>к</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2</w:t>
        <w:br/>
        <w:br/>
        <w:t>.</w:t>
        <w:br/>
        <w:br/>
        <w:t xml:space="preserve"> </w:t>
        <w:br/>
        <w:br/>
        <w:t>М</w:t>
        <w:br/>
        <w:br/>
        <w:t>о</w:t>
        <w:br/>
        <w:br/>
        <w:t>д</w:t>
        <w:br/>
        <w:br/>
        <w:t>е</w:t>
        <w:br/>
        <w:br/>
        <w:t>л</w:t>
        <w:br/>
        <w:br/>
        <w:t>ь</w:t>
        <w:br/>
        <w:br/>
        <w:t xml:space="preserve"> </w:t>
        <w:br/>
        <w:br/>
        <w:t>м</w:t>
        <w:br/>
        <w:br/>
        <w:t>а</w:t>
        <w:br/>
        <w:br/>
        <w:t>с</w:t>
        <w:br/>
        <w:br/>
        <w:t>с</w:t>
        <w:br/>
        <w:br/>
        <w:t>о</w:t>
        <w:br/>
        <w:br/>
        <w:t>п</w:t>
        <w:br/>
        <w:br/>
        <w:t>е</w:t>
        <w:br/>
        <w:br/>
        <w:t>р</w:t>
        <w:br/>
        <w:br/>
        <w:t>е</w:t>
        <w:br/>
        <w:br/>
        <w:t>н</w:t>
        <w:br/>
        <w:br/>
        <w:t>о</w:t>
        <w:br/>
        <w:br/>
        <w:t>с</w:t>
        <w:br/>
        <w:br/>
        <w:t>а</w:t>
        <w:br/>
        <w:br/>
        <w:t>:</w:t>
        <w:br/>
        <w:br/>
        <w:t>*</w:t>
        <w:br/>
        <w:br/>
        <w:t>*</w:t>
        <w:br/>
        <w:br/>
        <w:t xml:space="preserve"> </w:t>
        <w:br/>
        <w:br/>
        <w:t>О</w:t>
        <w:br/>
        <w:br/>
        <w:t>п</w:t>
        <w:br/>
        <w:br/>
        <w:t>и</w:t>
        <w:br/>
        <w:br/>
        <w:t>с</w:t>
        <w:br/>
        <w:br/>
        <w:t>а</w:t>
        <w:br/>
        <w:br/>
        <w:t>н</w:t>
        <w:br/>
        <w:br/>
        <w:t>и</w:t>
        <w:br/>
        <w:br/>
        <w:t>е</w:t>
        <w:br/>
        <w:br/>
        <w:t xml:space="preserve"> </w:t>
        <w:br/>
        <w:br/>
        <w:t>с</w:t>
        <w:br/>
        <w:br/>
        <w:t>к</w:t>
        <w:br/>
        <w:br/>
        <w:t>о</w:t>
        <w:br/>
        <w:br/>
        <w:t>р</w:t>
        <w:br/>
        <w:br/>
        <w:t>о</w:t>
        <w:br/>
        <w:br/>
        <w:t>с</w:t>
        <w:br/>
        <w:br/>
        <w:t>т</w:t>
        <w:br/>
        <w:br/>
        <w:t>и</w:t>
        <w:br/>
        <w:br/>
        <w:t xml:space="preserve"> </w:t>
        <w:br/>
        <w:br/>
        <w:t>п</w:t>
        <w:br/>
        <w:br/>
        <w:t>е</w:t>
        <w:br/>
        <w:br/>
        <w:t>р</w:t>
        <w:br/>
        <w:br/>
        <w:t>е</w:t>
        <w:br/>
        <w:br/>
        <w:t>н</w:t>
        <w:br/>
        <w:br/>
        <w:t>о</w:t>
        <w:br/>
        <w:br/>
        <w:t>с</w:t>
        <w:br/>
        <w:br/>
        <w:t>а</w:t>
        <w:br/>
        <w:br/>
        <w:t xml:space="preserve"> </w:t>
        <w:br/>
        <w:br/>
        <w:t>в</w:t>
        <w:br/>
        <w:br/>
        <w:t>е</w:t>
        <w:br/>
        <w:br/>
        <w:t>щ</w:t>
        <w:br/>
        <w:br/>
        <w:t>е</w:t>
        <w:br/>
        <w:br/>
        <w:t>с</w:t>
        <w:br/>
        <w:br/>
        <w:t>т</w:t>
        <w:br/>
        <w:br/>
        <w:t>в</w:t>
        <w:br/>
        <w:br/>
        <w:t>а</w:t>
        <w:br/>
        <w:br/>
        <w:t xml:space="preserve"> </w:t>
        <w:br/>
        <w:br/>
        <w:t>м</w:t>
        <w:br/>
        <w:br/>
        <w:t>е</w:t>
        <w:br/>
        <w:br/>
        <w:t>ж</w:t>
        <w:br/>
        <w:br/>
        <w:t>д</w:t>
        <w:br/>
        <w:br/>
        <w:t>у</w:t>
        <w:br/>
        <w:br/>
        <w:t xml:space="preserve"> </w:t>
        <w:br/>
        <w:br/>
        <w:t>ф</w:t>
        <w:br/>
        <w:br/>
        <w:t>а</w:t>
        <w:br/>
        <w:br/>
        <w:t>з</w:t>
        <w:br/>
        <w:br/>
        <w:t>а</w:t>
        <w:br/>
        <w:br/>
        <w:t>м</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В</w:t>
        <w:br/>
        <w:br/>
        <w:t>л</w:t>
        <w:br/>
        <w:br/>
        <w:t>и</w:t>
        <w:br/>
        <w:br/>
        <w:t>я</w:t>
        <w:br/>
        <w:br/>
        <w:t>е</w:t>
        <w:br/>
        <w:br/>
        <w:t>т</w:t>
        <w:br/>
        <w:br/>
        <w:t xml:space="preserve"> </w:t>
        <w:br/>
        <w:br/>
        <w:t>н</w:t>
        <w:br/>
        <w:br/>
        <w:t>а</w:t>
        <w:br/>
        <w:br/>
        <w:t xml:space="preserve"> </w:t>
        <w:br/>
        <w:br/>
        <w:t>с</w:t>
        <w:br/>
        <w:br/>
        <w:t>к</w:t>
        <w:br/>
        <w:br/>
        <w:t>о</w:t>
        <w:br/>
        <w:br/>
        <w:t>р</w:t>
        <w:br/>
        <w:br/>
        <w:t>о</w:t>
        <w:br/>
        <w:br/>
        <w:t>с</w:t>
        <w:br/>
        <w:br/>
        <w:t>т</w:t>
        <w:br/>
        <w:br/>
        <w:t>ь</w:t>
        <w:br/>
        <w:br/>
        <w:t xml:space="preserve"> </w:t>
        <w:br/>
        <w:br/>
        <w:t>д</w:t>
        <w:br/>
        <w:br/>
        <w:t>о</w:t>
        <w:br/>
        <w:br/>
        <w:t>с</w:t>
        <w:br/>
        <w:br/>
        <w:t>т</w:t>
        <w:br/>
        <w:br/>
        <w:t>и</w:t>
        <w:br/>
        <w:br/>
        <w:t>ж</w:t>
        <w:br/>
        <w:br/>
        <w:t>е</w:t>
        <w:br/>
        <w:br/>
        <w:t>н</w:t>
        <w:br/>
        <w:br/>
        <w:t>и</w:t>
        <w:br/>
        <w:br/>
        <w:t>я</w:t>
        <w:br/>
        <w:br/>
        <w:t xml:space="preserve"> </w:t>
        <w:br/>
        <w:br/>
        <w:t>р</w:t>
        <w:br/>
        <w:br/>
        <w:t>а</w:t>
        <w:br/>
        <w:br/>
        <w:t>в</w:t>
        <w:br/>
        <w:br/>
        <w:t>н</w:t>
        <w:br/>
        <w:br/>
        <w:t>о</w:t>
        <w:br/>
        <w:br/>
        <w:t>в</w:t>
        <w:br/>
        <w:br/>
        <w:t>е</w:t>
        <w:br/>
        <w:br/>
        <w:t>с</w:t>
        <w:br/>
        <w:br/>
        <w:t>и</w:t>
        <w:br/>
        <w:br/>
        <w:t>я</w:t>
        <w:br/>
        <w:br/>
        <w:t xml:space="preserve"> </w:t>
        <w:br/>
        <w:br/>
        <w:t>и</w:t>
        <w:br/>
        <w:br/>
        <w:t xml:space="preserve"> </w:t>
        <w:br/>
        <w:br/>
        <w:t>э</w:t>
        <w:br/>
        <w:br/>
        <w:t>ф</w:t>
        <w:br/>
        <w:br/>
        <w:t>ф</w:t>
        <w:br/>
        <w:br/>
        <w:t>е</w:t>
        <w:br/>
        <w:br/>
        <w:t>к</w:t>
        <w:br/>
        <w:br/>
        <w:t>т</w:t>
        <w:br/>
        <w:br/>
        <w:t>и</w:t>
        <w:br/>
        <w:br/>
        <w:t>в</w:t>
        <w:br/>
        <w:br/>
        <w:t>н</w:t>
        <w:br/>
        <w:br/>
        <w:t>о</w:t>
        <w:br/>
        <w:br/>
        <w:t>с</w:t>
        <w:br/>
        <w:br/>
        <w:t>т</w:t>
        <w:br/>
        <w:br/>
        <w:t>ь</w:t>
        <w:br/>
        <w:br/>
        <w:t xml:space="preserve"> </w:t>
        <w:br/>
        <w:br/>
        <w:t>э</w:t>
        <w:br/>
        <w:br/>
        <w:t>к</w:t>
        <w:br/>
        <w:br/>
        <w:t>с</w:t>
        <w:br/>
        <w:br/>
        <w:t>т</w:t>
        <w:br/>
        <w:br/>
        <w:t>р</w:t>
        <w:br/>
        <w:br/>
        <w:t>а</w:t>
        <w:br/>
        <w:br/>
        <w:t>к</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3</w:t>
        <w:br/>
        <w:br/>
        <w:t>.</w:t>
        <w:br/>
        <w:br/>
        <w:t xml:space="preserve"> </w:t>
        <w:br/>
        <w:br/>
        <w:t>М</w:t>
        <w:br/>
        <w:br/>
        <w:t>о</w:t>
        <w:br/>
        <w:br/>
        <w:t>д</w:t>
        <w:br/>
        <w:br/>
        <w:t>е</w:t>
        <w:br/>
        <w:br/>
        <w:t>л</w:t>
        <w:br/>
        <w:br/>
        <w:t>ь</w:t>
        <w:br/>
        <w:br/>
        <w:t xml:space="preserve"> </w:t>
        <w:br/>
        <w:br/>
        <w:t>г</w:t>
        <w:br/>
        <w:br/>
        <w:t>и</w:t>
        <w:br/>
        <w:br/>
        <w:t>д</w:t>
        <w:br/>
        <w:br/>
        <w:t>р</w:t>
        <w:br/>
        <w:br/>
        <w:t>а</w:t>
        <w:br/>
        <w:br/>
        <w:t>в</w:t>
        <w:br/>
        <w:br/>
        <w:t>л</w:t>
        <w:br/>
        <w:br/>
        <w:t>и</w:t>
        <w:br/>
        <w:br/>
        <w:t>ч</w:t>
        <w:br/>
        <w:br/>
        <w:t>е</w:t>
        <w:br/>
        <w:br/>
        <w:t>с</w:t>
        <w:br/>
        <w:br/>
        <w:t>к</w:t>
        <w:br/>
        <w:br/>
        <w:t>о</w:t>
        <w:br/>
        <w:br/>
        <w:t>г</w:t>
        <w:br/>
        <w:br/>
        <w:t>о</w:t>
        <w:br/>
        <w:br/>
        <w:t xml:space="preserve"> </w:t>
        <w:br/>
        <w:br/>
        <w:t>с</w:t>
        <w:br/>
        <w:br/>
        <w:t>о</w:t>
        <w:br/>
        <w:br/>
        <w:t>п</w:t>
        <w:br/>
        <w:br/>
        <w:t>р</w:t>
        <w:br/>
        <w:br/>
        <w:t>о</w:t>
        <w:br/>
        <w:br/>
        <w:t>т</w:t>
        <w:br/>
        <w:br/>
        <w:t>и</w:t>
        <w:br/>
        <w:br/>
        <w:t>в</w:t>
        <w:br/>
        <w:br/>
        <w:t>л</w:t>
        <w:br/>
        <w:br/>
        <w:t>е</w:t>
        <w:br/>
        <w:br/>
        <w:t>н</w:t>
        <w:br/>
        <w:br/>
        <w:t>и</w:t>
        <w:br/>
        <w:br/>
        <w:t>я</w:t>
        <w:br/>
        <w:br/>
        <w:t xml:space="preserve"> </w:t>
        <w:br/>
        <w:br/>
        <w:t>э</w:t>
        <w:br/>
        <w:br/>
        <w:t>к</w:t>
        <w:br/>
        <w:br/>
        <w:t>с</w:t>
        <w:br/>
        <w:br/>
        <w:t>т</w:t>
        <w:br/>
        <w:br/>
        <w:t>р</w:t>
        <w:br/>
        <w:br/>
        <w:t>а</w:t>
        <w:br/>
        <w:br/>
        <w:t>к</w:t>
        <w:br/>
        <w:br/>
        <w:t>т</w:t>
        <w:br/>
        <w:br/>
        <w:t>о</w:t>
        <w:br/>
        <w:br/>
        <w:t>р</w:t>
        <w:br/>
        <w:br/>
        <w:t>а</w:t>
        <w:br/>
        <w:br/>
        <w:t>.</w:t>
        <w:br/>
        <w:br/>
        <w:t>*</w:t>
        <w:br/>
        <w:br/>
        <w:t>*</w:t>
        <w:br/>
        <w:br/>
        <w:br/>
        <w:br/>
        <w:br/>
        <w:br/>
        <w:br/>
        <w:br/>
        <w:t>*</w:t>
        <w:br/>
        <w:br/>
        <w:t>*</w:t>
        <w:br/>
        <w:br/>
        <w:t>I</w:t>
        <w:br/>
        <w:br/>
        <w:t>I</w:t>
        <w:br/>
        <w:br/>
        <w:t>I</w:t>
        <w:br/>
        <w:br/>
        <w:t>.</w:t>
        <w:br/>
        <w:br/>
        <w:t xml:space="preserve"> </w:t>
        <w:br/>
        <w:br/>
        <w:t>М</w:t>
        <w:br/>
        <w:br/>
        <w:t>о</w:t>
        <w:br/>
        <w:br/>
        <w:t>д</w:t>
        <w:br/>
        <w:br/>
        <w:t>е</w:t>
        <w:br/>
        <w:br/>
        <w:t>л</w:t>
        <w:br/>
        <w:br/>
        <w:t>и</w:t>
        <w:br/>
        <w:br/>
        <w:t>р</w:t>
        <w:br/>
        <w:br/>
        <w:t>о</w:t>
        <w:br/>
        <w:br/>
        <w:t>в</w:t>
        <w:br/>
        <w:br/>
        <w:t>а</w:t>
        <w:br/>
        <w:br/>
        <w:t>н</w:t>
        <w:br/>
        <w:br/>
        <w:t>и</w:t>
        <w:br/>
        <w:br/>
        <w:t>е</w:t>
        <w:br/>
        <w:br/>
        <w:t xml:space="preserve"> </w:t>
        <w:br/>
        <w:br/>
        <w:t>х</w:t>
        <w:br/>
        <w:br/>
        <w:t>и</w:t>
        <w:br/>
        <w:br/>
        <w:t>м</w:t>
        <w:br/>
        <w:br/>
        <w:t>и</w:t>
        <w:br/>
        <w:br/>
        <w:t>ч</w:t>
        <w:br/>
        <w:br/>
        <w:t>е</w:t>
        <w:br/>
        <w:br/>
        <w:t>с</w:t>
        <w:br/>
        <w:br/>
        <w:t>к</w:t>
        <w:br/>
        <w:br/>
        <w:t>и</w:t>
        <w:br/>
        <w:br/>
        <w:t>х</w:t>
        <w:br/>
        <w:br/>
        <w:t xml:space="preserve"> </w:t>
        <w:br/>
        <w:br/>
        <w:t>р</w:t>
        <w:br/>
        <w:br/>
        <w:t>е</w:t>
        <w:br/>
        <w:br/>
        <w:t>а</w:t>
        <w:br/>
        <w:br/>
        <w:t>к</w:t>
        <w:br/>
        <w:br/>
        <w:t>т</w:t>
        <w:br/>
        <w:br/>
        <w:t>о</w:t>
        <w:br/>
        <w:br/>
        <w:t>р</w:t>
        <w:br/>
        <w:br/>
        <w:t>о</w:t>
        <w:br/>
        <w:br/>
        <w:t>в</w:t>
        <w:br/>
        <w:br/>
        <w:t>*</w:t>
        <w:br/>
        <w:br/>
        <w:t>*</w:t>
        <w:br/>
        <w:br/>
        <w:br/>
        <w:br/>
        <w:br/>
        <w:br/>
        <w:br/>
        <w:br/>
        <w:t>*</w:t>
        <w:br/>
        <w:br/>
        <w:t xml:space="preserve"> </w:t>
        <w:br/>
        <w:br/>
        <w:t xml:space="preserve"> </w:t>
        <w:br/>
        <w:br/>
        <w:t xml:space="preserve"> </w:t>
        <w:br/>
        <w:br/>
        <w:t>*</w:t>
        <w:br/>
        <w:br/>
        <w:t>*</w:t>
        <w:br/>
        <w:br/>
        <w:t>A</w:t>
        <w:br/>
        <w:br/>
        <w:t>.</w:t>
        <w:br/>
        <w:br/>
        <w:t xml:space="preserve"> </w:t>
        <w:br/>
        <w:br/>
        <w:t>Р</w:t>
        <w:br/>
        <w:br/>
        <w:t>е</w:t>
        <w:br/>
        <w:br/>
        <w:t>а</w:t>
        <w:br/>
        <w:br/>
        <w:t>к</w:t>
        <w:br/>
        <w:br/>
        <w:t>т</w:t>
        <w:br/>
        <w:br/>
        <w:t>о</w:t>
        <w:br/>
        <w:br/>
        <w:t>р</w:t>
        <w:br/>
        <w:br/>
        <w:t xml:space="preserve"> </w:t>
        <w:br/>
        <w:br/>
        <w:t>и</w:t>
        <w:br/>
        <w:br/>
        <w:t>д</w:t>
        <w:br/>
        <w:br/>
        <w:t>е</w:t>
        <w:br/>
        <w:br/>
        <w:t>а</w:t>
        <w:br/>
        <w:br/>
        <w:t>л</w:t>
        <w:br/>
        <w:br/>
        <w:t>ь</w:t>
        <w:br/>
        <w:br/>
        <w:t>н</w:t>
        <w:br/>
        <w:br/>
        <w:t>о</w:t>
        <w:br/>
        <w:br/>
        <w:t>г</w:t>
        <w:br/>
        <w:br/>
        <w:t>о</w:t>
        <w:br/>
        <w:br/>
        <w:t xml:space="preserve"> </w:t>
        <w:br/>
        <w:br/>
        <w:t>с</w:t>
        <w:br/>
        <w:br/>
        <w:t>м</w:t>
        <w:br/>
        <w:br/>
        <w:t>е</w:t>
        <w:br/>
        <w:br/>
        <w:t>ш</w:t>
        <w:br/>
        <w:br/>
        <w:t>е</w:t>
        <w:br/>
        <w:br/>
        <w:t>н</w:t>
        <w:br/>
        <w:br/>
        <w:t>и</w:t>
        <w:br/>
        <w:br/>
        <w:t>я</w:t>
        <w:br/>
        <w:br/>
        <w:t xml:space="preserve"> </w:t>
        <w:br/>
        <w:br/>
        <w:t>(</w:t>
        <w:br/>
        <w:br/>
        <w:t>C</w:t>
        <w:br/>
        <w:br/>
        <w:t>S</w:t>
        <w:br/>
        <w:br/>
        <w:t>T</w:t>
        <w:br/>
        <w:br/>
        <w:t>R</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1</w:t>
        <w:br/>
        <w:br/>
        <w:t>.</w:t>
        <w:br/>
        <w:br/>
        <w:t xml:space="preserve"> </w:t>
        <w:br/>
        <w:br/>
        <w:t>У</w:t>
        <w:br/>
        <w:br/>
        <w:t>р</w:t>
        <w:br/>
        <w:br/>
        <w:t>а</w:t>
        <w:br/>
        <w:br/>
        <w:t>в</w:t>
        <w:br/>
        <w:br/>
        <w:t>н</w:t>
        <w:br/>
        <w:br/>
        <w:t>е</w:t>
        <w:br/>
        <w:br/>
        <w:t>н</w:t>
        <w:br/>
        <w:br/>
        <w:t>и</w:t>
        <w:br/>
        <w:br/>
        <w:t>е</w:t>
        <w:br/>
        <w:br/>
        <w:t xml:space="preserve"> </w:t>
        <w:br/>
        <w:br/>
        <w:t>м</w:t>
        <w:br/>
        <w:br/>
        <w:t>а</w:t>
        <w:br/>
        <w:br/>
        <w:t>т</w:t>
        <w:br/>
        <w:br/>
        <w:t>е</w:t>
        <w:br/>
        <w:br/>
        <w:t>р</w:t>
        <w:br/>
        <w:br/>
        <w:t>и</w:t>
        <w:br/>
        <w:br/>
        <w:t>а</w:t>
        <w:br/>
        <w:br/>
        <w:t>л</w:t>
        <w:br/>
        <w:br/>
        <w:t>ь</w:t>
        <w:br/>
        <w:br/>
        <w:t>н</w:t>
        <w:br/>
        <w:br/>
        <w:t>о</w:t>
        <w:br/>
        <w:br/>
        <w:t>г</w:t>
        <w:br/>
        <w:br/>
        <w:t>о</w:t>
        <w:br/>
        <w:br/>
        <w:t xml:space="preserve"> </w:t>
        <w:br/>
        <w:br/>
        <w:t>б</w:t>
        <w:br/>
        <w:br/>
        <w:t>а</w:t>
        <w:br/>
        <w:br/>
        <w:t>л</w:t>
        <w:br/>
        <w:br/>
        <w:t>а</w:t>
        <w:br/>
        <w:br/>
        <w:t>н</w:t>
        <w:br/>
        <w:br/>
        <w:t>с</w:t>
        <w:br/>
        <w:br/>
        <w:t>а</w:t>
        <w:br/>
        <w:br/>
        <w:t xml:space="preserve"> </w:t>
        <w:br/>
        <w:br/>
        <w:t>д</w:t>
        <w:br/>
        <w:br/>
        <w:t>л</w:t>
        <w:br/>
        <w:br/>
        <w:t>я</w:t>
        <w:br/>
        <w:br/>
        <w:t xml:space="preserve"> </w:t>
        <w:br/>
        <w:br/>
        <w:t>C</w:t>
        <w:br/>
        <w:br/>
        <w:t>S</w:t>
        <w:br/>
        <w:br/>
        <w:t>T</w:t>
        <w:br/>
        <w:br/>
        <w:t>R</w:t>
        <w:br/>
        <w:br/>
        <w:t>:</w:t>
        <w:br/>
        <w:br/>
        <w:t>*</w:t>
        <w:br/>
        <w:br/>
        <w:t>*</w:t>
        <w:br/>
        <w:br/>
        <w:t xml:space="preserve"> </w:t>
        <w:br/>
        <w:br/>
        <w:t>О</w:t>
        <w:br/>
        <w:br/>
        <w:t>п</w:t>
        <w:br/>
        <w:br/>
        <w:t>и</w:t>
        <w:br/>
        <w:br/>
        <w:t>с</w:t>
        <w:br/>
        <w:br/>
        <w:t>а</w:t>
        <w:br/>
        <w:br/>
        <w:t>н</w:t>
        <w:br/>
        <w:br/>
        <w:t>и</w:t>
        <w:br/>
        <w:br/>
        <w:t>е</w:t>
        <w:br/>
        <w:br/>
        <w:t xml:space="preserve"> </w:t>
        <w:br/>
        <w:br/>
        <w:t>з</w:t>
        <w:br/>
        <w:br/>
        <w:t>а</w:t>
        <w:br/>
        <w:br/>
        <w:t>в</w:t>
        <w:br/>
        <w:br/>
        <w:t>и</w:t>
        <w:br/>
        <w:br/>
        <w:t>с</w:t>
        <w:br/>
        <w:br/>
        <w:t>и</w:t>
        <w:br/>
        <w:br/>
        <w:t>м</w:t>
        <w:br/>
        <w:br/>
        <w:t>о</w:t>
        <w:br/>
        <w:br/>
        <w:t>с</w:t>
        <w:br/>
        <w:br/>
        <w:t>т</w:t>
        <w:br/>
        <w:br/>
        <w:t>и</w:t>
        <w:br/>
        <w:br/>
        <w:t xml:space="preserve"> </w:t>
        <w:br/>
        <w:br/>
        <w:t>м</w:t>
        <w:br/>
        <w:br/>
        <w:t>е</w:t>
        <w:br/>
        <w:br/>
        <w:t>ж</w:t>
        <w:br/>
        <w:br/>
        <w:t>д</w:t>
        <w:br/>
        <w:br/>
        <w:t>у</w:t>
        <w:br/>
        <w:br/>
        <w:t xml:space="preserve"> </w:t>
        <w:br/>
        <w:br/>
        <w:t>с</w:t>
        <w:br/>
        <w:br/>
        <w:t>к</w:t>
        <w:br/>
        <w:br/>
        <w:t>о</w:t>
        <w:br/>
        <w:br/>
        <w:t>р</w:t>
        <w:br/>
        <w:br/>
        <w:t>о</w:t>
        <w:br/>
        <w:br/>
        <w:t>с</w:t>
        <w:br/>
        <w:br/>
        <w:t>т</w:t>
        <w:br/>
        <w:br/>
        <w:t>ь</w:t>
        <w:br/>
        <w:br/>
        <w:t>ю</w:t>
        <w:br/>
        <w:br/>
        <w:t xml:space="preserve"> </w:t>
        <w:br/>
        <w:br/>
        <w:t>р</w:t>
        <w:br/>
        <w:br/>
        <w:t>е</w:t>
        <w:br/>
        <w:br/>
        <w:t>а</w:t>
        <w:br/>
        <w:br/>
        <w:t>к</w:t>
        <w:br/>
        <w:br/>
        <w:t>ц</w:t>
        <w:br/>
        <w:br/>
        <w:t>и</w:t>
        <w:br/>
        <w:br/>
        <w:t>и</w:t>
        <w:br/>
        <w:br/>
        <w:t>,</w:t>
        <w:br/>
        <w:br/>
        <w:t xml:space="preserve"> </w:t>
        <w:br/>
        <w:br/>
        <w:t>к</w:t>
        <w:br/>
        <w:br/>
        <w:t>о</w:t>
        <w:br/>
        <w:br/>
        <w:t>н</w:t>
        <w:br/>
        <w:br/>
        <w:t>ц</w:t>
        <w:br/>
        <w:br/>
        <w:t>е</w:t>
        <w:br/>
        <w:br/>
        <w:t>н</w:t>
        <w:br/>
        <w:br/>
        <w:t>т</w:t>
        <w:br/>
        <w:br/>
        <w:t>р</w:t>
        <w:br/>
        <w:br/>
        <w:t>а</w:t>
        <w:br/>
        <w:br/>
        <w:t>ц</w:t>
        <w:br/>
        <w:br/>
        <w:t>и</w:t>
        <w:br/>
        <w:br/>
        <w:t>е</w:t>
        <w:br/>
        <w:br/>
        <w:t>й</w:t>
        <w:br/>
        <w:br/>
        <w:t xml:space="preserve"> </w:t>
        <w:br/>
        <w:br/>
        <w:t>р</w:t>
        <w:br/>
        <w:br/>
        <w:t>е</w:t>
        <w:br/>
        <w:br/>
        <w:t>а</w:t>
        <w:br/>
        <w:br/>
        <w:t>г</w:t>
        <w:br/>
        <w:br/>
        <w:t>е</w:t>
        <w:br/>
        <w:br/>
        <w:t>н</w:t>
        <w:br/>
        <w:br/>
        <w:t>т</w:t>
        <w:br/>
        <w:br/>
        <w:t>о</w:t>
        <w:br/>
        <w:br/>
        <w:t>в</w:t>
        <w:br/>
        <w:br/>
        <w:t xml:space="preserve"> </w:t>
        <w:br/>
        <w:br/>
        <w:t>и</w:t>
        <w:br/>
        <w:br/>
        <w:t xml:space="preserve"> </w:t>
        <w:br/>
        <w:br/>
        <w:t>в</w:t>
        <w:br/>
        <w:br/>
        <w:t>р</w:t>
        <w:br/>
        <w:br/>
        <w:t>е</w:t>
        <w:br/>
        <w:br/>
        <w:t>м</w:t>
        <w:br/>
        <w:br/>
        <w:t>е</w:t>
        <w:br/>
        <w:br/>
        <w:t>н</w:t>
        <w:br/>
        <w:br/>
        <w:t>е</w:t>
        <w:br/>
        <w:br/>
        <w:t>м</w:t>
        <w:br/>
        <w:br/>
        <w:t xml:space="preserve"> </w:t>
        <w:br/>
        <w:br/>
        <w:t>п</w:t>
        <w:br/>
        <w:br/>
        <w:t>р</w:t>
        <w:br/>
        <w:br/>
        <w:t>е</w:t>
        <w:br/>
        <w:br/>
        <w:t>б</w:t>
        <w:br/>
        <w:br/>
        <w:t>ы</w:t>
        <w:br/>
        <w:br/>
        <w:t>в</w:t>
        <w:br/>
        <w:br/>
        <w:t>а</w:t>
        <w:br/>
        <w:br/>
        <w:t>н</w:t>
        <w:br/>
        <w:br/>
        <w:t>и</w:t>
        <w:br/>
        <w:br/>
        <w:t>я</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П</w:t>
        <w:br/>
        <w:br/>
        <w:t>о</w:t>
        <w:br/>
        <w:br/>
        <w:t>з</w:t>
        <w:br/>
        <w:br/>
        <w:t>в</w:t>
        <w:br/>
        <w:br/>
        <w:t>о</w:t>
        <w:br/>
        <w:br/>
        <w:t>л</w:t>
        <w:br/>
        <w:br/>
        <w:t>я</w:t>
        <w:br/>
        <w:br/>
        <w:t>е</w:t>
        <w:br/>
        <w:br/>
        <w:t>т</w:t>
        <w:br/>
        <w:br/>
        <w:t xml:space="preserve"> </w:t>
        <w:br/>
        <w:br/>
        <w:t>о</w:t>
        <w:br/>
        <w:br/>
        <w:t>п</w:t>
        <w:br/>
        <w:br/>
        <w:t>р</w:t>
        <w:br/>
        <w:br/>
        <w:t>е</w:t>
        <w:br/>
        <w:br/>
        <w:t>д</w:t>
        <w:br/>
        <w:br/>
        <w:t>е</w:t>
        <w:br/>
        <w:br/>
        <w:t>л</w:t>
        <w:br/>
        <w:br/>
        <w:t>и</w:t>
        <w:br/>
        <w:br/>
        <w:t>т</w:t>
        <w:br/>
        <w:br/>
        <w:t>ь</w:t>
        <w:br/>
        <w:br/>
        <w:t xml:space="preserve"> </w:t>
        <w:br/>
        <w:br/>
        <w:t>о</w:t>
        <w:br/>
        <w:br/>
        <w:t>п</w:t>
        <w:br/>
        <w:br/>
        <w:t>т</w:t>
        <w:br/>
        <w:br/>
        <w:t>и</w:t>
        <w:br/>
        <w:br/>
        <w:t>м</w:t>
        <w:br/>
        <w:br/>
        <w:t>а</w:t>
        <w:br/>
        <w:br/>
        <w:t>л</w:t>
        <w:br/>
        <w:br/>
        <w:t>ь</w:t>
        <w:br/>
        <w:br/>
        <w:t>н</w:t>
        <w:br/>
        <w:br/>
        <w:t>о</w:t>
        <w:br/>
        <w:br/>
        <w:t>е</w:t>
        <w:br/>
        <w:br/>
        <w:t xml:space="preserve"> </w:t>
        <w:br/>
        <w:br/>
        <w:t>в</w:t>
        <w:br/>
        <w:br/>
        <w:t>р</w:t>
        <w:br/>
        <w:br/>
        <w:t>е</w:t>
        <w:br/>
        <w:br/>
        <w:t>м</w:t>
        <w:br/>
        <w:br/>
        <w:t>я</w:t>
        <w:br/>
        <w:br/>
        <w:t xml:space="preserve"> </w:t>
        <w:br/>
        <w:br/>
        <w:t>п</w:t>
        <w:br/>
        <w:br/>
        <w:t>р</w:t>
        <w:br/>
        <w:br/>
        <w:t>е</w:t>
        <w:br/>
        <w:br/>
        <w:t>б</w:t>
        <w:br/>
        <w:br/>
        <w:t>ы</w:t>
        <w:br/>
        <w:br/>
        <w:t>в</w:t>
        <w:br/>
        <w:br/>
        <w:t>а</w:t>
        <w:br/>
        <w:br/>
        <w:t>н</w:t>
        <w:br/>
        <w:br/>
        <w:t>и</w:t>
        <w:br/>
        <w:br/>
        <w:t>я</w:t>
        <w:br/>
        <w:br/>
        <w:t xml:space="preserve"> </w:t>
        <w:br/>
        <w:br/>
        <w:t>и</w:t>
        <w:br/>
        <w:br/>
        <w:t xml:space="preserve"> </w:t>
        <w:br/>
        <w:br/>
        <w:t>к</w:t>
        <w:br/>
        <w:br/>
        <w:t>о</w:t>
        <w:br/>
        <w:br/>
        <w:t>н</w:t>
        <w:br/>
        <w:br/>
        <w:t>ц</w:t>
        <w:br/>
        <w:br/>
        <w:t>е</w:t>
        <w:br/>
        <w:br/>
        <w:t>н</w:t>
        <w:br/>
        <w:br/>
        <w:t>т</w:t>
        <w:br/>
        <w:br/>
        <w:t>р</w:t>
        <w:br/>
        <w:br/>
        <w:t>а</w:t>
        <w:br/>
        <w:br/>
        <w:t>ц</w:t>
        <w:br/>
        <w:br/>
        <w:t>и</w:t>
        <w:br/>
        <w:br/>
        <w:t>ю</w:t>
        <w:br/>
        <w:br/>
        <w:t xml:space="preserve"> </w:t>
        <w:br/>
        <w:br/>
        <w:t>р</w:t>
        <w:br/>
        <w:br/>
        <w:t>е</w:t>
        <w:br/>
        <w:br/>
        <w:t>а</w:t>
        <w:br/>
        <w:br/>
        <w:t>г</w:t>
        <w:br/>
        <w:br/>
        <w:t>е</w:t>
        <w:br/>
        <w:br/>
        <w:t>н</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2</w:t>
        <w:br/>
        <w:br/>
        <w:t>.</w:t>
        <w:br/>
        <w:br/>
        <w:t xml:space="preserve"> </w:t>
        <w:br/>
        <w:br/>
        <w:t>К</w:t>
        <w:br/>
        <w:br/>
        <w:t>и</w:t>
        <w:br/>
        <w:br/>
        <w:t>н</w:t>
        <w:br/>
        <w:br/>
        <w:t>е</w:t>
        <w:br/>
        <w:br/>
        <w:t>т</w:t>
        <w:br/>
        <w:br/>
        <w:t>и</w:t>
        <w:br/>
        <w:br/>
        <w:t>ч</w:t>
        <w:br/>
        <w:br/>
        <w:t>е</w:t>
        <w:br/>
        <w:br/>
        <w:t>с</w:t>
        <w:br/>
        <w:br/>
        <w:t>к</w:t>
        <w:br/>
        <w:br/>
        <w:t>о</w:t>
        <w:br/>
        <w:br/>
        <w:t>е</w:t>
        <w:br/>
        <w:br/>
        <w:t xml:space="preserve"> </w:t>
        <w:br/>
        <w:br/>
        <w:t>у</w:t>
        <w:br/>
        <w:br/>
        <w:t>р</w:t>
        <w:br/>
        <w:br/>
        <w:t>а</w:t>
        <w:br/>
        <w:br/>
        <w:t>в</w:t>
        <w:br/>
        <w:br/>
        <w:t>н</w:t>
        <w:br/>
        <w:br/>
        <w:t>е</w:t>
        <w:br/>
        <w:br/>
        <w:t>н</w:t>
        <w:br/>
        <w:br/>
        <w:t>и</w:t>
        <w:br/>
        <w:br/>
        <w:t>е</w:t>
        <w:br/>
        <w:br/>
        <w:t xml:space="preserve"> </w:t>
        <w:br/>
        <w:br/>
        <w:t>р</w:t>
        <w:br/>
        <w:br/>
        <w:t>е</w:t>
        <w:br/>
        <w:br/>
        <w:t>а</w:t>
        <w:br/>
        <w:br/>
        <w:t>к</w:t>
        <w:br/>
        <w:br/>
        <w:t>ц</w:t>
        <w:br/>
        <w:br/>
        <w:t>и</w:t>
        <w:br/>
        <w:br/>
        <w:t>и</w:t>
        <w:br/>
        <w:br/>
        <w:t>:</w:t>
        <w:br/>
        <w:br/>
        <w:t>*</w:t>
        <w:br/>
        <w:br/>
        <w:t>*</w:t>
        <w:br/>
        <w:br/>
        <w:t xml:space="preserve"> </w:t>
        <w:br/>
        <w:br/>
        <w:t>О</w:t>
        <w:br/>
        <w:br/>
        <w:t>п</w:t>
        <w:br/>
        <w:br/>
        <w:t>и</w:t>
        <w:br/>
        <w:br/>
        <w:t>с</w:t>
        <w:br/>
        <w:br/>
        <w:t>а</w:t>
        <w:br/>
        <w:br/>
        <w:t>н</w:t>
        <w:br/>
        <w:br/>
        <w:t>и</w:t>
        <w:br/>
        <w:br/>
        <w:t>е</w:t>
        <w:br/>
        <w:br/>
        <w:t xml:space="preserve"> </w:t>
        <w:br/>
        <w:br/>
        <w:t>з</w:t>
        <w:br/>
        <w:br/>
        <w:t>а</w:t>
        <w:br/>
        <w:br/>
        <w:t>в</w:t>
        <w:br/>
        <w:br/>
        <w:t>и</w:t>
        <w:br/>
        <w:br/>
        <w:t>с</w:t>
        <w:br/>
        <w:br/>
        <w:t>и</w:t>
        <w:br/>
        <w:br/>
        <w:t>м</w:t>
        <w:br/>
        <w:br/>
        <w:t>о</w:t>
        <w:br/>
        <w:br/>
        <w:t>с</w:t>
        <w:br/>
        <w:br/>
        <w:t>т</w:t>
        <w:br/>
        <w:br/>
        <w:t>и</w:t>
        <w:br/>
        <w:br/>
        <w:t xml:space="preserve"> </w:t>
        <w:br/>
        <w:br/>
        <w:t>с</w:t>
        <w:br/>
        <w:br/>
        <w:t>к</w:t>
        <w:br/>
        <w:br/>
        <w:t>о</w:t>
        <w:br/>
        <w:br/>
        <w:t>р</w:t>
        <w:br/>
        <w:br/>
        <w:t>о</w:t>
        <w:br/>
        <w:br/>
        <w:t>с</w:t>
        <w:br/>
        <w:br/>
        <w:t>т</w:t>
        <w:br/>
        <w:br/>
        <w:t>и</w:t>
        <w:br/>
        <w:br/>
        <w:t xml:space="preserve"> </w:t>
        <w:br/>
        <w:br/>
        <w:t>р</w:t>
        <w:br/>
        <w:br/>
        <w:t>е</w:t>
        <w:br/>
        <w:br/>
        <w:t>а</w:t>
        <w:br/>
        <w:br/>
        <w:t>к</w:t>
        <w:br/>
        <w:br/>
        <w:t>ц</w:t>
        <w:br/>
        <w:br/>
        <w:t>и</w:t>
        <w:br/>
        <w:br/>
        <w:t>и</w:t>
        <w:br/>
        <w:br/>
        <w:t xml:space="preserve"> </w:t>
        <w:br/>
        <w:br/>
        <w:t>о</w:t>
        <w:br/>
        <w:br/>
        <w:t>т</w:t>
        <w:br/>
        <w:br/>
        <w:t xml:space="preserve"> </w:t>
        <w:br/>
        <w:br/>
        <w:t>к</w:t>
        <w:br/>
        <w:br/>
        <w:t>о</w:t>
        <w:br/>
        <w:br/>
        <w:t>н</w:t>
        <w:br/>
        <w:br/>
        <w:t>ц</w:t>
        <w:br/>
        <w:br/>
        <w:t>е</w:t>
        <w:br/>
        <w:br/>
        <w:t>н</w:t>
        <w:br/>
        <w:br/>
        <w:t>т</w:t>
        <w:br/>
        <w:br/>
        <w:t>р</w:t>
        <w:br/>
        <w:br/>
        <w:t>а</w:t>
        <w:br/>
        <w:br/>
        <w:t>ц</w:t>
        <w:br/>
        <w:br/>
        <w:t>и</w:t>
        <w:br/>
        <w:br/>
        <w:t>и</w:t>
        <w:br/>
        <w:br/>
        <w:t xml:space="preserve"> </w:t>
        <w:br/>
        <w:br/>
        <w:t>р</w:t>
        <w:br/>
        <w:br/>
        <w:t>е</w:t>
        <w:br/>
        <w:br/>
        <w:t>а</w:t>
        <w:br/>
        <w:br/>
        <w:t>г</w:t>
        <w:br/>
        <w:br/>
        <w:t>е</w:t>
        <w:br/>
        <w:br/>
        <w:t>н</w:t>
        <w:br/>
        <w:br/>
        <w:t>т</w:t>
        <w:br/>
        <w:br/>
        <w:t>о</w:t>
        <w:br/>
        <w:br/>
        <w:t>в</w:t>
        <w:br/>
        <w:br/>
        <w:t xml:space="preserve"> </w:t>
        <w:br/>
        <w:br/>
        <w:t>и</w:t>
        <w:br/>
        <w:br/>
        <w:t xml:space="preserve"> </w:t>
        <w:br/>
        <w:br/>
        <w:t>т</w:t>
        <w:br/>
        <w:br/>
        <w:t>е</w:t>
        <w:br/>
        <w:br/>
        <w:t>м</w:t>
        <w:br/>
        <w:br/>
        <w:t>п</w:t>
        <w:br/>
        <w:br/>
        <w:t>е</w:t>
        <w:br/>
        <w:br/>
        <w:t>р</w:t>
        <w:br/>
        <w:br/>
        <w:t>а</w:t>
        <w:br/>
        <w:br/>
        <w:t>т</w:t>
        <w:br/>
        <w:br/>
        <w:t>у</w:t>
        <w:br/>
        <w:br/>
        <w:t>р</w:t>
        <w:br/>
        <w:br/>
        <w:t>ы</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О</w:t>
        <w:br/>
        <w:br/>
        <w:t>с</w:t>
        <w:br/>
        <w:br/>
        <w:t>н</w:t>
        <w:br/>
        <w:br/>
        <w:t>о</w:t>
        <w:br/>
        <w:br/>
        <w:t>в</w:t>
        <w:br/>
        <w:br/>
        <w:t>а</w:t>
        <w:br/>
        <w:br/>
        <w:t xml:space="preserve"> </w:t>
        <w:br/>
        <w:br/>
        <w:t>д</w:t>
        <w:br/>
        <w:br/>
        <w:t>л</w:t>
        <w:br/>
        <w:br/>
        <w:t>я</w:t>
        <w:br/>
        <w:br/>
        <w:t xml:space="preserve"> </w:t>
        <w:br/>
        <w:br/>
        <w:t>р</w:t>
        <w:br/>
        <w:br/>
        <w:t>а</w:t>
        <w:br/>
        <w:br/>
        <w:t>с</w:t>
        <w:br/>
        <w:br/>
        <w:t>ч</w:t>
        <w:br/>
        <w:br/>
        <w:t>е</w:t>
        <w:br/>
        <w:br/>
        <w:t>т</w:t>
        <w:br/>
        <w:br/>
        <w:t>а</w:t>
        <w:br/>
        <w:br/>
        <w:t xml:space="preserve"> </w:t>
        <w:br/>
        <w:br/>
        <w:t>с</w:t>
        <w:br/>
        <w:br/>
        <w:t>к</w:t>
        <w:br/>
        <w:br/>
        <w:t>о</w:t>
        <w:br/>
        <w:br/>
        <w:t>р</w:t>
        <w:br/>
        <w:br/>
        <w:t>о</w:t>
        <w:br/>
        <w:br/>
        <w:t>с</w:t>
        <w:br/>
        <w:br/>
        <w:t>т</w:t>
        <w:br/>
        <w:br/>
        <w:t>и</w:t>
        <w:br/>
        <w:br/>
        <w:t xml:space="preserve"> </w:t>
        <w:br/>
        <w:br/>
        <w:t>р</w:t>
        <w:br/>
        <w:br/>
        <w:t>е</w:t>
        <w:br/>
        <w:br/>
        <w:t>а</w:t>
        <w:br/>
        <w:br/>
        <w:t>к</w:t>
        <w:br/>
        <w:br/>
        <w:t>ц</w:t>
        <w:br/>
        <w:br/>
        <w:t>и</w:t>
        <w:br/>
        <w:br/>
        <w:t>и</w:t>
        <w:br/>
        <w:br/>
        <w:t xml:space="preserve"> </w:t>
        <w:br/>
        <w:br/>
        <w:t>и</w:t>
        <w:br/>
        <w:br/>
        <w:t xml:space="preserve"> </w:t>
        <w:br/>
        <w:br/>
        <w:t>к</w:t>
        <w:br/>
        <w:br/>
        <w:t>о</w:t>
        <w:br/>
        <w:br/>
        <w:t>н</w:t>
        <w:br/>
        <w:br/>
        <w:t>в</w:t>
        <w:br/>
        <w:br/>
        <w:t>е</w:t>
        <w:br/>
        <w:br/>
        <w:t>р</w:t>
        <w:br/>
        <w:br/>
        <w:t>с</w:t>
        <w:br/>
        <w:br/>
        <w:t>и</w:t>
        <w:br/>
        <w:br/>
        <w:t>и</w:t>
        <w:br/>
        <w:br/>
        <w:t>.</w:t>
        <w:br/>
        <w:br/>
        <w:br/>
        <w:br/>
        <w:br/>
        <w:t>*</w:t>
        <w:br/>
        <w:br/>
        <w:t xml:space="preserve"> </w:t>
        <w:br/>
        <w:br/>
        <w:t xml:space="preserve"> </w:t>
        <w:br/>
        <w:br/>
        <w:t xml:space="preserve"> </w:t>
        <w:br/>
        <w:br/>
        <w:t>*</w:t>
        <w:br/>
        <w:br/>
        <w:t>*</w:t>
        <w:br/>
        <w:br/>
        <w:t>B</w:t>
        <w:br/>
        <w:br/>
        <w:t>.</w:t>
        <w:br/>
        <w:br/>
        <w:t xml:space="preserve"> </w:t>
        <w:br/>
        <w:br/>
        <w:t>П</w:t>
        <w:br/>
        <w:br/>
        <w:t>р</w:t>
        <w:br/>
        <w:br/>
        <w:t>о</w:t>
        <w:br/>
        <w:br/>
        <w:t>т</w:t>
        <w:br/>
        <w:br/>
        <w:t>о</w:t>
        <w:br/>
        <w:br/>
        <w:t>ч</w:t>
        <w:br/>
        <w:br/>
        <w:t>н</w:t>
        <w:br/>
        <w:br/>
        <w:t>ы</w:t>
        <w:br/>
        <w:br/>
        <w:t>й</w:t>
        <w:br/>
        <w:br/>
        <w:t xml:space="preserve"> </w:t>
        <w:br/>
        <w:br/>
        <w:t>р</w:t>
        <w:br/>
        <w:br/>
        <w:t>е</w:t>
        <w:br/>
        <w:br/>
        <w:t>а</w:t>
        <w:br/>
        <w:br/>
        <w:t>к</w:t>
        <w:br/>
        <w:br/>
        <w:t>т</w:t>
        <w:br/>
        <w:br/>
        <w:t>о</w:t>
        <w:br/>
        <w:br/>
        <w:t>р</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1</w:t>
        <w:br/>
        <w:br/>
        <w:t>.</w:t>
        <w:br/>
        <w:br/>
        <w:t xml:space="preserve"> </w:t>
        <w:br/>
        <w:br/>
        <w:t>У</w:t>
        <w:br/>
        <w:br/>
        <w:t>р</w:t>
        <w:br/>
        <w:br/>
        <w:t>а</w:t>
        <w:br/>
        <w:br/>
        <w:t>в</w:t>
        <w:br/>
        <w:br/>
        <w:t>н</w:t>
        <w:br/>
        <w:br/>
        <w:t>е</w:t>
        <w:br/>
        <w:br/>
        <w:t>н</w:t>
        <w:br/>
        <w:br/>
        <w:t>и</w:t>
        <w:br/>
        <w:br/>
        <w:t>е</w:t>
        <w:br/>
        <w:br/>
        <w:t xml:space="preserve"> </w:t>
        <w:br/>
        <w:br/>
        <w:t>м</w:t>
        <w:br/>
        <w:br/>
        <w:t>а</w:t>
        <w:br/>
        <w:br/>
        <w:t>т</w:t>
        <w:br/>
        <w:br/>
        <w:t>е</w:t>
        <w:br/>
        <w:br/>
        <w:t>р</w:t>
        <w:br/>
        <w:br/>
        <w:t>и</w:t>
        <w:br/>
        <w:br/>
        <w:t>а</w:t>
        <w:br/>
        <w:br/>
        <w:t>л</w:t>
        <w:br/>
        <w:br/>
        <w:t>ь</w:t>
        <w:br/>
        <w:br/>
        <w:t>н</w:t>
        <w:br/>
        <w:br/>
        <w:t>о</w:t>
        <w:br/>
        <w:br/>
        <w:t>г</w:t>
        <w:br/>
        <w:br/>
        <w:t>о</w:t>
        <w:br/>
        <w:br/>
        <w:t xml:space="preserve"> </w:t>
        <w:br/>
        <w:br/>
        <w:t>б</w:t>
        <w:br/>
        <w:br/>
        <w:t>а</w:t>
        <w:br/>
        <w:br/>
        <w:t>л</w:t>
        <w:br/>
        <w:br/>
        <w:t>а</w:t>
        <w:br/>
        <w:br/>
        <w:t>н</w:t>
        <w:br/>
        <w:br/>
        <w:t>с</w:t>
        <w:br/>
        <w:br/>
        <w:t>а</w:t>
        <w:br/>
        <w:br/>
        <w:t xml:space="preserve"> </w:t>
        <w:br/>
        <w:br/>
        <w:t>д</w:t>
        <w:br/>
        <w:br/>
        <w:t>л</w:t>
        <w:br/>
        <w:br/>
        <w:t>я</w:t>
        <w:br/>
        <w:br/>
        <w:t xml:space="preserve"> </w:t>
        <w:br/>
        <w:br/>
        <w:t>п</w:t>
        <w:br/>
        <w:br/>
        <w:t>р</w:t>
        <w:br/>
        <w:br/>
        <w:t>о</w:t>
        <w:br/>
        <w:br/>
        <w:t>т</w:t>
        <w:br/>
        <w:br/>
        <w:t>о</w:t>
        <w:br/>
        <w:br/>
        <w:t>ч</w:t>
        <w:br/>
        <w:br/>
        <w:t>н</w:t>
        <w:br/>
        <w:br/>
        <w:t>о</w:t>
        <w:br/>
        <w:br/>
        <w:t>г</w:t>
        <w:br/>
        <w:br/>
        <w:t>о</w:t>
        <w:br/>
        <w:br/>
        <w:t xml:space="preserve"> </w:t>
        <w:br/>
        <w:br/>
        <w:t>р</w:t>
        <w:br/>
        <w:br/>
        <w:t>е</w:t>
        <w:br/>
        <w:br/>
        <w:t>а</w:t>
        <w:br/>
        <w:br/>
        <w:t>к</w:t>
        <w:br/>
        <w:br/>
        <w:t>т</w:t>
        <w:br/>
        <w:br/>
        <w:t>о</w:t>
        <w:br/>
        <w:br/>
        <w:t>р</w:t>
        <w:br/>
        <w:br/>
        <w:t>а</w:t>
        <w:br/>
        <w:br/>
        <w:t>:</w:t>
        <w:br/>
        <w:br/>
        <w:t>*</w:t>
        <w:br/>
        <w:br/>
        <w:t>*</w:t>
        <w:br/>
        <w:br/>
        <w:t xml:space="preserve"> </w:t>
        <w:br/>
        <w:br/>
        <w:t>О</w:t>
        <w:br/>
        <w:br/>
        <w:t>п</w:t>
        <w:br/>
        <w:br/>
        <w:t>и</w:t>
        <w:br/>
        <w:br/>
        <w:t>с</w:t>
        <w:br/>
        <w:br/>
        <w:t>а</w:t>
        <w:br/>
        <w:br/>
        <w:t>н</w:t>
        <w:br/>
        <w:br/>
        <w:t>и</w:t>
        <w:br/>
        <w:br/>
        <w:t>е</w:t>
        <w:br/>
        <w:br/>
        <w:t xml:space="preserve"> </w:t>
        <w:br/>
        <w:br/>
        <w:t>з</w:t>
        <w:br/>
        <w:br/>
        <w:t>а</w:t>
        <w:br/>
        <w:br/>
        <w:t>в</w:t>
        <w:br/>
        <w:br/>
        <w:t>и</w:t>
        <w:br/>
        <w:br/>
        <w:t>с</w:t>
        <w:br/>
        <w:br/>
        <w:t>и</w:t>
        <w:br/>
        <w:br/>
        <w:t>м</w:t>
        <w:br/>
        <w:br/>
        <w:t>о</w:t>
        <w:br/>
        <w:br/>
        <w:t>с</w:t>
        <w:br/>
        <w:br/>
        <w:t>т</w:t>
        <w:br/>
        <w:br/>
        <w:t>и</w:t>
        <w:br/>
        <w:br/>
        <w:t xml:space="preserve"> </w:t>
        <w:br/>
        <w:br/>
        <w:t>м</w:t>
        <w:br/>
        <w:br/>
        <w:t>е</w:t>
        <w:br/>
        <w:br/>
        <w:t>ж</w:t>
        <w:br/>
        <w:br/>
        <w:t>д</w:t>
        <w:br/>
        <w:br/>
        <w:t>у</w:t>
        <w:br/>
        <w:br/>
        <w:t xml:space="preserve"> </w:t>
        <w:br/>
        <w:br/>
        <w:t>с</w:t>
        <w:br/>
        <w:br/>
        <w:t>к</w:t>
        <w:br/>
        <w:br/>
        <w:t>о</w:t>
        <w:br/>
        <w:br/>
        <w:t>р</w:t>
        <w:br/>
        <w:br/>
        <w:t>о</w:t>
        <w:br/>
        <w:br/>
        <w:t>с</w:t>
        <w:br/>
        <w:br/>
        <w:t>т</w:t>
        <w:br/>
        <w:br/>
        <w:t>ь</w:t>
        <w:br/>
        <w:br/>
        <w:t>ю</w:t>
        <w:br/>
        <w:br/>
        <w:t xml:space="preserve"> </w:t>
        <w:br/>
        <w:br/>
        <w:t>р</w:t>
        <w:br/>
        <w:br/>
        <w:t>е</w:t>
        <w:br/>
        <w:br/>
        <w:t>а</w:t>
        <w:br/>
        <w:br/>
        <w:t>к</w:t>
        <w:br/>
        <w:br/>
        <w:t>ц</w:t>
        <w:br/>
        <w:br/>
        <w:t>и</w:t>
        <w:br/>
        <w:br/>
        <w:t>и</w:t>
        <w:br/>
        <w:br/>
        <w:t>,</w:t>
        <w:br/>
        <w:br/>
        <w:t xml:space="preserve"> </w:t>
        <w:br/>
        <w:br/>
        <w:t>к</w:t>
        <w:br/>
        <w:br/>
        <w:t>о</w:t>
        <w:br/>
        <w:br/>
        <w:t>н</w:t>
        <w:br/>
        <w:br/>
        <w:t>ц</w:t>
        <w:br/>
        <w:br/>
        <w:t>е</w:t>
        <w:br/>
        <w:br/>
        <w:t>н</w:t>
        <w:br/>
        <w:br/>
        <w:t>т</w:t>
        <w:br/>
        <w:br/>
        <w:t>р</w:t>
        <w:br/>
        <w:br/>
        <w:t>а</w:t>
        <w:br/>
        <w:br/>
        <w:t>ц</w:t>
        <w:br/>
        <w:br/>
        <w:t>и</w:t>
        <w:br/>
        <w:br/>
        <w:t>е</w:t>
        <w:br/>
        <w:br/>
        <w:t>й</w:t>
        <w:br/>
        <w:br/>
        <w:t xml:space="preserve"> </w:t>
        <w:br/>
        <w:br/>
        <w:t>р</w:t>
        <w:br/>
        <w:br/>
        <w:t>е</w:t>
        <w:br/>
        <w:br/>
        <w:t>а</w:t>
        <w:br/>
        <w:br/>
        <w:t>г</w:t>
        <w:br/>
        <w:br/>
        <w:t>е</w:t>
        <w:br/>
        <w:br/>
        <w:t>н</w:t>
        <w:br/>
        <w:br/>
        <w:t>т</w:t>
        <w:br/>
        <w:br/>
        <w:t>о</w:t>
        <w:br/>
        <w:br/>
        <w:t>в</w:t>
        <w:br/>
        <w:br/>
        <w:t xml:space="preserve"> </w:t>
        <w:br/>
        <w:br/>
        <w:t>и</w:t>
        <w:br/>
        <w:br/>
        <w:t xml:space="preserve"> </w:t>
        <w:br/>
        <w:br/>
        <w:t>в</w:t>
        <w:br/>
        <w:br/>
        <w:t>р</w:t>
        <w:br/>
        <w:br/>
        <w:t>е</w:t>
        <w:br/>
        <w:br/>
        <w:t>м</w:t>
        <w:br/>
        <w:br/>
        <w:t>е</w:t>
        <w:br/>
        <w:br/>
        <w:t>н</w:t>
        <w:br/>
        <w:br/>
        <w:t>е</w:t>
        <w:br/>
        <w:br/>
        <w:t>м</w:t>
        <w:br/>
        <w:br/>
        <w:t xml:space="preserve"> </w:t>
        <w:br/>
        <w:br/>
        <w:t>п</w:t>
        <w:br/>
        <w:br/>
        <w:t>р</w:t>
        <w:br/>
        <w:br/>
        <w:t>е</w:t>
        <w:br/>
        <w:br/>
        <w:t>б</w:t>
        <w:br/>
        <w:br/>
        <w:t>ы</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2</w:t>
        <w:br/>
        <w:br/>
        <w:t>.</w:t>
        <w:br/>
        <w:br/>
        <w:t xml:space="preserve"> </w:t>
        <w:br/>
        <w:br/>
        <w:t>У</w:t>
        <w:br/>
        <w:br/>
        <w:t>ч</w:t>
        <w:br/>
        <w:br/>
        <w:t>е</w:t>
        <w:br/>
        <w:br/>
        <w:t>т</w:t>
        <w:br/>
        <w:br/>
        <w:t xml:space="preserve"> </w:t>
        <w:br/>
        <w:br/>
        <w:t>о</w:t>
        <w:br/>
        <w:br/>
        <w:t>с</w:t>
        <w:br/>
        <w:br/>
        <w:t>е</w:t>
        <w:br/>
        <w:br/>
        <w:t>в</w:t>
        <w:br/>
        <w:br/>
        <w:t>о</w:t>
        <w:br/>
        <w:br/>
        <w:t>й</w:t>
        <w:br/>
        <w:br/>
        <w:t xml:space="preserve"> </w:t>
        <w:br/>
        <w:br/>
        <w:t>д</w:t>
        <w:br/>
        <w:br/>
        <w:t>и</w:t>
        <w:br/>
        <w:br/>
        <w:t>с</w:t>
        <w:br/>
        <w:br/>
        <w:t>п</w:t>
        <w:br/>
        <w:br/>
        <w:t>е</w:t>
        <w:br/>
        <w:br/>
        <w:t>р</w:t>
        <w:br/>
        <w:br/>
        <w:t>с</w:t>
        <w:br/>
        <w:br/>
        <w:t>и</w:t>
        <w:br/>
        <w:br/>
        <w:t>и</w:t>
        <w:br/>
        <w:br/>
        <w:t>:</w:t>
        <w:br/>
        <w:br/>
        <w:t>*</w:t>
        <w:br/>
        <w:br/>
        <w:t>*</w:t>
        <w:br/>
        <w:br/>
        <w:t xml:space="preserve"> </w:t>
        <w:br/>
        <w:br/>
        <w:t>О</w:t>
        <w:br/>
        <w:br/>
        <w:t>п</w:t>
        <w:br/>
        <w:br/>
        <w:t>и</w:t>
        <w:br/>
        <w:br/>
        <w:t>с</w:t>
        <w:br/>
        <w:br/>
        <w:t>а</w:t>
        <w:br/>
        <w:br/>
        <w:t>н</w:t>
        <w:br/>
        <w:br/>
        <w:t>и</w:t>
        <w:br/>
        <w:br/>
        <w:t>е</w:t>
        <w:br/>
        <w:br/>
        <w:t xml:space="preserve"> </w:t>
        <w:br/>
        <w:br/>
        <w:t>в</w:t>
        <w:br/>
        <w:br/>
        <w:t>л</w:t>
        <w:br/>
        <w:br/>
        <w:t>и</w:t>
        <w:br/>
        <w:br/>
        <w:t>я</w:t>
        <w:br/>
        <w:br/>
        <w:t>н</w:t>
        <w:br/>
        <w:br/>
        <w:t>и</w:t>
        <w:br/>
        <w:br/>
        <w:t>я</w:t>
        <w:br/>
        <w:br/>
        <w:t xml:space="preserve"> </w:t>
        <w:br/>
        <w:br/>
        <w:t>о</w:t>
        <w:br/>
        <w:br/>
        <w:t>с</w:t>
        <w:br/>
        <w:br/>
        <w:t>е</w:t>
        <w:br/>
        <w:br/>
        <w:t>в</w:t>
        <w:br/>
        <w:br/>
        <w:t>о</w:t>
        <w:br/>
        <w:br/>
        <w:t>й</w:t>
        <w:br/>
        <w:br/>
        <w:t xml:space="preserve"> </w:t>
        <w:br/>
        <w:br/>
        <w:t>д</w:t>
        <w:br/>
        <w:br/>
        <w:t>и</w:t>
        <w:br/>
        <w:br/>
        <w:t>с</w:t>
        <w:br/>
        <w:br/>
        <w:t>п</w:t>
        <w:br/>
        <w:br/>
        <w:t>е</w:t>
        <w:br/>
        <w:br/>
        <w:t>р</w:t>
        <w:br/>
        <w:br/>
        <w:t>с</w:t>
        <w:br/>
        <w:br/>
        <w:t>и</w:t>
        <w:br/>
        <w:br/>
        <w:t>и</w:t>
        <w:br/>
        <w:br/>
        <w:t xml:space="preserve"> </w:t>
        <w:br/>
        <w:br/>
        <w:t>н</w:t>
        <w:br/>
        <w:br/>
        <w:t>а</w:t>
        <w:br/>
        <w:br/>
        <w:t xml:space="preserve"> </w:t>
        <w:br/>
        <w:br/>
        <w:t>р</w:t>
        <w:br/>
        <w:br/>
        <w:t>а</w:t>
        <w:br/>
        <w:br/>
        <w:t>с</w:t>
        <w:br/>
        <w:br/>
        <w:t>п</w:t>
        <w:br/>
        <w:br/>
        <w:t>р</w:t>
        <w:br/>
        <w:br/>
        <w:t>е</w:t>
        <w:br/>
        <w:br/>
        <w:t>д</w:t>
        <w:br/>
        <w:br/>
        <w:t>е</w:t>
        <w:br/>
        <w:br/>
        <w:t>л</w:t>
        <w:br/>
        <w:br/>
        <w:t>е</w:t>
        <w:br/>
        <w:br/>
        <w:t>н</w:t>
        <w:br/>
        <w:br/>
        <w:t>и</w:t>
        <w:br/>
        <w:br/>
        <w:t>е</w:t>
        <w:br/>
        <w:br/>
        <w:t xml:space="preserve"> </w:t>
        <w:br/>
        <w:br/>
        <w:t>к</w:t>
        <w:br/>
        <w:br/>
        <w:t>о</w:t>
        <w:br/>
        <w:br/>
        <w:t>н</w:t>
        <w:br/>
        <w:br/>
        <w:t>ц</w:t>
        <w:br/>
        <w:br/>
        <w:t>е</w:t>
        <w:br/>
        <w:br/>
        <w:t>н</w:t>
        <w:br/>
        <w:br/>
        <w:t>т</w:t>
        <w:br/>
        <w:br/>
        <w:t>р</w:t>
        <w:br/>
        <w:br/>
        <w:t>а</w:t>
        <w:br/>
        <w:br/>
        <w:t>ц</w:t>
        <w:br/>
        <w:br/>
        <w:t>и</w:t>
        <w:br/>
        <w:br/>
        <w:t>и</w:t>
        <w:br/>
        <w:br/>
        <w:t xml:space="preserve"> </w:t>
        <w:br/>
        <w:br/>
        <w:t>р</w:t>
        <w:br/>
        <w:br/>
        <w:t>е</w:t>
        <w:br/>
        <w:br/>
        <w:t>а</w:t>
        <w:br/>
        <w:br/>
        <w:t>г</w:t>
        <w:br/>
        <w:br/>
        <w:t>е</w:t>
        <w:br/>
        <w:br/>
        <w:t>н</w:t>
        <w:br/>
        <w:br/>
        <w:t>т</w:t>
        <w:br/>
        <w:br/>
        <w:t>о</w:t>
        <w:br/>
        <w:br/>
        <w:t>в</w:t>
        <w:br/>
        <w:br/>
        <w:t>.</w:t>
        <w:br/>
        <w:br/>
        <w:br/>
        <w:br/>
        <w:br/>
        <w:t>*</w:t>
        <w:br/>
        <w:br/>
        <w:t xml:space="preserve"> </w:t>
        <w:br/>
        <w:br/>
        <w:t xml:space="preserve"> </w:t>
        <w:br/>
        <w:br/>
        <w:t xml:space="preserve"> </w:t>
        <w:br/>
        <w:br/>
        <w:t>*</w:t>
        <w:br/>
        <w:br/>
        <w:t>*</w:t>
        <w:br/>
        <w:br/>
        <w:t>C</w:t>
        <w:br/>
        <w:br/>
        <w:t>.</w:t>
        <w:br/>
        <w:br/>
        <w:t xml:space="preserve"> </w:t>
        <w:br/>
        <w:br/>
        <w:t>М</w:t>
        <w:br/>
        <w:br/>
        <w:t>о</w:t>
        <w:br/>
        <w:br/>
        <w:t>д</w:t>
        <w:br/>
        <w:br/>
        <w:t>е</w:t>
        <w:br/>
        <w:br/>
        <w:t>л</w:t>
        <w:br/>
        <w:br/>
        <w:t>и</w:t>
        <w:br/>
        <w:br/>
        <w:t>р</w:t>
        <w:br/>
        <w:br/>
        <w:t>о</w:t>
        <w:br/>
        <w:br/>
        <w:t>в</w:t>
        <w:br/>
        <w:br/>
        <w:t>а</w:t>
        <w:br/>
        <w:br/>
        <w:t>н</w:t>
        <w:br/>
        <w:br/>
        <w:t>и</w:t>
        <w:br/>
        <w:br/>
        <w:t>е</w:t>
        <w:br/>
        <w:br/>
        <w:t xml:space="preserve"> </w:t>
        <w:br/>
        <w:br/>
        <w:t>г</w:t>
        <w:br/>
        <w:br/>
        <w:t>е</w:t>
        <w:br/>
        <w:br/>
        <w:t>т</w:t>
        <w:br/>
        <w:br/>
        <w:t>е</w:t>
        <w:br/>
        <w:br/>
        <w:t>р</w:t>
        <w:br/>
        <w:br/>
        <w:t>о</w:t>
        <w:br/>
        <w:br/>
        <w:t>г</w:t>
        <w:br/>
        <w:br/>
        <w:t>е</w:t>
        <w:br/>
        <w:br/>
        <w:t>н</w:t>
        <w:br/>
        <w:br/>
        <w:t>н</w:t>
        <w:br/>
        <w:br/>
        <w:t>о</w:t>
        <w:br/>
        <w:br/>
        <w:t>г</w:t>
        <w:br/>
        <w:br/>
        <w:t>о</w:t>
        <w:br/>
        <w:br/>
        <w:t xml:space="preserve"> </w:t>
        <w:br/>
        <w:br/>
        <w:t>к</w:t>
        <w:br/>
        <w:br/>
        <w:t>а</w:t>
        <w:br/>
        <w:br/>
        <w:t>т</w:t>
        <w:br/>
        <w:br/>
        <w:t>а</w:t>
        <w:br/>
        <w:br/>
        <w:t>л</w:t>
        <w:br/>
        <w:br/>
        <w:t>и</w:t>
        <w:br/>
        <w:br/>
        <w:t>т</w:t>
        <w:br/>
        <w:br/>
        <w:t>и</w:t>
        <w:br/>
        <w:br/>
        <w:t>ч</w:t>
        <w:br/>
        <w:br/>
        <w:t>е</w:t>
        <w:br/>
        <w:br/>
        <w:t>с</w:t>
        <w:br/>
        <w:br/>
        <w:t>к</w:t>
        <w:br/>
        <w:br/>
        <w:t>о</w:t>
        <w:br/>
        <w:br/>
        <w:t>г</w:t>
        <w:br/>
        <w:br/>
        <w:t>о</w:t>
        <w:br/>
        <w:br/>
        <w:t xml:space="preserve"> </w:t>
        <w:br/>
        <w:br/>
        <w:t>р</w:t>
        <w:br/>
        <w:br/>
        <w:t>е</w:t>
        <w:br/>
        <w:br/>
        <w:t>а</w:t>
        <w:br/>
        <w:br/>
        <w:t>к</w:t>
        <w:br/>
        <w:br/>
        <w:t>т</w:t>
        <w:br/>
        <w:br/>
        <w:t>о</w:t>
        <w:br/>
        <w:br/>
        <w:t>р</w:t>
        <w:br/>
        <w:br/>
        <w:t>а</w:t>
        <w:br/>
        <w:br/>
        <w:t>:</w:t>
        <w:br/>
        <w:br/>
        <w:t>*</w:t>
        <w:br/>
        <w:br/>
        <w:t>*</w:t>
        <w:br/>
        <w:br/>
        <w:t xml:space="preserve"> </w:t>
        <w:br/>
        <w:br/>
        <w:t xml:space="preserve"> </w:t>
        <w:br/>
        <w:br/>
        <w:t>У</w:t>
        <w:br/>
        <w:br/>
        <w:t>ч</w:t>
        <w:br/>
        <w:br/>
        <w:t>е</w:t>
        <w:br/>
        <w:br/>
        <w:t>т</w:t>
        <w:br/>
        <w:br/>
        <w:t xml:space="preserve"> </w:t>
        <w:br/>
        <w:br/>
        <w:t>п</w:t>
        <w:br/>
        <w:br/>
        <w:t>р</w:t>
        <w:br/>
        <w:br/>
        <w:t>о</w:t>
        <w:br/>
        <w:br/>
        <w:t>ц</w:t>
        <w:br/>
        <w:br/>
        <w:t>е</w:t>
        <w:br/>
        <w:br/>
        <w:t>с</w:t>
        <w:br/>
        <w:br/>
        <w:t>с</w:t>
        <w:br/>
        <w:br/>
        <w:t>о</w:t>
        <w:br/>
        <w:br/>
        <w:t>в</w:t>
        <w:br/>
        <w:br/>
        <w:t xml:space="preserve"> </w:t>
        <w:br/>
        <w:br/>
        <w:t>а</w:t>
        <w:br/>
        <w:br/>
        <w:t>д</w:t>
        <w:br/>
        <w:br/>
        <w:t>с</w:t>
        <w:br/>
        <w:br/>
        <w:t>о</w:t>
        <w:br/>
        <w:br/>
        <w:t>р</w:t>
        <w:br/>
        <w:br/>
        <w:t>б</w:t>
        <w:br/>
        <w:br/>
        <w:t>ц</w:t>
        <w:br/>
        <w:br/>
        <w:t>и</w:t>
        <w:br/>
        <w:br/>
        <w:t>и</w:t>
        <w:br/>
        <w:br/>
        <w:t>,</w:t>
        <w:br/>
        <w:br/>
        <w:t xml:space="preserve"> </w:t>
        <w:br/>
        <w:br/>
        <w:t>д</w:t>
        <w:br/>
        <w:br/>
        <w:t>и</w:t>
        <w:br/>
        <w:br/>
        <w:t>ф</w:t>
        <w:br/>
        <w:br/>
        <w:t>ф</w:t>
        <w:br/>
        <w:br/>
        <w:t>у</w:t>
        <w:br/>
        <w:br/>
        <w:t>з</w:t>
        <w:br/>
        <w:br/>
        <w:t>и</w:t>
        <w:br/>
        <w:br/>
        <w:t>и</w:t>
        <w:br/>
        <w:br/>
        <w:t xml:space="preserve"> </w:t>
        <w:br/>
        <w:br/>
        <w:t>и</w:t>
        <w:br/>
        <w:br/>
        <w:t xml:space="preserve"> </w:t>
        <w:br/>
        <w:br/>
        <w:t>р</w:t>
        <w:br/>
        <w:br/>
        <w:t>е</w:t>
        <w:br/>
        <w:br/>
        <w:t>а</w:t>
        <w:br/>
        <w:br/>
        <w:t>к</w:t>
        <w:br/>
        <w:br/>
        <w:t>ц</w:t>
        <w:br/>
        <w:br/>
        <w:t>и</w:t>
        <w:br/>
        <w:br/>
        <w:t>и</w:t>
        <w:br/>
        <w:br/>
        <w:t xml:space="preserve"> </w:t>
        <w:br/>
        <w:br/>
        <w:t>н</w:t>
        <w:br/>
        <w:br/>
        <w:t>а</w:t>
        <w:br/>
        <w:br/>
        <w:t xml:space="preserve"> </w:t>
        <w:br/>
        <w:br/>
        <w:t>п</w:t>
        <w:br/>
        <w:br/>
        <w:t>о</w:t>
        <w:br/>
        <w:br/>
        <w:t>в</w:t>
        <w:br/>
        <w:br/>
        <w:t>е</w:t>
        <w:br/>
        <w:br/>
        <w:t>р</w:t>
        <w:br/>
        <w:br/>
        <w:t>х</w:t>
        <w:br/>
        <w:br/>
        <w:t>н</w:t>
        <w:br/>
        <w:br/>
        <w:t>о</w:t>
        <w:br/>
        <w:br/>
        <w:t>с</w:t>
        <w:br/>
        <w:br/>
        <w:t>т</w:t>
        <w:br/>
        <w:br/>
        <w:t>и</w:t>
        <w:br/>
        <w:br/>
        <w:t xml:space="preserve"> </w:t>
        <w:br/>
        <w:br/>
        <w:t>к</w:t>
        <w:br/>
        <w:br/>
        <w:t>а</w:t>
        <w:br/>
        <w:br/>
        <w:t>т</w:t>
        <w:br/>
        <w:br/>
        <w:t>а</w:t>
        <w:br/>
        <w:br/>
        <w:t>л</w:t>
        <w:br/>
        <w:br/>
        <w:t>и</w:t>
        <w:br/>
        <w:br/>
        <w:t>з</w:t>
        <w:br/>
        <w:br/>
        <w:t>а</w:t>
        <w:br/>
        <w:br/>
        <w:t>т</w:t>
        <w:br/>
        <w:br/>
        <w:t>о</w:t>
        <w:br/>
        <w:br/>
        <w:t>р</w:t>
        <w:br/>
        <w:br/>
        <w:t>а</w:t>
        <w:br/>
        <w:br/>
        <w:t>.</w:t>
        <w:br/>
        <w:br/>
        <w:br/>
        <w:br/>
        <w:br/>
        <w:br/>
        <w:br/>
        <w:br/>
        <w:t>*</w:t>
        <w:br/>
        <w:br/>
        <w:t>*</w:t>
        <w:br/>
        <w:br/>
        <w:t>I</w:t>
        <w:br/>
        <w:br/>
        <w:t>V</w:t>
        <w:br/>
        <w:br/>
        <w:t>.</w:t>
        <w:br/>
        <w:br/>
        <w:t xml:space="preserve"> </w:t>
        <w:br/>
        <w:br/>
        <w:t>М</w:t>
        <w:br/>
        <w:br/>
        <w:t>о</w:t>
        <w:br/>
        <w:br/>
        <w:t>д</w:t>
        <w:br/>
        <w:br/>
        <w:t>е</w:t>
        <w:br/>
        <w:br/>
        <w:t>л</w:t>
        <w:br/>
        <w:br/>
        <w:t>и</w:t>
        <w:br/>
        <w:br/>
        <w:t>р</w:t>
        <w:br/>
        <w:br/>
        <w:t>о</w:t>
        <w:br/>
        <w:br/>
        <w:t>в</w:t>
        <w:br/>
        <w:br/>
        <w:t>а</w:t>
        <w:br/>
        <w:br/>
        <w:t>н</w:t>
        <w:br/>
        <w:br/>
        <w:t>и</w:t>
        <w:br/>
        <w:br/>
        <w:t>е</w:t>
        <w:br/>
        <w:br/>
        <w:t xml:space="preserve"> </w:t>
        <w:br/>
        <w:br/>
        <w:t>т</w:t>
        <w:br/>
        <w:br/>
        <w:t>е</w:t>
        <w:br/>
        <w:br/>
        <w:t>п</w:t>
        <w:br/>
        <w:br/>
        <w:t>л</w:t>
        <w:br/>
        <w:br/>
        <w:t>о</w:t>
        <w:br/>
        <w:br/>
        <w:t>о</w:t>
        <w:br/>
        <w:br/>
        <w:t>б</w:t>
        <w:br/>
        <w:br/>
        <w:t>м</w:t>
        <w:br/>
        <w:br/>
        <w:t>е</w:t>
        <w:br/>
        <w:br/>
        <w:t>н</w:t>
        <w:br/>
        <w:br/>
        <w:t>н</w:t>
        <w:br/>
        <w:br/>
        <w:t>ы</w:t>
        <w:br/>
        <w:br/>
        <w:t>х</w:t>
        <w:br/>
        <w:br/>
        <w:t xml:space="preserve"> </w:t>
        <w:br/>
        <w:br/>
        <w:t>п</w:t>
        <w:br/>
        <w:br/>
        <w:t>р</w:t>
        <w:br/>
        <w:br/>
        <w:t>о</w:t>
        <w:br/>
        <w:br/>
        <w:t>ц</w:t>
        <w:br/>
        <w:br/>
        <w:t>е</w:t>
        <w:br/>
        <w:br/>
        <w:t>с</w:t>
        <w:br/>
        <w:br/>
        <w:t>с</w:t>
        <w:br/>
        <w:br/>
        <w:t>о</w:t>
        <w:br/>
        <w:br/>
        <w:t>в</w:t>
        <w:br/>
        <w:br/>
        <w:t>*</w:t>
        <w:br/>
        <w:br/>
        <w:t>*</w:t>
        <w:br/>
        <w:br/>
        <w:br/>
        <w:br/>
        <w:br/>
        <w:br/>
        <w:br/>
        <w:br/>
        <w:t>*</w:t>
        <w:br/>
        <w:br/>
        <w:t xml:space="preserve"> </w:t>
        <w:br/>
        <w:br/>
        <w:t xml:space="preserve"> </w:t>
        <w:br/>
        <w:br/>
        <w:t xml:space="preserve"> </w:t>
        <w:br/>
        <w:br/>
        <w:t>*</w:t>
        <w:br/>
        <w:br/>
        <w:t>*</w:t>
        <w:br/>
        <w:br/>
        <w:t>A</w:t>
        <w:br/>
        <w:br/>
        <w:t>.</w:t>
        <w:br/>
        <w:br/>
        <w:t xml:space="preserve"> </w:t>
        <w:br/>
        <w:br/>
        <w:t>У</w:t>
        <w:br/>
        <w:br/>
        <w:t>р</w:t>
        <w:br/>
        <w:br/>
        <w:t>а</w:t>
        <w:br/>
        <w:br/>
        <w:t>в</w:t>
        <w:br/>
        <w:br/>
        <w:t>н</w:t>
        <w:br/>
        <w:br/>
        <w:t>е</w:t>
        <w:br/>
        <w:br/>
        <w:t>н</w:t>
        <w:br/>
        <w:br/>
        <w:t>и</w:t>
        <w:br/>
        <w:br/>
        <w:t>е</w:t>
        <w:br/>
        <w:br/>
        <w:t xml:space="preserve"> </w:t>
        <w:br/>
        <w:br/>
        <w:t>т</w:t>
        <w:br/>
        <w:br/>
        <w:t>е</w:t>
        <w:br/>
        <w:br/>
        <w:t>п</w:t>
        <w:br/>
        <w:br/>
        <w:t>л</w:t>
        <w:br/>
        <w:br/>
        <w:t>о</w:t>
        <w:br/>
        <w:br/>
        <w:t>п</w:t>
        <w:br/>
        <w:br/>
        <w:t>р</w:t>
        <w:br/>
        <w:br/>
        <w:t>о</w:t>
        <w:br/>
        <w:br/>
        <w:t>в</w:t>
        <w:br/>
        <w:br/>
        <w:t>о</w:t>
        <w:br/>
        <w:br/>
        <w:t>д</w:t>
        <w:br/>
        <w:br/>
        <w:t>н</w:t>
        <w:br/>
        <w:br/>
        <w:t>о</w:t>
        <w:br/>
        <w:br/>
        <w:t>с</w:t>
        <w:br/>
        <w:br/>
        <w:t>т</w:t>
        <w:br/>
        <w:br/>
        <w:t>и</w:t>
        <w:br/>
        <w:br/>
        <w:t>:</w:t>
        <w:br/>
        <w:br/>
        <w:t>*</w:t>
        <w:br/>
        <w:br/>
        <w:t>*</w:t>
        <w:br/>
        <w:br/>
        <w:t xml:space="preserve"> </w:t>
        <w:br/>
        <w:br/>
        <w:t xml:space="preserve"> </w:t>
        <w:br/>
        <w:br/>
        <w:t>О</w:t>
        <w:br/>
        <w:br/>
        <w:t>п</w:t>
        <w:br/>
        <w:br/>
        <w:t>и</w:t>
        <w:br/>
        <w:br/>
        <w:t>с</w:t>
        <w:br/>
        <w:br/>
        <w:t>а</w:t>
        <w:br/>
        <w:br/>
        <w:t>н</w:t>
        <w:br/>
        <w:br/>
        <w:t>и</w:t>
        <w:br/>
        <w:br/>
        <w:t>е</w:t>
        <w:br/>
        <w:br/>
        <w:t xml:space="preserve"> </w:t>
        <w:br/>
        <w:br/>
        <w:t>п</w:t>
        <w:br/>
        <w:br/>
        <w:t>е</w:t>
        <w:br/>
        <w:br/>
        <w:t>р</w:t>
        <w:br/>
        <w:br/>
        <w:t>е</w:t>
        <w:br/>
        <w:br/>
        <w:t>н</w:t>
        <w:br/>
        <w:br/>
        <w:t>о</w:t>
        <w:br/>
        <w:br/>
        <w:t>с</w:t>
        <w:br/>
        <w:br/>
        <w:t>а</w:t>
        <w:br/>
        <w:br/>
        <w:t xml:space="preserve"> </w:t>
        <w:br/>
        <w:br/>
        <w:t>т</w:t>
        <w:br/>
        <w:br/>
        <w:t>е</w:t>
        <w:br/>
        <w:br/>
        <w:t>п</w:t>
        <w:br/>
        <w:br/>
        <w:t>л</w:t>
        <w:br/>
        <w:br/>
        <w:t>а</w:t>
        <w:br/>
        <w:br/>
        <w:t xml:space="preserve"> </w:t>
        <w:br/>
        <w:br/>
        <w:t>в</w:t>
        <w:br/>
        <w:br/>
        <w:t xml:space="preserve"> </w:t>
        <w:br/>
        <w:br/>
        <w:t>т</w:t>
        <w:br/>
        <w:br/>
        <w:t>в</w:t>
        <w:br/>
        <w:br/>
        <w:t>е</w:t>
        <w:br/>
        <w:br/>
        <w:t>р</w:t>
        <w:br/>
        <w:br/>
        <w:t>д</w:t>
        <w:br/>
        <w:br/>
        <w:t>о</w:t>
        <w:br/>
        <w:br/>
        <w:t>м</w:t>
        <w:br/>
        <w:br/>
        <w:t xml:space="preserve"> </w:t>
        <w:br/>
        <w:br/>
        <w:t>т</w:t>
        <w:br/>
        <w:br/>
        <w:t>е</w:t>
        <w:br/>
        <w:br/>
        <w:t>л</w:t>
        <w:br/>
        <w:br/>
        <w:t>е</w:t>
        <w:br/>
        <w:br/>
        <w:t>.</w:t>
        <w:br/>
        <w:br/>
        <w:br/>
        <w:br/>
        <w:br/>
        <w:t>*</w:t>
        <w:br/>
        <w:br/>
        <w:t xml:space="preserve"> </w:t>
        <w:br/>
        <w:br/>
        <w:t xml:space="preserve"> </w:t>
        <w:br/>
        <w:br/>
        <w:t xml:space="preserve"> </w:t>
        <w:br/>
        <w:br/>
        <w:t>*</w:t>
        <w:br/>
        <w:br/>
        <w:t>*</w:t>
        <w:br/>
        <w:br/>
        <w:t>B</w:t>
        <w:br/>
        <w:br/>
        <w:t>.</w:t>
        <w:br/>
        <w:br/>
        <w:t xml:space="preserve"> </w:t>
        <w:br/>
        <w:br/>
        <w:t>У</w:t>
        <w:br/>
        <w:br/>
        <w:t>р</w:t>
        <w:br/>
        <w:br/>
        <w:t>а</w:t>
        <w:br/>
        <w:br/>
        <w:t>в</w:t>
        <w:br/>
        <w:br/>
        <w:t>н</w:t>
        <w:br/>
        <w:br/>
        <w:t>е</w:t>
        <w:br/>
        <w:br/>
        <w:t>н</w:t>
        <w:br/>
        <w:br/>
        <w:t>и</w:t>
        <w:br/>
        <w:br/>
        <w:t>е</w:t>
        <w:br/>
        <w:br/>
        <w:t xml:space="preserve"> </w:t>
        <w:br/>
        <w:br/>
        <w:t>к</w:t>
        <w:br/>
        <w:br/>
        <w:t>о</w:t>
        <w:br/>
        <w:br/>
        <w:t>н</w:t>
        <w:br/>
        <w:br/>
        <w:t>в</w:t>
        <w:br/>
        <w:br/>
        <w:t>е</w:t>
        <w:br/>
        <w:br/>
        <w:t>к</w:t>
        <w:br/>
        <w:br/>
        <w:t>ц</w:t>
        <w:br/>
        <w:br/>
        <w:t>и</w:t>
        <w:br/>
        <w:br/>
        <w:t>и</w:t>
        <w:br/>
        <w:br/>
        <w:t>:</w:t>
        <w:br/>
        <w:br/>
        <w:t>*</w:t>
        <w:br/>
        <w:br/>
        <w:t>*</w:t>
        <w:br/>
        <w:br/>
        <w:t xml:space="preserve"> </w:t>
        <w:br/>
        <w:br/>
        <w:t xml:space="preserve"> </w:t>
        <w:br/>
        <w:br/>
        <w:t>О</w:t>
        <w:br/>
        <w:br/>
        <w:t>п</w:t>
        <w:br/>
        <w:br/>
        <w:t>и</w:t>
        <w:br/>
        <w:br/>
        <w:t>с</w:t>
        <w:br/>
        <w:br/>
        <w:t>а</w:t>
        <w:br/>
        <w:br/>
        <w:t>н</w:t>
        <w:br/>
        <w:br/>
        <w:t>и</w:t>
        <w:br/>
        <w:br/>
        <w:t>е</w:t>
        <w:br/>
        <w:br/>
        <w:t xml:space="preserve"> </w:t>
        <w:br/>
        <w:br/>
        <w:t>п</w:t>
        <w:br/>
        <w:br/>
        <w:t>е</w:t>
        <w:br/>
        <w:br/>
        <w:t>р</w:t>
        <w:br/>
        <w:br/>
        <w:t>е</w:t>
        <w:br/>
        <w:br/>
        <w:t>н</w:t>
        <w:br/>
        <w:br/>
        <w:t>о</w:t>
        <w:br/>
        <w:br/>
        <w:t>с</w:t>
        <w:br/>
        <w:br/>
        <w:t>а</w:t>
        <w:br/>
        <w:br/>
        <w:t xml:space="preserve"> </w:t>
        <w:br/>
        <w:br/>
        <w:t>т</w:t>
        <w:br/>
        <w:br/>
        <w:t>е</w:t>
        <w:br/>
        <w:br/>
        <w:t>п</w:t>
        <w:br/>
        <w:br/>
        <w:t>л</w:t>
        <w:br/>
        <w:br/>
        <w:t>а</w:t>
        <w:br/>
        <w:br/>
        <w:t xml:space="preserve"> </w:t>
        <w:br/>
        <w:br/>
        <w:t>в</w:t>
        <w:br/>
        <w:br/>
        <w:t xml:space="preserve"> </w:t>
        <w:br/>
        <w:br/>
        <w:t>ж</w:t>
        <w:br/>
        <w:br/>
        <w:t>и</w:t>
        <w:br/>
        <w:br/>
        <w:t>д</w:t>
        <w:br/>
        <w:br/>
        <w:t>к</w:t>
        <w:br/>
        <w:br/>
        <w:t>о</w:t>
        <w:br/>
        <w:br/>
        <w:t>с</w:t>
        <w:br/>
        <w:br/>
        <w:t>т</w:t>
        <w:br/>
        <w:br/>
        <w:t>и</w:t>
        <w:br/>
        <w:br/>
        <w:t xml:space="preserve"> </w:t>
        <w:br/>
        <w:br/>
        <w:t>и</w:t>
        <w:br/>
        <w:br/>
        <w:t>л</w:t>
        <w:br/>
        <w:br/>
        <w:t>и</w:t>
        <w:br/>
        <w:br/>
        <w:t xml:space="preserve"> </w:t>
        <w:br/>
        <w:br/>
        <w:t>г</w:t>
        <w:br/>
        <w:br/>
        <w:t>а</w:t>
        <w:br/>
        <w:br/>
        <w:t>з</w:t>
        <w:br/>
        <w:br/>
        <w:t>е</w:t>
        <w:br/>
        <w:br/>
        <w:t>.</w:t>
        <w:br/>
        <w:br/>
        <w:br/>
        <w:br/>
        <w:br/>
        <w:t>*</w:t>
        <w:br/>
        <w:br/>
        <w:t xml:space="preserve"> </w:t>
        <w:br/>
        <w:br/>
        <w:t xml:space="preserve"> </w:t>
        <w:br/>
        <w:br/>
        <w:t xml:space="preserve"> </w:t>
        <w:br/>
        <w:br/>
        <w:t>*</w:t>
        <w:br/>
        <w:br/>
        <w:t>*</w:t>
        <w:br/>
        <w:br/>
        <w:t>C</w:t>
        <w:br/>
        <w:br/>
        <w:t>.</w:t>
        <w:br/>
        <w:br/>
        <w:t xml:space="preserve"> </w:t>
        <w:br/>
        <w:br/>
        <w:t>М</w:t>
        <w:br/>
        <w:br/>
        <w:t>о</w:t>
        <w:br/>
        <w:br/>
        <w:t>д</w:t>
        <w:br/>
        <w:br/>
        <w:t>е</w:t>
        <w:br/>
        <w:br/>
        <w:t>л</w:t>
        <w:br/>
        <w:br/>
        <w:t>ь</w:t>
        <w:br/>
        <w:br/>
        <w:t xml:space="preserve"> </w:t>
        <w:br/>
        <w:br/>
        <w:t>т</w:t>
        <w:br/>
        <w:br/>
        <w:t>е</w:t>
        <w:br/>
        <w:br/>
        <w:t>п</w:t>
        <w:br/>
        <w:br/>
        <w:t>л</w:t>
        <w:br/>
        <w:br/>
        <w:t>о</w:t>
        <w:br/>
        <w:br/>
        <w:t>о</w:t>
        <w:br/>
        <w:br/>
        <w:t>б</w:t>
        <w:br/>
        <w:br/>
        <w:t>м</w:t>
        <w:br/>
        <w:br/>
        <w:t>е</w:t>
        <w:br/>
        <w:br/>
        <w:t>н</w:t>
        <w:br/>
        <w:br/>
        <w:t>а</w:t>
        <w:br/>
        <w:br/>
        <w:t xml:space="preserve"> </w:t>
        <w:br/>
        <w:br/>
        <w:t>м</w:t>
        <w:br/>
        <w:br/>
        <w:t>е</w:t>
        <w:br/>
        <w:br/>
        <w:t>ж</w:t>
        <w:br/>
        <w:br/>
        <w:t>д</w:t>
        <w:br/>
        <w:br/>
        <w:t>у</w:t>
        <w:br/>
        <w:br/>
        <w:t xml:space="preserve"> </w:t>
        <w:br/>
        <w:br/>
        <w:t>ф</w:t>
        <w:br/>
        <w:br/>
        <w:t>а</w:t>
        <w:br/>
        <w:br/>
        <w:t>з</w:t>
        <w:br/>
        <w:br/>
        <w:t>а</w:t>
        <w:br/>
        <w:br/>
        <w:t>м</w:t>
        <w:br/>
        <w:br/>
        <w:t>и</w:t>
        <w:br/>
        <w:br/>
        <w:t>:</w:t>
        <w:br/>
        <w:br/>
        <w:t>*</w:t>
        <w:br/>
        <w:br/>
        <w:t>*</w:t>
        <w:br/>
        <w:br/>
        <w:t xml:space="preserve"> </w:t>
        <w:br/>
        <w:br/>
        <w:t>О</w:t>
        <w:br/>
        <w:br/>
        <w:t>п</w:t>
        <w:br/>
        <w:br/>
        <w:t>и</w:t>
        <w:br/>
        <w:br/>
        <w:t>с</w:t>
        <w:br/>
        <w:br/>
        <w:t>а</w:t>
        <w:br/>
        <w:br/>
        <w:t>н</w:t>
        <w:br/>
        <w:br/>
        <w:t>и</w:t>
        <w:br/>
        <w:br/>
        <w:t>е</w:t>
        <w:br/>
        <w:br/>
        <w:t xml:space="preserve"> </w:t>
        <w:br/>
        <w:br/>
        <w:t>п</w:t>
        <w:br/>
        <w:br/>
        <w:t>е</w:t>
        <w:br/>
        <w:br/>
        <w:t>р</w:t>
        <w:br/>
        <w:br/>
        <w:t>е</w:t>
        <w:br/>
        <w:br/>
        <w:t>н</w:t>
        <w:br/>
        <w:br/>
        <w:t>о</w:t>
        <w:br/>
        <w:br/>
        <w:t>с</w:t>
        <w:br/>
        <w:br/>
        <w:t>а</w:t>
        <w:br/>
        <w:br/>
        <w:t xml:space="preserve"> </w:t>
        <w:br/>
        <w:br/>
        <w:t>т</w:t>
        <w:br/>
        <w:br/>
        <w:t>е</w:t>
        <w:br/>
        <w:br/>
        <w:t>п</w:t>
        <w:br/>
        <w:br/>
        <w:t>л</w:t>
        <w:br/>
        <w:br/>
        <w:t>а</w:t>
        <w:br/>
        <w:br/>
        <w:t xml:space="preserve"> </w:t>
        <w:br/>
        <w:br/>
        <w:t>м</w:t>
        <w:br/>
        <w:br/>
        <w:t>е</w:t>
        <w:br/>
        <w:br/>
        <w:t>ж</w:t>
        <w:br/>
        <w:br/>
        <w:t>д</w:t>
        <w:br/>
        <w:br/>
        <w:t>у</w:t>
        <w:br/>
        <w:br/>
        <w:t xml:space="preserve"> </w:t>
        <w:br/>
        <w:br/>
        <w:t>д</w:t>
        <w:br/>
        <w:br/>
        <w:t>в</w:t>
        <w:br/>
        <w:br/>
        <w:t>у</w:t>
        <w:br/>
        <w:br/>
        <w:t>м</w:t>
        <w:br/>
        <w:br/>
        <w:t>я</w:t>
        <w:br/>
        <w:br/>
        <w:t xml:space="preserve"> </w:t>
        <w:br/>
        <w:br/>
        <w:t>ф</w:t>
        <w:br/>
        <w:br/>
        <w:t>а</w:t>
        <w:br/>
        <w:br/>
        <w:t>з</w:t>
        <w:br/>
        <w:br/>
        <w:t>а</w:t>
        <w:br/>
        <w:br/>
        <w:t>м</w:t>
        <w:br/>
        <w:br/>
        <w:t>и</w:t>
        <w:br/>
        <w:br/>
        <w:t>.</w:t>
        <w:br/>
        <w:br/>
        <w:br/>
        <w:br/>
        <w:br/>
        <w:t>*</w:t>
        <w:br/>
        <w:br/>
        <w:t xml:space="preserve"> </w:t>
        <w:br/>
        <w:br/>
        <w:t xml:space="preserve"> </w:t>
        <w:br/>
        <w:br/>
        <w:t xml:space="preserve"> </w:t>
        <w:br/>
        <w:br/>
        <w:t>*</w:t>
        <w:br/>
        <w:br/>
        <w:t>*</w:t>
        <w:br/>
        <w:br/>
        <w:t>D</w:t>
        <w:br/>
        <w:br/>
        <w:t>.</w:t>
        <w:br/>
        <w:br/>
        <w:t xml:space="preserve"> </w:t>
        <w:br/>
        <w:br/>
        <w:t>М</w:t>
        <w:br/>
        <w:br/>
        <w:t>о</w:t>
        <w:br/>
        <w:br/>
        <w:t>д</w:t>
        <w:br/>
        <w:br/>
        <w:t>е</w:t>
        <w:br/>
        <w:br/>
        <w:t>л</w:t>
        <w:br/>
        <w:br/>
        <w:t>и</w:t>
        <w:br/>
        <w:br/>
        <w:t>р</w:t>
        <w:br/>
        <w:br/>
        <w:t>о</w:t>
        <w:br/>
        <w:br/>
        <w:t>в</w:t>
        <w:br/>
        <w:br/>
        <w:t>а</w:t>
        <w:br/>
        <w:br/>
        <w:t>н</w:t>
        <w:br/>
        <w:br/>
        <w:t>и</w:t>
        <w:br/>
        <w:br/>
        <w:t>е</w:t>
        <w:br/>
        <w:br/>
        <w:t xml:space="preserve"> </w:t>
        <w:br/>
        <w:br/>
        <w:t>т</w:t>
        <w:br/>
        <w:br/>
        <w:t>е</w:t>
        <w:br/>
        <w:br/>
        <w:t>п</w:t>
        <w:br/>
        <w:br/>
        <w:t>л</w:t>
        <w:br/>
        <w:br/>
        <w:t>о</w:t>
        <w:br/>
        <w:br/>
        <w:t>о</w:t>
        <w:br/>
        <w:br/>
        <w:t>б</w:t>
        <w:br/>
        <w:br/>
        <w:t>м</w:t>
        <w:br/>
        <w:br/>
        <w:t>е</w:t>
        <w:br/>
        <w:br/>
        <w:t>н</w:t>
        <w:br/>
        <w:br/>
        <w:t>н</w:t>
        <w:br/>
        <w:br/>
        <w:t>и</w:t>
        <w:br/>
        <w:br/>
        <w:t>к</w:t>
        <w:br/>
        <w:br/>
        <w:t>а</w:t>
        <w:br/>
        <w:br/>
        <w:t>:</w:t>
        <w:br/>
        <w:br/>
        <w:t>*</w:t>
        <w:br/>
        <w:br/>
        <w:t>*</w:t>
        <w:br/>
        <w:br/>
        <w:t xml:space="preserve"> </w:t>
        <w:br/>
        <w:br/>
        <w:t xml:space="preserve"> </w:t>
        <w:br/>
        <w:br/>
        <w:t>Р</w:t>
        <w:br/>
        <w:br/>
        <w:t>а</w:t>
        <w:br/>
        <w:br/>
        <w:t>с</w:t>
        <w:br/>
        <w:br/>
        <w:t>ч</w:t>
        <w:br/>
        <w:br/>
        <w:t>е</w:t>
        <w:br/>
        <w:br/>
        <w:t>т</w:t>
        <w:br/>
        <w:br/>
        <w:t xml:space="preserve"> </w:t>
        <w:br/>
        <w:br/>
        <w:t>т</w:t>
        <w:br/>
        <w:br/>
        <w:t>е</w:t>
        <w:br/>
        <w:br/>
        <w:t>п</w:t>
        <w:br/>
        <w:br/>
        <w:t>л</w:t>
        <w:br/>
        <w:br/>
        <w:t>о</w:t>
        <w:br/>
        <w:br/>
        <w:t>п</w:t>
        <w:br/>
        <w:br/>
        <w:t>е</w:t>
        <w:br/>
        <w:br/>
        <w:t>р</w:t>
        <w:br/>
        <w:br/>
        <w:t>е</w:t>
        <w:br/>
        <w:br/>
        <w:t>д</w:t>
        <w:br/>
        <w:br/>
        <w:t>а</w:t>
        <w:br/>
        <w:br/>
        <w:t>ч</w:t>
        <w:br/>
        <w:br/>
        <w:t>и</w:t>
        <w:br/>
        <w:br/>
        <w:t xml:space="preserve"> </w:t>
        <w:br/>
        <w:br/>
        <w:t>и</w:t>
        <w:br/>
        <w:br/>
        <w:t xml:space="preserve"> </w:t>
        <w:br/>
        <w:br/>
        <w:t>э</w:t>
        <w:br/>
        <w:br/>
        <w:t>ф</w:t>
        <w:br/>
        <w:br/>
        <w:t>ф</w:t>
        <w:br/>
        <w:br/>
        <w:t>е</w:t>
        <w:br/>
        <w:br/>
        <w:t>к</w:t>
        <w:br/>
        <w:br/>
        <w:t>т</w:t>
        <w:br/>
        <w:br/>
        <w:t>и</w:t>
        <w:br/>
        <w:br/>
        <w:t>в</w:t>
        <w:br/>
        <w:br/>
        <w:t>н</w:t>
        <w:br/>
        <w:br/>
        <w:t>о</w:t>
        <w:br/>
        <w:br/>
        <w:t>с</w:t>
        <w:br/>
        <w:br/>
        <w:t>т</w:t>
        <w:br/>
        <w:br/>
        <w:t>и</w:t>
        <w:br/>
        <w:br/>
        <w:t xml:space="preserve"> </w:t>
        <w:br/>
        <w:br/>
        <w:t>т</w:t>
        <w:br/>
        <w:br/>
        <w:t>е</w:t>
        <w:br/>
        <w:br/>
        <w:t>п</w:t>
        <w:br/>
        <w:br/>
        <w:t>л</w:t>
        <w:br/>
        <w:br/>
        <w:t>о</w:t>
        <w:br/>
        <w:br/>
        <w:t>о</w:t>
        <w:br/>
        <w:br/>
        <w:t>б</w:t>
        <w:br/>
        <w:br/>
        <w:t>м</w:t>
        <w:br/>
        <w:br/>
        <w:t>е</w:t>
        <w:br/>
        <w:br/>
        <w:t>н</w:t>
        <w:br/>
        <w:br/>
        <w:t>н</w:t>
        <w:br/>
        <w:br/>
        <w:t>и</w:t>
        <w:br/>
        <w:br/>
        <w:t>к</w:t>
        <w:br/>
        <w:br/>
        <w:t>а</w:t>
        <w:br/>
        <w:br/>
        <w:t>.</w:t>
        <w:br/>
        <w:br/>
        <w:br/>
        <w:br/>
        <w:br/>
        <w:br/>
        <w:br/>
        <w:br/>
        <w:t>*</w:t>
        <w:br/>
        <w:br/>
        <w:t>*</w:t>
        <w:br/>
        <w:br/>
        <w:t>V</w:t>
        <w:br/>
        <w:br/>
        <w:t>.</w:t>
        <w:br/>
        <w:br/>
        <w:t xml:space="preserve"> </w:t>
        <w:br/>
        <w:br/>
        <w:t>В</w:t>
        <w:br/>
        <w:br/>
        <w:t>е</w:t>
        <w:br/>
        <w:br/>
        <w:t>р</w:t>
        <w:br/>
        <w:br/>
        <w:t>и</w:t>
        <w:br/>
        <w:br/>
        <w:t>ф</w:t>
        <w:br/>
        <w:br/>
        <w:t>и</w:t>
        <w:br/>
        <w:br/>
        <w:t>к</w:t>
        <w:br/>
        <w:br/>
        <w:t>а</w:t>
        <w:br/>
        <w:br/>
        <w:t>ц</w:t>
        <w:br/>
        <w:br/>
        <w:t>и</w:t>
        <w:br/>
        <w:br/>
        <w:t>я</w:t>
        <w:br/>
        <w:br/>
        <w:t xml:space="preserve"> </w:t>
        <w:br/>
        <w:br/>
        <w:t>и</w:t>
        <w:br/>
        <w:br/>
        <w:t xml:space="preserve"> </w:t>
        <w:br/>
        <w:br/>
        <w:t>в</w:t>
        <w:br/>
        <w:br/>
        <w:t>а</w:t>
        <w:br/>
        <w:br/>
        <w:t>л</w:t>
        <w:br/>
        <w:br/>
        <w:t>и</w:t>
        <w:br/>
        <w:br/>
        <w:t>д</w:t>
        <w:br/>
        <w:br/>
        <w:t>а</w:t>
        <w:br/>
        <w:br/>
        <w:t>ц</w:t>
        <w:br/>
        <w:br/>
        <w:t>и</w:t>
        <w:br/>
        <w:br/>
        <w:t>я</w:t>
        <w:br/>
        <w:br/>
        <w:t xml:space="preserve"> </w:t>
        <w:br/>
        <w:br/>
        <w:t>м</w:t>
        <w:br/>
        <w:br/>
        <w:t>о</w:t>
        <w:br/>
        <w:br/>
        <w:t>д</w:t>
        <w:br/>
        <w:br/>
        <w:t>е</w:t>
        <w:br/>
        <w:br/>
        <w:t>л</w:t>
        <w:br/>
        <w:br/>
        <w:t>и</w:t>
        <w:br/>
        <w:br/>
        <w:t>*</w:t>
        <w:br/>
        <w:br/>
        <w:t>*</w:t>
        <w:br/>
        <w:br/>
        <w:br/>
        <w:br/>
        <w:br/>
        <w:br/>
        <w:br/>
        <w:br/>
        <w:t>*</w:t>
        <w:br/>
        <w:br/>
        <w:t xml:space="preserve"> </w:t>
        <w:br/>
        <w:br/>
        <w:t xml:space="preserve"> </w:t>
        <w:br/>
        <w:br/>
        <w:t xml:space="preserve"> </w:t>
        <w:br/>
        <w:br/>
        <w:t>*</w:t>
        <w:br/>
        <w:br/>
        <w:t>*</w:t>
        <w:br/>
        <w:br/>
        <w:t>A</w:t>
        <w:br/>
        <w:br/>
        <w:t>.</w:t>
        <w:br/>
        <w:br/>
        <w:t xml:space="preserve"> </w:t>
        <w:br/>
        <w:br/>
        <w:t>В</w:t>
        <w:br/>
        <w:br/>
        <w:t>е</w:t>
        <w:br/>
        <w:br/>
        <w:t>р</w:t>
        <w:br/>
        <w:br/>
        <w:t>и</w:t>
        <w:br/>
        <w:br/>
        <w:t>ф</w:t>
        <w:br/>
        <w:br/>
        <w:t>и</w:t>
        <w:br/>
        <w:br/>
        <w:t>к</w:t>
        <w:br/>
        <w:br/>
        <w:t>а</w:t>
        <w:br/>
        <w:br/>
        <w:t>ц</w:t>
        <w:br/>
        <w:br/>
        <w:t>и</w:t>
        <w:br/>
        <w:br/>
        <w:t>я</w:t>
        <w:br/>
        <w:br/>
        <w:t xml:space="preserve"> </w:t>
        <w:br/>
        <w:br/>
        <w:t>м</w:t>
        <w:br/>
        <w:br/>
        <w:t>о</w:t>
        <w:br/>
        <w:br/>
        <w:t>д</w:t>
        <w:br/>
        <w:br/>
        <w:t>е</w:t>
        <w:br/>
        <w:br/>
        <w:t>л</w:t>
        <w:br/>
        <w:br/>
        <w:t>и</w:t>
        <w:br/>
        <w:br/>
        <w:t>:</w:t>
        <w:br/>
        <w:br/>
        <w:t>*</w:t>
        <w:br/>
        <w:br/>
        <w:t>*</w:t>
        <w:br/>
        <w:br/>
        <w:t xml:space="preserve"> </w:t>
        <w:br/>
        <w:br/>
        <w:t>П</w:t>
        <w:br/>
        <w:br/>
        <w:t>р</w:t>
        <w:br/>
        <w:br/>
        <w:t>о</w:t>
        <w:br/>
        <w:br/>
        <w:t>в</w:t>
        <w:br/>
        <w:br/>
        <w:t>е</w:t>
        <w:br/>
        <w:br/>
        <w:t>р</w:t>
        <w:br/>
        <w:br/>
        <w:t>к</w:t>
        <w:br/>
        <w:br/>
        <w:t>а</w:t>
        <w:br/>
        <w:br/>
        <w:t xml:space="preserve"> </w:t>
        <w:br/>
        <w:br/>
        <w:t>п</w:t>
        <w:br/>
        <w:br/>
        <w:t>р</w:t>
        <w:br/>
        <w:br/>
        <w:t>а</w:t>
        <w:br/>
        <w:br/>
        <w:t>в</w:t>
        <w:br/>
        <w:br/>
        <w:t>и</w:t>
        <w:br/>
        <w:br/>
        <w:t>л</w:t>
        <w:br/>
        <w:br/>
        <w:t>ь</w:t>
        <w:br/>
        <w:br/>
        <w:t>н</w:t>
        <w:br/>
        <w:br/>
        <w:t>о</w:t>
        <w:br/>
        <w:br/>
        <w:t>с</w:t>
        <w:br/>
        <w:br/>
        <w:t>т</w:t>
        <w:br/>
        <w:br/>
        <w:t>и</w:t>
        <w:br/>
        <w:br/>
        <w:t xml:space="preserve"> </w:t>
        <w:br/>
        <w:br/>
        <w:t>р</w:t>
        <w:br/>
        <w:br/>
        <w:t>е</w:t>
        <w:br/>
        <w:br/>
        <w:t>а</w:t>
        <w:br/>
        <w:br/>
        <w:t>л</w:t>
        <w:br/>
        <w:br/>
        <w:t>и</w:t>
        <w:br/>
        <w:br/>
        <w:t>з</w:t>
        <w:br/>
        <w:br/>
        <w:t>а</w:t>
        <w:br/>
        <w:br/>
        <w:t>ц</w:t>
        <w:br/>
        <w:br/>
        <w:t>и</w:t>
        <w:br/>
        <w:br/>
        <w:t>и</w:t>
        <w:br/>
        <w:br/>
        <w:t xml:space="preserve"> </w:t>
        <w:br/>
        <w:br/>
        <w:t>м</w:t>
        <w:br/>
        <w:br/>
        <w:t>а</w:t>
        <w:br/>
        <w:br/>
        <w:t>т</w:t>
        <w:br/>
        <w:br/>
        <w:t>е</w:t>
        <w:br/>
        <w:br/>
        <w:t>м</w:t>
        <w:br/>
        <w:br/>
        <w:t>а</w:t>
        <w:br/>
        <w:br/>
        <w:t>т</w:t>
        <w:br/>
        <w:br/>
        <w:t>и</w:t>
        <w:br/>
        <w:br/>
        <w:t>ч</w:t>
        <w:br/>
        <w:br/>
        <w:t>е</w:t>
        <w:br/>
        <w:br/>
        <w:t>с</w:t>
        <w:br/>
        <w:br/>
        <w:t>к</w:t>
        <w:br/>
        <w:br/>
        <w:t>о</w:t>
        <w:br/>
        <w:br/>
        <w:t>й</w:t>
        <w:br/>
        <w:br/>
        <w:t xml:space="preserve"> </w:t>
        <w:br/>
        <w:br/>
        <w:t>м</w:t>
        <w:br/>
        <w:br/>
        <w:t>о</w:t>
        <w:br/>
        <w:br/>
        <w:t>д</w:t>
        <w:br/>
        <w:br/>
        <w:t>е</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У</w:t>
        <w:br/>
        <w:br/>
        <w:t>б</w:t>
        <w:br/>
        <w:br/>
        <w:t>е</w:t>
        <w:br/>
        <w:br/>
        <w:t>д</w:t>
        <w:br/>
        <w:br/>
        <w:t>и</w:t>
        <w:br/>
        <w:br/>
        <w:t>т</w:t>
        <w:br/>
        <w:br/>
        <w:t>ь</w:t>
        <w:br/>
        <w:br/>
        <w:t>с</w:t>
        <w:br/>
        <w:br/>
        <w:t>я</w:t>
        <w:br/>
        <w:br/>
        <w:t>,</w:t>
        <w:br/>
        <w:br/>
        <w:t xml:space="preserve"> </w:t>
        <w:br/>
        <w:br/>
        <w:t>ч</w:t>
        <w:br/>
        <w:br/>
        <w:t>т</w:t>
        <w:br/>
        <w:br/>
        <w:t>о</w:t>
        <w:br/>
        <w:br/>
        <w:t xml:space="preserve"> </w:t>
        <w:br/>
        <w:br/>
        <w:t>м</w:t>
        <w:br/>
        <w:br/>
        <w:t>а</w:t>
        <w:br/>
        <w:br/>
        <w:t>т</w:t>
        <w:br/>
        <w:br/>
        <w:t>е</w:t>
        <w:br/>
        <w:br/>
        <w:t>м</w:t>
        <w:br/>
        <w:br/>
        <w:t>а</w:t>
        <w:br/>
        <w:br/>
        <w:t>т</w:t>
        <w:br/>
        <w:br/>
        <w:t>и</w:t>
        <w:br/>
        <w:br/>
        <w:t>ч</w:t>
        <w:br/>
        <w:br/>
        <w:t>е</w:t>
        <w:br/>
        <w:br/>
        <w:t>с</w:t>
        <w:br/>
        <w:br/>
        <w:t>к</w:t>
        <w:br/>
        <w:br/>
        <w:t>и</w:t>
        <w:br/>
        <w:br/>
        <w:t>е</w:t>
        <w:br/>
        <w:br/>
        <w:t xml:space="preserve"> </w:t>
        <w:br/>
        <w:br/>
        <w:t>у</w:t>
        <w:br/>
        <w:br/>
        <w:t>р</w:t>
        <w:br/>
        <w:br/>
        <w:t>а</w:t>
        <w:br/>
        <w:br/>
        <w:t>в</w:t>
        <w:br/>
        <w:br/>
        <w:t>н</w:t>
        <w:br/>
        <w:br/>
        <w:t>е</w:t>
        <w:br/>
        <w:br/>
        <w:t>н</w:t>
        <w:br/>
        <w:br/>
        <w:t>и</w:t>
        <w:br/>
        <w:br/>
        <w:t>я</w:t>
        <w:br/>
        <w:br/>
        <w:t xml:space="preserve"> </w:t>
        <w:br/>
        <w:br/>
        <w:t>р</w:t>
        <w:br/>
        <w:br/>
        <w:t>е</w:t>
        <w:br/>
        <w:br/>
        <w:t>а</w:t>
        <w:br/>
        <w:br/>
        <w:t>л</w:t>
        <w:br/>
        <w:br/>
        <w:t>и</w:t>
        <w:br/>
        <w:br/>
        <w:t>з</w:t>
        <w:br/>
        <w:br/>
        <w:t>о</w:t>
        <w:br/>
        <w:br/>
        <w:t>в</w:t>
        <w:br/>
        <w:br/>
        <w:t>а</w:t>
        <w:br/>
        <w:br/>
        <w:t>н</w:t>
        <w:br/>
        <w:br/>
        <w:t>ы</w:t>
        <w:br/>
        <w:br/>
        <w:t xml:space="preserve"> </w:t>
        <w:br/>
        <w:br/>
        <w:t>п</w:t>
        <w:br/>
        <w:br/>
        <w:t>р</w:t>
        <w:br/>
        <w:br/>
        <w:t>а</w:t>
        <w:br/>
        <w:br/>
        <w:t>в</w:t>
        <w:br/>
        <w:br/>
        <w:t>и</w:t>
        <w:br/>
        <w:br/>
        <w:t>л</w:t>
        <w:br/>
        <w:br/>
        <w:t>ь</w:t>
        <w:br/>
        <w:br/>
        <w:t>н</w:t>
        <w:br/>
        <w:br/>
        <w:t>о</w:t>
        <w:br/>
        <w:br/>
        <w:t xml:space="preserve"> </w:t>
        <w:br/>
        <w:br/>
        <w:t>в</w:t>
        <w:br/>
        <w:br/>
        <w:t xml:space="preserve"> </w:t>
        <w:br/>
        <w:br/>
        <w:t>п</w:t>
        <w:br/>
        <w:br/>
        <w:t>р</w:t>
        <w:br/>
        <w:br/>
        <w:t>о</w:t>
        <w:br/>
        <w:br/>
        <w:t>г</w:t>
        <w:br/>
        <w:br/>
        <w:t>р</w:t>
        <w:br/>
        <w:br/>
        <w:t>а</w:t>
        <w:br/>
        <w:br/>
        <w:t>м</w:t>
        <w:br/>
        <w:br/>
        <w:t>м</w:t>
        <w:br/>
        <w:br/>
        <w:t>н</w:t>
        <w:br/>
        <w:br/>
        <w:t>о</w:t>
        <w:br/>
        <w:br/>
        <w:t>м</w:t>
        <w:br/>
        <w:br/>
        <w:t xml:space="preserve"> </w:t>
        <w:br/>
        <w:br/>
        <w:t>к</w:t>
        <w:br/>
        <w:br/>
        <w:t>о</w:t>
        <w:br/>
        <w:br/>
        <w:t>д</w:t>
        <w:br/>
        <w:br/>
        <w:t>е</w:t>
        <w:br/>
        <w:br/>
        <w:t>.</w:t>
        <w:br/>
        <w:br/>
        <w:br/>
        <w:br/>
        <w:br/>
        <w:t>*</w:t>
        <w:br/>
        <w:br/>
        <w:t xml:space="preserve"> </w:t>
        <w:br/>
        <w:br/>
        <w:t xml:space="preserve"> </w:t>
        <w:br/>
        <w:br/>
        <w:t xml:space="preserve"> </w:t>
        <w:br/>
        <w:br/>
        <w:t>*</w:t>
        <w:br/>
        <w:br/>
        <w:t>*</w:t>
        <w:br/>
        <w:br/>
        <w:t>B</w:t>
        <w:br/>
        <w:br/>
        <w:t>.</w:t>
        <w:br/>
        <w:br/>
        <w:t xml:space="preserve"> </w:t>
        <w:br/>
        <w:br/>
        <w:t>В</w:t>
        <w:br/>
        <w:br/>
        <w:t>а</w:t>
        <w:br/>
        <w:br/>
        <w:t>л</w:t>
        <w:br/>
        <w:br/>
        <w:t>и</w:t>
        <w:br/>
        <w:br/>
        <w:t>д</w:t>
        <w:br/>
        <w:br/>
        <w:t>а</w:t>
        <w:br/>
        <w:br/>
        <w:t>ц</w:t>
        <w:br/>
        <w:br/>
        <w:t>и</w:t>
        <w:br/>
        <w:br/>
        <w:t>я</w:t>
        <w:br/>
        <w:br/>
        <w:t xml:space="preserve"> </w:t>
        <w:br/>
        <w:br/>
        <w:t>м</w:t>
        <w:br/>
        <w:br/>
        <w:t>о</w:t>
        <w:br/>
        <w:br/>
        <w:t>д</w:t>
        <w:br/>
        <w:br/>
        <w:t>е</w:t>
        <w:br/>
        <w:br/>
        <w:t>л</w:t>
        <w:br/>
        <w:br/>
        <w:t>и</w:t>
        <w:br/>
        <w:br/>
        <w:t>:</w:t>
        <w:br/>
        <w:br/>
        <w:t>*</w:t>
        <w:br/>
        <w:br/>
        <w:t>*</w:t>
        <w:br/>
        <w:br/>
        <w:t xml:space="preserve"> </w:t>
        <w:br/>
        <w:br/>
        <w:t>С</w:t>
        <w:br/>
        <w:br/>
        <w:t>р</w:t>
        <w:br/>
        <w:br/>
        <w:t>а</w:t>
        <w:br/>
        <w:br/>
        <w:t>в</w:t>
        <w:br/>
        <w:br/>
        <w:t>н</w:t>
        <w:br/>
        <w:br/>
        <w:t>е</w:t>
        <w:br/>
        <w:br/>
        <w:t>н</w:t>
        <w:br/>
        <w:br/>
        <w:t>и</w:t>
        <w:br/>
        <w:br/>
        <w:t>е</w:t>
        <w:br/>
        <w:br/>
        <w:t xml:space="preserve"> </w:t>
        <w:br/>
        <w:br/>
        <w:t>р</w:t>
        <w:br/>
        <w:br/>
        <w:t>е</w:t>
        <w:br/>
        <w:br/>
        <w:t>з</w:t>
        <w:br/>
        <w:br/>
        <w:t>у</w:t>
        <w:br/>
        <w:br/>
        <w:t>л</w:t>
        <w:br/>
        <w:br/>
        <w:t>ь</w:t>
        <w:br/>
        <w:br/>
        <w:t>т</w:t>
        <w:br/>
        <w:br/>
        <w:t>а</w:t>
        <w:br/>
        <w:br/>
        <w:t>т</w:t>
        <w:br/>
        <w:br/>
        <w:t>о</w:t>
        <w:br/>
        <w:br/>
        <w:t>в</w:t>
        <w:br/>
        <w:br/>
        <w:t xml:space="preserve"> </w:t>
        <w:br/>
        <w:br/>
        <w:t>м</w:t>
        <w:br/>
        <w:br/>
        <w:t>о</w:t>
        <w:br/>
        <w:br/>
        <w:t>д</w:t>
        <w:br/>
        <w:br/>
        <w:t>е</w:t>
        <w:br/>
        <w:br/>
        <w:t>л</w:t>
        <w:br/>
        <w:br/>
        <w:t>и</w:t>
        <w:br/>
        <w:br/>
        <w:t>р</w:t>
        <w:br/>
        <w:br/>
        <w:t>о</w:t>
        <w:br/>
        <w:br/>
        <w:t>в</w:t>
        <w:br/>
        <w:br/>
        <w:t>а</w:t>
        <w:br/>
        <w:br/>
        <w:t>н</w:t>
        <w:br/>
        <w:br/>
        <w:t>и</w:t>
        <w:br/>
        <w:br/>
        <w:t>я</w:t>
        <w:br/>
        <w:br/>
        <w:t xml:space="preserve"> </w:t>
        <w:br/>
        <w:br/>
        <w:t>с</w:t>
        <w:br/>
        <w:br/>
        <w:t xml:space="preserve"> </w:t>
        <w:br/>
        <w:br/>
        <w:t>э</w:t>
        <w:br/>
        <w:br/>
        <w:t>к</w:t>
        <w:br/>
        <w:br/>
        <w:t>с</w:t>
        <w:br/>
        <w:br/>
        <w:t>п</w:t>
        <w:br/>
        <w:br/>
        <w:t>е</w:t>
        <w:br/>
        <w:br/>
        <w:t>р</w:t>
        <w:br/>
        <w:br/>
        <w:t>и</w:t>
        <w:br/>
        <w:br/>
        <w:t>м</w:t>
        <w:br/>
        <w:br/>
        <w:t>е</w:t>
        <w:br/>
        <w:br/>
        <w:t>н</w:t>
        <w:br/>
        <w:br/>
        <w:t>т</w:t>
        <w:br/>
        <w:br/>
        <w:t>а</w:t>
        <w:br/>
        <w:br/>
        <w:t>л</w:t>
        <w:br/>
        <w:br/>
        <w:t>ь</w:t>
        <w:br/>
        <w:br/>
        <w:t>н</w:t>
        <w:br/>
        <w:br/>
        <w:t>ы</w:t>
        <w:br/>
        <w:br/>
        <w:t>м</w:t>
        <w:br/>
        <w:br/>
        <w:t>и</w:t>
        <w:br/>
        <w:br/>
        <w:t xml:space="preserve"> </w:t>
        <w:br/>
        <w:br/>
        <w:t>д</w:t>
        <w:br/>
        <w:br/>
        <w:t>а</w:t>
        <w:br/>
        <w:br/>
        <w:t>н</w:t>
        <w:br/>
        <w:br/>
        <w:t>н</w:t>
        <w:br/>
        <w:br/>
        <w:t>ы</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О</w:t>
        <w:br/>
        <w:br/>
        <w:t>ц</w:t>
        <w:br/>
        <w:br/>
        <w:t>е</w:t>
        <w:br/>
        <w:br/>
        <w:t>н</w:t>
        <w:br/>
        <w:br/>
        <w:t>и</w:t>
        <w:br/>
        <w:br/>
        <w:t>т</w:t>
        <w:br/>
        <w:br/>
        <w:t>ь</w:t>
        <w:br/>
        <w:br/>
        <w:t xml:space="preserve"> </w:t>
        <w:br/>
        <w:br/>
        <w:t>а</w:t>
        <w:br/>
        <w:br/>
        <w:t>д</w:t>
        <w:br/>
        <w:br/>
        <w:t>е</w:t>
        <w:br/>
        <w:br/>
        <w:t>к</w:t>
        <w:br/>
        <w:br/>
        <w:t>в</w:t>
        <w:br/>
        <w:br/>
        <w:t>а</w:t>
        <w:br/>
        <w:br/>
        <w:t>т</w:t>
        <w:br/>
        <w:br/>
        <w:t>н</w:t>
        <w:br/>
        <w:br/>
        <w:t>о</w:t>
        <w:br/>
        <w:br/>
        <w:t>с</w:t>
        <w:br/>
        <w:br/>
        <w:t>т</w:t>
        <w:br/>
        <w:br/>
        <w:t>ь</w:t>
        <w:br/>
        <w:br/>
        <w:t xml:space="preserve"> </w:t>
        <w:br/>
        <w:br/>
        <w:t>м</w:t>
        <w:br/>
        <w:br/>
        <w:t>о</w:t>
        <w:br/>
        <w:br/>
        <w:t>д</w:t>
        <w:br/>
        <w:br/>
        <w:t>е</w:t>
        <w:br/>
        <w:br/>
        <w:t>л</w:t>
        <w:br/>
        <w:br/>
        <w:t>и</w:t>
        <w:br/>
        <w:br/>
        <w:t xml:space="preserve"> </w:t>
        <w:br/>
        <w:br/>
        <w:t>р</w:t>
        <w:br/>
        <w:br/>
        <w:t>е</w:t>
        <w:br/>
        <w:br/>
        <w:t>а</w:t>
        <w:br/>
        <w:br/>
        <w:t>л</w:t>
        <w:br/>
        <w:br/>
        <w:t>ь</w:t>
        <w:br/>
        <w:br/>
        <w:t>н</w:t>
        <w:br/>
        <w:br/>
        <w:t>о</w:t>
        <w:br/>
        <w:br/>
        <w:t>м</w:t>
        <w:br/>
        <w:br/>
        <w:t>у</w:t>
        <w:br/>
        <w:br/>
        <w:t xml:space="preserve"> </w:t>
        <w:br/>
        <w:br/>
        <w:t>п</w:t>
        <w:br/>
        <w:br/>
        <w:t>р</w:t>
        <w:br/>
        <w:br/>
        <w:t>о</w:t>
        <w:br/>
        <w:br/>
        <w:t>ц</w:t>
        <w:br/>
        <w:br/>
        <w:t>е</w:t>
        <w:br/>
        <w:br/>
        <w:t>с</w:t>
        <w:br/>
        <w:br/>
        <w:t>с</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с</w:t>
        <w:br/>
        <w:br/>
        <w:t>т</w:t>
        <w:br/>
        <w:br/>
        <w:t>а</w:t>
        <w:br/>
        <w:br/>
        <w:t>т</w:t>
        <w:br/>
        <w:br/>
        <w:t>и</w:t>
        <w:br/>
        <w:br/>
        <w:t>с</w:t>
        <w:br/>
        <w:br/>
        <w:t>т</w:t>
        <w:br/>
        <w:br/>
        <w:t>и</w:t>
        <w:br/>
        <w:br/>
        <w:t>ч</w:t>
        <w:br/>
        <w:br/>
        <w:t>е</w:t>
        <w:br/>
        <w:br/>
        <w:t>с</w:t>
        <w:br/>
        <w:br/>
        <w:t>к</w:t>
        <w:br/>
        <w:br/>
        <w:t>и</w:t>
        <w:br/>
        <w:br/>
        <w:t>х</w:t>
        <w:br/>
        <w:br/>
        <w:t xml:space="preserve"> </w:t>
        <w:br/>
        <w:br/>
        <w:t>м</w:t>
        <w:br/>
        <w:br/>
        <w:t>е</w:t>
        <w:br/>
        <w:br/>
        <w:t>т</w:t>
        <w:br/>
        <w:br/>
        <w:t>о</w:t>
        <w:br/>
        <w:br/>
        <w:t>д</w:t>
        <w:br/>
        <w:br/>
        <w:t>о</w:t>
        <w:br/>
        <w:br/>
        <w:t>в</w:t>
        <w:br/>
        <w:br/>
        <w:t xml:space="preserve"> </w:t>
        <w:br/>
        <w:br/>
        <w:t>д</w:t>
        <w:br/>
        <w:br/>
        <w:t>л</w:t>
        <w:br/>
        <w:br/>
        <w:t>я</w:t>
        <w:br/>
        <w:br/>
        <w:t xml:space="preserve"> </w:t>
        <w:br/>
        <w:br/>
        <w:t>о</w:t>
        <w:br/>
        <w:br/>
        <w:t>ц</w:t>
        <w:br/>
        <w:br/>
        <w:t>е</w:t>
        <w:br/>
        <w:br/>
        <w:t>н</w:t>
        <w:br/>
        <w:br/>
        <w:t>к</w:t>
        <w:br/>
        <w:br/>
        <w:t>и</w:t>
        <w:br/>
        <w:br/>
        <w:t xml:space="preserve"> </w:t>
        <w:br/>
        <w:br/>
        <w:t>п</w:t>
        <w:br/>
        <w:br/>
        <w:t>о</w:t>
        <w:br/>
        <w:br/>
        <w:t>г</w:t>
        <w:br/>
        <w:br/>
        <w:t>р</w:t>
        <w:br/>
        <w:br/>
        <w:t>е</w:t>
        <w:br/>
        <w:br/>
        <w:t>ш</w:t>
        <w:br/>
        <w:br/>
        <w:t>н</w:t>
        <w:br/>
        <w:br/>
        <w:t>о</w:t>
        <w:br/>
        <w:br/>
        <w:t>с</w:t>
        <w:br/>
        <w:br/>
        <w:t>т</w:t>
        <w:br/>
        <w:br/>
        <w:t>и</w:t>
        <w:br/>
        <w:br/>
        <w:t xml:space="preserve"> </w:t>
        <w:br/>
        <w:br/>
        <w:t>м</w:t>
        <w:br/>
        <w:br/>
        <w:t>о</w:t>
        <w:br/>
        <w:br/>
        <w:t>д</w:t>
        <w:br/>
        <w:br/>
        <w:t>е</w:t>
        <w:br/>
        <w:br/>
        <w:t>л</w:t>
        <w:br/>
        <w:br/>
        <w:t>и</w:t>
        <w:br/>
        <w:br/>
        <w:t>.</w:t>
        <w:br/>
        <w:br/>
        <w:br/>
        <w:br/>
        <w:br/>
        <w:t>*</w:t>
        <w:br/>
        <w:br/>
        <w:t xml:space="preserve"> </w:t>
        <w:br/>
        <w:br/>
        <w:t xml:space="preserve"> </w:t>
        <w:br/>
        <w:br/>
        <w:t xml:space="preserve"> </w:t>
        <w:br/>
        <w:br/>
        <w:t>*</w:t>
        <w:br/>
        <w:br/>
        <w:t>*</w:t>
        <w:br/>
        <w:br/>
        <w:t>C</w:t>
        <w:br/>
        <w:br/>
        <w:t>.</w:t>
        <w:br/>
        <w:br/>
        <w:t xml:space="preserve"> </w:t>
        <w:br/>
        <w:br/>
        <w:t>Ч</w:t>
        <w:br/>
        <w:br/>
        <w:t>у</w:t>
        <w:br/>
        <w:br/>
        <w:t>в</w:t>
        <w:br/>
        <w:br/>
        <w:t>с</w:t>
        <w:br/>
        <w:br/>
        <w:t>т</w:t>
        <w:br/>
        <w:br/>
        <w:t>в</w:t>
        <w:br/>
        <w:br/>
        <w:t>и</w:t>
        <w:br/>
        <w:br/>
        <w:t>т</w:t>
        <w:br/>
        <w:br/>
        <w:t>е</w:t>
        <w:br/>
        <w:br/>
        <w:t>л</w:t>
        <w:br/>
        <w:br/>
        <w:t>ь</w:t>
        <w:br/>
        <w:br/>
        <w:t>н</w:t>
        <w:br/>
        <w:br/>
        <w:t>ы</w:t>
        <w:br/>
        <w:br/>
        <w:t>й</w:t>
        <w:br/>
        <w:br/>
        <w:t xml:space="preserve"> </w:t>
        <w:br/>
        <w:br/>
        <w:t>а</w:t>
        <w:br/>
        <w:br/>
        <w:t>н</w:t>
        <w:br/>
        <w:br/>
        <w:t>а</w:t>
        <w:br/>
        <w:br/>
        <w:t>л</w:t>
        <w:br/>
        <w:br/>
        <w:t>и</w:t>
        <w:br/>
        <w:br/>
        <w:t>з</w:t>
        <w:br/>
        <w:br/>
        <w:t>:</w:t>
        <w:br/>
        <w:br/>
        <w:t>*</w:t>
        <w:br/>
        <w:br/>
        <w:t>*</w:t>
        <w:br/>
        <w:br/>
        <w:t xml:space="preserve"> </w:t>
        <w:br/>
        <w:br/>
        <w:t>О</w:t>
        <w:br/>
        <w:br/>
        <w:t>п</w:t>
        <w:br/>
        <w:br/>
        <w:t>р</w:t>
        <w:br/>
        <w:br/>
        <w:t>е</w:t>
        <w:br/>
        <w:br/>
        <w:t>д</w:t>
        <w:br/>
        <w:br/>
        <w:t>е</w:t>
        <w:br/>
        <w:br/>
        <w:t>л</w:t>
        <w:br/>
        <w:br/>
        <w:t>е</w:t>
        <w:br/>
        <w:br/>
        <w:t>н</w:t>
        <w:br/>
        <w:br/>
        <w:t>и</w:t>
        <w:br/>
        <w:br/>
        <w:t>е</w:t>
        <w:br/>
        <w:br/>
        <w:t xml:space="preserve"> </w:t>
        <w:br/>
        <w:br/>
        <w:t>в</w:t>
        <w:br/>
        <w:br/>
        <w:t>л</w:t>
        <w:br/>
        <w:br/>
        <w:t>и</w:t>
        <w:br/>
        <w:br/>
        <w:t>я</w:t>
        <w:br/>
        <w:br/>
        <w:t>н</w:t>
        <w:br/>
        <w:br/>
        <w:t>и</w:t>
        <w:br/>
        <w:br/>
        <w:t>я</w:t>
        <w:br/>
        <w:br/>
        <w:t xml:space="preserve"> </w:t>
        <w:br/>
        <w:br/>
        <w:t>и</w:t>
        <w:br/>
        <w:br/>
        <w:t>з</w:t>
        <w:br/>
        <w:br/>
        <w:t>м</w:t>
        <w:br/>
        <w:br/>
        <w:t>е</w:t>
        <w:br/>
        <w:br/>
        <w:t>н</w:t>
        <w:br/>
        <w:br/>
        <w:t>е</w:t>
        <w:br/>
        <w:br/>
        <w:t>н</w:t>
        <w:br/>
        <w:br/>
        <w:t>и</w:t>
        <w:br/>
        <w:br/>
        <w:t>я</w:t>
        <w:br/>
        <w:br/>
        <w:t xml:space="preserve"> </w:t>
        <w:br/>
        <w:br/>
        <w:t>п</w:t>
        <w:br/>
        <w:br/>
        <w:t>а</w:t>
        <w:br/>
        <w:br/>
        <w:t>р</w:t>
        <w:br/>
        <w:br/>
        <w:t>а</w:t>
        <w:br/>
        <w:br/>
        <w:t>м</w:t>
        <w:br/>
        <w:br/>
        <w:t>е</w:t>
        <w:br/>
        <w:br/>
        <w:t>т</w:t>
        <w:br/>
        <w:br/>
        <w:t>р</w:t>
        <w:br/>
        <w:br/>
        <w:t>о</w:t>
        <w:br/>
        <w:br/>
        <w:t>в</w:t>
        <w:br/>
        <w:br/>
        <w:t xml:space="preserve"> </w:t>
        <w:br/>
        <w:br/>
        <w:t>м</w:t>
        <w:br/>
        <w:br/>
        <w:t>о</w:t>
        <w:br/>
        <w:br/>
        <w:t>д</w:t>
        <w:br/>
        <w:br/>
        <w:t>е</w:t>
        <w:br/>
        <w:br/>
        <w:t>л</w:t>
        <w:br/>
        <w:br/>
        <w:t>и</w:t>
        <w:br/>
        <w:br/>
        <w:t xml:space="preserve"> </w:t>
        <w:br/>
        <w:br/>
        <w:t>н</w:t>
        <w:br/>
        <w:br/>
        <w:t>а</w:t>
        <w:br/>
        <w:br/>
        <w:t xml:space="preserve"> </w:t>
        <w:br/>
        <w:br/>
        <w:t>р</w:t>
        <w:br/>
        <w:br/>
        <w:t>е</w:t>
        <w:br/>
        <w:br/>
        <w:t>з</w:t>
        <w:br/>
        <w:br/>
        <w:t>у</w:t>
        <w:br/>
        <w:br/>
        <w:t>л</w:t>
        <w:br/>
        <w:br/>
        <w:t>ь</w:t>
        <w:br/>
        <w:br/>
        <w:t>т</w:t>
        <w:br/>
        <w:br/>
        <w:t>а</w:t>
        <w:br/>
        <w:br/>
        <w:t>т</w:t>
        <w:br/>
        <w:br/>
        <w:t>ы</w:t>
        <w:br/>
        <w:br/>
        <w:t xml:space="preserve"> </w:t>
        <w:br/>
        <w:br/>
        <w:t>м</w:t>
        <w:br/>
        <w:br/>
        <w:t>о</w:t>
        <w:br/>
        <w:br/>
        <w:t>д</w:t>
        <w:br/>
        <w:br/>
        <w:t>е</w:t>
        <w:br/>
        <w:br/>
        <w:t>л</w:t>
        <w:br/>
        <w:br/>
        <w:t>и</w:t>
        <w:br/>
        <w:br/>
        <w:t>р</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о</w:t>
        <w:br/>
        <w:br/>
        <w:t>з</w:t>
        <w:br/>
        <w:br/>
        <w:t>в</w:t>
        <w:br/>
        <w:br/>
        <w:t>о</w:t>
        <w:br/>
        <w:br/>
        <w:t>л</w:t>
        <w:br/>
        <w:br/>
        <w:t>я</w:t>
        <w:br/>
        <w:br/>
        <w:t>е</w:t>
        <w:br/>
        <w:br/>
        <w:t>т</w:t>
        <w:br/>
        <w:br/>
        <w:t xml:space="preserve"> </w:t>
        <w:br/>
        <w:br/>
        <w:t>в</w:t>
        <w:br/>
        <w:br/>
        <w:t>ы</w:t>
        <w:br/>
        <w:br/>
        <w:t>я</w:t>
        <w:br/>
        <w:br/>
        <w:t>в</w:t>
        <w:br/>
        <w:br/>
        <w:t>и</w:t>
        <w:br/>
        <w:br/>
        <w:t>т</w:t>
        <w:br/>
        <w:br/>
        <w:t>ь</w:t>
        <w:br/>
        <w:br/>
        <w:t xml:space="preserve"> </w:t>
        <w:br/>
        <w:br/>
        <w:t>н</w:t>
        <w:br/>
        <w:br/>
        <w:t>а</w:t>
        <w:br/>
        <w:br/>
        <w:t>и</w:t>
        <w:br/>
        <w:br/>
        <w:t>б</w:t>
        <w:br/>
        <w:br/>
        <w:t>о</w:t>
        <w:br/>
        <w:br/>
        <w:t>л</w:t>
        <w:br/>
        <w:br/>
        <w:t>е</w:t>
        <w:br/>
        <w:br/>
        <w:t>е</w:t>
        <w:br/>
        <w:br/>
        <w:t xml:space="preserve"> </w:t>
        <w:br/>
        <w:br/>
        <w:t>в</w:t>
        <w:br/>
        <w:br/>
        <w:t>а</w:t>
        <w:br/>
        <w:br/>
        <w:t>ж</w:t>
        <w:br/>
        <w:br/>
        <w:t>н</w:t>
        <w:br/>
        <w:br/>
        <w:t>ы</w:t>
        <w:br/>
        <w:br/>
        <w:t>е</w:t>
        <w:br/>
        <w:br/>
        <w:t xml:space="preserve"> </w:t>
        <w:br/>
        <w:br/>
        <w:t>п</w:t>
        <w:br/>
        <w:br/>
        <w:t>а</w:t>
        <w:br/>
        <w:br/>
        <w:t>р</w:t>
        <w:br/>
        <w:br/>
        <w:t>а</w:t>
        <w:br/>
        <w:br/>
        <w:t>м</w:t>
        <w:br/>
        <w:br/>
        <w:t>е</w:t>
        <w:br/>
        <w:br/>
        <w:t>т</w:t>
        <w:br/>
        <w:br/>
        <w:t>р</w:t>
        <w:br/>
        <w:br/>
        <w:t>ы</w:t>
        <w:br/>
        <w:br/>
        <w:t xml:space="preserve"> </w:t>
        <w:br/>
        <w:br/>
        <w:t>и</w:t>
        <w:br/>
        <w:br/>
        <w:t xml:space="preserve"> </w:t>
        <w:br/>
        <w:br/>
        <w:t>у</w:t>
        <w:br/>
        <w:br/>
        <w:t>л</w:t>
        <w:br/>
        <w:br/>
        <w:t>у</w:t>
        <w:br/>
        <w:br/>
        <w:t>ч</w:t>
        <w:br/>
        <w:br/>
        <w:t>ш</w:t>
        <w:br/>
        <w:br/>
        <w:t>и</w:t>
        <w:br/>
        <w:br/>
        <w:t>т</w:t>
        <w:br/>
        <w:br/>
        <w:t>ь</w:t>
        <w:br/>
        <w:br/>
        <w:t xml:space="preserve"> </w:t>
        <w:br/>
        <w:br/>
        <w:t>т</w:t>
        <w:br/>
        <w:br/>
        <w:t>о</w:t>
        <w:br/>
        <w:br/>
        <w:t>ч</w:t>
        <w:br/>
        <w:br/>
        <w:t>н</w:t>
        <w:br/>
        <w:br/>
        <w:t>о</w:t>
        <w:br/>
        <w:br/>
        <w:t>с</w:t>
        <w:br/>
        <w:br/>
        <w:t>т</w:t>
        <w:br/>
        <w:br/>
        <w:t>ь</w:t>
        <w:br/>
        <w:br/>
        <w:t xml:space="preserve"> </w:t>
        <w:br/>
        <w:br/>
        <w:t>м</w:t>
        <w:br/>
        <w:br/>
        <w:t>о</w:t>
        <w:br/>
        <w:br/>
        <w:t>д</w:t>
        <w:br/>
        <w:br/>
        <w:t>е</w:t>
        <w:br/>
        <w:br/>
        <w:t>л</w:t>
        <w:br/>
        <w:br/>
        <w:t>и</w:t>
        <w:br/>
        <w:br/>
        <w:t>.</w:t>
        <w:br/>
        <w:br/>
        <w:br/>
        <w:br/>
        <w:br/>
        <w:br/>
        <w:br/>
        <w:br/>
        <w:br/>
        <w:br/>
        <w:br/>
        <w:br/>
      </w:r>
    </w:p>
    <w:p>
      <w:r>
        <w:br w:type="page"/>
      </w:r>
    </w:p>
    <w:p>
      <w:pPr>
        <w:pStyle w:val="Heading1"/>
      </w:pPr>
      <w:r>
        <w:t xml:space="preserve">Глава 4 ideas: </w:t>
      </w:r>
    </w:p>
    <w:p>
      <w:pPr>
        <w:pStyle w:val="Heading2"/>
      </w:pPr>
      <w:r>
        <w:t>Список идей для главы "Методы оптимизации в технологических процессах" (укладываются в рамки!)</w:t>
      </w:r>
    </w:p>
    <w:p>
      <w:r>
        <w:t>**I. Общий обзор методов оптимизации**</w:t>
      </w:r>
    </w:p>
    <w:p>
      <w:pPr>
        <w:pStyle w:val="ListParagraph"/>
      </w:pPr>
      <w:r>
        <w:t xml:space="preserve">  Определение оптимизации: Поиск наилучшего решения в заданных условиях.</w:t>
      </w:r>
    </w:p>
    <w:p>
      <w:pPr>
        <w:pStyle w:val="ListParagraph"/>
      </w:pPr>
      <w:r>
        <w:t xml:space="preserve">  Классификация методов оптимизации:</w:t>
      </w:r>
    </w:p>
    <w:p>
      <w:pPr>
        <w:pStyle w:val="ListParagraph"/>
      </w:pPr>
      <w:r>
        <w:t xml:space="preserve">  Детерминированные методы</w:t>
      </w:r>
    </w:p>
    <w:p>
      <w:pPr>
        <w:pStyle w:val="ListParagraph"/>
      </w:pPr>
      <w:r>
        <w:t xml:space="preserve">  Стохастические методы</w:t>
      </w:r>
    </w:p>
    <w:p>
      <w:pPr>
        <w:pStyle w:val="ListParagraph"/>
      </w:pPr>
      <w:r>
        <w:t xml:space="preserve">  Основные понятия:</w:t>
      </w:r>
    </w:p>
    <w:p>
      <w:pPr>
        <w:pStyle w:val="ListParagraph"/>
      </w:pPr>
      <w:r>
        <w:t xml:space="preserve">  Целевая функция</w:t>
      </w:r>
    </w:p>
    <w:p>
      <w:pPr>
        <w:pStyle w:val="ListParagraph"/>
      </w:pPr>
      <w:r>
        <w:t xml:space="preserve">  Переменные оптимизации</w:t>
      </w:r>
    </w:p>
    <w:p>
      <w:pPr>
        <w:pStyle w:val="ListParagraph"/>
      </w:pPr>
      <w:r>
        <w:t xml:space="preserve">  Ограничения</w:t>
      </w:r>
    </w:p>
    <w:p>
      <w:pPr>
        <w:pStyle w:val="ListParagraph"/>
      </w:pPr>
      <w:r>
        <w:t xml:space="preserve">  Постановка задачи линейного программирования</w:t>
      </w:r>
    </w:p>
    <w:p>
      <w:pPr>
        <w:pStyle w:val="ListParagraph"/>
      </w:pPr>
      <w:r>
        <w:t xml:space="preserve">  Симплекс-метод</w:t>
      </w:r>
    </w:p>
    <w:p>
      <w:pPr>
        <w:pStyle w:val="ListParagraph"/>
      </w:pPr>
      <w:r>
        <w:t xml:space="preserve">  Двойственность в линейном программировании</w:t>
      </w:r>
    </w:p>
    <w:p>
      <w:pPr>
        <w:pStyle w:val="ListParagraph"/>
      </w:pPr>
      <w:r>
        <w:t xml:space="preserve">  Постановка задачи нелинейного программирования</w:t>
      </w:r>
    </w:p>
    <w:p>
      <w:pPr>
        <w:pStyle w:val="ListParagraph"/>
      </w:pPr>
      <w:r>
        <w:t xml:space="preserve">  Методы градиентного спуска</w:t>
      </w:r>
    </w:p>
    <w:p>
      <w:pPr>
        <w:pStyle w:val="ListParagraph"/>
      </w:pPr>
      <w:r>
        <w:t xml:space="preserve">  Методы Ньютона</w:t>
      </w:r>
    </w:p>
    <w:p>
      <w:pPr>
        <w:pStyle w:val="ListParagraph"/>
      </w:pPr>
      <w:r>
        <w:t xml:space="preserve">  Квазиньютоновские методы</w:t>
      </w:r>
    </w:p>
    <w:p>
      <w:pPr>
        <w:pStyle w:val="ListParagraph"/>
      </w:pPr>
      <w:r>
        <w:t xml:space="preserve">  Проблема локальных оптимумов</w:t>
      </w:r>
    </w:p>
    <w:p>
      <w:pPr>
        <w:pStyle w:val="ListParagraph"/>
      </w:pPr>
      <w:r>
        <w:t xml:space="preserve">  Метод Монте-Карло</w:t>
      </w:r>
    </w:p>
    <w:p>
      <w:pPr>
        <w:pStyle w:val="ListParagraph"/>
      </w:pPr>
      <w:r>
        <w:t xml:space="preserve">  Эволюционные алгоритмы (генетические алгоритмы)</w:t>
      </w:r>
    </w:p>
    <w:p>
      <w:pPr>
        <w:pStyle w:val="ListParagraph"/>
      </w:pPr>
      <w:r>
        <w:t xml:space="preserve">  Метод имитации отжига</w:t>
      </w:r>
    </w:p>
    <w:p>
      <w:pPr>
        <w:pStyle w:val="ListParagraph"/>
      </w:pPr>
      <w:r>
        <w:t xml:space="preserve">  Оптимизация режимов работы реакторов</w:t>
      </w:r>
    </w:p>
    <w:p>
      <w:pPr>
        <w:pStyle w:val="ListParagraph"/>
      </w:pPr>
      <w:r>
        <w:t xml:space="preserve">  Оптимизация системы разделения</w:t>
      </w:r>
    </w:p>
    <w:p>
      <w:pPr>
        <w:pStyle w:val="ListParagraph"/>
      </w:pPr>
      <w:r>
        <w:t xml:space="preserve">  Оптимизация тепловых процессов</w:t>
      </w:r>
    </w:p>
    <w:p>
      <w:pPr>
        <w:pStyle w:val="ListParagraph"/>
      </w:pPr>
      <w:r>
        <w:t xml:space="preserve">  Использование программных пакетов для оптимизации (GAMS, AMPL, MATLAB, Python)</w:t>
      </w:r>
    </w:p>
    <w:p>
      <w:pPr>
        <w:pStyle w:val="ListParagraph"/>
      </w:pPr>
      <w:r>
        <w:t xml:space="preserve">  Стохастическое программирование</w:t>
      </w:r>
    </w:p>
    <w:p>
      <w:pPr>
        <w:pStyle w:val="ListParagraph"/>
      </w:pPr>
      <w:r>
        <w:t xml:space="preserve">  Надежное программирование</w:t>
      </w:r>
    </w:p>
    <w:p>
      <w:pPr>
        <w:pStyle w:val="ListParagraph"/>
      </w:pPr>
      <w:r>
        <w:t xml:space="preserve">  Интервальное программирование</w:t>
      </w:r>
    </w:p>
    <w:p>
      <w:r>
        <w:br w:type="page"/>
      </w:r>
    </w:p>
    <w:p>
      <w:pPr>
        <w:pStyle w:val="Heading1"/>
      </w:pPr>
      <w:r>
        <w:t xml:space="preserve">Глава 4 summaries: </w:t>
      </w:r>
    </w:p>
    <w:p>
      <w:r>
        <w:t>*</w:t>
        <w:br/>
        <w:br/>
        <w:t>*</w:t>
        <w:br/>
        <w:br/>
        <w:t>I</w:t>
        <w:br/>
        <w:br/>
        <w:t>.</w:t>
        <w:br/>
        <w:br/>
        <w:t xml:space="preserve"> </w:t>
        <w:br/>
        <w:br/>
        <w:t>О</w:t>
        <w:br/>
        <w:br/>
        <w:t>б</w:t>
        <w:br/>
        <w:br/>
        <w:t>щ</w:t>
        <w:br/>
        <w:br/>
        <w:t>и</w:t>
        <w:br/>
        <w:br/>
        <w:t>й</w:t>
        <w:br/>
        <w:br/>
        <w:t xml:space="preserve"> </w:t>
        <w:br/>
        <w:br/>
        <w:t>о</w:t>
        <w:br/>
        <w:br/>
        <w:t>б</w:t>
        <w:br/>
        <w:br/>
        <w:t>з</w:t>
        <w:br/>
        <w:br/>
        <w:t>о</w:t>
        <w:br/>
        <w:br/>
        <w:t>р</w:t>
        <w:br/>
        <w:br/>
        <w:t xml:space="preserve"> </w:t>
        <w:br/>
        <w:br/>
        <w:t>м</w:t>
        <w:br/>
        <w:br/>
        <w:t>е</w:t>
        <w:br/>
        <w:br/>
        <w:t>т</w:t>
        <w:br/>
        <w:br/>
        <w:t>о</w:t>
        <w:br/>
        <w:br/>
        <w:t>д</w:t>
        <w:br/>
        <w:br/>
        <w:t>о</w:t>
        <w:br/>
        <w:br/>
        <w:t>в</w:t>
        <w:br/>
        <w:br/>
        <w:t xml:space="preserve"> </w:t>
        <w:br/>
        <w:br/>
        <w:t>о</w:t>
        <w:br/>
        <w:br/>
        <w:t>п</w:t>
        <w:br/>
        <w:br/>
        <w:t>т</w:t>
        <w:br/>
        <w:br/>
        <w:t>и</w:t>
        <w:br/>
        <w:br/>
        <w:t>м</w:t>
        <w:br/>
        <w:br/>
        <w:t>и</w:t>
        <w:br/>
        <w:br/>
        <w:t>з</w:t>
        <w:br/>
        <w:br/>
        <w:t>а</w:t>
        <w:br/>
        <w:br/>
        <w:t>ц</w:t>
        <w:br/>
        <w:br/>
        <w:t>и</w:t>
        <w:br/>
        <w:br/>
        <w:t>и</w:t>
        <w:br/>
        <w:br/>
        <w:t>*</w:t>
        <w:br/>
        <w:br/>
        <w:t>*</w:t>
        <w:br/>
        <w:br/>
        <w:br/>
        <w:br/>
        <w:br/>
        <w:br/>
        <w:br/>
        <w:br/>
        <w:t>*</w:t>
        <w:br/>
        <w:br/>
        <w:t xml:space="preserve"> </w:t>
        <w:br/>
        <w:br/>
        <w:t xml:space="preserve"> </w:t>
        <w:br/>
        <w:br/>
        <w:t xml:space="preserve"> </w:t>
        <w:br/>
        <w:br/>
        <w:t>*</w:t>
        <w:br/>
        <w:br/>
        <w:t>*</w:t>
        <w:br/>
        <w:br/>
        <w:t>О</w:t>
        <w:br/>
        <w:br/>
        <w:t>п</w:t>
        <w:br/>
        <w:br/>
        <w:t>р</w:t>
        <w:br/>
        <w:br/>
        <w:t>е</w:t>
        <w:br/>
        <w:br/>
        <w:t>д</w:t>
        <w:br/>
        <w:br/>
        <w:t>е</w:t>
        <w:br/>
        <w:br/>
        <w:t>л</w:t>
        <w:br/>
        <w:br/>
        <w:t>е</w:t>
        <w:br/>
        <w:br/>
        <w:t>н</w:t>
        <w:br/>
        <w:br/>
        <w:t>и</w:t>
        <w:br/>
        <w:br/>
        <w:t>е</w:t>
        <w:br/>
        <w:br/>
        <w:t xml:space="preserve"> </w:t>
        <w:br/>
        <w:br/>
        <w:t>о</w:t>
        <w:br/>
        <w:br/>
        <w:t>п</w:t>
        <w:br/>
        <w:br/>
        <w:t>т</w:t>
        <w:br/>
        <w:br/>
        <w:t>и</w:t>
        <w:br/>
        <w:br/>
        <w:t>м</w:t>
        <w:br/>
        <w:br/>
        <w:t>и</w:t>
        <w:br/>
        <w:br/>
        <w:t>з</w:t>
        <w:br/>
        <w:br/>
        <w:t>а</w:t>
        <w:br/>
        <w:br/>
        <w:t>ц</w:t>
        <w:br/>
        <w:br/>
        <w:t>и</w:t>
        <w:br/>
        <w:br/>
        <w:t>и</w:t>
        <w:br/>
        <w:br/>
        <w:t>:</w:t>
        <w:br/>
        <w:br/>
        <w:t>*</w:t>
        <w:br/>
        <w:br/>
        <w:t>*</w:t>
        <w:br/>
        <w:br/>
        <w:t xml:space="preserve"> </w:t>
        <w:br/>
        <w:br/>
        <w:t>П</w:t>
        <w:br/>
        <w:br/>
        <w:t>о</w:t>
        <w:br/>
        <w:br/>
        <w:t>и</w:t>
        <w:br/>
        <w:br/>
        <w:t>с</w:t>
        <w:br/>
        <w:br/>
        <w:t>к</w:t>
        <w:br/>
        <w:br/>
        <w:t xml:space="preserve"> </w:t>
        <w:br/>
        <w:br/>
        <w:t>н</w:t>
        <w:br/>
        <w:br/>
        <w:t>а</w:t>
        <w:br/>
        <w:br/>
        <w:t>и</w:t>
        <w:br/>
        <w:br/>
        <w:t>л</w:t>
        <w:br/>
        <w:br/>
        <w:t>у</w:t>
        <w:br/>
        <w:br/>
        <w:t>ч</w:t>
        <w:br/>
        <w:br/>
        <w:t>ш</w:t>
        <w:br/>
        <w:br/>
        <w:t>е</w:t>
        <w:br/>
        <w:br/>
        <w:t>г</w:t>
        <w:br/>
        <w:br/>
        <w:t>о</w:t>
        <w:br/>
        <w:br/>
        <w:t xml:space="preserve"> </w:t>
        <w:br/>
        <w:br/>
        <w:t>р</w:t>
        <w:br/>
        <w:br/>
        <w:t>е</w:t>
        <w:br/>
        <w:br/>
        <w:t>ш</w:t>
        <w:br/>
        <w:br/>
        <w:t>е</w:t>
        <w:br/>
        <w:br/>
        <w:t>н</w:t>
        <w:br/>
        <w:br/>
        <w:t>и</w:t>
        <w:br/>
        <w:br/>
        <w:t>я</w:t>
        <w:br/>
        <w:br/>
        <w:t xml:space="preserve"> </w:t>
        <w:br/>
        <w:br/>
        <w:t>в</w:t>
        <w:br/>
        <w:br/>
        <w:t xml:space="preserve"> </w:t>
        <w:br/>
        <w:br/>
        <w:t>з</w:t>
        <w:br/>
        <w:br/>
        <w:t>а</w:t>
        <w:br/>
        <w:br/>
        <w:t>д</w:t>
        <w:br/>
        <w:br/>
        <w:t>а</w:t>
        <w:br/>
        <w:br/>
        <w:t>н</w:t>
        <w:br/>
        <w:br/>
        <w:t>н</w:t>
        <w:br/>
        <w:br/>
        <w:t>ы</w:t>
        <w:br/>
        <w:br/>
        <w:t>х</w:t>
        <w:br/>
        <w:br/>
        <w:t xml:space="preserve"> </w:t>
        <w:br/>
        <w:br/>
        <w:t>у</w:t>
        <w:br/>
        <w:br/>
        <w:t>с</w:t>
        <w:br/>
        <w:br/>
        <w:t>л</w:t>
        <w:br/>
        <w:br/>
        <w:t>о</w:t>
        <w:br/>
        <w:br/>
        <w:t>в</w:t>
        <w:br/>
        <w:br/>
        <w:t>и</w:t>
        <w:br/>
        <w:br/>
        <w:t>я</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br/>
        <w:br/>
        <w:br/>
        <w:t>*</w:t>
        <w:br/>
        <w:br/>
        <w:t xml:space="preserve"> </w:t>
        <w:br/>
        <w:br/>
        <w:t xml:space="preserve"> </w:t>
        <w:br/>
        <w:br/>
        <w:t xml:space="preserve"> </w:t>
        <w:br/>
        <w:br/>
        <w:t>*</w:t>
        <w:br/>
        <w:br/>
        <w:t>*</w:t>
        <w:br/>
        <w:br/>
        <w:t>К</w:t>
        <w:br/>
        <w:br/>
        <w:t>л</w:t>
        <w:br/>
        <w:br/>
        <w:t>а</w:t>
        <w:br/>
        <w:br/>
        <w:t>с</w:t>
        <w:br/>
        <w:br/>
        <w:t>с</w:t>
        <w:br/>
        <w:br/>
        <w:t>и</w:t>
        <w:br/>
        <w:br/>
        <w:t>ф</w:t>
        <w:br/>
        <w:br/>
        <w:t>и</w:t>
        <w:br/>
        <w:br/>
        <w:t>к</w:t>
        <w:br/>
        <w:br/>
        <w:t>а</w:t>
        <w:br/>
        <w:br/>
        <w:t>ц</w:t>
        <w:br/>
        <w:br/>
        <w:t>и</w:t>
        <w:br/>
        <w:br/>
        <w:t>я</w:t>
        <w:br/>
        <w:br/>
        <w:t xml:space="preserve"> </w:t>
        <w:br/>
        <w:br/>
        <w:t>м</w:t>
        <w:br/>
        <w:br/>
        <w:t>е</w:t>
        <w:br/>
        <w:br/>
        <w:t>т</w:t>
        <w:br/>
        <w:br/>
        <w:t>о</w:t>
        <w:br/>
        <w:br/>
        <w:t>д</w:t>
        <w:br/>
        <w:br/>
        <w:t>о</w:t>
        <w:br/>
        <w:br/>
        <w:t>в</w:t>
        <w:br/>
        <w:br/>
        <w:t xml:space="preserve"> </w:t>
        <w:br/>
        <w:br/>
        <w:t>о</w:t>
        <w:br/>
        <w:br/>
        <w:t>п</w:t>
        <w:br/>
        <w:br/>
        <w:t>т</w:t>
        <w:br/>
        <w:br/>
        <w:t>и</w:t>
        <w:br/>
        <w:br/>
        <w:t>м</w:t>
        <w:br/>
        <w:br/>
        <w:t>и</w:t>
        <w:br/>
        <w:br/>
        <w:t>з</w:t>
        <w:br/>
        <w:br/>
        <w:t>а</w:t>
        <w:br/>
        <w:br/>
        <w:t>ц</w:t>
        <w:br/>
        <w:br/>
        <w:t>и</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Д</w:t>
        <w:br/>
        <w:br/>
        <w:t>е</w:t>
        <w:br/>
        <w:br/>
        <w:t>т</w:t>
        <w:br/>
        <w:br/>
        <w:t>е</w:t>
        <w:br/>
        <w:br/>
        <w:t>р</w:t>
        <w:br/>
        <w:br/>
        <w:t>м</w:t>
        <w:br/>
        <w:br/>
        <w:t>и</w:t>
        <w:br/>
        <w:br/>
        <w:t>н</w:t>
        <w:br/>
        <w:br/>
        <w:t>и</w:t>
        <w:br/>
        <w:br/>
        <w:t>р</w:t>
        <w:br/>
        <w:br/>
        <w:t>о</w:t>
        <w:br/>
        <w:br/>
        <w:t>в</w:t>
        <w:br/>
        <w:br/>
        <w:t>а</w:t>
        <w:br/>
        <w:br/>
        <w:t>н</w:t>
        <w:br/>
        <w:br/>
        <w:t>н</w:t>
        <w:br/>
        <w:br/>
        <w:t>ы</w:t>
        <w:br/>
        <w:br/>
        <w:t>е</w:t>
        <w:br/>
        <w:br/>
        <w:t xml:space="preserve"> </w:t>
        <w:br/>
        <w:br/>
        <w:t>м</w:t>
        <w:br/>
        <w:br/>
        <w:t>е</w:t>
        <w:br/>
        <w:br/>
        <w:t>т</w:t>
        <w:br/>
        <w:br/>
        <w:t>о</w:t>
        <w:br/>
        <w:br/>
        <w:t>д</w:t>
        <w:br/>
        <w:br/>
        <w:t>ы</w:t>
        <w:br/>
        <w:br/>
        <w:t>:</w:t>
        <w:br/>
        <w:br/>
        <w:t>*</w:t>
        <w:br/>
        <w:br/>
        <w:t>*</w:t>
        <w:br/>
        <w:br/>
        <w:t xml:space="preserve"> </w:t>
        <w:br/>
        <w:br/>
        <w:t xml:space="preserve"> </w:t>
        <w:br/>
        <w:br/>
        <w:t>Т</w:t>
        <w:br/>
        <w:br/>
        <w:t>р</w:t>
        <w:br/>
        <w:br/>
        <w:t>е</w:t>
        <w:br/>
        <w:br/>
        <w:t>б</w:t>
        <w:br/>
        <w:br/>
        <w:t>у</w:t>
        <w:br/>
        <w:br/>
        <w:t>ю</w:t>
        <w:br/>
        <w:br/>
        <w:t>т</w:t>
        <w:br/>
        <w:br/>
        <w:t xml:space="preserve"> </w:t>
        <w:br/>
        <w:br/>
        <w:t>т</w:t>
        <w:br/>
        <w:br/>
        <w:t>о</w:t>
        <w:br/>
        <w:br/>
        <w:t>ч</w:t>
        <w:br/>
        <w:br/>
        <w:t>н</w:t>
        <w:br/>
        <w:br/>
        <w:t>о</w:t>
        <w:br/>
        <w:br/>
        <w:t>г</w:t>
        <w:br/>
        <w:br/>
        <w:t>о</w:t>
        <w:br/>
        <w:br/>
        <w:t xml:space="preserve"> </w:t>
        <w:br/>
        <w:br/>
        <w:t>з</w:t>
        <w:br/>
        <w:br/>
        <w:t>н</w:t>
        <w:br/>
        <w:br/>
        <w:t>а</w:t>
        <w:br/>
        <w:br/>
        <w:t>н</w:t>
        <w:br/>
        <w:br/>
        <w:t>и</w:t>
        <w:br/>
        <w:br/>
        <w:t>я</w:t>
        <w:br/>
        <w:br/>
        <w:t xml:space="preserve"> </w:t>
        <w:br/>
        <w:br/>
        <w:t>ф</w:t>
        <w:br/>
        <w:br/>
        <w:t>у</w:t>
        <w:br/>
        <w:br/>
        <w:t>н</w:t>
        <w:br/>
        <w:br/>
        <w:t>к</w:t>
        <w:br/>
        <w:br/>
        <w:t>ц</w:t>
        <w:br/>
        <w:br/>
        <w:t>и</w:t>
        <w:br/>
        <w:br/>
        <w:t>и</w:t>
        <w:br/>
        <w:br/>
        <w:t xml:space="preserve"> </w:t>
        <w:br/>
        <w:br/>
        <w:t>и</w:t>
        <w:br/>
        <w:br/>
        <w:t xml:space="preserve"> </w:t>
        <w:br/>
        <w:br/>
        <w:t>о</w:t>
        <w:br/>
        <w:br/>
        <w:t>г</w:t>
        <w:br/>
        <w:br/>
        <w:t>р</w:t>
        <w:br/>
        <w:br/>
        <w:t>а</w:t>
        <w:br/>
        <w:br/>
        <w:t>н</w:t>
        <w:br/>
        <w:br/>
        <w:t>и</w:t>
        <w:br/>
        <w:br/>
        <w:t>ч</w:t>
        <w:br/>
        <w:br/>
        <w:t>е</w:t>
        <w:br/>
        <w:br/>
        <w:t>н</w:t>
        <w:br/>
        <w:br/>
        <w:t>и</w:t>
        <w:br/>
        <w:br/>
        <w:t>й</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Г</w:t>
        <w:br/>
        <w:br/>
        <w:t>а</w:t>
        <w:br/>
        <w:br/>
        <w:t>р</w:t>
        <w:br/>
        <w:br/>
        <w:t>а</w:t>
        <w:br/>
        <w:br/>
        <w:t>н</w:t>
        <w:br/>
        <w:br/>
        <w:t>т</w:t>
        <w:br/>
        <w:br/>
        <w:t>и</w:t>
        <w:br/>
        <w:br/>
        <w:t>р</w:t>
        <w:br/>
        <w:br/>
        <w:t>о</w:t>
        <w:br/>
        <w:br/>
        <w:t>в</w:t>
        <w:br/>
        <w:br/>
        <w:t>а</w:t>
        <w:br/>
        <w:br/>
        <w:t>н</w:t>
        <w:br/>
        <w:br/>
        <w:t>н</w:t>
        <w:br/>
        <w:br/>
        <w:t>ы</w:t>
        <w:br/>
        <w:br/>
        <w:t>й</w:t>
        <w:br/>
        <w:br/>
        <w:t xml:space="preserve"> </w:t>
        <w:br/>
        <w:br/>
        <w:t>п</w:t>
        <w:br/>
        <w:br/>
        <w:t>о</w:t>
        <w:br/>
        <w:br/>
        <w:t>и</w:t>
        <w:br/>
        <w:br/>
        <w:t>с</w:t>
        <w:br/>
        <w:br/>
        <w:t>к</w:t>
        <w:br/>
        <w:br/>
        <w:t xml:space="preserve"> </w:t>
        <w:br/>
        <w:br/>
        <w:t>о</w:t>
        <w:br/>
        <w:br/>
        <w:t>п</w:t>
        <w:br/>
        <w:br/>
        <w:t>т</w:t>
        <w:br/>
        <w:br/>
        <w:t>и</w:t>
        <w:br/>
        <w:br/>
        <w:t>м</w:t>
        <w:br/>
        <w:br/>
        <w:t>а</w:t>
        <w:br/>
        <w:br/>
        <w:t>л</w:t>
        <w:br/>
        <w:br/>
        <w:t>ь</w:t>
        <w:br/>
        <w:br/>
        <w:t>н</w:t>
        <w:br/>
        <w:br/>
        <w:t>о</w:t>
        <w:br/>
        <w:br/>
        <w:t>г</w:t>
        <w:br/>
        <w:br/>
        <w:t>о</w:t>
        <w:br/>
        <w:br/>
        <w:t xml:space="preserve"> </w:t>
        <w:br/>
        <w:br/>
        <w:t>р</w:t>
        <w:br/>
        <w:br/>
        <w:t>е</w:t>
        <w:br/>
        <w:br/>
        <w:t>ш</w:t>
        <w:br/>
        <w:br/>
        <w:t>е</w:t>
        <w:br/>
        <w:br/>
        <w:t>н</w:t>
        <w:br/>
        <w:br/>
        <w:t>и</w:t>
        <w:br/>
        <w:br/>
        <w:t>я</w:t>
        <w:br/>
        <w:br/>
        <w:t xml:space="preserve"> </w:t>
        <w:br/>
        <w:br/>
        <w:t>п</w:t>
        <w:br/>
        <w:br/>
        <w:t>р</w:t>
        <w:br/>
        <w:br/>
        <w:t>и</w:t>
        <w:br/>
        <w:br/>
        <w:t xml:space="preserve"> </w:t>
        <w:br/>
        <w:br/>
        <w:t>п</w:t>
        <w:br/>
        <w:br/>
        <w:t>р</w:t>
        <w:br/>
        <w:br/>
        <w:t>а</w:t>
        <w:br/>
        <w:br/>
        <w:t>в</w:t>
        <w:br/>
        <w:br/>
        <w:t>и</w:t>
        <w:br/>
        <w:br/>
        <w:t>л</w:t>
        <w:br/>
        <w:br/>
        <w:t>ь</w:t>
        <w:br/>
        <w:br/>
        <w:t>н</w:t>
        <w:br/>
        <w:br/>
        <w:t>о</w:t>
        <w:br/>
        <w:br/>
        <w:t>й</w:t>
        <w:br/>
        <w:br/>
        <w:t xml:space="preserve"> </w:t>
        <w:br/>
        <w:br/>
        <w:t>п</w:t>
        <w:br/>
        <w:br/>
        <w:t>о</w:t>
        <w:br/>
        <w:br/>
        <w:t>с</w:t>
        <w:br/>
        <w:br/>
        <w:t>т</w:t>
        <w:br/>
        <w:br/>
        <w:t>а</w:t>
        <w:br/>
        <w:br/>
        <w:t>н</w:t>
        <w:br/>
        <w:br/>
        <w:t>о</w:t>
        <w:br/>
        <w:br/>
        <w:t>в</w:t>
        <w:br/>
        <w:br/>
        <w:t>к</w:t>
        <w:br/>
        <w:br/>
        <w:t>е</w:t>
        <w:br/>
        <w:br/>
        <w:t xml:space="preserve"> </w:t>
        <w:br/>
        <w:br/>
        <w:t>з</w:t>
        <w:br/>
        <w:br/>
        <w:t>а</w:t>
        <w:br/>
        <w:br/>
        <w:t>д</w:t>
        <w:br/>
        <w:br/>
        <w:t>а</w:t>
        <w:br/>
        <w:br/>
        <w:t>ч</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С</w:t>
        <w:br/>
        <w:br/>
        <w:t>т</w:t>
        <w:br/>
        <w:br/>
        <w:t>о</w:t>
        <w:br/>
        <w:br/>
        <w:t>х</w:t>
        <w:br/>
        <w:br/>
        <w:t>а</w:t>
        <w:br/>
        <w:br/>
        <w:t>с</w:t>
        <w:br/>
        <w:br/>
        <w:t>т</w:t>
        <w:br/>
        <w:br/>
        <w:t>и</w:t>
        <w:br/>
        <w:br/>
        <w:t>ч</w:t>
        <w:br/>
        <w:br/>
        <w:t>е</w:t>
        <w:br/>
        <w:br/>
        <w:t>с</w:t>
        <w:br/>
        <w:br/>
        <w:t>к</w:t>
        <w:br/>
        <w:br/>
        <w:t>и</w:t>
        <w:br/>
        <w:br/>
        <w:t>е</w:t>
        <w:br/>
        <w:br/>
        <w:t xml:space="preserve"> </w:t>
        <w:br/>
        <w:br/>
        <w:t>м</w:t>
        <w:br/>
        <w:br/>
        <w:t>е</w:t>
        <w:br/>
        <w:br/>
        <w:t>т</w:t>
        <w:br/>
        <w:br/>
        <w:t>о</w:t>
        <w:br/>
        <w:br/>
        <w:t>д</w:t>
        <w:br/>
        <w:br/>
        <w:t>ы</w:t>
        <w:br/>
        <w:br/>
        <w:t>:</w:t>
        <w:br/>
        <w:br/>
        <w:t>*</w:t>
        <w:br/>
        <w:br/>
        <w:t>*</w:t>
        <w:br/>
        <w:br/>
        <w:t xml:space="preserve"> </w:t>
        <w:br/>
        <w:br/>
        <w:t xml:space="preserve"> </w:t>
        <w:br/>
        <w:br/>
        <w:t>Р</w:t>
        <w:br/>
        <w:br/>
        <w:t>а</w:t>
        <w:br/>
        <w:br/>
        <w:t>б</w:t>
        <w:br/>
        <w:br/>
        <w:t>о</w:t>
        <w:br/>
        <w:br/>
        <w:t>т</w:t>
        <w:br/>
        <w:br/>
        <w:t>а</w:t>
        <w:br/>
        <w:br/>
        <w:t>ю</w:t>
        <w:br/>
        <w:br/>
        <w:t>т</w:t>
        <w:br/>
        <w:br/>
        <w:t xml:space="preserve"> </w:t>
        <w:br/>
        <w:br/>
        <w:t>с</w:t>
        <w:br/>
        <w:br/>
        <w:t xml:space="preserve"> </w:t>
        <w:br/>
        <w:br/>
        <w:t>н</w:t>
        <w:br/>
        <w:br/>
        <w:t>е</w:t>
        <w:br/>
        <w:br/>
        <w:t>о</w:t>
        <w:br/>
        <w:br/>
        <w:t>п</w:t>
        <w:br/>
        <w:br/>
        <w:t>р</w:t>
        <w:br/>
        <w:br/>
        <w:t>е</w:t>
        <w:br/>
        <w:br/>
        <w:t>д</w:t>
        <w:br/>
        <w:br/>
        <w:t>е</w:t>
        <w:br/>
        <w:br/>
        <w:t>л</w:t>
        <w:br/>
        <w:br/>
        <w:t>е</w:t>
        <w:br/>
        <w:br/>
        <w:t>н</w:t>
        <w:br/>
        <w:br/>
        <w:t>н</w:t>
        <w:br/>
        <w:br/>
        <w:t>о</w:t>
        <w:br/>
        <w:br/>
        <w:t>с</w:t>
        <w:br/>
        <w:br/>
        <w:t>т</w:t>
        <w:br/>
        <w:br/>
        <w:t>ь</w:t>
        <w:br/>
        <w:br/>
        <w:t>ю</w:t>
        <w:br/>
        <w:br/>
        <w:t xml:space="preserve"> </w:t>
        <w:br/>
        <w:br/>
        <w:t>и</w:t>
        <w:br/>
        <w:br/>
        <w:t xml:space="preserve"> </w:t>
        <w:br/>
        <w:br/>
        <w:t>с</w:t>
        <w:br/>
        <w:br/>
        <w:t>л</w:t>
        <w:br/>
        <w:br/>
        <w:t>у</w:t>
        <w:br/>
        <w:br/>
        <w:t>ч</w:t>
        <w:br/>
        <w:br/>
        <w:t>а</w:t>
        <w:br/>
        <w:br/>
        <w:t>й</w:t>
        <w:br/>
        <w:br/>
        <w:t>н</w:t>
        <w:br/>
        <w:br/>
        <w:t>ы</w:t>
        <w:br/>
        <w:br/>
        <w:t>м</w:t>
        <w:br/>
        <w:br/>
        <w:t>и</w:t>
        <w:br/>
        <w:br/>
        <w:t xml:space="preserve"> </w:t>
        <w:br/>
        <w:br/>
        <w:t>ф</w:t>
        <w:br/>
        <w:br/>
        <w:t>а</w:t>
        <w:br/>
        <w:br/>
        <w:t>к</w:t>
        <w:br/>
        <w:br/>
        <w:t>т</w:t>
        <w:br/>
        <w:br/>
        <w:t>о</w:t>
        <w:br/>
        <w:br/>
        <w:t>р</w:t>
        <w:br/>
        <w:br/>
        <w:t>а</w:t>
        <w:br/>
        <w:br/>
        <w:t>м</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Б</w:t>
        <w:br/>
        <w:br/>
        <w:t>о</w:t>
        <w:br/>
        <w:br/>
        <w:t>л</w:t>
        <w:br/>
        <w:br/>
        <w:t>е</w:t>
        <w:br/>
        <w:br/>
        <w:t>е</w:t>
        <w:br/>
        <w:br/>
        <w:t xml:space="preserve"> </w:t>
        <w:br/>
        <w:br/>
        <w:t>у</w:t>
        <w:br/>
        <w:br/>
        <w:t>с</w:t>
        <w:br/>
        <w:br/>
        <w:t>т</w:t>
        <w:br/>
        <w:br/>
        <w:t>о</w:t>
        <w:br/>
        <w:br/>
        <w:t>й</w:t>
        <w:br/>
        <w:br/>
        <w:t>ч</w:t>
        <w:br/>
        <w:br/>
        <w:t>и</w:t>
        <w:br/>
        <w:br/>
        <w:t>в</w:t>
        <w:br/>
        <w:br/>
        <w:t>ы</w:t>
        <w:br/>
        <w:br/>
        <w:t xml:space="preserve"> </w:t>
        <w:br/>
        <w:br/>
        <w:t>к</w:t>
        <w:br/>
        <w:br/>
        <w:t xml:space="preserve"> </w:t>
        <w:br/>
        <w:br/>
        <w:t>ш</w:t>
        <w:br/>
        <w:br/>
        <w:t>у</w:t>
        <w:br/>
        <w:br/>
        <w:t>м</w:t>
        <w:br/>
        <w:br/>
        <w:t>а</w:t>
        <w:br/>
        <w:br/>
        <w:t>м</w:t>
        <w:br/>
        <w:br/>
        <w:t xml:space="preserve"> </w:t>
        <w:br/>
        <w:br/>
        <w:t>и</w:t>
        <w:br/>
        <w:br/>
        <w:t xml:space="preserve"> </w:t>
        <w:br/>
        <w:br/>
        <w:t>н</w:t>
        <w:br/>
        <w:br/>
        <w:t>е</w:t>
        <w:br/>
        <w:br/>
        <w:t>т</w:t>
        <w:br/>
        <w:br/>
        <w:t>о</w:t>
        <w:br/>
        <w:br/>
        <w:t>ч</w:t>
        <w:br/>
        <w:br/>
        <w:t>н</w:t>
        <w:br/>
        <w:br/>
        <w:t>о</w:t>
        <w:br/>
        <w:br/>
        <w:t>с</w:t>
        <w:br/>
        <w:br/>
        <w:t>т</w:t>
        <w:br/>
        <w:br/>
        <w:t>я</w:t>
        <w:br/>
        <w:br/>
        <w:t>м</w:t>
        <w:br/>
        <w:br/>
        <w:t xml:space="preserve"> </w:t>
        <w:br/>
        <w:br/>
        <w:t>в</w:t>
        <w:br/>
        <w:br/>
        <w:t xml:space="preserve"> </w:t>
        <w:br/>
        <w:br/>
        <w:t>д</w:t>
        <w:br/>
        <w:br/>
        <w:t>а</w:t>
        <w:br/>
        <w:br/>
        <w:t>н</w:t>
        <w:br/>
        <w:br/>
        <w:t>н</w:t>
        <w:br/>
        <w:br/>
        <w:t>ы</w:t>
        <w:br/>
        <w:br/>
        <w:t>х</w:t>
        <w:br/>
        <w:br/>
        <w:t>.</w:t>
        <w:br/>
        <w:br/>
        <w:br/>
        <w:br/>
        <w:br/>
        <w:t>*</w:t>
        <w:br/>
        <w:br/>
        <w:t xml:space="preserve"> </w:t>
        <w:br/>
        <w:br/>
        <w:t xml:space="preserve"> </w:t>
        <w:br/>
        <w:br/>
        <w:t xml:space="preserve"> </w:t>
        <w:br/>
        <w:br/>
        <w:t>*</w:t>
        <w:br/>
        <w:br/>
        <w:t>*</w:t>
        <w:br/>
        <w:br/>
        <w:t>О</w:t>
        <w:br/>
        <w:br/>
        <w:t>с</w:t>
        <w:br/>
        <w:br/>
        <w:t>н</w:t>
        <w:br/>
        <w:br/>
        <w:t>о</w:t>
        <w:br/>
        <w:br/>
        <w:t>в</w:t>
        <w:br/>
        <w:br/>
        <w:t>н</w:t>
        <w:br/>
        <w:br/>
        <w:t>ы</w:t>
        <w:br/>
        <w:br/>
        <w:t>е</w:t>
        <w:br/>
        <w:br/>
        <w:t xml:space="preserve"> </w:t>
        <w:br/>
        <w:br/>
        <w:t>п</w:t>
        <w:br/>
        <w:br/>
        <w:t>о</w:t>
        <w:br/>
        <w:br/>
        <w:t>н</w:t>
        <w:br/>
        <w:br/>
        <w:t>я</w:t>
        <w:br/>
        <w:br/>
        <w:t>т</w:t>
        <w:br/>
        <w:br/>
        <w:t>и</w:t>
        <w:br/>
        <w:br/>
        <w:t>я</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Ц</w:t>
        <w:br/>
        <w:br/>
        <w:t>е</w:t>
        <w:br/>
        <w:br/>
        <w:t>л</w:t>
        <w:br/>
        <w:br/>
        <w:t>е</w:t>
        <w:br/>
        <w:br/>
        <w:t>в</w:t>
        <w:br/>
        <w:br/>
        <w:t>а</w:t>
        <w:br/>
        <w:br/>
        <w:t>я</w:t>
        <w:br/>
        <w:br/>
        <w:t xml:space="preserve"> </w:t>
        <w:br/>
        <w:br/>
        <w:t>ф</w:t>
        <w:br/>
        <w:br/>
        <w:t>у</w:t>
        <w:br/>
        <w:br/>
        <w:t>н</w:t>
        <w:br/>
        <w:br/>
        <w:t>к</w:t>
        <w:br/>
        <w:br/>
        <w:t>ц</w:t>
        <w:br/>
        <w:br/>
        <w:t>и</w:t>
        <w:br/>
        <w:br/>
        <w:t>я</w:t>
        <w:br/>
        <w:br/>
        <w:t>:</w:t>
        <w:br/>
        <w:br/>
        <w:t xml:space="preserve"> </w:t>
        <w:br/>
        <w:br/>
        <w:t>Ф</w:t>
        <w:br/>
        <w:br/>
        <w:t>у</w:t>
        <w:br/>
        <w:br/>
        <w:t>н</w:t>
        <w:br/>
        <w:br/>
        <w:t>к</w:t>
        <w:br/>
        <w:br/>
        <w:t>ц</w:t>
        <w:br/>
        <w:br/>
        <w:t>и</w:t>
        <w:br/>
        <w:br/>
        <w:t>я</w:t>
        <w:br/>
        <w:br/>
        <w:t>,</w:t>
        <w:br/>
        <w:br/>
        <w:t xml:space="preserve"> </w:t>
        <w:br/>
        <w:br/>
        <w:t>к</w:t>
        <w:br/>
        <w:br/>
        <w:t>о</w:t>
        <w:br/>
        <w:br/>
        <w:t>т</w:t>
        <w:br/>
        <w:br/>
        <w:t>о</w:t>
        <w:br/>
        <w:br/>
        <w:t>р</w:t>
        <w:br/>
        <w:br/>
        <w:t>у</w:t>
        <w:br/>
        <w:br/>
        <w:t>ю</w:t>
        <w:br/>
        <w:br/>
        <w:t xml:space="preserve"> </w:t>
        <w:br/>
        <w:br/>
        <w:t>н</w:t>
        <w:br/>
        <w:br/>
        <w:t>у</w:t>
        <w:br/>
        <w:br/>
        <w:t>ж</w:t>
        <w:br/>
        <w:br/>
        <w:t>н</w:t>
        <w:br/>
        <w:br/>
        <w:t>о</w:t>
        <w:br/>
        <w:br/>
        <w:t xml:space="preserve"> </w:t>
        <w:br/>
        <w:br/>
        <w:t>о</w:t>
        <w:br/>
        <w:br/>
        <w:t>п</w:t>
        <w:br/>
        <w:br/>
        <w:t>т</w:t>
        <w:br/>
        <w:br/>
        <w:t>и</w:t>
        <w:br/>
        <w:br/>
        <w:t>м</w:t>
        <w:br/>
        <w:br/>
        <w:t>и</w:t>
        <w:br/>
        <w:br/>
        <w:t>з</w:t>
        <w:br/>
        <w:br/>
        <w:t>и</w:t>
        <w:br/>
        <w:br/>
        <w:t>р</w:t>
        <w:br/>
        <w:br/>
        <w:t>о</w:t>
        <w:br/>
        <w:br/>
        <w:t>в</w:t>
        <w:br/>
        <w:br/>
        <w:t>а</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е</w:t>
        <w:br/>
        <w:br/>
        <w:t>р</w:t>
        <w:br/>
        <w:br/>
        <w:t>е</w:t>
        <w:br/>
        <w:br/>
        <w:t>м</w:t>
        <w:br/>
        <w:br/>
        <w:t>е</w:t>
        <w:br/>
        <w:br/>
        <w:t>н</w:t>
        <w:br/>
        <w:br/>
        <w:t>н</w:t>
        <w:br/>
        <w:br/>
        <w:t>ы</w:t>
        <w:br/>
        <w:br/>
        <w:t>е</w:t>
        <w:br/>
        <w:br/>
        <w:t xml:space="preserve"> </w:t>
        <w:br/>
        <w:br/>
        <w:t>о</w:t>
        <w:br/>
        <w:br/>
        <w:t>п</w:t>
        <w:br/>
        <w:br/>
        <w:t>т</w:t>
        <w:br/>
        <w:br/>
        <w:t>и</w:t>
        <w:br/>
        <w:br/>
        <w:t>м</w:t>
        <w:br/>
        <w:br/>
        <w:t>и</w:t>
        <w:br/>
        <w:br/>
        <w:t>з</w:t>
        <w:br/>
        <w:br/>
        <w:t>а</w:t>
        <w:br/>
        <w:br/>
        <w:t>ц</w:t>
        <w:br/>
        <w:br/>
        <w:t>и</w:t>
        <w:br/>
        <w:br/>
        <w:t>и</w:t>
        <w:br/>
        <w:br/>
        <w:t>:</w:t>
        <w:br/>
        <w:br/>
        <w:t xml:space="preserve"> </w:t>
        <w:br/>
        <w:br/>
        <w:t>П</w:t>
        <w:br/>
        <w:br/>
        <w:t>а</w:t>
        <w:br/>
        <w:br/>
        <w:t>р</w:t>
        <w:br/>
        <w:br/>
        <w:t>а</w:t>
        <w:br/>
        <w:br/>
        <w:t>м</w:t>
        <w:br/>
        <w:br/>
        <w:t>е</w:t>
        <w:br/>
        <w:br/>
        <w:t>т</w:t>
        <w:br/>
        <w:br/>
        <w:t>р</w:t>
        <w:br/>
        <w:br/>
        <w:t>ы</w:t>
        <w:br/>
        <w:br/>
        <w:t>,</w:t>
        <w:br/>
        <w:br/>
        <w:t xml:space="preserve"> </w:t>
        <w:br/>
        <w:br/>
        <w:t>к</w:t>
        <w:br/>
        <w:br/>
        <w:t>о</w:t>
        <w:br/>
        <w:br/>
        <w:t>т</w:t>
        <w:br/>
        <w:br/>
        <w:t>о</w:t>
        <w:br/>
        <w:br/>
        <w:t>р</w:t>
        <w:br/>
        <w:br/>
        <w:t>ы</w:t>
        <w:br/>
        <w:br/>
        <w:t>е</w:t>
        <w:br/>
        <w:br/>
        <w:t xml:space="preserve"> </w:t>
        <w:br/>
        <w:br/>
        <w:t>м</w:t>
        <w:br/>
        <w:br/>
        <w:t>о</w:t>
        <w:br/>
        <w:br/>
        <w:t>ж</w:t>
        <w:br/>
        <w:br/>
        <w:t>н</w:t>
        <w:br/>
        <w:br/>
        <w:t>о</w:t>
        <w:br/>
        <w:br/>
        <w:t xml:space="preserve"> </w:t>
        <w:br/>
        <w:br/>
        <w:t>и</w:t>
        <w:br/>
        <w:br/>
        <w:t>з</w:t>
        <w:br/>
        <w:br/>
        <w:t>м</w:t>
        <w:br/>
        <w:br/>
        <w:t>е</w:t>
        <w:br/>
        <w:br/>
        <w:t>н</w:t>
        <w:br/>
        <w:br/>
        <w:t>я</w:t>
        <w:br/>
        <w:br/>
        <w:t>т</w:t>
        <w:br/>
        <w:br/>
        <w:t>ь</w:t>
        <w:br/>
        <w:br/>
        <w:t xml:space="preserve"> </w:t>
        <w:br/>
        <w:br/>
        <w:t>д</w:t>
        <w:br/>
        <w:br/>
        <w:t>л</w:t>
        <w:br/>
        <w:br/>
        <w:t>я</w:t>
        <w:br/>
        <w:br/>
        <w:t xml:space="preserve"> </w:t>
        <w:br/>
        <w:br/>
        <w:t>д</w:t>
        <w:br/>
        <w:br/>
        <w:t>о</w:t>
        <w:br/>
        <w:br/>
        <w:t>с</w:t>
        <w:br/>
        <w:br/>
        <w:t>т</w:t>
        <w:br/>
        <w:br/>
        <w:t>и</w:t>
        <w:br/>
        <w:br/>
        <w:t>ж</w:t>
        <w:br/>
        <w:br/>
        <w:t>е</w:t>
        <w:br/>
        <w:br/>
        <w:t>н</w:t>
        <w:br/>
        <w:br/>
        <w:t>и</w:t>
        <w:br/>
        <w:br/>
        <w:t>я</w:t>
        <w:br/>
        <w:br/>
        <w:t xml:space="preserve"> </w:t>
        <w:br/>
        <w:br/>
        <w:t>о</w:t>
        <w:br/>
        <w:br/>
        <w:t>п</w:t>
        <w:br/>
        <w:br/>
        <w:t>т</w:t>
        <w:br/>
        <w:br/>
        <w:t>и</w:t>
        <w:br/>
        <w:br/>
        <w:t>м</w:t>
        <w:br/>
        <w:br/>
        <w:t>а</w:t>
        <w:br/>
        <w:br/>
        <w:t>л</w:t>
        <w:br/>
        <w:br/>
        <w:t>ь</w:t>
        <w:br/>
        <w:br/>
        <w:t>н</w:t>
        <w:br/>
        <w:br/>
        <w:t>о</w:t>
        <w:br/>
        <w:br/>
        <w:t>г</w:t>
        <w:br/>
        <w:br/>
        <w:t>о</w:t>
        <w:br/>
        <w:br/>
        <w:t xml:space="preserve"> </w:t>
        <w:br/>
        <w:br/>
        <w:t>р</w:t>
        <w:br/>
        <w:br/>
        <w:t>е</w:t>
        <w:br/>
        <w:br/>
        <w:t>ш</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г</w:t>
        <w:br/>
        <w:br/>
        <w:t>р</w:t>
        <w:br/>
        <w:br/>
        <w:t>а</w:t>
        <w:br/>
        <w:br/>
        <w:t>н</w:t>
        <w:br/>
        <w:br/>
        <w:t>и</w:t>
        <w:br/>
        <w:br/>
        <w:t>ч</w:t>
        <w:br/>
        <w:br/>
        <w:t>е</w:t>
        <w:br/>
        <w:br/>
        <w:t>н</w:t>
        <w:br/>
        <w:br/>
        <w:t>и</w:t>
        <w:br/>
        <w:br/>
        <w:t>я</w:t>
        <w:br/>
        <w:br/>
        <w:t>:</w:t>
        <w:br/>
        <w:br/>
        <w:t xml:space="preserve"> </w:t>
        <w:br/>
        <w:br/>
        <w:t>У</w:t>
        <w:br/>
        <w:br/>
        <w:t>с</w:t>
        <w:br/>
        <w:br/>
        <w:t>л</w:t>
        <w:br/>
        <w:br/>
        <w:t>о</w:t>
        <w:br/>
        <w:br/>
        <w:t>в</w:t>
        <w:br/>
        <w:br/>
        <w:t>и</w:t>
        <w:br/>
        <w:br/>
        <w:t>я</w:t>
        <w:br/>
        <w:br/>
        <w:t>,</w:t>
        <w:br/>
        <w:br/>
        <w:t xml:space="preserve"> </w:t>
        <w:br/>
        <w:br/>
        <w:t>к</w:t>
        <w:br/>
        <w:br/>
        <w:t>о</w:t>
        <w:br/>
        <w:br/>
        <w:t>т</w:t>
        <w:br/>
        <w:br/>
        <w:t>о</w:t>
        <w:br/>
        <w:br/>
        <w:t>р</w:t>
        <w:br/>
        <w:br/>
        <w:t>ы</w:t>
        <w:br/>
        <w:br/>
        <w:t>е</w:t>
        <w:br/>
        <w:br/>
        <w:t xml:space="preserve"> </w:t>
        <w:br/>
        <w:br/>
        <w:t>д</w:t>
        <w:br/>
        <w:br/>
        <w:t>о</w:t>
        <w:br/>
        <w:br/>
        <w:t>л</w:t>
        <w:br/>
        <w:br/>
        <w:t>ж</w:t>
        <w:br/>
        <w:br/>
        <w:t>н</w:t>
        <w:br/>
        <w:br/>
        <w:t>ы</w:t>
        <w:br/>
        <w:br/>
        <w:t xml:space="preserve"> </w:t>
        <w:br/>
        <w:br/>
        <w:t>б</w:t>
        <w:br/>
        <w:br/>
        <w:t>ы</w:t>
        <w:br/>
        <w:br/>
        <w:t>т</w:t>
        <w:br/>
        <w:br/>
        <w:t>ь</w:t>
        <w:br/>
        <w:br/>
        <w:t xml:space="preserve"> </w:t>
        <w:br/>
        <w:br/>
        <w:t>в</w:t>
        <w:br/>
        <w:br/>
        <w:t>ы</w:t>
        <w:br/>
        <w:br/>
        <w:t>п</w:t>
        <w:br/>
        <w:br/>
        <w:t>о</w:t>
        <w:br/>
        <w:br/>
        <w:t>л</w:t>
        <w:br/>
        <w:br/>
        <w:t>н</w:t>
        <w:br/>
        <w:br/>
        <w:t>е</w:t>
        <w:br/>
        <w:br/>
        <w:t>н</w:t>
        <w:br/>
        <w:br/>
        <w:t>ы</w:t>
        <w:br/>
        <w:br/>
        <w:t xml:space="preserve"> </w:t>
        <w:br/>
        <w:br/>
        <w:t>п</w:t>
        <w:br/>
        <w:br/>
        <w:t>р</w:t>
        <w:br/>
        <w:br/>
        <w:t>и</w:t>
        <w:br/>
        <w:br/>
        <w:t xml:space="preserve"> </w:t>
        <w:br/>
        <w:br/>
        <w:t>о</w:t>
        <w:br/>
        <w:br/>
        <w:t>п</w:t>
        <w:br/>
        <w:br/>
        <w:t>т</w:t>
        <w:br/>
        <w:br/>
        <w:t>и</w:t>
        <w:br/>
        <w:br/>
        <w:t>м</w:t>
        <w:br/>
        <w:br/>
        <w:t>и</w:t>
        <w:br/>
        <w:br/>
        <w:t>з</w:t>
        <w:br/>
        <w:br/>
        <w:t>а</w:t>
        <w:br/>
        <w:br/>
        <w:t>ц</w:t>
        <w:br/>
        <w:br/>
        <w:t>и</w:t>
        <w:br/>
        <w:br/>
        <w:t>и</w:t>
        <w:br/>
        <w:br/>
        <w:t>.</w:t>
        <w:br/>
        <w:br/>
        <w:br/>
        <w:br/>
        <w:br/>
        <w:br/>
        <w:br/>
        <w:br/>
        <w:t>*</w:t>
        <w:br/>
        <w:br/>
        <w:t>*</w:t>
        <w:br/>
        <w:br/>
        <w:t>I</w:t>
        <w:br/>
        <w:br/>
        <w:t>I</w:t>
        <w:br/>
        <w:br/>
        <w:t>.</w:t>
        <w:br/>
        <w:br/>
        <w:t xml:space="preserve"> </w:t>
        <w:br/>
        <w:br/>
        <w:t>Л</w:t>
        <w:br/>
        <w:br/>
        <w:t>и</w:t>
        <w:br/>
        <w:br/>
        <w:t>н</w:t>
        <w:br/>
        <w:br/>
        <w:t>е</w:t>
        <w:br/>
        <w:br/>
        <w:t>й</w:t>
        <w:br/>
        <w:br/>
        <w:t>н</w:t>
        <w:br/>
        <w:br/>
        <w:t>о</w:t>
        <w:br/>
        <w:br/>
        <w:t>е</w:t>
        <w:br/>
        <w:br/>
        <w:t xml:space="preserve"> </w:t>
        <w:br/>
        <w:br/>
        <w:t>п</w:t>
        <w:br/>
        <w:br/>
        <w:t>р</w:t>
        <w:br/>
        <w:br/>
        <w:t>о</w:t>
        <w:br/>
        <w:br/>
        <w:t>г</w:t>
        <w:br/>
        <w:br/>
        <w:t>р</w:t>
        <w:br/>
        <w:br/>
        <w:t>а</w:t>
        <w:br/>
        <w:br/>
        <w:t>м</w:t>
        <w:br/>
        <w:br/>
        <w:t>м</w:t>
        <w:br/>
        <w:br/>
        <w:t>и</w:t>
        <w:br/>
        <w:br/>
        <w:t>р</w:t>
        <w:br/>
        <w:br/>
        <w:t>о</w:t>
        <w:br/>
        <w:br/>
        <w:t>в</w:t>
        <w:br/>
        <w:br/>
        <w:t>а</w:t>
        <w:br/>
        <w:br/>
        <w:t>н</w:t>
        <w:br/>
        <w:br/>
        <w:t>и</w:t>
        <w:br/>
        <w:br/>
        <w:t>е</w:t>
        <w:br/>
        <w:br/>
        <w:t>*</w:t>
        <w:br/>
        <w:br/>
        <w:t>*</w:t>
        <w:br/>
        <w:br/>
        <w:br/>
        <w:br/>
        <w:br/>
        <w:br/>
        <w:br/>
        <w:br/>
        <w:t>*</w:t>
        <w:br/>
        <w:br/>
        <w:t xml:space="preserve"> </w:t>
        <w:br/>
        <w:br/>
        <w:t xml:space="preserve"> </w:t>
        <w:br/>
        <w:br/>
        <w:t xml:space="preserve"> </w:t>
        <w:br/>
        <w:br/>
        <w:t>*</w:t>
        <w:br/>
        <w:br/>
        <w:t>*</w:t>
        <w:br/>
        <w:br/>
        <w:t>П</w:t>
        <w:br/>
        <w:br/>
        <w:t>о</w:t>
        <w:br/>
        <w:br/>
        <w:t>с</w:t>
        <w:br/>
        <w:br/>
        <w:t>т</w:t>
        <w:br/>
        <w:br/>
        <w:t>а</w:t>
        <w:br/>
        <w:br/>
        <w:t>н</w:t>
        <w:br/>
        <w:br/>
        <w:t>о</w:t>
        <w:br/>
        <w:br/>
        <w:t>в</w:t>
        <w:br/>
        <w:br/>
        <w:t>к</w:t>
        <w:br/>
        <w:br/>
        <w:t>а</w:t>
        <w:br/>
        <w:br/>
        <w:t xml:space="preserve"> </w:t>
        <w:br/>
        <w:br/>
        <w:t>з</w:t>
        <w:br/>
        <w:br/>
        <w:t>а</w:t>
        <w:br/>
        <w:br/>
        <w:t>д</w:t>
        <w:br/>
        <w:br/>
        <w:t>а</w:t>
        <w:br/>
        <w:br/>
        <w:t>ч</w:t>
        <w:br/>
        <w:br/>
        <w:t>и</w:t>
        <w:br/>
        <w:br/>
        <w:t xml:space="preserve"> </w:t>
        <w:br/>
        <w:br/>
        <w:t>л</w:t>
        <w:br/>
        <w:br/>
        <w:t>и</w:t>
        <w:br/>
        <w:br/>
        <w:t>н</w:t>
        <w:br/>
        <w:br/>
        <w:t>е</w:t>
        <w:br/>
        <w:br/>
        <w:t>й</w:t>
        <w:br/>
        <w:br/>
        <w:t>н</w:t>
        <w:br/>
        <w:br/>
        <w:t>о</w:t>
        <w:br/>
        <w:br/>
        <w:t>г</w:t>
        <w:br/>
        <w:br/>
        <w:t>о</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w:t>
        <w:br/>
        <w:br/>
        <w:t>*</w:t>
        <w:br/>
        <w:br/>
        <w:t>*</w:t>
        <w:br/>
        <w:br/>
        <w:t xml:space="preserve"> </w:t>
        <w:br/>
        <w:br/>
        <w:t>О</w:t>
        <w:br/>
        <w:br/>
        <w:t>п</w:t>
        <w:br/>
        <w:br/>
        <w:t>р</w:t>
        <w:br/>
        <w:br/>
        <w:t>е</w:t>
        <w:br/>
        <w:br/>
        <w:t>д</w:t>
        <w:br/>
        <w:br/>
        <w:t>е</w:t>
        <w:br/>
        <w:br/>
        <w:t>л</w:t>
        <w:br/>
        <w:br/>
        <w:t>е</w:t>
        <w:br/>
        <w:br/>
        <w:t>н</w:t>
        <w:br/>
        <w:br/>
        <w:t>и</w:t>
        <w:br/>
        <w:br/>
        <w:t>е</w:t>
        <w:br/>
        <w:br/>
        <w:t xml:space="preserve"> </w:t>
        <w:br/>
        <w:br/>
        <w:t>ц</w:t>
        <w:br/>
        <w:br/>
        <w:t>е</w:t>
        <w:br/>
        <w:br/>
        <w:t>л</w:t>
        <w:br/>
        <w:br/>
        <w:t>е</w:t>
        <w:br/>
        <w:br/>
        <w:t>в</w:t>
        <w:br/>
        <w:br/>
        <w:t>о</w:t>
        <w:br/>
        <w:br/>
        <w:t>й</w:t>
        <w:br/>
        <w:br/>
        <w:t xml:space="preserve"> </w:t>
        <w:br/>
        <w:br/>
        <w:t>ф</w:t>
        <w:br/>
        <w:br/>
        <w:t>у</w:t>
        <w:br/>
        <w:br/>
        <w:t>н</w:t>
        <w:br/>
        <w:br/>
        <w:t>к</w:t>
        <w:br/>
        <w:br/>
        <w:t>ц</w:t>
        <w:br/>
        <w:br/>
        <w:t>и</w:t>
        <w:br/>
        <w:br/>
        <w:t>и</w:t>
        <w:br/>
        <w:br/>
        <w:t xml:space="preserve"> </w:t>
        <w:br/>
        <w:br/>
        <w:t>и</w:t>
        <w:br/>
        <w:br/>
        <w:t xml:space="preserve"> </w:t>
        <w:br/>
        <w:br/>
        <w:t>о</w:t>
        <w:br/>
        <w:br/>
        <w:t>г</w:t>
        <w:br/>
        <w:br/>
        <w:t>р</w:t>
        <w:br/>
        <w:br/>
        <w:t>а</w:t>
        <w:br/>
        <w:br/>
        <w:t>н</w:t>
        <w:br/>
        <w:br/>
        <w:t>и</w:t>
        <w:br/>
        <w:br/>
        <w:t>ч</w:t>
        <w:br/>
        <w:br/>
        <w:t>е</w:t>
        <w:br/>
        <w:br/>
        <w:t>н</w:t>
        <w:br/>
        <w:br/>
        <w:t>и</w:t>
        <w:br/>
        <w:br/>
        <w:t>й</w:t>
        <w:br/>
        <w:br/>
        <w:t xml:space="preserve"> </w:t>
        <w:br/>
        <w:br/>
        <w:t>в</w:t>
        <w:br/>
        <w:br/>
        <w:t xml:space="preserve"> </w:t>
        <w:br/>
        <w:br/>
        <w:t>в</w:t>
        <w:br/>
        <w:br/>
        <w:t>и</w:t>
        <w:br/>
        <w:br/>
        <w:t>д</w:t>
        <w:br/>
        <w:br/>
        <w:t>е</w:t>
        <w:br/>
        <w:br/>
        <w:t xml:space="preserve"> </w:t>
        <w:br/>
        <w:br/>
        <w:t>л</w:t>
        <w:br/>
        <w:br/>
        <w:t>и</w:t>
        <w:br/>
        <w:br/>
        <w:t>н</w:t>
        <w:br/>
        <w:br/>
        <w:t>е</w:t>
        <w:br/>
        <w:br/>
        <w:t>й</w:t>
        <w:br/>
        <w:br/>
        <w:t>н</w:t>
        <w:br/>
        <w:br/>
        <w:t>ы</w:t>
        <w:br/>
        <w:br/>
        <w:t>х</w:t>
        <w:br/>
        <w:br/>
        <w:t xml:space="preserve"> </w:t>
        <w:br/>
        <w:br/>
        <w:t>у</w:t>
        <w:br/>
        <w:br/>
        <w:t>р</w:t>
        <w:br/>
        <w:br/>
        <w:t>а</w:t>
        <w:br/>
        <w:br/>
        <w:t>в</w:t>
        <w:br/>
        <w:br/>
        <w:t>н</w:t>
        <w:br/>
        <w:br/>
        <w:t>е</w:t>
        <w:br/>
        <w:br/>
        <w:t>н</w:t>
        <w:br/>
        <w:br/>
        <w:t>и</w:t>
        <w:br/>
        <w:br/>
        <w:t>й</w:t>
        <w:br/>
        <w:br/>
        <w:t xml:space="preserve"> </w:t>
        <w:br/>
        <w:br/>
        <w:t>и</w:t>
        <w:br/>
        <w:br/>
        <w:t xml:space="preserve"> </w:t>
        <w:br/>
        <w:br/>
        <w:t>н</w:t>
        <w:br/>
        <w:br/>
        <w:t>е</w:t>
        <w:br/>
        <w:br/>
        <w:t>р</w:t>
        <w:br/>
        <w:br/>
        <w:t>а</w:t>
        <w:br/>
        <w:br/>
        <w:t>в</w:t>
        <w:br/>
        <w:br/>
        <w:t>е</w:t>
        <w:br/>
        <w:br/>
        <w:t>н</w:t>
        <w:br/>
        <w:br/>
        <w:t>с</w:t>
        <w:br/>
        <w:br/>
        <w:t>т</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Ш</w:t>
        <w:br/>
        <w:br/>
        <w:t>и</w:t>
        <w:br/>
        <w:br/>
        <w:t>р</w:t>
        <w:br/>
        <w:br/>
        <w:t>о</w:t>
        <w:br/>
        <w:br/>
        <w:t>к</w:t>
        <w:br/>
        <w:br/>
        <w:t>и</w:t>
        <w:br/>
        <w:br/>
        <w:t>й</w:t>
        <w:br/>
        <w:br/>
        <w:t xml:space="preserve"> </w:t>
        <w:br/>
        <w:br/>
        <w:t>с</w:t>
        <w:br/>
        <w:br/>
        <w:t>п</w:t>
        <w:br/>
        <w:br/>
        <w:t>е</w:t>
        <w:br/>
        <w:br/>
        <w:t>к</w:t>
        <w:br/>
        <w:br/>
        <w:t>т</w:t>
        <w:br/>
        <w:br/>
        <w:t>р</w:t>
        <w:br/>
        <w:br/>
        <w:t xml:space="preserve"> </w:t>
        <w:br/>
        <w:br/>
        <w:t>п</w:t>
        <w:br/>
        <w:br/>
        <w:t>р</w:t>
        <w:br/>
        <w:br/>
        <w:t>и</w:t>
        <w:br/>
        <w:br/>
        <w:t>м</w:t>
        <w:br/>
        <w:br/>
        <w:t>е</w:t>
        <w:br/>
        <w:br/>
        <w:t>н</w:t>
        <w:br/>
        <w:br/>
        <w:t>е</w:t>
        <w:br/>
        <w:br/>
        <w:t>н</w:t>
        <w:br/>
        <w:br/>
        <w:t>и</w:t>
        <w:br/>
        <w:br/>
        <w:t>й</w:t>
        <w:br/>
        <w:br/>
        <w:t xml:space="preserve"> </w:t>
        <w:br/>
        <w:br/>
        <w:t>в</w:t>
        <w:br/>
        <w:br/>
        <w:t xml:space="preserve"> </w:t>
        <w:br/>
        <w:br/>
        <w:t>р</w:t>
        <w:br/>
        <w:br/>
        <w:t>а</w:t>
        <w:br/>
        <w:br/>
        <w:t>з</w:t>
        <w:br/>
        <w:br/>
        <w:t>л</w:t>
        <w:br/>
        <w:br/>
        <w:t>и</w:t>
        <w:br/>
        <w:br/>
        <w:t>ч</w:t>
        <w:br/>
        <w:br/>
        <w:t>н</w:t>
        <w:br/>
        <w:br/>
        <w:t>ы</w:t>
        <w:br/>
        <w:br/>
        <w:t>х</w:t>
        <w:br/>
        <w:br/>
        <w:t xml:space="preserve"> </w:t>
        <w:br/>
        <w:br/>
        <w:t>о</w:t>
        <w:br/>
        <w:br/>
        <w:t>б</w:t>
        <w:br/>
        <w:br/>
        <w:t>л</w:t>
        <w:br/>
        <w:br/>
        <w:t>а</w:t>
        <w:br/>
        <w:br/>
        <w:t>с</w:t>
        <w:br/>
        <w:br/>
        <w:t>т</w:t>
        <w:br/>
        <w:br/>
        <w:t>я</w:t>
        <w:br/>
        <w:br/>
        <w:t>х</w:t>
        <w:br/>
        <w:br/>
        <w:t>,</w:t>
        <w:br/>
        <w:br/>
        <w:t xml:space="preserve"> </w:t>
        <w:br/>
        <w:br/>
        <w:t>т</w:t>
        <w:br/>
        <w:br/>
        <w:t>а</w:t>
        <w:br/>
        <w:br/>
        <w:t>к</w:t>
        <w:br/>
        <w:br/>
        <w:t>и</w:t>
        <w:br/>
        <w:br/>
        <w:t>х</w:t>
        <w:br/>
        <w:br/>
        <w:t xml:space="preserve"> </w:t>
        <w:br/>
        <w:br/>
        <w:t>к</w:t>
        <w:br/>
        <w:br/>
        <w:t>а</w:t>
        <w:br/>
        <w:br/>
        <w:t>к</w:t>
        <w:br/>
        <w:br/>
        <w:t xml:space="preserve"> </w:t>
        <w:br/>
        <w:br/>
        <w:t>п</w:t>
        <w:br/>
        <w:br/>
        <w:t>л</w:t>
        <w:br/>
        <w:br/>
        <w:t>а</w:t>
        <w:br/>
        <w:br/>
        <w:t>н</w:t>
        <w:br/>
        <w:br/>
        <w:t>и</w:t>
        <w:br/>
        <w:br/>
        <w:t>р</w:t>
        <w:br/>
        <w:br/>
        <w:t>о</w:t>
        <w:br/>
        <w:br/>
        <w:t>в</w:t>
        <w:br/>
        <w:br/>
        <w:t>а</w:t>
        <w:br/>
        <w:br/>
        <w:t>н</w:t>
        <w:br/>
        <w:br/>
        <w:t>и</w:t>
        <w:br/>
        <w:br/>
        <w:t>е</w:t>
        <w:br/>
        <w:br/>
        <w:t xml:space="preserve"> </w:t>
        <w:br/>
        <w:br/>
        <w:t>п</w:t>
        <w:br/>
        <w:br/>
        <w:t>р</w:t>
        <w:br/>
        <w:br/>
        <w:t>о</w:t>
        <w:br/>
        <w:br/>
        <w:t>и</w:t>
        <w:br/>
        <w:br/>
        <w:t>з</w:t>
        <w:br/>
        <w:br/>
        <w:t>в</w:t>
        <w:br/>
        <w:br/>
        <w:t>о</w:t>
        <w:br/>
        <w:br/>
        <w:t>д</w:t>
        <w:br/>
        <w:br/>
        <w:t>с</w:t>
        <w:br/>
        <w:br/>
        <w:t>т</w:t>
        <w:br/>
        <w:br/>
        <w:t>в</w:t>
        <w:br/>
        <w:br/>
        <w:t>а</w:t>
        <w:br/>
        <w:br/>
        <w:t>,</w:t>
        <w:br/>
        <w:br/>
        <w:t xml:space="preserve"> </w:t>
        <w:br/>
        <w:br/>
        <w:t>у</w:t>
        <w:br/>
        <w:br/>
        <w:t>п</w:t>
        <w:br/>
        <w:br/>
        <w:t>р</w:t>
        <w:br/>
        <w:br/>
        <w:t>а</w:t>
        <w:br/>
        <w:br/>
        <w:t>в</w:t>
        <w:br/>
        <w:br/>
        <w:t>л</w:t>
        <w:br/>
        <w:br/>
        <w:t>е</w:t>
        <w:br/>
        <w:br/>
        <w:t>н</w:t>
        <w:br/>
        <w:br/>
        <w:t>и</w:t>
        <w:br/>
        <w:br/>
        <w:t>е</w:t>
        <w:br/>
        <w:br/>
        <w:t xml:space="preserve"> </w:t>
        <w:br/>
        <w:br/>
        <w:t>р</w:t>
        <w:br/>
        <w:br/>
        <w:t>е</w:t>
        <w:br/>
        <w:br/>
        <w:t>с</w:t>
        <w:br/>
        <w:br/>
        <w:t>у</w:t>
        <w:br/>
        <w:br/>
        <w:t>р</w:t>
        <w:br/>
        <w:br/>
        <w:t>с</w:t>
        <w:br/>
        <w:br/>
        <w:t>а</w:t>
        <w:br/>
        <w:br/>
        <w:t>м</w:t>
        <w:br/>
        <w:br/>
        <w:t>и</w:t>
        <w:br/>
        <w:br/>
        <w:t>,</w:t>
        <w:br/>
        <w:br/>
        <w:t xml:space="preserve"> </w:t>
        <w:br/>
        <w:br/>
        <w:t>т</w:t>
        <w:br/>
        <w:br/>
        <w:t>р</w:t>
        <w:br/>
        <w:br/>
        <w:t>а</w:t>
        <w:br/>
        <w:br/>
        <w:t>н</w:t>
        <w:br/>
        <w:br/>
        <w:t>с</w:t>
        <w:br/>
        <w:br/>
        <w:t>п</w:t>
        <w:br/>
        <w:br/>
        <w:t>о</w:t>
        <w:br/>
        <w:br/>
        <w:t>р</w:t>
        <w:br/>
        <w:br/>
        <w:t>т</w:t>
        <w:br/>
        <w:br/>
        <w:t>н</w:t>
        <w:br/>
        <w:br/>
        <w:t>а</w:t>
        <w:br/>
        <w:br/>
        <w:t>я</w:t>
        <w:br/>
        <w:br/>
        <w:t xml:space="preserve"> </w:t>
        <w:br/>
        <w:br/>
        <w:t>л</w:t>
        <w:br/>
        <w:br/>
        <w:t>о</w:t>
        <w:br/>
        <w:br/>
        <w:t>г</w:t>
        <w:br/>
        <w:br/>
        <w:t>и</w:t>
        <w:br/>
        <w:br/>
        <w:t>с</w:t>
        <w:br/>
        <w:br/>
        <w:t>т</w:t>
        <w:br/>
        <w:br/>
        <w:t>и</w:t>
        <w:br/>
        <w:br/>
        <w:t>к</w:t>
        <w:br/>
        <w:br/>
        <w:t>а</w:t>
        <w:br/>
        <w:br/>
        <w:t>.</w:t>
        <w:br/>
        <w:br/>
        <w:br/>
        <w:br/>
        <w:br/>
        <w:t>*</w:t>
        <w:br/>
        <w:br/>
        <w:t xml:space="preserve"> </w:t>
        <w:br/>
        <w:br/>
        <w:t xml:space="preserve"> </w:t>
        <w:br/>
        <w:br/>
        <w:t xml:space="preserve"> </w:t>
        <w:br/>
        <w:br/>
        <w:t>*</w:t>
        <w:br/>
        <w:br/>
        <w:t>*</w:t>
        <w:br/>
        <w:br/>
        <w:t>С</w:t>
        <w:br/>
        <w:br/>
        <w:t>и</w:t>
        <w:br/>
        <w:br/>
        <w:t>м</w:t>
        <w:br/>
        <w:br/>
        <w:t>п</w:t>
        <w:br/>
        <w:br/>
        <w:t>л</w:t>
        <w:br/>
        <w:br/>
        <w:t>е</w:t>
        <w:br/>
        <w:br/>
        <w:t>к</w:t>
        <w:br/>
        <w:br/>
        <w:t>с</w:t>
        <w:br/>
        <w:br/>
        <w:t>-</w:t>
        <w:br/>
        <w:br/>
        <w:t>м</w:t>
        <w:br/>
        <w:br/>
        <w:t>е</w:t>
        <w:br/>
        <w:br/>
        <w:t>т</w:t>
        <w:br/>
        <w:br/>
        <w:t>о</w:t>
        <w:br/>
        <w:br/>
        <w:t>д</w:t>
        <w:br/>
        <w:br/>
        <w:t>:</w:t>
        <w:br/>
        <w:br/>
        <w:t>*</w:t>
        <w:br/>
        <w:br/>
        <w:t>*</w:t>
        <w:br/>
        <w:br/>
        <w:t xml:space="preserve"> </w:t>
        <w:br/>
        <w:br/>
        <w:t>И</w:t>
        <w:br/>
        <w:br/>
        <w:t>т</w:t>
        <w:br/>
        <w:br/>
        <w:t>е</w:t>
        <w:br/>
        <w:br/>
        <w:t>р</w:t>
        <w:br/>
        <w:br/>
        <w:t>а</w:t>
        <w:br/>
        <w:br/>
        <w:t>т</w:t>
        <w:br/>
        <w:br/>
        <w:t>и</w:t>
        <w:br/>
        <w:br/>
        <w:t>в</w:t>
        <w:br/>
        <w:br/>
        <w:t>н</w:t>
        <w:br/>
        <w:br/>
        <w:t>ы</w:t>
        <w:br/>
        <w:br/>
        <w:t>й</w:t>
        <w:br/>
        <w:br/>
        <w:t xml:space="preserve"> </w:t>
        <w:br/>
        <w:br/>
        <w:t>а</w:t>
        <w:br/>
        <w:br/>
        <w:t>л</w:t>
        <w:br/>
        <w:br/>
        <w:t>г</w:t>
        <w:br/>
        <w:br/>
        <w:t>о</w:t>
        <w:br/>
        <w:br/>
        <w:t>р</w:t>
        <w:br/>
        <w:br/>
        <w:t>и</w:t>
        <w:br/>
        <w:br/>
        <w:t>т</w:t>
        <w:br/>
        <w:br/>
        <w:t>м</w:t>
        <w:br/>
        <w:br/>
        <w:t xml:space="preserve"> </w:t>
        <w:br/>
        <w:br/>
        <w:t>п</w:t>
        <w:br/>
        <w:br/>
        <w:t>о</w:t>
        <w:br/>
        <w:br/>
        <w:t>и</w:t>
        <w:br/>
        <w:br/>
        <w:t>с</w:t>
        <w:br/>
        <w:br/>
        <w:t>к</w:t>
        <w:br/>
        <w:br/>
        <w:t>а</w:t>
        <w:br/>
        <w:br/>
        <w:t xml:space="preserve"> </w:t>
        <w:br/>
        <w:br/>
        <w:t>о</w:t>
        <w:br/>
        <w:br/>
        <w:t>п</w:t>
        <w:br/>
        <w:br/>
        <w:t>т</w:t>
        <w:br/>
        <w:br/>
        <w:t>и</w:t>
        <w:br/>
        <w:br/>
        <w:t>м</w:t>
        <w:br/>
        <w:br/>
        <w:t>а</w:t>
        <w:br/>
        <w:br/>
        <w:t>л</w:t>
        <w:br/>
        <w:br/>
        <w:t>ь</w:t>
        <w:br/>
        <w:br/>
        <w:t>н</w:t>
        <w:br/>
        <w:br/>
        <w:t>о</w:t>
        <w:br/>
        <w:br/>
        <w:t>г</w:t>
        <w:br/>
        <w:br/>
        <w:t>о</w:t>
        <w:br/>
        <w:br/>
        <w:t xml:space="preserve"> </w:t>
        <w:br/>
        <w:br/>
        <w:t>р</w:t>
        <w:br/>
        <w:br/>
        <w:t>е</w:t>
        <w:br/>
        <w:br/>
        <w:t>ш</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Э</w:t>
        <w:br/>
        <w:br/>
        <w:t>ф</w:t>
        <w:br/>
        <w:br/>
        <w:t>ф</w:t>
        <w:br/>
        <w:br/>
        <w:t>е</w:t>
        <w:br/>
        <w:br/>
        <w:t>к</w:t>
        <w:br/>
        <w:br/>
        <w:t>т</w:t>
        <w:br/>
        <w:br/>
        <w:t>и</w:t>
        <w:br/>
        <w:br/>
        <w:t>в</w:t>
        <w:br/>
        <w:br/>
        <w:t>н</w:t>
        <w:br/>
        <w:br/>
        <w:t>ы</w:t>
        <w:br/>
        <w:br/>
        <w:t>й</w:t>
        <w:br/>
        <w:br/>
        <w:t xml:space="preserve"> </w:t>
        <w:br/>
        <w:br/>
        <w:t>и</w:t>
        <w:br/>
        <w:br/>
        <w:t xml:space="preserve"> </w:t>
        <w:br/>
        <w:br/>
        <w:t>н</w:t>
        <w:br/>
        <w:br/>
        <w:t>а</w:t>
        <w:br/>
        <w:br/>
        <w:t>д</w:t>
        <w:br/>
        <w:br/>
        <w:t>е</w:t>
        <w:br/>
        <w:br/>
        <w:t>ж</w:t>
        <w:br/>
        <w:br/>
        <w:t>н</w:t>
        <w:br/>
        <w:br/>
        <w:t>ы</w:t>
        <w:br/>
        <w:br/>
        <w:t>й</w:t>
        <w:br/>
        <w:br/>
        <w:t xml:space="preserve"> </w:t>
        <w:br/>
        <w:br/>
        <w:t>м</w:t>
        <w:br/>
        <w:br/>
        <w:t>е</w:t>
        <w:br/>
        <w:br/>
        <w:t>т</w:t>
        <w:br/>
        <w:br/>
        <w:t>о</w:t>
        <w:br/>
        <w:br/>
        <w:t>д</w:t>
        <w:br/>
        <w:br/>
        <w:t xml:space="preserve"> </w:t>
        <w:br/>
        <w:br/>
        <w:t>д</w:t>
        <w:br/>
        <w:br/>
        <w:t>л</w:t>
        <w:br/>
        <w:br/>
        <w:t>я</w:t>
        <w:br/>
        <w:br/>
        <w:t xml:space="preserve"> </w:t>
        <w:br/>
        <w:br/>
        <w:t>р</w:t>
        <w:br/>
        <w:br/>
        <w:t>е</w:t>
        <w:br/>
        <w:br/>
        <w:t>ш</w:t>
        <w:br/>
        <w:br/>
        <w:t>е</w:t>
        <w:br/>
        <w:br/>
        <w:t>н</w:t>
        <w:br/>
        <w:br/>
        <w:t>и</w:t>
        <w:br/>
        <w:br/>
        <w:t>я</w:t>
        <w:br/>
        <w:br/>
        <w:t xml:space="preserve"> </w:t>
        <w:br/>
        <w:br/>
        <w:t>з</w:t>
        <w:br/>
        <w:br/>
        <w:t>а</w:t>
        <w:br/>
        <w:br/>
        <w:t>д</w:t>
        <w:br/>
        <w:br/>
        <w:t>а</w:t>
        <w:br/>
        <w:br/>
        <w:t>ч</w:t>
        <w:br/>
        <w:br/>
        <w:t xml:space="preserve"> </w:t>
        <w:br/>
        <w:br/>
        <w:t>л</w:t>
        <w:br/>
        <w:br/>
        <w:t>и</w:t>
        <w:br/>
        <w:br/>
        <w:t>н</w:t>
        <w:br/>
        <w:br/>
        <w:t>е</w:t>
        <w:br/>
        <w:br/>
        <w:t>й</w:t>
        <w:br/>
        <w:br/>
        <w:t>н</w:t>
        <w:br/>
        <w:br/>
        <w:t>о</w:t>
        <w:br/>
        <w:br/>
        <w:t>г</w:t>
        <w:br/>
        <w:br/>
        <w:t>о</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w:t>
        <w:br/>
        <w:br/>
        <w:br/>
        <w:br/>
        <w:br/>
        <w:t>*</w:t>
        <w:br/>
        <w:br/>
        <w:t xml:space="preserve"> </w:t>
        <w:br/>
        <w:br/>
        <w:t xml:space="preserve"> </w:t>
        <w:br/>
        <w:br/>
        <w:t xml:space="preserve"> </w:t>
        <w:br/>
        <w:br/>
        <w:t>*</w:t>
        <w:br/>
        <w:br/>
        <w:t>*</w:t>
        <w:br/>
        <w:br/>
        <w:t>Д</w:t>
        <w:br/>
        <w:br/>
        <w:t>в</w:t>
        <w:br/>
        <w:br/>
        <w:t>о</w:t>
        <w:br/>
        <w:br/>
        <w:t>й</w:t>
        <w:br/>
        <w:br/>
        <w:t>с</w:t>
        <w:br/>
        <w:br/>
        <w:t>т</w:t>
        <w:br/>
        <w:br/>
        <w:t>в</w:t>
        <w:br/>
        <w:br/>
        <w:t>е</w:t>
        <w:br/>
        <w:br/>
        <w:t>н</w:t>
        <w:br/>
        <w:br/>
        <w:t>н</w:t>
        <w:br/>
        <w:br/>
        <w:t>о</w:t>
        <w:br/>
        <w:br/>
        <w:t>с</w:t>
        <w:br/>
        <w:br/>
        <w:t>т</w:t>
        <w:br/>
        <w:br/>
        <w:t>ь</w:t>
        <w:br/>
        <w:br/>
        <w:t xml:space="preserve"> </w:t>
        <w:br/>
        <w:br/>
        <w:t>в</w:t>
        <w:br/>
        <w:br/>
        <w:t xml:space="preserve"> </w:t>
        <w:br/>
        <w:br/>
        <w:t>л</w:t>
        <w:br/>
        <w:br/>
        <w:t>и</w:t>
        <w:br/>
        <w:br/>
        <w:t>н</w:t>
        <w:br/>
        <w:br/>
        <w:t>е</w:t>
        <w:br/>
        <w:br/>
        <w:t>й</w:t>
        <w:br/>
        <w:br/>
        <w:t>н</w:t>
        <w:br/>
        <w:br/>
        <w:t>о</w:t>
        <w:br/>
        <w:br/>
        <w:t>м</w:t>
        <w:br/>
        <w:br/>
        <w:t xml:space="preserve"> </w:t>
        <w:br/>
        <w:br/>
        <w:t>п</w:t>
        <w:br/>
        <w:br/>
        <w:t>р</w:t>
        <w:br/>
        <w:br/>
        <w:t>о</w:t>
        <w:br/>
        <w:br/>
        <w:t>г</w:t>
        <w:br/>
        <w:br/>
        <w:t>р</w:t>
        <w:br/>
        <w:br/>
        <w:t>а</w:t>
        <w:br/>
        <w:br/>
        <w:t>м</w:t>
        <w:br/>
        <w:br/>
        <w:t>м</w:t>
        <w:br/>
        <w:br/>
        <w:t>и</w:t>
        <w:br/>
        <w:br/>
        <w:t>р</w:t>
        <w:br/>
        <w:br/>
        <w:t>о</w:t>
        <w:br/>
        <w:br/>
        <w:t>в</w:t>
        <w:br/>
        <w:br/>
        <w:t>а</w:t>
        <w:br/>
        <w:br/>
        <w:t>н</w:t>
        <w:br/>
        <w:br/>
        <w:t>и</w:t>
        <w:br/>
        <w:br/>
        <w:t>и</w:t>
        <w:br/>
        <w:br/>
        <w:t>:</w:t>
        <w:br/>
        <w:br/>
        <w:t>*</w:t>
        <w:br/>
        <w:br/>
        <w:t>*</w:t>
        <w:br/>
        <w:br/>
        <w:t xml:space="preserve"> </w:t>
        <w:br/>
        <w:br/>
        <w:t xml:space="preserve"> </w:t>
        <w:br/>
        <w:br/>
        <w:t>С</w:t>
        <w:br/>
        <w:br/>
        <w:t>о</w:t>
        <w:br/>
        <w:br/>
        <w:t>о</w:t>
        <w:br/>
        <w:br/>
        <w:t>т</w:t>
        <w:br/>
        <w:br/>
        <w:t>в</w:t>
        <w:br/>
        <w:br/>
        <w:t>е</w:t>
        <w:br/>
        <w:br/>
        <w:t>т</w:t>
        <w:br/>
        <w:br/>
        <w:t>с</w:t>
        <w:br/>
        <w:br/>
        <w:t>т</w:t>
        <w:br/>
        <w:br/>
        <w:t>в</w:t>
        <w:br/>
        <w:br/>
        <w:t>и</w:t>
        <w:br/>
        <w:br/>
        <w:t>е</w:t>
        <w:br/>
        <w:br/>
        <w:t xml:space="preserve"> </w:t>
        <w:br/>
        <w:br/>
        <w:t>м</w:t>
        <w:br/>
        <w:br/>
        <w:t>е</w:t>
        <w:br/>
        <w:br/>
        <w:t>ж</w:t>
        <w:br/>
        <w:br/>
        <w:t>д</w:t>
        <w:br/>
        <w:br/>
        <w:t>у</w:t>
        <w:br/>
        <w:br/>
        <w:t xml:space="preserve"> </w:t>
        <w:br/>
        <w:br/>
        <w:t>п</w:t>
        <w:br/>
        <w:br/>
        <w:t>р</w:t>
        <w:br/>
        <w:br/>
        <w:t>я</w:t>
        <w:br/>
        <w:br/>
        <w:t>м</w:t>
        <w:br/>
        <w:br/>
        <w:t>о</w:t>
        <w:br/>
        <w:br/>
        <w:t>й</w:t>
        <w:br/>
        <w:br/>
        <w:t xml:space="preserve"> </w:t>
        <w:br/>
        <w:br/>
        <w:t>и</w:t>
        <w:br/>
        <w:br/>
        <w:t xml:space="preserve"> </w:t>
        <w:br/>
        <w:br/>
        <w:t>д</w:t>
        <w:br/>
        <w:br/>
        <w:t>в</w:t>
        <w:br/>
        <w:br/>
        <w:t>о</w:t>
        <w:br/>
        <w:br/>
        <w:t>й</w:t>
        <w:br/>
        <w:br/>
        <w:t>с</w:t>
        <w:br/>
        <w:br/>
        <w:t>т</w:t>
        <w:br/>
        <w:br/>
        <w:t>в</w:t>
        <w:br/>
        <w:br/>
        <w:t>е</w:t>
        <w:br/>
        <w:br/>
        <w:t>н</w:t>
        <w:br/>
        <w:br/>
        <w:t>н</w:t>
        <w:br/>
        <w:br/>
        <w:t>о</w:t>
        <w:br/>
        <w:br/>
        <w:t>й</w:t>
        <w:br/>
        <w:br/>
        <w:t xml:space="preserve"> </w:t>
        <w:br/>
        <w:br/>
        <w:t>з</w:t>
        <w:br/>
        <w:br/>
        <w:t>а</w:t>
        <w:br/>
        <w:br/>
        <w:t>д</w:t>
        <w:br/>
        <w:br/>
        <w:t>а</w:t>
        <w:br/>
        <w:br/>
        <w:t>ч</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П</w:t>
        <w:br/>
        <w:br/>
        <w:t>о</w:t>
        <w:br/>
        <w:br/>
        <w:t>з</w:t>
        <w:br/>
        <w:br/>
        <w:t>в</w:t>
        <w:br/>
        <w:br/>
        <w:t>о</w:t>
        <w:br/>
        <w:br/>
        <w:t>л</w:t>
        <w:br/>
        <w:br/>
        <w:t>я</w:t>
        <w:br/>
        <w:br/>
        <w:t>е</w:t>
        <w:br/>
        <w:br/>
        <w:t>т</w:t>
        <w:br/>
        <w:br/>
        <w:t xml:space="preserve"> </w:t>
        <w:br/>
        <w:br/>
        <w:t>п</w:t>
        <w:br/>
        <w:br/>
        <w:t>о</w:t>
        <w:br/>
        <w:br/>
        <w:t>л</w:t>
        <w:br/>
        <w:br/>
        <w:t>у</w:t>
        <w:br/>
        <w:br/>
        <w:t>ч</w:t>
        <w:br/>
        <w:br/>
        <w:t>и</w:t>
        <w:br/>
        <w:br/>
        <w:t>т</w:t>
        <w:br/>
        <w:br/>
        <w:t>ь</w:t>
        <w:br/>
        <w:br/>
        <w:t xml:space="preserve"> </w:t>
        <w:br/>
        <w:br/>
        <w:t>д</w:t>
        <w:br/>
        <w:br/>
        <w:t>о</w:t>
        <w:br/>
        <w:br/>
        <w:t>п</w:t>
        <w:br/>
        <w:br/>
        <w:t>о</w:t>
        <w:br/>
        <w:br/>
        <w:t>л</w:t>
        <w:br/>
        <w:br/>
        <w:t>н</w:t>
        <w:br/>
        <w:br/>
        <w:t>и</w:t>
        <w:br/>
        <w:br/>
        <w:t>т</w:t>
        <w:br/>
        <w:br/>
        <w:t>е</w:t>
        <w:br/>
        <w:br/>
        <w:t>л</w:t>
        <w:br/>
        <w:br/>
        <w:t>ь</w:t>
        <w:br/>
        <w:br/>
        <w:t>н</w:t>
        <w:br/>
        <w:br/>
        <w:t>у</w:t>
        <w:br/>
        <w:br/>
        <w:t>ю</w:t>
        <w:br/>
        <w:br/>
        <w:t xml:space="preserve"> </w:t>
        <w:br/>
        <w:br/>
        <w:t>и</w:t>
        <w:br/>
        <w:br/>
        <w:t>н</w:t>
        <w:br/>
        <w:br/>
        <w:t>ф</w:t>
        <w:br/>
        <w:br/>
        <w:t>о</w:t>
        <w:br/>
        <w:br/>
        <w:t>р</w:t>
        <w:br/>
        <w:br/>
        <w:t>м</w:t>
        <w:br/>
        <w:br/>
        <w:t>а</w:t>
        <w:br/>
        <w:br/>
        <w:t>ц</w:t>
        <w:br/>
        <w:br/>
        <w:t>и</w:t>
        <w:br/>
        <w:br/>
        <w:t>ю</w:t>
        <w:br/>
        <w:br/>
        <w:t xml:space="preserve"> </w:t>
        <w:br/>
        <w:br/>
        <w:t>о</w:t>
        <w:br/>
        <w:br/>
        <w:t xml:space="preserve"> </w:t>
        <w:br/>
        <w:br/>
        <w:t>з</w:t>
        <w:br/>
        <w:br/>
        <w:t>а</w:t>
        <w:br/>
        <w:br/>
        <w:t>д</w:t>
        <w:br/>
        <w:br/>
        <w:t>а</w:t>
        <w:br/>
        <w:br/>
        <w:t>ч</w:t>
        <w:br/>
        <w:br/>
        <w:t>е</w:t>
        <w:br/>
        <w:br/>
        <w:t xml:space="preserve"> </w:t>
        <w:br/>
        <w:br/>
        <w:t>и</w:t>
        <w:br/>
        <w:br/>
        <w:t xml:space="preserve"> </w:t>
        <w:br/>
        <w:br/>
        <w:t>п</w:t>
        <w:br/>
        <w:br/>
        <w:t>р</w:t>
        <w:br/>
        <w:br/>
        <w:t>о</w:t>
        <w:br/>
        <w:br/>
        <w:t>в</w:t>
        <w:br/>
        <w:br/>
        <w:t>е</w:t>
        <w:br/>
        <w:br/>
        <w:t>р</w:t>
        <w:br/>
        <w:br/>
        <w:t>и</w:t>
        <w:br/>
        <w:br/>
        <w:t>т</w:t>
        <w:br/>
        <w:br/>
        <w:t>ь</w:t>
        <w:br/>
        <w:br/>
        <w:t xml:space="preserve"> </w:t>
        <w:br/>
        <w:br/>
        <w:t>о</w:t>
        <w:br/>
        <w:br/>
        <w:t>п</w:t>
        <w:br/>
        <w:br/>
        <w:t>т</w:t>
        <w:br/>
        <w:br/>
        <w:t>и</w:t>
        <w:br/>
        <w:br/>
        <w:t>м</w:t>
        <w:br/>
        <w:br/>
        <w:t>а</w:t>
        <w:br/>
        <w:br/>
        <w:t>л</w:t>
        <w:br/>
        <w:br/>
        <w:t>ь</w:t>
        <w:br/>
        <w:br/>
        <w:t>н</w:t>
        <w:br/>
        <w:br/>
        <w:t>о</w:t>
        <w:br/>
        <w:br/>
        <w:t>с</w:t>
        <w:br/>
        <w:br/>
        <w:t>т</w:t>
        <w:br/>
        <w:br/>
        <w:t>ь</w:t>
        <w:br/>
        <w:br/>
        <w:t xml:space="preserve"> </w:t>
        <w:br/>
        <w:br/>
        <w:t>р</w:t>
        <w:br/>
        <w:br/>
        <w:t>е</w:t>
        <w:br/>
        <w:br/>
        <w:t>ш</w:t>
        <w:br/>
        <w:br/>
        <w:t>е</w:t>
        <w:br/>
        <w:br/>
        <w:t>н</w:t>
        <w:br/>
        <w:br/>
        <w:t>и</w:t>
        <w:br/>
        <w:br/>
        <w:t>я</w:t>
        <w:br/>
        <w:br/>
        <w:t>.</w:t>
        <w:br/>
        <w:br/>
        <w:br/>
        <w:br/>
        <w:br/>
        <w:br/>
        <w:br/>
        <w:br/>
        <w:t>*</w:t>
        <w:br/>
        <w:br/>
        <w:t>*</w:t>
        <w:br/>
        <w:br/>
        <w:t>I</w:t>
        <w:br/>
        <w:br/>
        <w:t>I</w:t>
        <w:br/>
        <w:br/>
        <w:t>I</w:t>
        <w:br/>
        <w:br/>
        <w:t>.</w:t>
        <w:br/>
        <w:br/>
        <w:t xml:space="preserve"> </w:t>
        <w:br/>
        <w:br/>
        <w:t>Н</w:t>
        <w:br/>
        <w:br/>
        <w:t>е</w:t>
        <w:br/>
        <w:br/>
        <w:t>л</w:t>
        <w:br/>
        <w:br/>
        <w:t>и</w:t>
        <w:br/>
        <w:br/>
        <w:t>н</w:t>
        <w:br/>
        <w:br/>
        <w:t>е</w:t>
        <w:br/>
        <w:br/>
        <w:t>й</w:t>
        <w:br/>
        <w:br/>
        <w:t>н</w:t>
        <w:br/>
        <w:br/>
        <w:t>о</w:t>
        <w:br/>
        <w:br/>
        <w:t>е</w:t>
        <w:br/>
        <w:br/>
        <w:t xml:space="preserve"> </w:t>
        <w:br/>
        <w:br/>
        <w:t>п</w:t>
        <w:br/>
        <w:br/>
        <w:t>р</w:t>
        <w:br/>
        <w:br/>
        <w:t>о</w:t>
        <w:br/>
        <w:br/>
        <w:t>г</w:t>
        <w:br/>
        <w:br/>
        <w:t>р</w:t>
        <w:br/>
        <w:br/>
        <w:t>а</w:t>
        <w:br/>
        <w:br/>
        <w:t>м</w:t>
        <w:br/>
        <w:br/>
        <w:t>м</w:t>
        <w:br/>
        <w:br/>
        <w:t>и</w:t>
        <w:br/>
        <w:br/>
        <w:t>р</w:t>
        <w:br/>
        <w:br/>
        <w:t>о</w:t>
        <w:br/>
        <w:br/>
        <w:t>в</w:t>
        <w:br/>
        <w:br/>
        <w:t>а</w:t>
        <w:br/>
        <w:br/>
        <w:t>н</w:t>
        <w:br/>
        <w:br/>
        <w:t>и</w:t>
        <w:br/>
        <w:br/>
        <w:t>е</w:t>
        <w:br/>
        <w:br/>
        <w:t>*</w:t>
        <w:br/>
        <w:br/>
        <w:t>*</w:t>
        <w:br/>
        <w:br/>
        <w:br/>
        <w:br/>
        <w:br/>
        <w:br/>
        <w:br/>
        <w:br/>
        <w:t>*</w:t>
        <w:br/>
        <w:br/>
        <w:t xml:space="preserve"> </w:t>
        <w:br/>
        <w:br/>
        <w:t xml:space="preserve"> </w:t>
        <w:br/>
        <w:br/>
        <w:t xml:space="preserve"> </w:t>
        <w:br/>
        <w:br/>
        <w:t>*</w:t>
        <w:br/>
        <w:br/>
        <w:t>*</w:t>
        <w:br/>
        <w:br/>
        <w:t>П</w:t>
        <w:br/>
        <w:br/>
        <w:t>о</w:t>
        <w:br/>
        <w:br/>
        <w:t>с</w:t>
        <w:br/>
        <w:br/>
        <w:t>т</w:t>
        <w:br/>
        <w:br/>
        <w:t>а</w:t>
        <w:br/>
        <w:br/>
        <w:t>н</w:t>
        <w:br/>
        <w:br/>
        <w:t>о</w:t>
        <w:br/>
        <w:br/>
        <w:t>в</w:t>
        <w:br/>
        <w:br/>
        <w:t>к</w:t>
        <w:br/>
        <w:br/>
        <w:t>а</w:t>
        <w:br/>
        <w:br/>
        <w:t xml:space="preserve"> </w:t>
        <w:br/>
        <w:br/>
        <w:t>з</w:t>
        <w:br/>
        <w:br/>
        <w:t>а</w:t>
        <w:br/>
        <w:br/>
        <w:t>д</w:t>
        <w:br/>
        <w:br/>
        <w:t>а</w:t>
        <w:br/>
        <w:br/>
        <w:t>ч</w:t>
        <w:br/>
        <w:br/>
        <w:t>и</w:t>
        <w:br/>
        <w:br/>
        <w:t xml:space="preserve"> </w:t>
        <w:br/>
        <w:br/>
        <w:t>н</w:t>
        <w:br/>
        <w:br/>
        <w:t>е</w:t>
        <w:br/>
        <w:br/>
        <w:t>л</w:t>
        <w:br/>
        <w:br/>
        <w:t>и</w:t>
        <w:br/>
        <w:br/>
        <w:t>н</w:t>
        <w:br/>
        <w:br/>
        <w:t>е</w:t>
        <w:br/>
        <w:br/>
        <w:t>й</w:t>
        <w:br/>
        <w:br/>
        <w:t>н</w:t>
        <w:br/>
        <w:br/>
        <w:t>о</w:t>
        <w:br/>
        <w:br/>
        <w:t>г</w:t>
        <w:br/>
        <w:br/>
        <w:t>о</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w:t>
        <w:br/>
        <w:br/>
        <w:t>*</w:t>
        <w:br/>
        <w:br/>
        <w:t>*</w:t>
        <w:br/>
        <w:br/>
        <w:t xml:space="preserve"> </w:t>
        <w:br/>
        <w:br/>
        <w:t>О</w:t>
        <w:br/>
        <w:br/>
        <w:t>п</w:t>
        <w:br/>
        <w:br/>
        <w:t>р</w:t>
        <w:br/>
        <w:br/>
        <w:t>е</w:t>
        <w:br/>
        <w:br/>
        <w:t>д</w:t>
        <w:br/>
        <w:br/>
        <w:t>е</w:t>
        <w:br/>
        <w:br/>
        <w:t>л</w:t>
        <w:br/>
        <w:br/>
        <w:t>е</w:t>
        <w:br/>
        <w:br/>
        <w:t>н</w:t>
        <w:br/>
        <w:br/>
        <w:t>и</w:t>
        <w:br/>
        <w:br/>
        <w:t>е</w:t>
        <w:br/>
        <w:br/>
        <w:t xml:space="preserve"> </w:t>
        <w:br/>
        <w:br/>
        <w:t>ц</w:t>
        <w:br/>
        <w:br/>
        <w:t>е</w:t>
        <w:br/>
        <w:br/>
        <w:t>л</w:t>
        <w:br/>
        <w:br/>
        <w:t>е</w:t>
        <w:br/>
        <w:br/>
        <w:t>в</w:t>
        <w:br/>
        <w:br/>
        <w:t>о</w:t>
        <w:br/>
        <w:br/>
        <w:t>й</w:t>
        <w:br/>
        <w:br/>
        <w:t xml:space="preserve"> </w:t>
        <w:br/>
        <w:br/>
        <w:t>ф</w:t>
        <w:br/>
        <w:br/>
        <w:t>у</w:t>
        <w:br/>
        <w:br/>
        <w:t>н</w:t>
        <w:br/>
        <w:br/>
        <w:t>к</w:t>
        <w:br/>
        <w:br/>
        <w:t>ц</w:t>
        <w:br/>
        <w:br/>
        <w:t>и</w:t>
        <w:br/>
        <w:br/>
        <w:t>и</w:t>
        <w:br/>
        <w:br/>
        <w:t xml:space="preserve"> </w:t>
        <w:br/>
        <w:br/>
        <w:t>и</w:t>
        <w:br/>
        <w:br/>
        <w:t xml:space="preserve"> </w:t>
        <w:br/>
        <w:br/>
        <w:t>о</w:t>
        <w:br/>
        <w:br/>
        <w:t>г</w:t>
        <w:br/>
        <w:br/>
        <w:t>р</w:t>
        <w:br/>
        <w:br/>
        <w:t>а</w:t>
        <w:br/>
        <w:br/>
        <w:t>н</w:t>
        <w:br/>
        <w:br/>
        <w:t>и</w:t>
        <w:br/>
        <w:br/>
        <w:t>ч</w:t>
        <w:br/>
        <w:br/>
        <w:t>е</w:t>
        <w:br/>
        <w:br/>
        <w:t>н</w:t>
        <w:br/>
        <w:br/>
        <w:t>и</w:t>
        <w:br/>
        <w:br/>
        <w:t>й</w:t>
        <w:br/>
        <w:br/>
        <w:t xml:space="preserve"> </w:t>
        <w:br/>
        <w:br/>
        <w:t>в</w:t>
        <w:br/>
        <w:br/>
        <w:t xml:space="preserve"> </w:t>
        <w:br/>
        <w:br/>
        <w:t>в</w:t>
        <w:br/>
        <w:br/>
        <w:t>и</w:t>
        <w:br/>
        <w:br/>
        <w:t>д</w:t>
        <w:br/>
        <w:br/>
        <w:t>е</w:t>
        <w:br/>
        <w:br/>
        <w:t xml:space="preserve"> </w:t>
        <w:br/>
        <w:br/>
        <w:t>н</w:t>
        <w:br/>
        <w:br/>
        <w:t>е</w:t>
        <w:br/>
        <w:br/>
        <w:t>л</w:t>
        <w:br/>
        <w:br/>
        <w:t>и</w:t>
        <w:br/>
        <w:br/>
        <w:t>н</w:t>
        <w:br/>
        <w:br/>
        <w:t>е</w:t>
        <w:br/>
        <w:br/>
        <w:t>й</w:t>
        <w:br/>
        <w:br/>
        <w:t>н</w:t>
        <w:br/>
        <w:br/>
        <w:t>ы</w:t>
        <w:br/>
        <w:br/>
        <w:t>х</w:t>
        <w:br/>
        <w:br/>
        <w:t xml:space="preserve"> </w:t>
        <w:br/>
        <w:br/>
        <w:t>у</w:t>
        <w:br/>
        <w:br/>
        <w:t>р</w:t>
        <w:br/>
        <w:br/>
        <w:t>а</w:t>
        <w:br/>
        <w:br/>
        <w:t>в</w:t>
        <w:br/>
        <w:br/>
        <w:t>н</w:t>
        <w:br/>
        <w:br/>
        <w:t>е</w:t>
        <w:br/>
        <w:br/>
        <w:t>н</w:t>
        <w:br/>
        <w:br/>
        <w:t>и</w:t>
        <w:br/>
        <w:br/>
        <w:t>й</w:t>
        <w:br/>
        <w:br/>
        <w:t xml:space="preserve"> </w:t>
        <w:br/>
        <w:br/>
        <w:t>и</w:t>
        <w:br/>
        <w:br/>
        <w:t xml:space="preserve"> </w:t>
        <w:br/>
        <w:br/>
        <w:t>н</w:t>
        <w:br/>
        <w:br/>
        <w:t>е</w:t>
        <w:br/>
        <w:br/>
        <w:t>р</w:t>
        <w:br/>
        <w:br/>
        <w:t>а</w:t>
        <w:br/>
        <w:br/>
        <w:t>в</w:t>
        <w:br/>
        <w:br/>
        <w:t>е</w:t>
        <w:br/>
        <w:br/>
        <w:t>н</w:t>
        <w:br/>
        <w:br/>
        <w:t>с</w:t>
        <w:br/>
        <w:br/>
        <w:t>т</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Б</w:t>
        <w:br/>
        <w:br/>
        <w:t>о</w:t>
        <w:br/>
        <w:br/>
        <w:t>л</w:t>
        <w:br/>
        <w:br/>
        <w:t>е</w:t>
        <w:br/>
        <w:br/>
        <w:t>е</w:t>
        <w:br/>
        <w:br/>
        <w:t xml:space="preserve"> </w:t>
        <w:br/>
        <w:br/>
        <w:t>р</w:t>
        <w:br/>
        <w:br/>
        <w:t>е</w:t>
        <w:br/>
        <w:br/>
        <w:t>а</w:t>
        <w:br/>
        <w:br/>
        <w:t>л</w:t>
        <w:br/>
        <w:br/>
        <w:t>и</w:t>
        <w:br/>
        <w:br/>
        <w:t>с</w:t>
        <w:br/>
        <w:br/>
        <w:t>т</w:t>
        <w:br/>
        <w:br/>
        <w:t>и</w:t>
        <w:br/>
        <w:br/>
        <w:t>ч</w:t>
        <w:br/>
        <w:br/>
        <w:t>н</w:t>
        <w:br/>
        <w:br/>
        <w:t>о</w:t>
        <w:br/>
        <w:br/>
        <w:t>е</w:t>
        <w:br/>
        <w:br/>
        <w:t xml:space="preserve"> </w:t>
        <w:br/>
        <w:br/>
        <w:t>м</w:t>
        <w:br/>
        <w:br/>
        <w:t>о</w:t>
        <w:br/>
        <w:br/>
        <w:t>д</w:t>
        <w:br/>
        <w:br/>
        <w:t>е</w:t>
        <w:br/>
        <w:br/>
        <w:t>л</w:t>
        <w:br/>
        <w:br/>
        <w:t>и</w:t>
        <w:br/>
        <w:br/>
        <w:t>р</w:t>
        <w:br/>
        <w:br/>
        <w:t>о</w:t>
        <w:br/>
        <w:br/>
        <w:t>в</w:t>
        <w:br/>
        <w:br/>
        <w:t>а</w:t>
        <w:br/>
        <w:br/>
        <w:t>н</w:t>
        <w:br/>
        <w:br/>
        <w:t>и</w:t>
        <w:br/>
        <w:br/>
        <w:t>е</w:t>
        <w:br/>
        <w:br/>
        <w:t xml:space="preserve"> </w:t>
        <w:br/>
        <w:br/>
        <w:t>с</w:t>
        <w:br/>
        <w:br/>
        <w:t>л</w:t>
        <w:br/>
        <w:br/>
        <w:t>о</w:t>
        <w:br/>
        <w:br/>
        <w:t>ж</w:t>
        <w:br/>
        <w:br/>
        <w:t>н</w:t>
        <w:br/>
        <w:br/>
        <w:t>ы</w:t>
        <w:br/>
        <w:br/>
        <w:t>х</w:t>
        <w:br/>
        <w:br/>
        <w:t xml:space="preserve"> </w:t>
        <w:br/>
        <w:br/>
        <w:t>п</w:t>
        <w:br/>
        <w:br/>
        <w:t>р</w:t>
        <w:br/>
        <w:br/>
        <w:t>о</w:t>
        <w:br/>
        <w:br/>
        <w:t>ц</w:t>
        <w:br/>
        <w:br/>
        <w:t>е</w:t>
        <w:br/>
        <w:br/>
        <w:t>с</w:t>
        <w:br/>
        <w:br/>
        <w:t>с</w:t>
        <w:br/>
        <w:br/>
        <w:t>о</w:t>
        <w:br/>
        <w:br/>
        <w:t>в</w:t>
        <w:br/>
        <w:br/>
        <w:t xml:space="preserve"> </w:t>
        <w:br/>
        <w:br/>
        <w:t>в</w:t>
        <w:br/>
        <w:br/>
        <w:t xml:space="preserve"> </w:t>
        <w:br/>
        <w:br/>
        <w:t>х</w:t>
        <w:br/>
        <w:br/>
        <w:t>и</w:t>
        <w:br/>
        <w:br/>
        <w:t>м</w:t>
        <w:br/>
        <w:br/>
        <w:t>и</w:t>
        <w:br/>
        <w:br/>
        <w:t>ч</w:t>
        <w:br/>
        <w:br/>
        <w:t>е</w:t>
        <w:br/>
        <w:br/>
        <w:t>с</w:t>
        <w:br/>
        <w:br/>
        <w:t>к</w:t>
        <w:br/>
        <w:br/>
        <w:t>о</w:t>
        <w:br/>
        <w:br/>
        <w:t>й</w:t>
        <w:br/>
        <w:br/>
        <w:t xml:space="preserve"> </w:t>
        <w:br/>
        <w:br/>
        <w:t>и</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п</w:t>
        <w:br/>
        <w:br/>
        <w:t>р</w:t>
        <w:br/>
        <w:br/>
        <w:t>о</w:t>
        <w:br/>
        <w:br/>
        <w:t>м</w:t>
        <w:br/>
        <w:br/>
        <w:t>ы</w:t>
        <w:br/>
        <w:br/>
        <w:t>ш</w:t>
        <w:br/>
        <w:br/>
        <w:t>л</w:t>
        <w:br/>
        <w:br/>
        <w:t>е</w:t>
        <w:br/>
        <w:br/>
        <w:t>н</w:t>
        <w:br/>
        <w:br/>
        <w:t>н</w:t>
        <w:br/>
        <w:br/>
        <w:t>о</w:t>
        <w:br/>
        <w:br/>
        <w:t>с</w:t>
        <w:br/>
        <w:br/>
        <w:t>т</w:t>
        <w:br/>
        <w:br/>
        <w:t>и</w:t>
        <w:br/>
        <w:br/>
        <w:t>.</w:t>
        <w:br/>
        <w:br/>
        <w:br/>
        <w:br/>
        <w:br/>
        <w:t>*</w:t>
        <w:br/>
        <w:br/>
        <w:t xml:space="preserve"> </w:t>
        <w:br/>
        <w:br/>
        <w:t xml:space="preserve"> </w:t>
        <w:br/>
        <w:br/>
        <w:t xml:space="preserve"> </w:t>
        <w:br/>
        <w:br/>
        <w:t>*</w:t>
        <w:br/>
        <w:br/>
        <w:t>*</w:t>
        <w:br/>
        <w:br/>
        <w:t>М</w:t>
        <w:br/>
        <w:br/>
        <w:t>е</w:t>
        <w:br/>
        <w:br/>
        <w:t>т</w:t>
        <w:br/>
        <w:br/>
        <w:t>о</w:t>
        <w:br/>
        <w:br/>
        <w:t>д</w:t>
        <w:br/>
        <w:br/>
        <w:t>ы</w:t>
        <w:br/>
        <w:br/>
        <w:t xml:space="preserve"> </w:t>
        <w:br/>
        <w:br/>
        <w:t>г</w:t>
        <w:br/>
        <w:br/>
        <w:t>р</w:t>
        <w:br/>
        <w:br/>
        <w:t>а</w:t>
        <w:br/>
        <w:br/>
        <w:t>д</w:t>
        <w:br/>
        <w:br/>
        <w:t>и</w:t>
        <w:br/>
        <w:br/>
        <w:t>е</w:t>
        <w:br/>
        <w:br/>
        <w:t>н</w:t>
        <w:br/>
        <w:br/>
        <w:t>т</w:t>
        <w:br/>
        <w:br/>
        <w:t>н</w:t>
        <w:br/>
        <w:br/>
        <w:t>о</w:t>
        <w:br/>
        <w:br/>
        <w:t>г</w:t>
        <w:br/>
        <w:br/>
        <w:t>о</w:t>
        <w:br/>
        <w:br/>
        <w:t xml:space="preserve"> </w:t>
        <w:br/>
        <w:br/>
        <w:t>с</w:t>
        <w:br/>
        <w:br/>
        <w:t>п</w:t>
        <w:br/>
        <w:br/>
        <w:t>у</w:t>
        <w:br/>
        <w:br/>
        <w:t>с</w:t>
        <w:br/>
        <w:br/>
        <w:t>к</w:t>
        <w:br/>
        <w:br/>
        <w:t>а</w:t>
        <w:br/>
        <w:br/>
        <w:t>:</w:t>
        <w:br/>
        <w:br/>
        <w:t>*</w:t>
        <w:br/>
        <w:br/>
        <w:t>*</w:t>
        <w:br/>
        <w:br/>
        <w:t xml:space="preserve"> </w:t>
        <w:br/>
        <w:br/>
        <w:t>И</w:t>
        <w:br/>
        <w:br/>
        <w:t>т</w:t>
        <w:br/>
        <w:br/>
        <w:t>е</w:t>
        <w:br/>
        <w:br/>
        <w:t>р</w:t>
        <w:br/>
        <w:br/>
        <w:t>а</w:t>
        <w:br/>
        <w:br/>
        <w:t>т</w:t>
        <w:br/>
        <w:br/>
        <w:t>и</w:t>
        <w:br/>
        <w:br/>
        <w:t>в</w:t>
        <w:br/>
        <w:br/>
        <w:t>н</w:t>
        <w:br/>
        <w:br/>
        <w:t>ы</w:t>
        <w:br/>
        <w:br/>
        <w:t>й</w:t>
        <w:br/>
        <w:br/>
        <w:t xml:space="preserve"> </w:t>
        <w:br/>
        <w:br/>
        <w:t>а</w:t>
        <w:br/>
        <w:br/>
        <w:t>л</w:t>
        <w:br/>
        <w:br/>
        <w:t>г</w:t>
        <w:br/>
        <w:br/>
        <w:t>о</w:t>
        <w:br/>
        <w:br/>
        <w:t>р</w:t>
        <w:br/>
        <w:br/>
        <w:t>и</w:t>
        <w:br/>
        <w:br/>
        <w:t>т</w:t>
        <w:br/>
        <w:br/>
        <w:t>м</w:t>
        <w:br/>
        <w:br/>
        <w:t xml:space="preserve"> </w:t>
        <w:br/>
        <w:br/>
        <w:t>п</w:t>
        <w:br/>
        <w:br/>
        <w:t>о</w:t>
        <w:br/>
        <w:br/>
        <w:t>и</w:t>
        <w:br/>
        <w:br/>
        <w:t>с</w:t>
        <w:br/>
        <w:br/>
        <w:t>к</w:t>
        <w:br/>
        <w:br/>
        <w:t>а</w:t>
        <w:br/>
        <w:br/>
        <w:t xml:space="preserve"> </w:t>
        <w:br/>
        <w:br/>
        <w:t>л</w:t>
        <w:br/>
        <w:br/>
        <w:t>о</w:t>
        <w:br/>
        <w:br/>
        <w:t>к</w:t>
        <w:br/>
        <w:br/>
        <w:t>а</w:t>
        <w:br/>
        <w:br/>
        <w:t>л</w:t>
        <w:br/>
        <w:br/>
        <w:t>ь</w:t>
        <w:br/>
        <w:br/>
        <w:t>н</w:t>
        <w:br/>
        <w:br/>
        <w:t>о</w:t>
        <w:br/>
        <w:br/>
        <w:t>г</w:t>
        <w:br/>
        <w:br/>
        <w:t>о</w:t>
        <w:br/>
        <w:br/>
        <w:t xml:space="preserve"> </w:t>
        <w:br/>
        <w:br/>
        <w:t>м</w:t>
        <w:br/>
        <w:br/>
        <w:t>и</w:t>
        <w:br/>
        <w:br/>
        <w:t>н</w:t>
        <w:br/>
        <w:br/>
        <w:t>и</w:t>
        <w:br/>
        <w:br/>
        <w:t>м</w:t>
        <w:br/>
        <w:br/>
        <w:t>у</w:t>
        <w:br/>
        <w:br/>
        <w:t>м</w:t>
        <w:br/>
        <w:br/>
        <w:t>а</w:t>
        <w:br/>
        <w:br/>
        <w:t xml:space="preserve"> </w:t>
        <w:br/>
        <w:br/>
        <w:t>ф</w:t>
        <w:br/>
        <w:br/>
        <w:t>у</w:t>
        <w:br/>
        <w:br/>
        <w:t>н</w:t>
        <w:br/>
        <w:br/>
        <w:t>к</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П</w:t>
        <w:br/>
        <w:br/>
        <w:t>р</w:t>
        <w:br/>
        <w:br/>
        <w:t>о</w:t>
        <w:br/>
        <w:br/>
        <w:t>с</w:t>
        <w:br/>
        <w:br/>
        <w:t>т</w:t>
        <w:br/>
        <w:br/>
        <w:t>о</w:t>
        <w:br/>
        <w:br/>
        <w:t>т</w:t>
        <w:br/>
        <w:br/>
        <w:t>а</w:t>
        <w:br/>
        <w:br/>
        <w:t xml:space="preserve"> </w:t>
        <w:br/>
        <w:br/>
        <w:t>р</w:t>
        <w:br/>
        <w:br/>
        <w:t>е</w:t>
        <w:br/>
        <w:br/>
        <w:t>а</w:t>
        <w:br/>
        <w:br/>
        <w:t>л</w:t>
        <w:br/>
        <w:br/>
        <w:t>и</w:t>
        <w:br/>
        <w:br/>
        <w:t>з</w:t>
        <w:br/>
        <w:br/>
        <w:t>а</w:t>
        <w:br/>
        <w:br/>
        <w:t>ц</w:t>
        <w:br/>
        <w:br/>
        <w:t>и</w:t>
        <w:br/>
        <w:br/>
        <w:t>и</w:t>
        <w:br/>
        <w:br/>
        <w:t xml:space="preserve"> </w:t>
        <w:br/>
        <w:br/>
        <w:t>и</w:t>
        <w:br/>
        <w:br/>
        <w:t xml:space="preserve"> </w:t>
        <w:br/>
        <w:br/>
        <w:t>о</w:t>
        <w:br/>
        <w:br/>
        <w:t>т</w:t>
        <w:br/>
        <w:br/>
        <w:t>н</w:t>
        <w:br/>
        <w:br/>
        <w:t>о</w:t>
        <w:br/>
        <w:br/>
        <w:t>с</w:t>
        <w:br/>
        <w:br/>
        <w:t>и</w:t>
        <w:br/>
        <w:br/>
        <w:t>т</w:t>
        <w:br/>
        <w:br/>
        <w:t>е</w:t>
        <w:br/>
        <w:br/>
        <w:t>л</w:t>
        <w:br/>
        <w:br/>
        <w:t>ь</w:t>
        <w:br/>
        <w:br/>
        <w:t>н</w:t>
        <w:br/>
        <w:br/>
        <w:t>о</w:t>
        <w:br/>
        <w:br/>
        <w:t xml:space="preserve"> </w:t>
        <w:br/>
        <w:br/>
        <w:t>н</w:t>
        <w:br/>
        <w:br/>
        <w:t>е</w:t>
        <w:br/>
        <w:br/>
        <w:t>б</w:t>
        <w:br/>
        <w:br/>
        <w:t>о</w:t>
        <w:br/>
        <w:br/>
        <w:t>л</w:t>
        <w:br/>
        <w:br/>
        <w:t>ь</w:t>
        <w:br/>
        <w:br/>
        <w:t>ш</w:t>
        <w:br/>
        <w:br/>
        <w:t>и</w:t>
        <w:br/>
        <w:br/>
        <w:t>е</w:t>
        <w:br/>
        <w:br/>
        <w:t xml:space="preserve"> </w:t>
        <w:br/>
        <w:br/>
        <w:t>в</w:t>
        <w:br/>
        <w:br/>
        <w:t>ы</w:t>
        <w:br/>
        <w:br/>
        <w:t>ч</w:t>
        <w:br/>
        <w:br/>
        <w:t>и</w:t>
        <w:br/>
        <w:br/>
        <w:t>с</w:t>
        <w:br/>
        <w:br/>
        <w:t>л</w:t>
        <w:br/>
        <w:br/>
        <w:t>и</w:t>
        <w:br/>
        <w:br/>
        <w:t>т</w:t>
        <w:br/>
        <w:br/>
        <w:t>е</w:t>
        <w:br/>
        <w:br/>
        <w:t>л</w:t>
        <w:br/>
        <w:br/>
        <w:t>ь</w:t>
        <w:br/>
        <w:br/>
        <w:t>н</w:t>
        <w:br/>
        <w:br/>
        <w:t>ы</w:t>
        <w:br/>
        <w:br/>
        <w:t>е</w:t>
        <w:br/>
        <w:br/>
        <w:t xml:space="preserve"> </w:t>
        <w:br/>
        <w:br/>
        <w:t>з</w:t>
        <w:br/>
        <w:br/>
        <w:t>а</w:t>
        <w:br/>
        <w:br/>
        <w:t>т</w:t>
        <w:br/>
        <w:br/>
        <w:t>р</w:t>
        <w:br/>
        <w:br/>
        <w:t>а</w:t>
        <w:br/>
        <w:br/>
        <w:t>т</w:t>
        <w:br/>
        <w:br/>
        <w:t>ы</w:t>
        <w:br/>
        <w:br/>
        <w:t>.</w:t>
        <w:br/>
        <w:br/>
        <w:br/>
        <w:br/>
        <w:br/>
        <w:t>*</w:t>
        <w:br/>
        <w:br/>
        <w:t xml:space="preserve"> </w:t>
        <w:br/>
        <w:br/>
        <w:t xml:space="preserve"> </w:t>
        <w:br/>
        <w:br/>
        <w:t xml:space="preserve"> </w:t>
        <w:br/>
        <w:br/>
        <w:t>*</w:t>
        <w:br/>
        <w:br/>
        <w:t>*</w:t>
        <w:br/>
        <w:br/>
        <w:t>М</w:t>
        <w:br/>
        <w:br/>
        <w:t>е</w:t>
        <w:br/>
        <w:br/>
        <w:t>т</w:t>
        <w:br/>
        <w:br/>
        <w:t>о</w:t>
        <w:br/>
        <w:br/>
        <w:t>д</w:t>
        <w:br/>
        <w:br/>
        <w:t>ы</w:t>
        <w:br/>
        <w:br/>
        <w:t xml:space="preserve"> </w:t>
        <w:br/>
        <w:br/>
        <w:t>Н</w:t>
        <w:br/>
        <w:br/>
        <w:t>ь</w:t>
        <w:br/>
        <w:br/>
        <w:t>ю</w:t>
        <w:br/>
        <w:br/>
        <w:t>т</w:t>
        <w:br/>
        <w:br/>
        <w:t>о</w:t>
        <w:br/>
        <w:br/>
        <w:t>н</w:t>
        <w:br/>
        <w:br/>
        <w:t>а</w:t>
        <w:br/>
        <w:br/>
        <w:t>:</w:t>
        <w:br/>
        <w:br/>
        <w:t>*</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н</w:t>
        <w:br/>
        <w:br/>
        <w:t>ф</w:t>
        <w:br/>
        <w:br/>
        <w:t>о</w:t>
        <w:br/>
        <w:br/>
        <w:t>р</w:t>
        <w:br/>
        <w:br/>
        <w:t>м</w:t>
        <w:br/>
        <w:br/>
        <w:t>а</w:t>
        <w:br/>
        <w:br/>
        <w:t>ц</w:t>
        <w:br/>
        <w:br/>
        <w:t>и</w:t>
        <w:br/>
        <w:br/>
        <w:t>и</w:t>
        <w:br/>
        <w:br/>
        <w:t xml:space="preserve"> </w:t>
        <w:br/>
        <w:br/>
        <w:t>о</w:t>
        <w:br/>
        <w:br/>
        <w:t xml:space="preserve"> </w:t>
        <w:br/>
        <w:br/>
        <w:t>п</w:t>
        <w:br/>
        <w:br/>
        <w:t>р</w:t>
        <w:br/>
        <w:br/>
        <w:t>о</w:t>
        <w:br/>
        <w:br/>
        <w:t>и</w:t>
        <w:br/>
        <w:br/>
        <w:t>з</w:t>
        <w:br/>
        <w:br/>
        <w:t>в</w:t>
        <w:br/>
        <w:br/>
        <w:t>о</w:t>
        <w:br/>
        <w:br/>
        <w:t>д</w:t>
        <w:br/>
        <w:br/>
        <w:t>н</w:t>
        <w:br/>
        <w:br/>
        <w:t>ы</w:t>
        <w:br/>
        <w:br/>
        <w:t>х</w:t>
        <w:br/>
        <w:br/>
        <w:t xml:space="preserve"> </w:t>
        <w:br/>
        <w:br/>
        <w:t>ф</w:t>
        <w:br/>
        <w:br/>
        <w:t>у</w:t>
        <w:br/>
        <w:br/>
        <w:t>н</w:t>
        <w:br/>
        <w:br/>
        <w:t>к</w:t>
        <w:br/>
        <w:br/>
        <w:t>ц</w:t>
        <w:br/>
        <w:br/>
        <w:t>и</w:t>
        <w:br/>
        <w:br/>
        <w:t>и</w:t>
        <w:br/>
        <w:br/>
        <w:t xml:space="preserve"> </w:t>
        <w:br/>
        <w:br/>
        <w:t>д</w:t>
        <w:br/>
        <w:br/>
        <w:t>л</w:t>
        <w:br/>
        <w:br/>
        <w:t>я</w:t>
        <w:br/>
        <w:br/>
        <w:t xml:space="preserve"> </w:t>
        <w:br/>
        <w:br/>
        <w:t>у</w:t>
        <w:br/>
        <w:br/>
        <w:t>с</w:t>
        <w:br/>
        <w:br/>
        <w:t>к</w:t>
        <w:br/>
        <w:br/>
        <w:t>о</w:t>
        <w:br/>
        <w:br/>
        <w:t>р</w:t>
        <w:br/>
        <w:br/>
        <w:t>е</w:t>
        <w:br/>
        <w:br/>
        <w:t>н</w:t>
        <w:br/>
        <w:br/>
        <w:t>и</w:t>
        <w:br/>
        <w:br/>
        <w:t>я</w:t>
        <w:br/>
        <w:br/>
        <w:t xml:space="preserve"> </w:t>
        <w:br/>
        <w:br/>
        <w:t>с</w:t>
        <w:br/>
        <w:br/>
        <w:t>х</w:t>
        <w:br/>
        <w:br/>
        <w:t>о</w:t>
        <w:br/>
        <w:br/>
        <w:t>д</w:t>
        <w:br/>
        <w:br/>
        <w:t>и</w:t>
        <w:br/>
        <w:br/>
        <w:t>м</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Б</w:t>
        <w:br/>
        <w:br/>
        <w:t>о</w:t>
        <w:br/>
        <w:br/>
        <w:t>л</w:t>
        <w:br/>
        <w:br/>
        <w:t>е</w:t>
        <w:br/>
        <w:br/>
        <w:t>е</w:t>
        <w:br/>
        <w:br/>
        <w:t xml:space="preserve"> </w:t>
        <w:br/>
        <w:br/>
        <w:t>б</w:t>
        <w:br/>
        <w:br/>
        <w:t>ы</w:t>
        <w:br/>
        <w:br/>
        <w:t>с</w:t>
        <w:br/>
        <w:br/>
        <w:t>т</w:t>
        <w:br/>
        <w:br/>
        <w:t>р</w:t>
        <w:br/>
        <w:br/>
        <w:t>а</w:t>
        <w:br/>
        <w:br/>
        <w:t>я</w:t>
        <w:br/>
        <w:br/>
        <w:t xml:space="preserve"> </w:t>
        <w:br/>
        <w:br/>
        <w:t>с</w:t>
        <w:br/>
        <w:br/>
        <w:t>х</w:t>
        <w:br/>
        <w:br/>
        <w:t>о</w:t>
        <w:br/>
        <w:br/>
        <w:t>д</w:t>
        <w:br/>
        <w:br/>
        <w:t>и</w:t>
        <w:br/>
        <w:br/>
        <w:t>м</w:t>
        <w:br/>
        <w:br/>
        <w:t>о</w:t>
        <w:br/>
        <w:br/>
        <w:t>с</w:t>
        <w:br/>
        <w:br/>
        <w:t>т</w:t>
        <w:br/>
        <w:br/>
        <w:t>ь</w:t>
        <w:br/>
        <w:br/>
        <w:t>,</w:t>
        <w:br/>
        <w:br/>
        <w:t xml:space="preserve"> </w:t>
        <w:br/>
        <w:br/>
        <w:t>н</w:t>
        <w:br/>
        <w:br/>
        <w:t>о</w:t>
        <w:br/>
        <w:br/>
        <w:t xml:space="preserve"> </w:t>
        <w:br/>
        <w:br/>
        <w:t>т</w:t>
        <w:br/>
        <w:br/>
        <w:t>р</w:t>
        <w:br/>
        <w:br/>
        <w:t>е</w:t>
        <w:br/>
        <w:br/>
        <w:t>б</w:t>
        <w:br/>
        <w:br/>
        <w:t>у</w:t>
        <w:br/>
        <w:br/>
        <w:t>е</w:t>
        <w:br/>
        <w:br/>
        <w:t>т</w:t>
        <w:br/>
        <w:br/>
        <w:t xml:space="preserve"> </w:t>
        <w:br/>
        <w:br/>
        <w:t>в</w:t>
        <w:br/>
        <w:br/>
        <w:t>ы</w:t>
        <w:br/>
        <w:br/>
        <w:t>ч</w:t>
        <w:br/>
        <w:br/>
        <w:t>и</w:t>
        <w:br/>
        <w:br/>
        <w:t>с</w:t>
        <w:br/>
        <w:br/>
        <w:t>л</w:t>
        <w:br/>
        <w:br/>
        <w:t>е</w:t>
        <w:br/>
        <w:br/>
        <w:t>н</w:t>
        <w:br/>
        <w:br/>
        <w:t>и</w:t>
        <w:br/>
        <w:br/>
        <w:t>я</w:t>
        <w:br/>
        <w:br/>
        <w:t xml:space="preserve"> </w:t>
        <w:br/>
        <w:br/>
        <w:t>в</w:t>
        <w:br/>
        <w:br/>
        <w:t>т</w:t>
        <w:br/>
        <w:br/>
        <w:t>о</w:t>
        <w:br/>
        <w:br/>
        <w:t>р</w:t>
        <w:br/>
        <w:br/>
        <w:t>ы</w:t>
        <w:br/>
        <w:br/>
        <w:t>х</w:t>
        <w:br/>
        <w:br/>
        <w:t xml:space="preserve"> </w:t>
        <w:br/>
        <w:br/>
        <w:t>п</w:t>
        <w:br/>
        <w:br/>
        <w:t>р</w:t>
        <w:br/>
        <w:br/>
        <w:t>о</w:t>
        <w:br/>
        <w:br/>
        <w:t>и</w:t>
        <w:br/>
        <w:br/>
        <w:t>з</w:t>
        <w:br/>
        <w:br/>
        <w:t>в</w:t>
        <w:br/>
        <w:br/>
        <w:t>о</w:t>
        <w:br/>
        <w:br/>
        <w:t>д</w:t>
        <w:br/>
        <w:br/>
        <w:t>н</w:t>
        <w:br/>
        <w:br/>
        <w:t>ы</w:t>
        <w:br/>
        <w:br/>
        <w:t>х</w:t>
        <w:br/>
        <w:br/>
        <w:t>.</w:t>
        <w:br/>
        <w:br/>
        <w:br/>
        <w:br/>
        <w:br/>
        <w:t>*</w:t>
        <w:br/>
        <w:br/>
        <w:t xml:space="preserve"> </w:t>
        <w:br/>
        <w:br/>
        <w:t xml:space="preserve"> </w:t>
        <w:br/>
        <w:br/>
        <w:t xml:space="preserve"> </w:t>
        <w:br/>
        <w:br/>
        <w:t>*</w:t>
        <w:br/>
        <w:br/>
        <w:t>*</w:t>
        <w:br/>
        <w:br/>
        <w:t>К</w:t>
        <w:br/>
        <w:br/>
        <w:t>в</w:t>
        <w:br/>
        <w:br/>
        <w:t>а</w:t>
        <w:br/>
        <w:br/>
        <w:t>з</w:t>
        <w:br/>
        <w:br/>
        <w:t>и</w:t>
        <w:br/>
        <w:br/>
        <w:t>н</w:t>
        <w:br/>
        <w:br/>
        <w:t>ь</w:t>
        <w:br/>
        <w:br/>
        <w:t>ю</w:t>
        <w:br/>
        <w:br/>
        <w:t>т</w:t>
        <w:br/>
        <w:br/>
        <w:t>о</w:t>
        <w:br/>
        <w:br/>
        <w:t>н</w:t>
        <w:br/>
        <w:br/>
        <w:t>о</w:t>
        <w:br/>
        <w:br/>
        <w:t>в</w:t>
        <w:br/>
        <w:br/>
        <w:t>с</w:t>
        <w:br/>
        <w:br/>
        <w:t>к</w:t>
        <w:br/>
        <w:br/>
        <w:t>и</w:t>
        <w:br/>
        <w:br/>
        <w:t>е</w:t>
        <w:br/>
        <w:br/>
        <w:t xml:space="preserve"> </w:t>
        <w:br/>
        <w:br/>
        <w:t>м</w:t>
        <w:br/>
        <w:br/>
        <w:t>е</w:t>
        <w:br/>
        <w:br/>
        <w:t>т</w:t>
        <w:br/>
        <w:br/>
        <w:t>о</w:t>
        <w:br/>
        <w:br/>
        <w:t>д</w:t>
        <w:br/>
        <w:br/>
        <w:t>ы</w:t>
        <w:br/>
        <w:br/>
        <w:t>:</w:t>
        <w:br/>
        <w:br/>
        <w:t>*</w:t>
        <w:br/>
        <w:br/>
        <w:t>*</w:t>
        <w:br/>
        <w:br/>
        <w:t xml:space="preserve"> </w:t>
        <w:br/>
        <w:br/>
        <w:t xml:space="preserve"> </w:t>
        <w:br/>
        <w:br/>
        <w:t>А</w:t>
        <w:br/>
        <w:br/>
        <w:t>п</w:t>
        <w:br/>
        <w:br/>
        <w:t>п</w:t>
        <w:br/>
        <w:br/>
        <w:t>р</w:t>
        <w:br/>
        <w:br/>
        <w:t>о</w:t>
        <w:br/>
        <w:br/>
        <w:t>к</w:t>
        <w:br/>
        <w:br/>
        <w:t>с</w:t>
        <w:br/>
        <w:br/>
        <w:t>и</w:t>
        <w:br/>
        <w:br/>
        <w:t>м</w:t>
        <w:br/>
        <w:br/>
        <w:t>а</w:t>
        <w:br/>
        <w:br/>
        <w:t>ц</w:t>
        <w:br/>
        <w:br/>
        <w:t>и</w:t>
        <w:br/>
        <w:br/>
        <w:t>я</w:t>
        <w:br/>
        <w:br/>
        <w:t xml:space="preserve"> </w:t>
        <w:br/>
        <w:br/>
        <w:t>в</w:t>
        <w:br/>
        <w:br/>
        <w:t>т</w:t>
        <w:br/>
        <w:br/>
        <w:t>о</w:t>
        <w:br/>
        <w:br/>
        <w:t>р</w:t>
        <w:br/>
        <w:br/>
        <w:t>ы</w:t>
        <w:br/>
        <w:br/>
        <w:t>х</w:t>
        <w:br/>
        <w:br/>
        <w:t xml:space="preserve"> </w:t>
        <w:br/>
        <w:br/>
        <w:t>п</w:t>
        <w:br/>
        <w:br/>
        <w:t>р</w:t>
        <w:br/>
        <w:br/>
        <w:t>о</w:t>
        <w:br/>
        <w:br/>
        <w:t>и</w:t>
        <w:br/>
        <w:br/>
        <w:t>з</w:t>
        <w:br/>
        <w:br/>
        <w:t>в</w:t>
        <w:br/>
        <w:br/>
        <w:t>о</w:t>
        <w:br/>
        <w:br/>
        <w:t>д</w:t>
        <w:br/>
        <w:br/>
        <w:t>н</w:t>
        <w:br/>
        <w:br/>
        <w:t>ы</w:t>
        <w:br/>
        <w:br/>
        <w:t>х</w:t>
        <w:br/>
        <w:br/>
        <w:t xml:space="preserve"> </w:t>
        <w:br/>
        <w:br/>
        <w:t>д</w:t>
        <w:br/>
        <w:br/>
        <w:t>л</w:t>
        <w:br/>
        <w:br/>
        <w:t>я</w:t>
        <w:br/>
        <w:br/>
        <w:t xml:space="preserve"> </w:t>
        <w:br/>
        <w:br/>
        <w:t>с</w:t>
        <w:br/>
        <w:br/>
        <w:t>н</w:t>
        <w:br/>
        <w:br/>
        <w:t>и</w:t>
        <w:br/>
        <w:br/>
        <w:t>ж</w:t>
        <w:br/>
        <w:br/>
        <w:t>е</w:t>
        <w:br/>
        <w:br/>
        <w:t>н</w:t>
        <w:br/>
        <w:br/>
        <w:t>и</w:t>
        <w:br/>
        <w:br/>
        <w:t>я</w:t>
        <w:br/>
        <w:br/>
        <w:t xml:space="preserve"> </w:t>
        <w:br/>
        <w:br/>
        <w:t>в</w:t>
        <w:br/>
        <w:br/>
        <w:t>ы</w:t>
        <w:br/>
        <w:br/>
        <w:t>ч</w:t>
        <w:br/>
        <w:br/>
        <w:t>и</w:t>
        <w:br/>
        <w:br/>
        <w:t>с</w:t>
        <w:br/>
        <w:br/>
        <w:t>л</w:t>
        <w:br/>
        <w:br/>
        <w:t>и</w:t>
        <w:br/>
        <w:br/>
        <w:t>т</w:t>
        <w:br/>
        <w:br/>
        <w:t>е</w:t>
        <w:br/>
        <w:br/>
        <w:t>л</w:t>
        <w:br/>
        <w:br/>
        <w:t>ь</w:t>
        <w:br/>
        <w:br/>
        <w:t>н</w:t>
        <w:br/>
        <w:br/>
        <w:t>ы</w:t>
        <w:br/>
        <w:br/>
        <w:t>х</w:t>
        <w:br/>
        <w:br/>
        <w:t xml:space="preserve"> </w:t>
        <w:br/>
        <w:br/>
        <w:t>з</w:t>
        <w:br/>
        <w:br/>
        <w:t>а</w:t>
        <w:br/>
        <w:br/>
        <w:t>т</w:t>
        <w:br/>
        <w:br/>
        <w:t>р</w:t>
        <w:br/>
        <w:br/>
        <w:t>а</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К</w:t>
        <w:br/>
        <w:br/>
        <w:t>о</w:t>
        <w:br/>
        <w:br/>
        <w:t>м</w:t>
        <w:br/>
        <w:br/>
        <w:t>п</w:t>
        <w:br/>
        <w:br/>
        <w:t>р</w:t>
        <w:br/>
        <w:br/>
        <w:t>о</w:t>
        <w:br/>
        <w:br/>
        <w:t>м</w:t>
        <w:br/>
        <w:br/>
        <w:t>и</w:t>
        <w:br/>
        <w:br/>
        <w:t>с</w:t>
        <w:br/>
        <w:br/>
        <w:t>с</w:t>
        <w:br/>
        <w:br/>
        <w:t xml:space="preserve"> </w:t>
        <w:br/>
        <w:br/>
        <w:t>м</w:t>
        <w:br/>
        <w:br/>
        <w:t>е</w:t>
        <w:br/>
        <w:br/>
        <w:t>ж</w:t>
        <w:br/>
        <w:br/>
        <w:t>д</w:t>
        <w:br/>
        <w:br/>
        <w:t>у</w:t>
        <w:br/>
        <w:br/>
        <w:t xml:space="preserve"> </w:t>
        <w:br/>
        <w:br/>
        <w:t>с</w:t>
        <w:br/>
        <w:br/>
        <w:t>к</w:t>
        <w:br/>
        <w:br/>
        <w:t>о</w:t>
        <w:br/>
        <w:br/>
        <w:t>р</w:t>
        <w:br/>
        <w:br/>
        <w:t>о</w:t>
        <w:br/>
        <w:br/>
        <w:t>с</w:t>
        <w:br/>
        <w:br/>
        <w:t>т</w:t>
        <w:br/>
        <w:br/>
        <w:t>ь</w:t>
        <w:br/>
        <w:br/>
        <w:t>ю</w:t>
        <w:br/>
        <w:br/>
        <w:t xml:space="preserve"> </w:t>
        <w:br/>
        <w:br/>
        <w:t>с</w:t>
        <w:br/>
        <w:br/>
        <w:t>х</w:t>
        <w:br/>
        <w:br/>
        <w:t>о</w:t>
        <w:br/>
        <w:br/>
        <w:t>д</w:t>
        <w:br/>
        <w:br/>
        <w:t>и</w:t>
        <w:br/>
        <w:br/>
        <w:t>м</w:t>
        <w:br/>
        <w:br/>
        <w:t>о</w:t>
        <w:br/>
        <w:br/>
        <w:t>с</w:t>
        <w:br/>
        <w:br/>
        <w:t>т</w:t>
        <w:br/>
        <w:br/>
        <w:t>и</w:t>
        <w:br/>
        <w:br/>
        <w:t xml:space="preserve"> </w:t>
        <w:br/>
        <w:br/>
        <w:t>и</w:t>
        <w:br/>
        <w:br/>
        <w:t xml:space="preserve"> </w:t>
        <w:br/>
        <w:br/>
        <w:t>в</w:t>
        <w:br/>
        <w:br/>
        <w:t>ы</w:t>
        <w:br/>
        <w:br/>
        <w:t>ч</w:t>
        <w:br/>
        <w:br/>
        <w:t>и</w:t>
        <w:br/>
        <w:br/>
        <w:t>с</w:t>
        <w:br/>
        <w:br/>
        <w:t>л</w:t>
        <w:br/>
        <w:br/>
        <w:t>и</w:t>
        <w:br/>
        <w:br/>
        <w:t>т</w:t>
        <w:br/>
        <w:br/>
        <w:t>е</w:t>
        <w:br/>
        <w:br/>
        <w:t>л</w:t>
        <w:br/>
        <w:br/>
        <w:t>ь</w:t>
        <w:br/>
        <w:br/>
        <w:t>н</w:t>
        <w:br/>
        <w:br/>
        <w:t>ы</w:t>
        <w:br/>
        <w:br/>
        <w:t>м</w:t>
        <w:br/>
        <w:br/>
        <w:t>и</w:t>
        <w:br/>
        <w:br/>
        <w:t xml:space="preserve"> </w:t>
        <w:br/>
        <w:br/>
        <w:t>з</w:t>
        <w:br/>
        <w:br/>
        <w:t>а</w:t>
        <w:br/>
        <w:br/>
        <w:t>т</w:t>
        <w:br/>
        <w:br/>
        <w:t>р</w:t>
        <w:br/>
        <w:br/>
        <w:t>а</w:t>
        <w:br/>
        <w:br/>
        <w:t>т</w:t>
        <w:br/>
        <w:br/>
        <w:t>а</w:t>
        <w:br/>
        <w:br/>
        <w:t>м</w:t>
        <w:br/>
        <w:br/>
        <w:t>и</w:t>
        <w:br/>
        <w:br/>
        <w:t>.</w:t>
        <w:br/>
        <w:br/>
        <w:br/>
        <w:br/>
        <w:br/>
        <w:br/>
        <w:br/>
        <w:br/>
        <w:t>*</w:t>
        <w:br/>
        <w:br/>
        <w:t>*</w:t>
        <w:br/>
        <w:br/>
        <w:t>I</w:t>
        <w:br/>
        <w:br/>
        <w:t>V</w:t>
        <w:br/>
        <w:br/>
        <w:t>.</w:t>
        <w:br/>
        <w:br/>
        <w:t xml:space="preserve"> </w:t>
        <w:br/>
        <w:br/>
        <w:t>Г</w:t>
        <w:br/>
        <w:br/>
        <w:t>л</w:t>
        <w:br/>
        <w:br/>
        <w:t>о</w:t>
        <w:br/>
        <w:br/>
        <w:t>б</w:t>
        <w:br/>
        <w:br/>
        <w:t>а</w:t>
        <w:br/>
        <w:br/>
        <w:t>л</w:t>
        <w:br/>
        <w:br/>
        <w:t>ь</w:t>
        <w:br/>
        <w:br/>
        <w:t>н</w:t>
        <w:br/>
        <w:br/>
        <w:t>а</w:t>
        <w:br/>
        <w:br/>
        <w:t>я</w:t>
        <w:br/>
        <w:br/>
        <w:t xml:space="preserve"> </w:t>
        <w:br/>
        <w:br/>
        <w:t>о</w:t>
        <w:br/>
        <w:br/>
        <w:t>п</w:t>
        <w:br/>
        <w:br/>
        <w:t>т</w:t>
        <w:br/>
        <w:br/>
        <w:t>и</w:t>
        <w:br/>
        <w:br/>
        <w:t>м</w:t>
        <w:br/>
        <w:br/>
        <w:t>и</w:t>
        <w:br/>
        <w:br/>
        <w:t>з</w:t>
        <w:br/>
        <w:br/>
        <w:t>а</w:t>
        <w:br/>
        <w:br/>
        <w:t>ц</w:t>
        <w:br/>
        <w:br/>
        <w:t>и</w:t>
        <w:br/>
        <w:br/>
        <w:t>я</w:t>
        <w:br/>
        <w:br/>
        <w:t>*</w:t>
        <w:br/>
        <w:br/>
        <w:t>*</w:t>
        <w:br/>
        <w:br/>
        <w:br/>
        <w:br/>
        <w:br/>
        <w:br/>
        <w:br/>
        <w:br/>
        <w:t>*</w:t>
        <w:br/>
        <w:br/>
        <w:t xml:space="preserve"> </w:t>
        <w:br/>
        <w:br/>
        <w:t xml:space="preserve"> </w:t>
        <w:br/>
        <w:br/>
        <w:t xml:space="preserve"> </w:t>
        <w:br/>
        <w:br/>
        <w:t>*</w:t>
        <w:br/>
        <w:br/>
        <w:t>*</w:t>
        <w:br/>
        <w:br/>
        <w:t>П</w:t>
        <w:br/>
        <w:br/>
        <w:t>р</w:t>
        <w:br/>
        <w:br/>
        <w:t>о</w:t>
        <w:br/>
        <w:br/>
        <w:t>б</w:t>
        <w:br/>
        <w:br/>
        <w:t>л</w:t>
        <w:br/>
        <w:br/>
        <w:t>е</w:t>
        <w:br/>
        <w:br/>
        <w:t>м</w:t>
        <w:br/>
        <w:br/>
        <w:t>а</w:t>
        <w:br/>
        <w:br/>
        <w:t xml:space="preserve"> </w:t>
        <w:br/>
        <w:br/>
        <w:t>л</w:t>
        <w:br/>
        <w:br/>
        <w:t>о</w:t>
        <w:br/>
        <w:br/>
        <w:t>к</w:t>
        <w:br/>
        <w:br/>
        <w:t>а</w:t>
        <w:br/>
        <w:br/>
        <w:t>л</w:t>
        <w:br/>
        <w:br/>
        <w:t>ь</w:t>
        <w:br/>
        <w:br/>
        <w:t>н</w:t>
        <w:br/>
        <w:br/>
        <w:t>ы</w:t>
        <w:br/>
        <w:br/>
        <w:t>х</w:t>
        <w:br/>
        <w:br/>
        <w:t xml:space="preserve"> </w:t>
        <w:br/>
        <w:br/>
        <w:t>о</w:t>
        <w:br/>
        <w:br/>
        <w:t>п</w:t>
        <w:br/>
        <w:br/>
        <w:t>т</w:t>
        <w:br/>
        <w:br/>
        <w:t>и</w:t>
        <w:br/>
        <w:br/>
        <w:t>м</w:t>
        <w:br/>
        <w:br/>
        <w:t>у</w:t>
        <w:br/>
        <w:br/>
        <w:t>м</w:t>
        <w:br/>
        <w:br/>
        <w:t>о</w:t>
        <w:br/>
        <w:br/>
        <w:t>в</w:t>
        <w:br/>
        <w:br/>
        <w:t>:</w:t>
        <w:br/>
        <w:br/>
        <w:t>*</w:t>
        <w:br/>
        <w:br/>
        <w:t>*</w:t>
        <w:br/>
        <w:br/>
        <w:t xml:space="preserve"> </w:t>
        <w:br/>
        <w:br/>
        <w:t xml:space="preserve"> </w:t>
        <w:br/>
        <w:br/>
        <w:t>П</w:t>
        <w:br/>
        <w:br/>
        <w:t>о</w:t>
        <w:br/>
        <w:br/>
        <w:t>и</w:t>
        <w:br/>
        <w:br/>
        <w:t>с</w:t>
        <w:br/>
        <w:br/>
        <w:t>к</w:t>
        <w:br/>
        <w:br/>
        <w:t xml:space="preserve"> </w:t>
        <w:br/>
        <w:br/>
        <w:t>г</w:t>
        <w:br/>
        <w:br/>
        <w:t>л</w:t>
        <w:br/>
        <w:br/>
        <w:t>о</w:t>
        <w:br/>
        <w:br/>
        <w:t>б</w:t>
        <w:br/>
        <w:br/>
        <w:t>а</w:t>
        <w:br/>
        <w:br/>
        <w:t>л</w:t>
        <w:br/>
        <w:br/>
        <w:t>ь</w:t>
        <w:br/>
        <w:br/>
        <w:t>н</w:t>
        <w:br/>
        <w:br/>
        <w:t>о</w:t>
        <w:br/>
        <w:br/>
        <w:t>г</w:t>
        <w:br/>
        <w:br/>
        <w:t>о</w:t>
        <w:br/>
        <w:br/>
        <w:t xml:space="preserve"> </w:t>
        <w:br/>
        <w:br/>
        <w:t>о</w:t>
        <w:br/>
        <w:br/>
        <w:t>п</w:t>
        <w:br/>
        <w:br/>
        <w:t>т</w:t>
        <w:br/>
        <w:br/>
        <w:t>и</w:t>
        <w:br/>
        <w:br/>
        <w:t>м</w:t>
        <w:br/>
        <w:br/>
        <w:t>у</w:t>
        <w:br/>
        <w:br/>
        <w:t>м</w:t>
        <w:br/>
        <w:br/>
        <w:t>а</w:t>
        <w:br/>
        <w:br/>
        <w:t xml:space="preserve"> </w:t>
        <w:br/>
        <w:br/>
        <w:t>в</w:t>
        <w:br/>
        <w:br/>
        <w:t xml:space="preserve"> </w:t>
        <w:br/>
        <w:br/>
        <w:t>з</w:t>
        <w:br/>
        <w:br/>
        <w:t>а</w:t>
        <w:br/>
        <w:br/>
        <w:t>д</w:t>
        <w:br/>
        <w:br/>
        <w:t>а</w:t>
        <w:br/>
        <w:br/>
        <w:t>ч</w:t>
        <w:br/>
        <w:br/>
        <w:t>е</w:t>
        <w:br/>
        <w:br/>
        <w:t xml:space="preserve"> </w:t>
        <w:br/>
        <w:br/>
        <w:t>н</w:t>
        <w:br/>
        <w:br/>
        <w:t>е</w:t>
        <w:br/>
        <w:br/>
        <w:t>л</w:t>
        <w:br/>
        <w:br/>
        <w:t>и</w:t>
        <w:br/>
        <w:br/>
        <w:t>н</w:t>
        <w:br/>
        <w:br/>
        <w:t>е</w:t>
        <w:br/>
        <w:br/>
        <w:t>й</w:t>
        <w:br/>
        <w:br/>
        <w:t>н</w:t>
        <w:br/>
        <w:br/>
        <w:t>о</w:t>
        <w:br/>
        <w:br/>
        <w:t>г</w:t>
        <w:br/>
        <w:br/>
        <w:t>о</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О</w:t>
        <w:br/>
        <w:br/>
        <w:t>б</w:t>
        <w:br/>
        <w:br/>
        <w:t>ы</w:t>
        <w:br/>
        <w:br/>
        <w:t>ч</w:t>
        <w:br/>
        <w:br/>
        <w:t>н</w:t>
        <w:br/>
        <w:br/>
        <w:t>ы</w:t>
        <w:br/>
        <w:br/>
        <w:t>е</w:t>
        <w:br/>
        <w:br/>
        <w:t xml:space="preserve"> </w:t>
        <w:br/>
        <w:br/>
        <w:t>м</w:t>
        <w:br/>
        <w:br/>
        <w:t>е</w:t>
        <w:br/>
        <w:br/>
        <w:t>т</w:t>
        <w:br/>
        <w:br/>
        <w:t>о</w:t>
        <w:br/>
        <w:br/>
        <w:t>д</w:t>
        <w:br/>
        <w:br/>
        <w:t>ы</w:t>
        <w:br/>
        <w:br/>
        <w:t xml:space="preserve"> </w:t>
        <w:br/>
        <w:br/>
        <w:t>о</w:t>
        <w:br/>
        <w:br/>
        <w:t>п</w:t>
        <w:br/>
        <w:br/>
        <w:t>т</w:t>
        <w:br/>
        <w:br/>
        <w:t>и</w:t>
        <w:br/>
        <w:br/>
        <w:t>м</w:t>
        <w:br/>
        <w:br/>
        <w:t>и</w:t>
        <w:br/>
        <w:br/>
        <w:t>з</w:t>
        <w:br/>
        <w:br/>
        <w:t>а</w:t>
        <w:br/>
        <w:br/>
        <w:t>ц</w:t>
        <w:br/>
        <w:br/>
        <w:t>и</w:t>
        <w:br/>
        <w:br/>
        <w:t>и</w:t>
        <w:br/>
        <w:br/>
        <w:t xml:space="preserve"> </w:t>
        <w:br/>
        <w:br/>
        <w:t>м</w:t>
        <w:br/>
        <w:br/>
        <w:t>о</w:t>
        <w:br/>
        <w:br/>
        <w:t>г</w:t>
        <w:br/>
        <w:br/>
        <w:t>у</w:t>
        <w:br/>
        <w:br/>
        <w:t>т</w:t>
        <w:br/>
        <w:br/>
        <w:t xml:space="preserve"> </w:t>
        <w:br/>
        <w:br/>
        <w:t>з</w:t>
        <w:br/>
        <w:br/>
        <w:t>а</w:t>
        <w:br/>
        <w:br/>
        <w:t>с</w:t>
        <w:br/>
        <w:br/>
        <w:t>т</w:t>
        <w:br/>
        <w:br/>
        <w:t>р</w:t>
        <w:br/>
        <w:br/>
        <w:t>е</w:t>
        <w:br/>
        <w:br/>
        <w:t>в</w:t>
        <w:br/>
        <w:br/>
        <w:t>а</w:t>
        <w:br/>
        <w:br/>
        <w:t>т</w:t>
        <w:br/>
        <w:br/>
        <w:t>ь</w:t>
        <w:br/>
        <w:br/>
        <w:t xml:space="preserve"> </w:t>
        <w:br/>
        <w:br/>
        <w:t>в</w:t>
        <w:br/>
        <w:br/>
        <w:t xml:space="preserve"> </w:t>
        <w:br/>
        <w:br/>
        <w:t>л</w:t>
        <w:br/>
        <w:br/>
        <w:t>о</w:t>
        <w:br/>
        <w:br/>
        <w:t>к</w:t>
        <w:br/>
        <w:br/>
        <w:t>а</w:t>
        <w:br/>
        <w:br/>
        <w:t>л</w:t>
        <w:br/>
        <w:br/>
        <w:t>ь</w:t>
        <w:br/>
        <w:br/>
        <w:t>н</w:t>
        <w:br/>
        <w:br/>
        <w:t>ы</w:t>
        <w:br/>
        <w:br/>
        <w:t>х</w:t>
        <w:br/>
        <w:br/>
        <w:t xml:space="preserve"> </w:t>
        <w:br/>
        <w:br/>
        <w:t>о</w:t>
        <w:br/>
        <w:br/>
        <w:t>п</w:t>
        <w:br/>
        <w:br/>
        <w:t>т</w:t>
        <w:br/>
        <w:br/>
        <w:t>и</w:t>
        <w:br/>
        <w:br/>
        <w:t>м</w:t>
        <w:br/>
        <w:br/>
        <w:t>у</w:t>
        <w:br/>
        <w:br/>
        <w:t>м</w:t>
        <w:br/>
        <w:br/>
        <w:t>а</w:t>
        <w:br/>
        <w:br/>
        <w:t>х</w:t>
        <w:br/>
        <w:br/>
        <w:t>,</w:t>
        <w:br/>
        <w:br/>
        <w:t xml:space="preserve"> </w:t>
        <w:br/>
        <w:br/>
        <w:t>н</w:t>
        <w:br/>
        <w:br/>
        <w:t>е</w:t>
        <w:br/>
        <w:br/>
        <w:t xml:space="preserve"> </w:t>
        <w:br/>
        <w:br/>
        <w:t>н</w:t>
        <w:br/>
        <w:br/>
        <w:t>а</w:t>
        <w:br/>
        <w:br/>
        <w:t>х</w:t>
        <w:br/>
        <w:br/>
        <w:t>о</w:t>
        <w:br/>
        <w:br/>
        <w:t>д</w:t>
        <w:br/>
        <w:br/>
        <w:t>я</w:t>
        <w:br/>
        <w:br/>
        <w:t xml:space="preserve"> </w:t>
        <w:br/>
        <w:br/>
        <w:t>г</w:t>
        <w:br/>
        <w:br/>
        <w:t>л</w:t>
        <w:br/>
        <w:br/>
        <w:t>о</w:t>
        <w:br/>
        <w:br/>
        <w:t>б</w:t>
        <w:br/>
        <w:br/>
        <w:t>а</w:t>
        <w:br/>
        <w:br/>
        <w:t>л</w:t>
        <w:br/>
        <w:br/>
        <w:t>ь</w:t>
        <w:br/>
        <w:br/>
        <w:t>н</w:t>
        <w:br/>
        <w:br/>
        <w:t>ы</w:t>
        <w:br/>
        <w:br/>
        <w:t>й</w:t>
        <w:br/>
        <w:br/>
        <w:t xml:space="preserve"> </w:t>
        <w:br/>
        <w:br/>
        <w:t>о</w:t>
        <w:br/>
        <w:br/>
        <w:t>п</w:t>
        <w:br/>
        <w:br/>
        <w:t>т</w:t>
        <w:br/>
        <w:br/>
        <w:t>и</w:t>
        <w:br/>
        <w:br/>
        <w:t>м</w:t>
        <w:br/>
        <w:br/>
        <w:t>у</w:t>
        <w:br/>
        <w:br/>
        <w:t>м</w:t>
        <w:br/>
        <w:br/>
        <w:t>.</w:t>
        <w:br/>
        <w:br/>
        <w:br/>
        <w:br/>
        <w:br/>
        <w:t>*</w:t>
        <w:br/>
        <w:br/>
        <w:t xml:space="preserve"> </w:t>
        <w:br/>
        <w:br/>
        <w:t xml:space="preserve"> </w:t>
        <w:br/>
        <w:br/>
        <w:t xml:space="preserve"> </w:t>
        <w:br/>
        <w:br/>
        <w:t>*</w:t>
        <w:br/>
        <w:br/>
        <w:t>*</w:t>
        <w:br/>
        <w:br/>
        <w:t>М</w:t>
        <w:br/>
        <w:br/>
        <w:t>е</w:t>
        <w:br/>
        <w:br/>
        <w:t>т</w:t>
        <w:br/>
        <w:br/>
        <w:t>о</w:t>
        <w:br/>
        <w:br/>
        <w:t>д</w:t>
        <w:br/>
        <w:br/>
        <w:t>ы</w:t>
        <w:br/>
        <w:br/>
        <w:t xml:space="preserve"> </w:t>
        <w:br/>
        <w:br/>
        <w:t>с</w:t>
        <w:br/>
        <w:br/>
        <w:t>л</w:t>
        <w:br/>
        <w:br/>
        <w:t>у</w:t>
        <w:br/>
        <w:br/>
        <w:t>ч</w:t>
        <w:br/>
        <w:br/>
        <w:t>а</w:t>
        <w:br/>
        <w:br/>
        <w:t>й</w:t>
        <w:br/>
        <w:br/>
        <w:t>н</w:t>
        <w:br/>
        <w:br/>
        <w:t>о</w:t>
        <w:br/>
        <w:br/>
        <w:t>г</w:t>
        <w:br/>
        <w:br/>
        <w:t>о</w:t>
        <w:br/>
        <w:br/>
        <w:t xml:space="preserve"> </w:t>
        <w:br/>
        <w:br/>
        <w:t>п</w:t>
        <w:br/>
        <w:br/>
        <w:t>о</w:t>
        <w:br/>
        <w:br/>
        <w:t>и</w:t>
        <w:br/>
        <w:br/>
        <w:t>с</w:t>
        <w:br/>
        <w:br/>
        <w:t>к</w:t>
        <w:br/>
        <w:br/>
        <w:t>а</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М</w:t>
        <w:br/>
        <w:br/>
        <w:t>е</w:t>
        <w:br/>
        <w:br/>
        <w:t>т</w:t>
        <w:br/>
        <w:br/>
        <w:t>о</w:t>
        <w:br/>
        <w:br/>
        <w:t>д</w:t>
        <w:br/>
        <w:br/>
        <w:t xml:space="preserve"> </w:t>
        <w:br/>
        <w:br/>
        <w:t>М</w:t>
        <w:br/>
        <w:br/>
        <w:t>о</w:t>
        <w:br/>
        <w:br/>
        <w:t>н</w:t>
        <w:br/>
        <w:br/>
        <w:t>т</w:t>
        <w:br/>
        <w:br/>
        <w:t>е</w:t>
        <w:br/>
        <w:br/>
        <w:t>-</w:t>
        <w:br/>
        <w:br/>
        <w:t>К</w:t>
        <w:br/>
        <w:br/>
        <w:t>а</w:t>
        <w:br/>
        <w:br/>
        <w:t>р</w:t>
        <w:br/>
        <w:br/>
        <w:t>л</w:t>
        <w:br/>
        <w:br/>
        <w:t>о</w:t>
        <w:br/>
        <w:br/>
        <w:t>:</w:t>
        <w:br/>
        <w:br/>
        <w:t>*</w:t>
        <w:br/>
        <w:br/>
        <w:t>*</w:t>
        <w:br/>
        <w:br/>
        <w:t xml:space="preserve"> </w:t>
        <w:br/>
        <w:br/>
        <w:t xml:space="preserve"> </w:t>
        <w:br/>
        <w:br/>
        <w:t>Г</w:t>
        <w:br/>
        <w:br/>
        <w:t>е</w:t>
        <w:br/>
        <w:br/>
        <w:t>н</w:t>
        <w:br/>
        <w:br/>
        <w:t>е</w:t>
        <w:br/>
        <w:br/>
        <w:t>р</w:t>
        <w:br/>
        <w:br/>
        <w:t>а</w:t>
        <w:br/>
        <w:br/>
        <w:t>ц</w:t>
        <w:br/>
        <w:br/>
        <w:t>и</w:t>
        <w:br/>
        <w:br/>
        <w:t>я</w:t>
        <w:br/>
        <w:br/>
        <w:t xml:space="preserve"> </w:t>
        <w:br/>
        <w:br/>
        <w:t>с</w:t>
        <w:br/>
        <w:br/>
        <w:t>л</w:t>
        <w:br/>
        <w:br/>
        <w:t>у</w:t>
        <w:br/>
        <w:br/>
        <w:t>ч</w:t>
        <w:br/>
        <w:br/>
        <w:t>а</w:t>
        <w:br/>
        <w:br/>
        <w:t>й</w:t>
        <w:br/>
        <w:br/>
        <w:t>н</w:t>
        <w:br/>
        <w:br/>
        <w:t>ы</w:t>
        <w:br/>
        <w:br/>
        <w:t>х</w:t>
        <w:br/>
        <w:br/>
        <w:t xml:space="preserve"> </w:t>
        <w:br/>
        <w:br/>
        <w:t>т</w:t>
        <w:br/>
        <w:br/>
        <w:t>о</w:t>
        <w:br/>
        <w:br/>
        <w:t>ч</w:t>
        <w:br/>
        <w:br/>
        <w:t>е</w:t>
        <w:br/>
        <w:br/>
        <w:t>к</w:t>
        <w:br/>
        <w:br/>
        <w:t xml:space="preserve"> </w:t>
        <w:br/>
        <w:br/>
        <w:t>в</w:t>
        <w:br/>
        <w:br/>
        <w:t xml:space="preserve"> </w:t>
        <w:br/>
        <w:br/>
        <w:t>п</w:t>
        <w:br/>
        <w:br/>
        <w:t>р</w:t>
        <w:br/>
        <w:br/>
        <w:t>о</w:t>
        <w:br/>
        <w:br/>
        <w:t>с</w:t>
        <w:br/>
        <w:br/>
        <w:t>т</w:t>
        <w:br/>
        <w:br/>
        <w:t>р</w:t>
        <w:br/>
        <w:br/>
        <w:t>а</w:t>
        <w:br/>
        <w:br/>
        <w:t>н</w:t>
        <w:br/>
        <w:br/>
        <w:t>с</w:t>
        <w:br/>
        <w:br/>
        <w:t>т</w:t>
        <w:br/>
        <w:br/>
        <w:t>в</w:t>
        <w:br/>
        <w:br/>
        <w:t>е</w:t>
        <w:br/>
        <w:br/>
        <w:t xml:space="preserve"> </w:t>
        <w:br/>
        <w:br/>
        <w:t>п</w:t>
        <w:br/>
        <w:br/>
        <w:t>е</w:t>
        <w:br/>
        <w:br/>
        <w:t>р</w:t>
        <w:br/>
        <w:br/>
        <w:t>е</w:t>
        <w:br/>
        <w:br/>
        <w:t>м</w:t>
        <w:br/>
        <w:br/>
        <w:t>е</w:t>
        <w:br/>
        <w:br/>
        <w:t>н</w:t>
        <w:br/>
        <w:br/>
        <w:t>н</w:t>
        <w:br/>
        <w:br/>
        <w:t>ы</w:t>
        <w:br/>
        <w:br/>
        <w:t>х</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П</w:t>
        <w:br/>
        <w:br/>
        <w:t>р</w:t>
        <w:br/>
        <w:br/>
        <w:t>о</w:t>
        <w:br/>
        <w:br/>
        <w:t>с</w:t>
        <w:br/>
        <w:br/>
        <w:t>т</w:t>
        <w:br/>
        <w:br/>
        <w:t>о</w:t>
        <w:br/>
        <w:br/>
        <w:t>т</w:t>
        <w:br/>
        <w:br/>
        <w:t>а</w:t>
        <w:br/>
        <w:br/>
        <w:t xml:space="preserve"> </w:t>
        <w:br/>
        <w:br/>
        <w:t>р</w:t>
        <w:br/>
        <w:br/>
        <w:t>е</w:t>
        <w:br/>
        <w:br/>
        <w:t>а</w:t>
        <w:br/>
        <w:br/>
        <w:t>л</w:t>
        <w:br/>
        <w:br/>
        <w:t>и</w:t>
        <w:br/>
        <w:br/>
        <w:t>з</w:t>
        <w:br/>
        <w:br/>
        <w:t>а</w:t>
        <w:br/>
        <w:br/>
        <w:t>ц</w:t>
        <w:br/>
        <w:br/>
        <w:t>и</w:t>
        <w:br/>
        <w:br/>
        <w:t>и</w:t>
        <w:br/>
        <w:br/>
        <w:t>,</w:t>
        <w:br/>
        <w:br/>
        <w:t xml:space="preserve"> </w:t>
        <w:br/>
        <w:br/>
        <w:t>н</w:t>
        <w:br/>
        <w:br/>
        <w:t>о</w:t>
        <w:br/>
        <w:br/>
        <w:t xml:space="preserve"> </w:t>
        <w:br/>
        <w:br/>
        <w:t>м</w:t>
        <w:br/>
        <w:br/>
        <w:t>е</w:t>
        <w:br/>
        <w:br/>
        <w:t>д</w:t>
        <w:br/>
        <w:br/>
        <w:t>л</w:t>
        <w:br/>
        <w:br/>
        <w:t>е</w:t>
        <w:br/>
        <w:br/>
        <w:t>н</w:t>
        <w:br/>
        <w:br/>
        <w:t>н</w:t>
        <w:br/>
        <w:br/>
        <w:t>а</w:t>
        <w:br/>
        <w:br/>
        <w:t>я</w:t>
        <w:br/>
        <w:br/>
        <w:t xml:space="preserve"> </w:t>
        <w:br/>
        <w:br/>
        <w:t>с</w:t>
        <w:br/>
        <w:br/>
        <w:t>х</w:t>
        <w:br/>
        <w:br/>
        <w:t>о</w:t>
        <w:br/>
        <w:br/>
        <w:t>д</w:t>
        <w:br/>
        <w:br/>
        <w:t>и</w:t>
        <w:br/>
        <w:br/>
        <w:t>м</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Э</w:t>
        <w:br/>
        <w:br/>
        <w:t>в</w:t>
        <w:br/>
        <w:br/>
        <w:t>о</w:t>
        <w:br/>
        <w:br/>
        <w:t>л</w:t>
        <w:br/>
        <w:br/>
        <w:t>ю</w:t>
        <w:br/>
        <w:br/>
        <w:t>ц</w:t>
        <w:br/>
        <w:br/>
        <w:t>и</w:t>
        <w:br/>
        <w:br/>
        <w:t>о</w:t>
        <w:br/>
        <w:br/>
        <w:t>н</w:t>
        <w:br/>
        <w:br/>
        <w:t>н</w:t>
        <w:br/>
        <w:br/>
        <w:t>ы</w:t>
        <w:br/>
        <w:br/>
        <w:t>е</w:t>
        <w:br/>
        <w:br/>
        <w:t xml:space="preserve"> </w:t>
        <w:br/>
        <w:br/>
        <w:t>а</w:t>
        <w:br/>
        <w:br/>
        <w:t>л</w:t>
        <w:br/>
        <w:br/>
        <w:t>г</w:t>
        <w:br/>
        <w:br/>
        <w:t>о</w:t>
        <w:br/>
        <w:br/>
        <w:t>р</w:t>
        <w:br/>
        <w:br/>
        <w:t>и</w:t>
        <w:br/>
        <w:br/>
        <w:t>т</w:t>
        <w:br/>
        <w:br/>
        <w:t>м</w:t>
        <w:br/>
        <w:br/>
        <w:t>ы</w:t>
        <w:br/>
        <w:br/>
        <w:t xml:space="preserve"> </w:t>
        <w:br/>
        <w:br/>
        <w:t>(</w:t>
        <w:br/>
        <w:br/>
        <w:t>г</w:t>
        <w:br/>
        <w:br/>
        <w:t>е</w:t>
        <w:br/>
        <w:br/>
        <w:t>н</w:t>
        <w:br/>
        <w:br/>
        <w:t>е</w:t>
        <w:br/>
        <w:br/>
        <w:t>т</w:t>
        <w:br/>
        <w:br/>
        <w:t>и</w:t>
        <w:br/>
        <w:br/>
        <w:t>ч</w:t>
        <w:br/>
        <w:br/>
        <w:t>е</w:t>
        <w:br/>
        <w:br/>
        <w:t>с</w:t>
        <w:br/>
        <w:br/>
        <w:t>к</w:t>
        <w:br/>
        <w:br/>
        <w:t>и</w:t>
        <w:br/>
        <w:br/>
        <w:t>е</w:t>
        <w:br/>
        <w:br/>
        <w:t xml:space="preserve"> </w:t>
        <w:br/>
        <w:br/>
        <w:t>а</w:t>
        <w:br/>
        <w:br/>
        <w:t>л</w:t>
        <w:br/>
        <w:br/>
        <w:t>г</w:t>
        <w:br/>
        <w:br/>
        <w:t>о</w:t>
        <w:br/>
        <w:br/>
        <w:t>р</w:t>
        <w:br/>
        <w:br/>
        <w:t>и</w:t>
        <w:br/>
        <w:br/>
        <w:t>т</w:t>
        <w:br/>
        <w:br/>
        <w:t>м</w:t>
        <w:br/>
        <w:br/>
        <w:t>ы</w:t>
        <w:br/>
        <w:br/>
        <w:t>)</w:t>
        <w:br/>
        <w:br/>
        <w:t>:</w:t>
        <w:br/>
        <w:br/>
        <w:t>*</w:t>
        <w:br/>
        <w:br/>
        <w:t>*</w:t>
        <w:br/>
        <w:br/>
        <w:t xml:space="preserve"> </w:t>
        <w:br/>
        <w:br/>
        <w:t>И</w:t>
        <w:br/>
        <w:br/>
        <w:t>м</w:t>
        <w:br/>
        <w:br/>
        <w:t>и</w:t>
        <w:br/>
        <w:br/>
        <w:t>т</w:t>
        <w:br/>
        <w:br/>
        <w:t>а</w:t>
        <w:br/>
        <w:br/>
        <w:t>ц</w:t>
        <w:br/>
        <w:br/>
        <w:t>и</w:t>
        <w:br/>
        <w:br/>
        <w:t>я</w:t>
        <w:br/>
        <w:br/>
        <w:t xml:space="preserve"> </w:t>
        <w:br/>
        <w:br/>
        <w:t>п</w:t>
        <w:br/>
        <w:br/>
        <w:t>р</w:t>
        <w:br/>
        <w:br/>
        <w:t>о</w:t>
        <w:br/>
        <w:br/>
        <w:t>ц</w:t>
        <w:br/>
        <w:br/>
        <w:t>е</w:t>
        <w:br/>
        <w:br/>
        <w:t>с</w:t>
        <w:br/>
        <w:br/>
        <w:t>с</w:t>
        <w:br/>
        <w:br/>
        <w:t>а</w:t>
        <w:br/>
        <w:br/>
        <w:t xml:space="preserve"> </w:t>
        <w:br/>
        <w:br/>
        <w:t>э</w:t>
        <w:br/>
        <w:br/>
        <w:t>в</w:t>
        <w:br/>
        <w:br/>
        <w:t>о</w:t>
        <w:br/>
        <w:br/>
        <w:t>л</w:t>
        <w:br/>
        <w:br/>
        <w:t>ю</w:t>
        <w:br/>
        <w:br/>
        <w:t>ц</w:t>
        <w:br/>
        <w:br/>
        <w:t>и</w:t>
        <w:br/>
        <w:br/>
        <w:t>и</w:t>
        <w:br/>
        <w:br/>
        <w:t xml:space="preserve"> </w:t>
        <w:br/>
        <w:br/>
        <w:t>д</w:t>
        <w:br/>
        <w:br/>
        <w:t>л</w:t>
        <w:br/>
        <w:br/>
        <w:t>я</w:t>
        <w:br/>
        <w:br/>
        <w:t xml:space="preserve"> </w:t>
        <w:br/>
        <w:br/>
        <w:t>п</w:t>
        <w:br/>
        <w:br/>
        <w:t>о</w:t>
        <w:br/>
        <w:br/>
        <w:t>и</w:t>
        <w:br/>
        <w:br/>
        <w:t>с</w:t>
        <w:br/>
        <w:br/>
        <w:t>к</w:t>
        <w:br/>
        <w:br/>
        <w:t>а</w:t>
        <w:br/>
        <w:br/>
        <w:t xml:space="preserve"> </w:t>
        <w:br/>
        <w:br/>
        <w:t>о</w:t>
        <w:br/>
        <w:br/>
        <w:t>п</w:t>
        <w:br/>
        <w:br/>
        <w:t>т</w:t>
        <w:br/>
        <w:br/>
        <w:t>и</w:t>
        <w:br/>
        <w:br/>
        <w:t>м</w:t>
        <w:br/>
        <w:br/>
        <w:t>а</w:t>
        <w:br/>
        <w:br/>
        <w:t>л</w:t>
        <w:br/>
        <w:br/>
        <w:t>ь</w:t>
        <w:br/>
        <w:br/>
        <w:t>н</w:t>
        <w:br/>
        <w:br/>
        <w:t>о</w:t>
        <w:br/>
        <w:br/>
        <w:t>г</w:t>
        <w:br/>
        <w:br/>
        <w:t>о</w:t>
        <w:br/>
        <w:br/>
        <w:t xml:space="preserve"> </w:t>
        <w:br/>
        <w:br/>
        <w:t>р</w:t>
        <w:br/>
        <w:br/>
        <w:t>е</w:t>
        <w:br/>
        <w:br/>
        <w:t>ш</w:t>
        <w:br/>
        <w:br/>
        <w:t>е</w:t>
        <w:br/>
        <w:br/>
        <w:t>н</w:t>
        <w:br/>
        <w:br/>
        <w:t>и</w:t>
        <w:br/>
        <w:br/>
        <w:t>я</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Э</w:t>
        <w:br/>
        <w:br/>
        <w:t>ф</w:t>
        <w:br/>
        <w:br/>
        <w:t>ф</w:t>
        <w:br/>
        <w:br/>
        <w:t>е</w:t>
        <w:br/>
        <w:br/>
        <w:t>к</w:t>
        <w:br/>
        <w:br/>
        <w:t>т</w:t>
        <w:br/>
        <w:br/>
        <w:t>и</w:t>
        <w:br/>
        <w:br/>
        <w:t>в</w:t>
        <w:br/>
        <w:br/>
        <w:t>н</w:t>
        <w:br/>
        <w:br/>
        <w:t>ы</w:t>
        <w:br/>
        <w:br/>
        <w:t>й</w:t>
        <w:br/>
        <w:br/>
        <w:t xml:space="preserve"> </w:t>
        <w:br/>
        <w:br/>
        <w:t>м</w:t>
        <w:br/>
        <w:br/>
        <w:t>е</w:t>
        <w:br/>
        <w:br/>
        <w:t>т</w:t>
        <w:br/>
        <w:br/>
        <w:t>о</w:t>
        <w:br/>
        <w:br/>
        <w:t>д</w:t>
        <w:br/>
        <w:br/>
        <w:t xml:space="preserve"> </w:t>
        <w:br/>
        <w:br/>
        <w:t>д</w:t>
        <w:br/>
        <w:br/>
        <w:t>л</w:t>
        <w:br/>
        <w:br/>
        <w:t>я</w:t>
        <w:br/>
        <w:br/>
        <w:t xml:space="preserve"> </w:t>
        <w:br/>
        <w:br/>
        <w:t>р</w:t>
        <w:br/>
        <w:br/>
        <w:t>е</w:t>
        <w:br/>
        <w:br/>
        <w:t>ш</w:t>
        <w:br/>
        <w:br/>
        <w:t>е</w:t>
        <w:br/>
        <w:br/>
        <w:t>н</w:t>
        <w:br/>
        <w:br/>
        <w:t>и</w:t>
        <w:br/>
        <w:br/>
        <w:t>я</w:t>
        <w:br/>
        <w:br/>
        <w:t xml:space="preserve"> </w:t>
        <w:br/>
        <w:br/>
        <w:t>с</w:t>
        <w:br/>
        <w:br/>
        <w:t>л</w:t>
        <w:br/>
        <w:br/>
        <w:t>о</w:t>
        <w:br/>
        <w:br/>
        <w:t>ж</w:t>
        <w:br/>
        <w:br/>
        <w:t>н</w:t>
        <w:br/>
        <w:br/>
        <w:t>ы</w:t>
        <w:br/>
        <w:br/>
        <w:t>х</w:t>
        <w:br/>
        <w:br/>
        <w:t xml:space="preserve"> </w:t>
        <w:br/>
        <w:br/>
        <w:t>з</w:t>
        <w:br/>
        <w:br/>
        <w:t>а</w:t>
        <w:br/>
        <w:br/>
        <w:t>д</w:t>
        <w:br/>
        <w:br/>
        <w:t>а</w:t>
        <w:br/>
        <w:br/>
        <w:t>ч</w:t>
        <w:br/>
        <w:br/>
        <w:t xml:space="preserve"> </w:t>
        <w:br/>
        <w:br/>
        <w:t>г</w:t>
        <w:br/>
        <w:br/>
        <w:t>л</w:t>
        <w:br/>
        <w:br/>
        <w:t>о</w:t>
        <w:br/>
        <w:br/>
        <w:t>б</w:t>
        <w:br/>
        <w:br/>
        <w:t>а</w:t>
        <w:br/>
        <w:br/>
        <w:t>л</w:t>
        <w:br/>
        <w:br/>
        <w:t>ь</w:t>
        <w:br/>
        <w:br/>
        <w:t>н</w:t>
        <w:br/>
        <w:br/>
        <w:t>о</w:t>
        <w:br/>
        <w:br/>
        <w:t>й</w:t>
        <w:br/>
        <w:br/>
        <w:t xml:space="preserve"> </w:t>
        <w:br/>
        <w:br/>
        <w:t>о</w:t>
        <w:br/>
        <w:br/>
        <w:t>п</w:t>
        <w:br/>
        <w:br/>
        <w:t>т</w:t>
        <w:br/>
        <w:br/>
        <w:t>и</w:t>
        <w:br/>
        <w:br/>
        <w:t>м</w:t>
        <w:br/>
        <w:br/>
        <w:t>и</w:t>
        <w:br/>
        <w:br/>
        <w:t>з</w:t>
        <w:br/>
        <w:br/>
        <w:t>а</w:t>
        <w:br/>
        <w:br/>
        <w:t>ц</w:t>
        <w:br/>
        <w:br/>
        <w:t>и</w:t>
        <w:br/>
        <w:br/>
        <w:t>и</w:t>
        <w:br/>
        <w:br/>
        <w:t>.</w:t>
        <w:br/>
        <w:br/>
        <w:br/>
        <w:br/>
        <w:br/>
        <w:t>*</w:t>
        <w:br/>
        <w:br/>
        <w:t xml:space="preserve"> </w:t>
        <w:br/>
        <w:br/>
        <w:t xml:space="preserve"> </w:t>
        <w:br/>
        <w:br/>
        <w:t xml:space="preserve"> </w:t>
        <w:br/>
        <w:br/>
        <w:t>*</w:t>
        <w:br/>
        <w:br/>
        <w:t>*</w:t>
        <w:br/>
        <w:br/>
        <w:t>М</w:t>
        <w:br/>
        <w:br/>
        <w:t>е</w:t>
        <w:br/>
        <w:br/>
        <w:t>т</w:t>
        <w:br/>
        <w:br/>
        <w:t>о</w:t>
        <w:br/>
        <w:br/>
        <w:t>д</w:t>
        <w:br/>
        <w:br/>
        <w:t xml:space="preserve"> </w:t>
        <w:br/>
        <w:br/>
        <w:t>и</w:t>
        <w:br/>
        <w:br/>
        <w:t>м</w:t>
        <w:br/>
        <w:br/>
        <w:t>и</w:t>
        <w:br/>
        <w:br/>
        <w:t>т</w:t>
        <w:br/>
        <w:br/>
        <w:t>а</w:t>
        <w:br/>
        <w:br/>
        <w:t>ц</w:t>
        <w:br/>
        <w:br/>
        <w:t>и</w:t>
        <w:br/>
        <w:br/>
        <w:t>и</w:t>
        <w:br/>
        <w:br/>
        <w:t xml:space="preserve"> </w:t>
        <w:br/>
        <w:br/>
        <w:t>о</w:t>
        <w:br/>
        <w:br/>
        <w:t>т</w:t>
        <w:br/>
        <w:br/>
        <w:t>ж</w:t>
        <w:br/>
        <w:br/>
        <w:t>и</w:t>
        <w:br/>
        <w:br/>
        <w:t>г</w:t>
        <w:br/>
        <w:br/>
        <w:t>а</w:t>
        <w:br/>
        <w:br/>
        <w:t>:</w:t>
        <w:br/>
        <w:br/>
        <w:t>*</w:t>
        <w:br/>
        <w:br/>
        <w:t>*</w:t>
        <w:br/>
        <w:br/>
        <w:t xml:space="preserve"> </w:t>
        <w:br/>
        <w:br/>
        <w:t xml:space="preserve"> </w:t>
        <w:br/>
        <w:br/>
        <w:t>И</w:t>
        <w:br/>
        <w:br/>
        <w:t>м</w:t>
        <w:br/>
        <w:br/>
        <w:t>и</w:t>
        <w:br/>
        <w:br/>
        <w:t>т</w:t>
        <w:br/>
        <w:br/>
        <w:t>а</w:t>
        <w:br/>
        <w:br/>
        <w:t>ц</w:t>
        <w:br/>
        <w:br/>
        <w:t>и</w:t>
        <w:br/>
        <w:br/>
        <w:t>я</w:t>
        <w:br/>
        <w:br/>
        <w:t xml:space="preserve"> </w:t>
        <w:br/>
        <w:br/>
        <w:t>п</w:t>
        <w:br/>
        <w:br/>
        <w:t>р</w:t>
        <w:br/>
        <w:br/>
        <w:t>о</w:t>
        <w:br/>
        <w:br/>
        <w:t>ц</w:t>
        <w:br/>
        <w:br/>
        <w:t>е</w:t>
        <w:br/>
        <w:br/>
        <w:t>с</w:t>
        <w:br/>
        <w:br/>
        <w:t>с</w:t>
        <w:br/>
        <w:br/>
        <w:t>а</w:t>
        <w:br/>
        <w:br/>
        <w:t xml:space="preserve"> </w:t>
        <w:br/>
        <w:br/>
        <w:t>о</w:t>
        <w:br/>
        <w:br/>
        <w:t>т</w:t>
        <w:br/>
        <w:br/>
        <w:t>ж</w:t>
        <w:br/>
        <w:br/>
        <w:t>и</w:t>
        <w:br/>
        <w:br/>
        <w:t>г</w:t>
        <w:br/>
        <w:br/>
        <w:t>а</w:t>
        <w:br/>
        <w:br/>
        <w:t xml:space="preserve"> </w:t>
        <w:br/>
        <w:br/>
        <w:t>м</w:t>
        <w:br/>
        <w:br/>
        <w:t>е</w:t>
        <w:br/>
        <w:br/>
        <w:t>т</w:t>
        <w:br/>
        <w:br/>
        <w:t>а</w:t>
        <w:br/>
        <w:br/>
        <w:t>л</w:t>
        <w:br/>
        <w:br/>
        <w:t>л</w:t>
        <w:br/>
        <w:br/>
        <w:t>а</w:t>
        <w:br/>
        <w:br/>
        <w:t xml:space="preserve"> </w:t>
        <w:br/>
        <w:br/>
        <w:t>д</w:t>
        <w:br/>
        <w:br/>
        <w:t>л</w:t>
        <w:br/>
        <w:br/>
        <w:t>я</w:t>
        <w:br/>
        <w:br/>
        <w:t xml:space="preserve"> </w:t>
        <w:br/>
        <w:br/>
        <w:t>п</w:t>
        <w:br/>
        <w:br/>
        <w:t>о</w:t>
        <w:br/>
        <w:br/>
        <w:t>и</w:t>
        <w:br/>
        <w:br/>
        <w:t>с</w:t>
        <w:br/>
        <w:br/>
        <w:t>к</w:t>
        <w:br/>
        <w:br/>
        <w:t>а</w:t>
        <w:br/>
        <w:br/>
        <w:t xml:space="preserve"> </w:t>
        <w:br/>
        <w:br/>
        <w:t>о</w:t>
        <w:br/>
        <w:br/>
        <w:t>п</w:t>
        <w:br/>
        <w:br/>
        <w:t>т</w:t>
        <w:br/>
        <w:br/>
        <w:t>и</w:t>
        <w:br/>
        <w:br/>
        <w:t>м</w:t>
        <w:br/>
        <w:br/>
        <w:t>а</w:t>
        <w:br/>
        <w:br/>
        <w:t>л</w:t>
        <w:br/>
        <w:br/>
        <w:t>ь</w:t>
        <w:br/>
        <w:br/>
        <w:t>н</w:t>
        <w:br/>
        <w:br/>
        <w:t>о</w:t>
        <w:br/>
        <w:br/>
        <w:t>г</w:t>
        <w:br/>
        <w:br/>
        <w:t>о</w:t>
        <w:br/>
        <w:br/>
        <w:t xml:space="preserve"> </w:t>
        <w:br/>
        <w:br/>
        <w:t>р</w:t>
        <w:br/>
        <w:br/>
        <w:t>е</w:t>
        <w:br/>
        <w:br/>
        <w:t>ш</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П</w:t>
        <w:br/>
        <w:br/>
        <w:t>о</w:t>
        <w:br/>
        <w:br/>
        <w:t>з</w:t>
        <w:br/>
        <w:br/>
        <w:t>в</w:t>
        <w:br/>
        <w:br/>
        <w:t>о</w:t>
        <w:br/>
        <w:br/>
        <w:t>л</w:t>
        <w:br/>
        <w:br/>
        <w:t>я</w:t>
        <w:br/>
        <w:br/>
        <w:t>е</w:t>
        <w:br/>
        <w:br/>
        <w:t>т</w:t>
        <w:br/>
        <w:br/>
        <w:t xml:space="preserve"> </w:t>
        <w:br/>
        <w:br/>
        <w:t>и</w:t>
        <w:br/>
        <w:br/>
        <w:t>з</w:t>
        <w:br/>
        <w:br/>
        <w:t>б</w:t>
        <w:br/>
        <w:br/>
        <w:t>е</w:t>
        <w:br/>
        <w:br/>
        <w:t>ж</w:t>
        <w:br/>
        <w:br/>
        <w:t>а</w:t>
        <w:br/>
        <w:br/>
        <w:t>т</w:t>
        <w:br/>
        <w:br/>
        <w:t>ь</w:t>
        <w:br/>
        <w:br/>
        <w:t xml:space="preserve"> </w:t>
        <w:br/>
        <w:br/>
        <w:t>з</w:t>
        <w:br/>
        <w:br/>
        <w:t>а</w:t>
        <w:br/>
        <w:br/>
        <w:t>с</w:t>
        <w:br/>
        <w:br/>
        <w:t>т</w:t>
        <w:br/>
        <w:br/>
        <w:t>р</w:t>
        <w:br/>
        <w:br/>
        <w:t>е</w:t>
        <w:br/>
        <w:br/>
        <w:t>в</w:t>
        <w:br/>
        <w:br/>
        <w:t>а</w:t>
        <w:br/>
        <w:br/>
        <w:t>н</w:t>
        <w:br/>
        <w:br/>
        <w:t>и</w:t>
        <w:br/>
        <w:br/>
        <w:t>я</w:t>
        <w:br/>
        <w:br/>
        <w:t xml:space="preserve"> </w:t>
        <w:br/>
        <w:br/>
        <w:t>в</w:t>
        <w:br/>
        <w:br/>
        <w:t xml:space="preserve"> </w:t>
        <w:br/>
        <w:br/>
        <w:t>л</w:t>
        <w:br/>
        <w:br/>
        <w:t>о</w:t>
        <w:br/>
        <w:br/>
        <w:t>к</w:t>
        <w:br/>
        <w:br/>
        <w:t>а</w:t>
        <w:br/>
        <w:br/>
        <w:t>л</w:t>
        <w:br/>
        <w:br/>
        <w:t>ь</w:t>
        <w:br/>
        <w:br/>
        <w:t>н</w:t>
        <w:br/>
        <w:br/>
        <w:t>ы</w:t>
        <w:br/>
        <w:br/>
        <w:t>х</w:t>
        <w:br/>
        <w:br/>
        <w:t xml:space="preserve"> </w:t>
        <w:br/>
        <w:br/>
        <w:t>о</w:t>
        <w:br/>
        <w:br/>
        <w:t>п</w:t>
        <w:br/>
        <w:br/>
        <w:t>т</w:t>
        <w:br/>
        <w:br/>
        <w:t>и</w:t>
        <w:br/>
        <w:br/>
        <w:t>м</w:t>
        <w:br/>
        <w:br/>
        <w:t>у</w:t>
        <w:br/>
        <w:br/>
        <w:t>м</w:t>
        <w:br/>
        <w:br/>
        <w:t>а</w:t>
        <w:br/>
        <w:br/>
        <w:t>х</w:t>
        <w:br/>
        <w:br/>
        <w:t>.</w:t>
        <w:br/>
        <w:br/>
        <w:br/>
        <w:br/>
        <w:br/>
        <w:br/>
        <w:br/>
        <w:br/>
        <w:t>*</w:t>
        <w:br/>
        <w:br/>
        <w:t>*</w:t>
        <w:br/>
        <w:br/>
        <w:t>V</w:t>
        <w:br/>
        <w:br/>
        <w:t>.</w:t>
        <w:br/>
        <w:br/>
        <w:t xml:space="preserve"> </w:t>
        <w:br/>
        <w:br/>
        <w:t>О</w:t>
        <w:br/>
        <w:br/>
        <w:t>п</w:t>
        <w:br/>
        <w:br/>
        <w:t>т</w:t>
        <w:br/>
        <w:br/>
        <w:t>и</w:t>
        <w:br/>
        <w:br/>
        <w:t>м</w:t>
        <w:br/>
        <w:br/>
        <w:t>и</w:t>
        <w:br/>
        <w:br/>
        <w:t>з</w:t>
        <w:br/>
        <w:br/>
        <w:t>а</w:t>
        <w:br/>
        <w:br/>
        <w:t>ц</w:t>
        <w:br/>
        <w:br/>
        <w:t>и</w:t>
        <w:br/>
        <w:br/>
        <w:t>я</w:t>
        <w:br/>
        <w:br/>
        <w:t xml:space="preserve"> </w:t>
        <w:br/>
        <w:br/>
        <w:t>в</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а</w:t>
        <w:br/>
        <w:br/>
        <w:t>х</w:t>
        <w:br/>
        <w:br/>
        <w:t>*</w:t>
        <w:br/>
        <w:br/>
        <w:t>*</w:t>
        <w:br/>
        <w:br/>
        <w:br/>
        <w:br/>
        <w:br/>
        <w:br/>
        <w:br/>
        <w:br/>
        <w:t>*</w:t>
        <w:br/>
        <w:br/>
        <w:t xml:space="preserve"> </w:t>
        <w:br/>
        <w:br/>
        <w:t xml:space="preserve"> </w:t>
        <w:br/>
        <w:br/>
        <w:t xml:space="preserve"> </w:t>
        <w:br/>
        <w:br/>
        <w:t>*</w:t>
        <w:br/>
        <w:br/>
        <w:t>*</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 xml:space="preserve"> </w:t>
        <w:br/>
        <w:br/>
        <w:t>р</w:t>
        <w:br/>
        <w:br/>
        <w:t>е</w:t>
        <w:br/>
        <w:br/>
        <w:t>а</w:t>
        <w:br/>
        <w:br/>
        <w:t>к</w:t>
        <w:br/>
        <w:br/>
        <w:t>т</w:t>
        <w:br/>
        <w:br/>
        <w:t>о</w:t>
        <w:br/>
        <w:br/>
        <w:t>р</w:t>
        <w:br/>
        <w:br/>
        <w:t>о</w:t>
        <w:br/>
        <w:br/>
        <w:t>в</w:t>
        <w:br/>
        <w:br/>
        <w:t>:</w:t>
        <w:br/>
        <w:br/>
        <w:t>*</w:t>
        <w:br/>
        <w:br/>
        <w:t>*</w:t>
        <w:br/>
        <w:br/>
        <w:t xml:space="preserve"> </w:t>
        <w:br/>
        <w:br/>
        <w:t xml:space="preserve"> </w:t>
        <w:br/>
        <w:br/>
        <w:t>В</w:t>
        <w:br/>
        <w:br/>
        <w:t>ы</w:t>
        <w:br/>
        <w:br/>
        <w:t>б</w:t>
        <w:br/>
        <w:br/>
        <w:t>о</w:t>
        <w:br/>
        <w:br/>
        <w:t>р</w:t>
        <w:br/>
        <w:br/>
        <w:t xml:space="preserve"> </w:t>
        <w:br/>
        <w:br/>
        <w:t>о</w:t>
        <w:br/>
        <w:br/>
        <w:t>п</w:t>
        <w:br/>
        <w:br/>
        <w:t>т</w:t>
        <w:br/>
        <w:br/>
        <w:t>и</w:t>
        <w:br/>
        <w:br/>
        <w:t>м</w:t>
        <w:br/>
        <w:br/>
        <w:t>а</w:t>
        <w:br/>
        <w:br/>
        <w:t>л</w:t>
        <w:br/>
        <w:br/>
        <w:t>ь</w:t>
        <w:br/>
        <w:br/>
        <w:t>н</w:t>
        <w:br/>
        <w:br/>
        <w:t>ы</w:t>
        <w:br/>
        <w:br/>
        <w:t>х</w:t>
        <w:br/>
        <w:br/>
        <w:t xml:space="preserve"> </w:t>
        <w:br/>
        <w:br/>
        <w:t>т</w:t>
        <w:br/>
        <w:br/>
        <w:t>е</w:t>
        <w:br/>
        <w:br/>
        <w:t>м</w:t>
        <w:br/>
        <w:br/>
        <w:t>п</w:t>
        <w:br/>
        <w:br/>
        <w:t>е</w:t>
        <w:br/>
        <w:br/>
        <w:t>р</w:t>
        <w:br/>
        <w:br/>
        <w:t>а</w:t>
        <w:br/>
        <w:br/>
        <w:t>т</w:t>
        <w:br/>
        <w:br/>
        <w:t>у</w:t>
        <w:br/>
        <w:br/>
        <w:t>р</w:t>
        <w:br/>
        <w:br/>
        <w:t>ы</w:t>
        <w:br/>
        <w:br/>
        <w:t>,</w:t>
        <w:br/>
        <w:br/>
        <w:t xml:space="preserve"> </w:t>
        <w:br/>
        <w:br/>
        <w:t>д</w:t>
        <w:br/>
        <w:br/>
        <w:t>а</w:t>
        <w:br/>
        <w:br/>
        <w:t>в</w:t>
        <w:br/>
        <w:br/>
        <w:t>л</w:t>
        <w:br/>
        <w:br/>
        <w:t>е</w:t>
        <w:br/>
        <w:br/>
        <w:t>н</w:t>
        <w:br/>
        <w:br/>
        <w:t>и</w:t>
        <w:br/>
        <w:br/>
        <w:t>я</w:t>
        <w:br/>
        <w:br/>
        <w:t>,</w:t>
        <w:br/>
        <w:br/>
        <w:t xml:space="preserve"> </w:t>
        <w:br/>
        <w:br/>
        <w:t>к</w:t>
        <w:br/>
        <w:br/>
        <w:t>о</w:t>
        <w:br/>
        <w:br/>
        <w:t>н</w:t>
        <w:br/>
        <w:br/>
        <w:t>ц</w:t>
        <w:br/>
        <w:br/>
        <w:t>е</w:t>
        <w:br/>
        <w:br/>
        <w:t>н</w:t>
        <w:br/>
        <w:br/>
        <w:t>т</w:t>
        <w:br/>
        <w:br/>
        <w:t>р</w:t>
        <w:br/>
        <w:br/>
        <w:t>а</w:t>
        <w:br/>
        <w:br/>
        <w:t>ц</w:t>
        <w:br/>
        <w:br/>
        <w:t>и</w:t>
        <w:br/>
        <w:br/>
        <w:t>и</w:t>
        <w:br/>
        <w:br/>
        <w:t xml:space="preserve"> </w:t>
        <w:br/>
        <w:br/>
        <w:t>р</w:t>
        <w:br/>
        <w:br/>
        <w:t>е</w:t>
        <w:br/>
        <w:br/>
        <w:t>а</w:t>
        <w:br/>
        <w:br/>
        <w:t>г</w:t>
        <w:br/>
        <w:br/>
        <w:t>е</w:t>
        <w:br/>
        <w:br/>
        <w:t>н</w:t>
        <w:br/>
        <w:br/>
        <w:t>т</w:t>
        <w:br/>
        <w:br/>
        <w:t>о</w:t>
        <w:br/>
        <w:br/>
        <w:t>в</w:t>
        <w:br/>
        <w:br/>
        <w:t xml:space="preserve"> </w:t>
        <w:br/>
        <w:br/>
        <w:t>д</w:t>
        <w:br/>
        <w:br/>
        <w:t>л</w:t>
        <w:br/>
        <w:br/>
        <w:t>я</w:t>
        <w:br/>
        <w:br/>
        <w:t xml:space="preserve"> </w:t>
        <w:br/>
        <w:br/>
        <w:t>м</w:t>
        <w:br/>
        <w:br/>
        <w:t>а</w:t>
        <w:br/>
        <w:br/>
        <w:t>к</w:t>
        <w:br/>
        <w:br/>
        <w:t>с</w:t>
        <w:br/>
        <w:br/>
        <w:t>и</w:t>
        <w:br/>
        <w:br/>
        <w:t>м</w:t>
        <w:br/>
        <w:br/>
        <w:t>и</w:t>
        <w:br/>
        <w:br/>
        <w:t>з</w:t>
        <w:br/>
        <w:br/>
        <w:t>а</w:t>
        <w:br/>
        <w:br/>
        <w:t>ц</w:t>
        <w:br/>
        <w:br/>
        <w:t>и</w:t>
        <w:br/>
        <w:br/>
        <w:t>и</w:t>
        <w:br/>
        <w:br/>
        <w:t xml:space="preserve"> </w:t>
        <w:br/>
        <w:br/>
        <w:t>в</w:t>
        <w:br/>
        <w:br/>
        <w:t>ы</w:t>
        <w:br/>
        <w:br/>
        <w:t>х</w:t>
        <w:br/>
        <w:br/>
        <w:t>о</w:t>
        <w:br/>
        <w:br/>
        <w:t>д</w:t>
        <w:br/>
        <w:br/>
        <w:t>а</w:t>
        <w:br/>
        <w:br/>
        <w:t xml:space="preserve"> </w:t>
        <w:br/>
        <w:br/>
        <w:t>п</w:t>
        <w:br/>
        <w:br/>
        <w:t>р</w:t>
        <w:br/>
        <w:br/>
        <w:t>о</w:t>
        <w:br/>
        <w:br/>
        <w:t>д</w:t>
        <w:br/>
        <w:br/>
        <w:t>у</w:t>
        <w:br/>
        <w:br/>
        <w:t>к</w:t>
        <w:br/>
        <w:br/>
        <w:t>т</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br/>
        <w:br/>
        <w:br/>
        <w:t>*</w:t>
        <w:br/>
        <w:br/>
        <w:t xml:space="preserve"> </w:t>
        <w:br/>
        <w:br/>
        <w:t xml:space="preserve"> </w:t>
        <w:br/>
        <w:br/>
        <w:t xml:space="preserve"> </w:t>
        <w:br/>
        <w:br/>
        <w:t>*</w:t>
        <w:br/>
        <w:br/>
        <w:t>*</w:t>
        <w:br/>
        <w:br/>
        <w:t>О</w:t>
        <w:br/>
        <w:br/>
        <w:t>п</w:t>
        <w:br/>
        <w:br/>
        <w:t>т</w:t>
        <w:br/>
        <w:br/>
        <w:t>и</w:t>
        <w:br/>
        <w:br/>
        <w:t>м</w:t>
        <w:br/>
        <w:br/>
        <w:t>и</w:t>
        <w:br/>
        <w:br/>
        <w:t>з</w:t>
        <w:br/>
        <w:br/>
        <w:t>а</w:t>
        <w:br/>
        <w:br/>
        <w:t>ц</w:t>
        <w:br/>
        <w:br/>
        <w:t>и</w:t>
        <w:br/>
        <w:br/>
        <w:t>я</w:t>
        <w:br/>
        <w:br/>
        <w:t xml:space="preserve"> </w:t>
        <w:br/>
        <w:br/>
        <w:t>с</w:t>
        <w:br/>
        <w:br/>
        <w:t>и</w:t>
        <w:br/>
        <w:br/>
        <w:t>с</w:t>
        <w:br/>
        <w:br/>
        <w:t>т</w:t>
        <w:br/>
        <w:br/>
        <w:t>е</w:t>
        <w:br/>
        <w:br/>
        <w:t>м</w:t>
        <w:br/>
        <w:br/>
        <w:t>ы</w:t>
        <w:br/>
        <w:br/>
        <w:t xml:space="preserve"> </w:t>
        <w:br/>
        <w:br/>
        <w:t>р</w:t>
        <w:br/>
        <w:br/>
        <w:t>а</w:t>
        <w:br/>
        <w:br/>
        <w:t>з</w:t>
        <w:br/>
        <w:br/>
        <w:t>д</w:t>
        <w:br/>
        <w:br/>
        <w:t>е</w:t>
        <w:br/>
        <w:br/>
        <w:t>л</w:t>
        <w:br/>
        <w:br/>
        <w:t>е</w:t>
        <w:br/>
        <w:br/>
        <w:t>н</w:t>
        <w:br/>
        <w:br/>
        <w:t>и</w:t>
        <w:br/>
        <w:br/>
        <w:t>я</w:t>
        <w:br/>
        <w:br/>
        <w:t>:</w:t>
        <w:br/>
        <w:br/>
        <w:t>*</w:t>
        <w:br/>
        <w:br/>
        <w:t>*</w:t>
        <w:br/>
        <w:br/>
        <w:t xml:space="preserve"> </w:t>
        <w:br/>
        <w:br/>
        <w:t xml:space="preserve"> </w:t>
        <w:br/>
        <w:br/>
        <w:t>В</w:t>
        <w:br/>
        <w:br/>
        <w:t>ы</w:t>
        <w:br/>
        <w:br/>
        <w:t>б</w:t>
        <w:br/>
        <w:br/>
        <w:t>о</w:t>
        <w:br/>
        <w:br/>
        <w:t>р</w:t>
        <w:br/>
        <w:br/>
        <w:t xml:space="preserve"> </w:t>
        <w:br/>
        <w:br/>
        <w:t>о</w:t>
        <w:br/>
        <w:br/>
        <w:t>п</w:t>
        <w:br/>
        <w:br/>
        <w:t>т</w:t>
        <w:br/>
        <w:br/>
        <w:t>и</w:t>
        <w:br/>
        <w:br/>
        <w:t>м</w:t>
        <w:br/>
        <w:br/>
        <w:t>а</w:t>
        <w:br/>
        <w:br/>
        <w:t>л</w:t>
        <w:br/>
        <w:br/>
        <w:t>ь</w:t>
        <w:br/>
        <w:br/>
        <w:t>н</w:t>
        <w:br/>
        <w:br/>
        <w:t>ы</w:t>
        <w:br/>
        <w:br/>
        <w:t>х</w:t>
        <w:br/>
        <w:br/>
        <w:t xml:space="preserve"> </w:t>
        <w:br/>
        <w:br/>
        <w:t>п</w:t>
        <w:br/>
        <w:br/>
        <w:t>а</w:t>
        <w:br/>
        <w:br/>
        <w:t>р</w:t>
        <w:br/>
        <w:br/>
        <w:t>а</w:t>
        <w:br/>
        <w:br/>
        <w:t>м</w:t>
        <w:br/>
        <w:br/>
        <w:t>е</w:t>
        <w:br/>
        <w:br/>
        <w:t>т</w:t>
        <w:br/>
        <w:br/>
        <w:t>р</w:t>
        <w:br/>
        <w:br/>
        <w:t>о</w:t>
        <w:br/>
        <w:br/>
        <w:t>в</w:t>
        <w:br/>
        <w:br/>
        <w:t xml:space="preserve"> </w:t>
        <w:br/>
        <w:br/>
        <w:t>к</w:t>
        <w:br/>
        <w:br/>
        <w:t>о</w:t>
        <w:br/>
        <w:br/>
        <w:t>л</w:t>
        <w:br/>
        <w:br/>
        <w:t>о</w:t>
        <w:br/>
        <w:br/>
        <w:t>н</w:t>
        <w:br/>
        <w:br/>
        <w:t>н</w:t>
        <w:br/>
        <w:br/>
        <w:t>ы</w:t>
        <w:br/>
        <w:br/>
        <w:t xml:space="preserve"> </w:t>
        <w:br/>
        <w:br/>
        <w:t>д</w:t>
        <w:br/>
        <w:br/>
        <w:t>и</w:t>
        <w:br/>
        <w:br/>
        <w:t>с</w:t>
        <w:br/>
        <w:br/>
        <w:t>т</w:t>
        <w:br/>
        <w:br/>
        <w:t>и</w:t>
        <w:br/>
        <w:br/>
        <w:t>л</w:t>
        <w:br/>
        <w:br/>
        <w:t>л</w:t>
        <w:br/>
        <w:br/>
        <w:t>я</w:t>
        <w:br/>
        <w:br/>
        <w:t>ц</w:t>
        <w:br/>
        <w:br/>
        <w:t>и</w:t>
        <w:br/>
        <w:br/>
        <w:t>и</w:t>
        <w:br/>
        <w:br/>
        <w:t>,</w:t>
        <w:br/>
        <w:br/>
        <w:t xml:space="preserve"> </w:t>
        <w:br/>
        <w:br/>
        <w:t>э</w:t>
        <w:br/>
        <w:br/>
        <w:t>к</w:t>
        <w:br/>
        <w:br/>
        <w:t>с</w:t>
        <w:br/>
        <w:br/>
        <w:t>т</w:t>
        <w:br/>
        <w:br/>
        <w:t>р</w:t>
        <w:br/>
        <w:br/>
        <w:t>а</w:t>
        <w:br/>
        <w:br/>
        <w:t>к</w:t>
        <w:br/>
        <w:br/>
        <w:t>т</w:t>
        <w:br/>
        <w:br/>
        <w:t>о</w:t>
        <w:br/>
        <w:br/>
        <w:t>р</w:t>
        <w:br/>
        <w:br/>
        <w:t>а</w:t>
        <w:br/>
        <w:br/>
        <w:t>,</w:t>
        <w:br/>
        <w:br/>
        <w:t xml:space="preserve"> </w:t>
        <w:br/>
        <w:br/>
        <w:t>а</w:t>
        <w:br/>
        <w:br/>
        <w:t>д</w:t>
        <w:br/>
        <w:br/>
        <w:t>с</w:t>
        <w:br/>
        <w:br/>
        <w:t>о</w:t>
        <w:br/>
        <w:br/>
        <w:t>р</w:t>
        <w:br/>
        <w:br/>
        <w:t>б</w:t>
        <w:br/>
        <w:br/>
        <w:t>е</w:t>
        <w:br/>
        <w:br/>
        <w:t>р</w:t>
        <w:br/>
        <w:br/>
        <w:t>а</w:t>
        <w:br/>
        <w:br/>
        <w:t xml:space="preserve"> </w:t>
        <w:br/>
        <w:br/>
        <w:t>д</w:t>
        <w:br/>
        <w:br/>
        <w:t>л</w:t>
        <w:br/>
        <w:br/>
        <w:t>я</w:t>
        <w:br/>
        <w:br/>
        <w:t xml:space="preserve"> </w:t>
        <w:br/>
        <w:br/>
        <w:t>д</w:t>
        <w:br/>
        <w:br/>
        <w:t>о</w:t>
        <w:br/>
        <w:br/>
        <w:t>с</w:t>
        <w:br/>
        <w:br/>
        <w:t>т</w:t>
        <w:br/>
        <w:br/>
        <w:t>и</w:t>
        <w:br/>
        <w:br/>
        <w:t>ж</w:t>
        <w:br/>
        <w:br/>
        <w:t>е</w:t>
        <w:br/>
        <w:br/>
        <w:t>н</w:t>
        <w:br/>
        <w:br/>
        <w:t>и</w:t>
        <w:br/>
        <w:br/>
        <w:t>я</w:t>
        <w:br/>
        <w:br/>
        <w:t xml:space="preserve"> </w:t>
        <w:br/>
        <w:br/>
        <w:t>м</w:t>
        <w:br/>
        <w:br/>
        <w:t>а</w:t>
        <w:br/>
        <w:br/>
        <w:t>к</w:t>
        <w:br/>
        <w:br/>
        <w:t>с</w:t>
        <w:br/>
        <w:br/>
        <w:t>и</w:t>
        <w:br/>
        <w:br/>
        <w:t>м</w:t>
        <w:br/>
        <w:br/>
        <w:t>а</w:t>
        <w:br/>
        <w:br/>
        <w:t>л</w:t>
        <w:br/>
        <w:br/>
        <w:t>ь</w:t>
        <w:br/>
        <w:br/>
        <w:t>н</w:t>
        <w:br/>
        <w:br/>
        <w:t>о</w:t>
        <w:br/>
        <w:br/>
        <w:t>й</w:t>
        <w:br/>
        <w:br/>
        <w:t xml:space="preserve"> </w:t>
        <w:br/>
        <w:br/>
        <w:t>э</w:t>
        <w:br/>
        <w:br/>
        <w:t>ф</w:t>
        <w:br/>
        <w:br/>
        <w:t>ф</w:t>
        <w:br/>
        <w:br/>
        <w:t>е</w:t>
        <w:br/>
        <w:br/>
        <w:t>к</w:t>
        <w:br/>
        <w:br/>
        <w:t>т</w:t>
        <w:br/>
        <w:br/>
        <w:t>и</w:t>
        <w:br/>
        <w:br/>
        <w:t>в</w:t>
        <w:br/>
        <w:br/>
        <w:t>н</w:t>
        <w:br/>
        <w:br/>
        <w:t>о</w:t>
        <w:br/>
        <w:br/>
        <w:t>с</w:t>
        <w:br/>
        <w:br/>
        <w:t>т</w:t>
        <w:br/>
        <w:br/>
        <w:t>и</w:t>
        <w:br/>
        <w:br/>
        <w:t xml:space="preserve"> </w:t>
        <w:br/>
        <w:br/>
        <w:t>р</w:t>
        <w:br/>
        <w:br/>
        <w:t>а</w:t>
        <w:br/>
        <w:br/>
        <w:t>з</w:t>
        <w:br/>
        <w:br/>
        <w:t>д</w:t>
        <w:br/>
        <w:br/>
        <w:t>е</w:t>
        <w:br/>
        <w:br/>
        <w:t>л</w:t>
        <w:br/>
        <w:br/>
        <w:t>е</w:t>
        <w:br/>
        <w:br/>
        <w:t>н</w:t>
        <w:br/>
        <w:br/>
        <w:t>и</w:t>
        <w:br/>
        <w:br/>
        <w:t>я</w:t>
        <w:br/>
        <w:br/>
        <w:t>.</w:t>
        <w:br/>
        <w:br/>
        <w:br/>
        <w:br/>
        <w:br/>
        <w:t>*</w:t>
        <w:br/>
        <w:br/>
        <w:t xml:space="preserve"> </w:t>
        <w:br/>
        <w:br/>
        <w:t xml:space="preserve"> </w:t>
        <w:br/>
        <w:br/>
        <w:t xml:space="preserve"> </w:t>
        <w:br/>
        <w:br/>
        <w:t>*</w:t>
        <w:br/>
        <w:br/>
        <w:t>*</w:t>
        <w:br/>
        <w:br/>
        <w:t>О</w:t>
        <w:br/>
        <w:br/>
        <w:t>п</w:t>
        <w:br/>
        <w:br/>
        <w:t>т</w:t>
        <w:br/>
        <w:br/>
        <w:t>и</w:t>
        <w:br/>
        <w:br/>
        <w:t>м</w:t>
        <w:br/>
        <w:br/>
        <w:t>и</w:t>
        <w:br/>
        <w:br/>
        <w:t>з</w:t>
        <w:br/>
        <w:br/>
        <w:t>а</w:t>
        <w:br/>
        <w:br/>
        <w:t>ц</w:t>
        <w:br/>
        <w:br/>
        <w:t>и</w:t>
        <w:br/>
        <w:br/>
        <w:t>я</w:t>
        <w:br/>
        <w:br/>
        <w:t xml:space="preserve"> </w:t>
        <w:br/>
        <w:br/>
        <w:t>т</w:t>
        <w:br/>
        <w:br/>
        <w:t>е</w:t>
        <w:br/>
        <w:br/>
        <w:t>п</w:t>
        <w:br/>
        <w:br/>
        <w:t>л</w:t>
        <w:br/>
        <w:br/>
        <w:t>о</w:t>
        <w:br/>
        <w:br/>
        <w:t>в</w:t>
        <w:br/>
        <w:br/>
        <w:t>ы</w:t>
        <w:br/>
        <w:br/>
        <w:t>х</w:t>
        <w:br/>
        <w:br/>
        <w:t xml:space="preserve"> </w:t>
        <w:br/>
        <w:br/>
        <w:t>п</w:t>
        <w:br/>
        <w:br/>
        <w:t>р</w:t>
        <w:br/>
        <w:br/>
        <w:t>о</w:t>
        <w:br/>
        <w:br/>
        <w:t>ц</w:t>
        <w:br/>
        <w:br/>
        <w:t>е</w:t>
        <w:br/>
        <w:br/>
        <w:t>с</w:t>
        <w:br/>
        <w:br/>
        <w:t>с</w:t>
        <w:br/>
        <w:br/>
        <w:t>о</w:t>
        <w:br/>
        <w:br/>
        <w:t>в</w:t>
        <w:br/>
        <w:br/>
        <w:t>:</w:t>
        <w:br/>
        <w:br/>
        <w:t>*</w:t>
        <w:br/>
        <w:br/>
        <w:t>*</w:t>
        <w:br/>
        <w:br/>
        <w:t xml:space="preserve"> </w:t>
        <w:br/>
        <w:br/>
        <w:t xml:space="preserve"> </w:t>
        <w:br/>
        <w:br/>
        <w:t>М</w:t>
        <w:br/>
        <w:br/>
        <w:t>и</w:t>
        <w:br/>
        <w:br/>
        <w:t>н</w:t>
        <w:br/>
        <w:br/>
        <w:t>и</w:t>
        <w:br/>
        <w:br/>
        <w:t>м</w:t>
        <w:br/>
        <w:br/>
        <w:t>и</w:t>
        <w:br/>
        <w:br/>
        <w:t>з</w:t>
        <w:br/>
        <w:br/>
        <w:t>а</w:t>
        <w:br/>
        <w:br/>
        <w:t>ц</w:t>
        <w:br/>
        <w:br/>
        <w:t>и</w:t>
        <w:br/>
        <w:br/>
        <w:t>я</w:t>
        <w:br/>
        <w:br/>
        <w:t xml:space="preserve"> </w:t>
        <w:br/>
        <w:br/>
        <w:t>з</w:t>
        <w:br/>
        <w:br/>
        <w:t>а</w:t>
        <w:br/>
        <w:br/>
        <w:t>т</w:t>
        <w:br/>
        <w:br/>
        <w:t>р</w:t>
        <w:br/>
        <w:br/>
        <w:t>а</w:t>
        <w:br/>
        <w:br/>
        <w:t>т</w:t>
        <w:br/>
        <w:br/>
        <w:t xml:space="preserve"> </w:t>
        <w:br/>
        <w:br/>
        <w:t>н</w:t>
        <w:br/>
        <w:br/>
        <w:t>а</w:t>
        <w:br/>
        <w:br/>
        <w:t xml:space="preserve"> </w:t>
        <w:br/>
        <w:br/>
        <w:t>т</w:t>
        <w:br/>
        <w:br/>
        <w:t>е</w:t>
        <w:br/>
        <w:br/>
        <w:t>п</w:t>
        <w:br/>
        <w:br/>
        <w:t>л</w:t>
        <w:br/>
        <w:br/>
        <w:t>о</w:t>
        <w:br/>
        <w:br/>
        <w:t>с</w:t>
        <w:br/>
        <w:br/>
        <w:t>н</w:t>
        <w:br/>
        <w:br/>
        <w:t>а</w:t>
        <w:br/>
        <w:br/>
        <w:t>б</w:t>
        <w:br/>
        <w:br/>
        <w:t>ж</w:t>
        <w:br/>
        <w:br/>
        <w:t>е</w:t>
        <w:br/>
        <w:br/>
        <w:t>н</w:t>
        <w:br/>
        <w:br/>
        <w:t>и</w:t>
        <w:br/>
        <w:br/>
        <w:t>е</w:t>
        <w:br/>
        <w:br/>
        <w:t xml:space="preserve"> </w:t>
        <w:br/>
        <w:br/>
        <w:t>и</w:t>
        <w:br/>
        <w:br/>
        <w:t xml:space="preserve"> </w:t>
        <w:br/>
        <w:br/>
        <w:t>о</w:t>
        <w:br/>
        <w:br/>
        <w:t>х</w:t>
        <w:br/>
        <w:br/>
        <w:t>л</w:t>
        <w:br/>
        <w:br/>
        <w:t>а</w:t>
        <w:br/>
        <w:br/>
        <w:t>ж</w:t>
        <w:br/>
        <w:br/>
        <w:t>д</w:t>
        <w:br/>
        <w:br/>
        <w:t>е</w:t>
        <w:br/>
        <w:br/>
        <w:t>н</w:t>
        <w:br/>
        <w:br/>
        <w:t>и</w:t>
        <w:br/>
        <w:br/>
        <w:t>е</w:t>
        <w:br/>
        <w:br/>
        <w:t>.</w:t>
        <w:br/>
        <w:br/>
        <w:br/>
        <w:br/>
        <w:br/>
        <w:t>*</w:t>
        <w:br/>
        <w:br/>
        <w:t xml:space="preserve"> </w:t>
        <w:br/>
        <w:br/>
        <w:t xml:space="preserve"> </w:t>
        <w:br/>
        <w:br/>
        <w:t xml:space="preserve"> </w:t>
        <w:br/>
        <w:br/>
        <w:t>*</w:t>
        <w:br/>
        <w:br/>
        <w:t>*</w:t>
        <w:br/>
        <w:br/>
        <w:t>И</w:t>
        <w:br/>
        <w:br/>
        <w:t>с</w:t>
        <w:br/>
        <w:br/>
        <w:t>п</w:t>
        <w:br/>
        <w:br/>
        <w:t>о</w:t>
        <w:br/>
        <w:br/>
        <w:t>л</w:t>
        <w:br/>
        <w:br/>
        <w:t>ь</w:t>
        <w:br/>
        <w:br/>
        <w:t>з</w:t>
        <w:br/>
        <w:br/>
        <w:t>о</w:t>
        <w:br/>
        <w:br/>
        <w:t>в</w:t>
        <w:br/>
        <w:br/>
        <w:t>а</w:t>
        <w:br/>
        <w:br/>
        <w:t>н</w:t>
        <w:br/>
        <w:br/>
        <w:t>и</w:t>
        <w:br/>
        <w:br/>
        <w:t>е</w:t>
        <w:br/>
        <w:br/>
        <w:t xml:space="preserve"> </w:t>
        <w:br/>
        <w:br/>
        <w:t>п</w:t>
        <w:br/>
        <w:br/>
        <w:t>р</w:t>
        <w:br/>
        <w:br/>
        <w:t>о</w:t>
        <w:br/>
        <w:br/>
        <w:t>г</w:t>
        <w:br/>
        <w:br/>
        <w:t>р</w:t>
        <w:br/>
        <w:br/>
        <w:t>а</w:t>
        <w:br/>
        <w:br/>
        <w:t>м</w:t>
        <w:br/>
        <w:br/>
        <w:t>м</w:t>
        <w:br/>
        <w:br/>
        <w:t>н</w:t>
        <w:br/>
        <w:br/>
        <w:t>ы</w:t>
        <w:br/>
        <w:br/>
        <w:t>х</w:t>
        <w:br/>
        <w:br/>
        <w:t xml:space="preserve"> </w:t>
        <w:br/>
        <w:br/>
        <w:t>п</w:t>
        <w:br/>
        <w:br/>
        <w:t>а</w:t>
        <w:br/>
        <w:br/>
        <w:t>к</w:t>
        <w:br/>
        <w:br/>
        <w:t>е</w:t>
        <w:br/>
        <w:br/>
        <w:t>т</w:t>
        <w:br/>
        <w:br/>
        <w:t>о</w:t>
        <w:br/>
        <w:br/>
        <w:t>в</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w:t>
        <w:br/>
        <w:br/>
        <w:t>*</w:t>
        <w:br/>
        <w:br/>
        <w:t>*</w:t>
        <w:br/>
        <w:br/>
        <w:t xml:space="preserve"> </w:t>
        <w:br/>
        <w:br/>
        <w:t xml:space="preserve"> </w:t>
        <w:br/>
        <w:br/>
        <w:t>G</w:t>
        <w:br/>
        <w:br/>
        <w:t>A</w:t>
        <w:br/>
        <w:br/>
        <w:t>M</w:t>
        <w:br/>
        <w:br/>
        <w:t>S</w:t>
        <w:br/>
        <w:br/>
        <w:t>,</w:t>
        <w:br/>
        <w:br/>
        <w:t xml:space="preserve"> </w:t>
        <w:br/>
        <w:br/>
        <w:t>A</w:t>
        <w:br/>
        <w:br/>
        <w:t>M</w:t>
        <w:br/>
        <w:br/>
        <w:t>P</w:t>
        <w:br/>
        <w:br/>
        <w:t>L</w:t>
        <w:br/>
        <w:br/>
        <w:t>,</w:t>
        <w:br/>
        <w:br/>
        <w:t xml:space="preserve"> </w:t>
        <w:br/>
        <w:br/>
        <w:t>M</w:t>
        <w:br/>
        <w:br/>
        <w:t>A</w:t>
        <w:br/>
        <w:br/>
        <w:t>T</w:t>
        <w:br/>
        <w:br/>
        <w:t>L</w:t>
        <w:br/>
        <w:br/>
        <w:t>A</w:t>
        <w:br/>
        <w:br/>
        <w:t>B</w:t>
        <w:br/>
        <w:br/>
        <w:t>,</w:t>
        <w:br/>
        <w:br/>
        <w:t xml:space="preserve"> </w:t>
        <w:br/>
        <w:br/>
        <w:t>P</w:t>
        <w:br/>
        <w:br/>
        <w:t>y</w:t>
        <w:br/>
        <w:br/>
        <w:t>t</w:t>
        <w:br/>
        <w:br/>
        <w:t>h</w:t>
        <w:br/>
        <w:br/>
        <w:t>o</w:t>
        <w:br/>
        <w:br/>
        <w:t>n</w:t>
        <w:br/>
        <w:br/>
        <w:t>.</w:t>
        <w:br/>
        <w:br/>
        <w:br/>
        <w:br/>
        <w:br/>
        <w:br/>
        <w:br/>
        <w:br/>
        <w:t>*</w:t>
        <w:br/>
        <w:br/>
        <w:t>*</w:t>
        <w:br/>
        <w:br/>
        <w:t>V</w:t>
        <w:br/>
        <w:br/>
        <w:t>I</w:t>
        <w:br/>
        <w:br/>
        <w:t>.</w:t>
        <w:br/>
        <w:br/>
        <w:t xml:space="preserve"> </w:t>
        <w:br/>
        <w:br/>
        <w:t>У</w:t>
        <w:br/>
        <w:br/>
        <w:t>ч</w:t>
        <w:br/>
        <w:br/>
        <w:t>е</w:t>
        <w:br/>
        <w:br/>
        <w:t>т</w:t>
        <w:br/>
        <w:br/>
        <w:t xml:space="preserve"> </w:t>
        <w:br/>
        <w:br/>
        <w:t>н</w:t>
        <w:br/>
        <w:br/>
        <w:t>е</w:t>
        <w:br/>
        <w:br/>
        <w:t>о</w:t>
        <w:br/>
        <w:br/>
        <w:t>п</w:t>
        <w:br/>
        <w:br/>
        <w:t>р</w:t>
        <w:br/>
        <w:br/>
        <w:t>е</w:t>
        <w:br/>
        <w:br/>
        <w:t>д</w:t>
        <w:br/>
        <w:br/>
        <w:t>е</w:t>
        <w:br/>
        <w:br/>
        <w:t>л</w:t>
        <w:br/>
        <w:br/>
        <w:t>е</w:t>
        <w:br/>
        <w:br/>
        <w:t>н</w:t>
        <w:br/>
        <w:br/>
        <w:t>н</w:t>
        <w:br/>
        <w:br/>
        <w:t>о</w:t>
        <w:br/>
        <w:br/>
        <w:t>с</w:t>
        <w:br/>
        <w:br/>
        <w:t>т</w:t>
        <w:br/>
        <w:br/>
        <w:t>и</w:t>
        <w:br/>
        <w:br/>
        <w:t xml:space="preserve"> </w:t>
        <w:br/>
        <w:br/>
        <w:t>п</w:t>
        <w:br/>
        <w:br/>
        <w:t>р</w:t>
        <w:br/>
        <w:br/>
        <w:t>и</w:t>
        <w:br/>
        <w:br/>
        <w:t xml:space="preserve"> </w:t>
        <w:br/>
        <w:br/>
        <w:t>о</w:t>
        <w:br/>
        <w:br/>
        <w:t>п</w:t>
        <w:br/>
        <w:br/>
        <w:t>т</w:t>
        <w:br/>
        <w:br/>
        <w:t>и</w:t>
        <w:br/>
        <w:br/>
        <w:t>м</w:t>
        <w:br/>
        <w:br/>
        <w:t>и</w:t>
        <w:br/>
        <w:br/>
        <w:t>з</w:t>
        <w:br/>
        <w:br/>
        <w:t>а</w:t>
        <w:br/>
        <w:br/>
        <w:t>ц</w:t>
        <w:br/>
        <w:br/>
        <w:t>и</w:t>
        <w:br/>
        <w:br/>
        <w:t>и</w:t>
        <w:br/>
        <w:br/>
        <w:t>*</w:t>
        <w:br/>
        <w:br/>
        <w:t>*</w:t>
        <w:br/>
        <w:br/>
        <w:br/>
        <w:br/>
        <w:br/>
        <w:br/>
        <w:br/>
        <w:br/>
        <w:t>*</w:t>
        <w:br/>
        <w:br/>
        <w:t xml:space="preserve"> </w:t>
        <w:br/>
        <w:br/>
        <w:t xml:space="preserve"> </w:t>
        <w:br/>
        <w:br/>
        <w:t xml:space="preserve"> </w:t>
        <w:br/>
        <w:br/>
        <w:t>*</w:t>
        <w:br/>
        <w:br/>
        <w:t>*</w:t>
        <w:br/>
        <w:br/>
        <w:t>С</w:t>
        <w:br/>
        <w:br/>
        <w:t>т</w:t>
        <w:br/>
        <w:br/>
        <w:t>о</w:t>
        <w:br/>
        <w:br/>
        <w:t>х</w:t>
        <w:br/>
        <w:br/>
        <w:t>а</w:t>
        <w:br/>
        <w:br/>
        <w:t>с</w:t>
        <w:br/>
        <w:br/>
        <w:t>т</w:t>
        <w:br/>
        <w:br/>
        <w:t>и</w:t>
        <w:br/>
        <w:br/>
        <w:t>ч</w:t>
        <w:br/>
        <w:br/>
        <w:t>е</w:t>
        <w:br/>
        <w:br/>
        <w:t>с</w:t>
        <w:br/>
        <w:br/>
        <w:t>к</w:t>
        <w:br/>
        <w:br/>
        <w:t>о</w:t>
        <w:br/>
        <w:br/>
        <w:t>е</w:t>
        <w:br/>
        <w:br/>
        <w:t xml:space="preserve"> </w:t>
        <w:br/>
        <w:br/>
        <w:t>п</w:t>
        <w:br/>
        <w:br/>
        <w:t>р</w:t>
        <w:br/>
        <w:br/>
        <w:t>о</w:t>
        <w:br/>
        <w:br/>
        <w:t>г</w:t>
        <w:br/>
        <w:br/>
        <w:t>р</w:t>
        <w:br/>
        <w:br/>
        <w:t>а</w:t>
        <w:br/>
        <w:br/>
        <w:t>м</w:t>
        <w:br/>
        <w:br/>
        <w:t>м</w:t>
        <w:br/>
        <w:br/>
        <w:t>и</w:t>
        <w:br/>
        <w:br/>
        <w:t>р</w:t>
        <w:br/>
        <w:br/>
        <w:t>о</w:t>
        <w:br/>
        <w:br/>
        <w:t>в</w:t>
        <w:br/>
        <w:br/>
        <w:t>а</w:t>
        <w:br/>
        <w:br/>
        <w:t>н</w:t>
        <w:br/>
        <w:br/>
        <w:t>и</w:t>
        <w:br/>
        <w:br/>
        <w:t>е</w:t>
        <w:br/>
        <w:br/>
        <w:t>:</w:t>
        <w:br/>
        <w:br/>
        <w:t>*</w:t>
        <w:br/>
        <w:br/>
        <w:t>*</w:t>
        <w:br/>
        <w:br/>
        <w:t xml:space="preserve"> </w:t>
        <w:br/>
        <w:br/>
        <w:t xml:space="preserve"> </w:t>
        <w:br/>
        <w:br/>
        <w:t>У</w:t>
        <w:br/>
        <w:br/>
        <w:t>ч</w:t>
        <w:br/>
        <w:br/>
        <w:t>е</w:t>
        <w:br/>
        <w:br/>
        <w:t>т</w:t>
        <w:br/>
        <w:br/>
        <w:t xml:space="preserve"> </w:t>
        <w:br/>
        <w:br/>
        <w:t>с</w:t>
        <w:br/>
        <w:br/>
        <w:t>л</w:t>
        <w:br/>
        <w:br/>
        <w:t>у</w:t>
        <w:br/>
        <w:br/>
        <w:t>ч</w:t>
        <w:br/>
        <w:br/>
        <w:t>а</w:t>
        <w:br/>
        <w:br/>
        <w:t>й</w:t>
        <w:br/>
        <w:br/>
        <w:t>н</w:t>
        <w:br/>
        <w:br/>
        <w:t>ы</w:t>
        <w:br/>
        <w:br/>
        <w:t>х</w:t>
        <w:br/>
        <w:br/>
        <w:t xml:space="preserve"> </w:t>
        <w:br/>
        <w:br/>
        <w:t>ф</w:t>
        <w:br/>
        <w:br/>
        <w:t>а</w:t>
        <w:br/>
        <w:br/>
        <w:t>к</w:t>
        <w:br/>
        <w:br/>
        <w:t>т</w:t>
        <w:br/>
        <w:br/>
        <w:t>о</w:t>
        <w:br/>
        <w:br/>
        <w:t>р</w:t>
        <w:br/>
        <w:br/>
        <w:t>о</w:t>
        <w:br/>
        <w:br/>
        <w:t>в</w:t>
        <w:br/>
        <w:br/>
        <w:t xml:space="preserve"> </w:t>
        <w:br/>
        <w:br/>
        <w:t>в</w:t>
        <w:br/>
        <w:br/>
        <w:t xml:space="preserve"> </w:t>
        <w:br/>
        <w:br/>
        <w:t>з</w:t>
        <w:br/>
        <w:br/>
        <w:t>а</w:t>
        <w:br/>
        <w:br/>
        <w:t>д</w:t>
        <w:br/>
        <w:br/>
        <w:t>а</w:t>
        <w:br/>
        <w:br/>
        <w:t>ч</w:t>
        <w:br/>
        <w:br/>
        <w:t>е</w:t>
        <w:br/>
        <w:br/>
        <w:t xml:space="preserve"> </w:t>
        <w:br/>
        <w:br/>
        <w:t>о</w:t>
        <w:br/>
        <w:br/>
        <w:t>п</w:t>
        <w:br/>
        <w:br/>
        <w:t>т</w:t>
        <w:br/>
        <w:br/>
        <w:t>и</w:t>
        <w:br/>
        <w:br/>
        <w:t>м</w:t>
        <w:br/>
        <w:br/>
        <w:t>и</w:t>
        <w:br/>
        <w:br/>
        <w:t>з</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П</w:t>
        <w:br/>
        <w:br/>
        <w:t>о</w:t>
        <w:br/>
        <w:br/>
        <w:t>в</w:t>
        <w:br/>
        <w:br/>
        <w:t>ы</w:t>
        <w:br/>
        <w:br/>
        <w:t>ш</w:t>
        <w:br/>
        <w:br/>
        <w:t>е</w:t>
        <w:br/>
        <w:br/>
        <w:t>н</w:t>
        <w:br/>
        <w:br/>
        <w:t>и</w:t>
        <w:br/>
        <w:br/>
        <w:t>е</w:t>
        <w:br/>
        <w:br/>
        <w:t xml:space="preserve"> </w:t>
        <w:br/>
        <w:br/>
        <w:t>н</w:t>
        <w:br/>
        <w:br/>
        <w:t>а</w:t>
        <w:br/>
        <w:br/>
        <w:t>д</w:t>
        <w:br/>
        <w:br/>
        <w:t>е</w:t>
        <w:br/>
        <w:br/>
        <w:t>ж</w:t>
        <w:br/>
        <w:br/>
        <w:t>н</w:t>
        <w:br/>
        <w:br/>
        <w:t>о</w:t>
        <w:br/>
        <w:br/>
        <w:t>с</w:t>
        <w:br/>
        <w:br/>
        <w:t>т</w:t>
        <w:br/>
        <w:br/>
        <w:t>и</w:t>
        <w:br/>
        <w:br/>
        <w:t xml:space="preserve"> </w:t>
        <w:br/>
        <w:br/>
        <w:t>и</w:t>
        <w:br/>
        <w:br/>
        <w:t xml:space="preserve"> </w:t>
        <w:br/>
        <w:br/>
        <w:t>у</w:t>
        <w:br/>
        <w:br/>
        <w:t>с</w:t>
        <w:br/>
        <w:br/>
        <w:t>т</w:t>
        <w:br/>
        <w:br/>
        <w:t>о</w:t>
        <w:br/>
        <w:br/>
        <w:t>й</w:t>
        <w:br/>
        <w:br/>
        <w:t>ч</w:t>
        <w:br/>
        <w:br/>
        <w:t>и</w:t>
        <w:br/>
        <w:br/>
        <w:t>в</w:t>
        <w:br/>
        <w:br/>
        <w:t>о</w:t>
        <w:br/>
        <w:br/>
        <w:t>с</w:t>
        <w:br/>
        <w:br/>
        <w:t>т</w:t>
        <w:br/>
        <w:br/>
        <w:t>и</w:t>
        <w:br/>
        <w:br/>
        <w:t xml:space="preserve"> </w:t>
        <w:br/>
        <w:br/>
        <w:t>о</w:t>
        <w:br/>
        <w:br/>
        <w:t>п</w:t>
        <w:br/>
        <w:br/>
        <w:t>т</w:t>
        <w:br/>
        <w:br/>
        <w:t>и</w:t>
        <w:br/>
        <w:br/>
        <w:t>м</w:t>
        <w:br/>
        <w:br/>
        <w:t>а</w:t>
        <w:br/>
        <w:br/>
        <w:t>л</w:t>
        <w:br/>
        <w:br/>
        <w:t>ь</w:t>
        <w:br/>
        <w:br/>
        <w:t>н</w:t>
        <w:br/>
        <w:br/>
        <w:t>о</w:t>
        <w:br/>
        <w:br/>
        <w:t>г</w:t>
        <w:br/>
        <w:br/>
        <w:t>о</w:t>
        <w:br/>
        <w:br/>
        <w:t xml:space="preserve"> </w:t>
        <w:br/>
        <w:br/>
        <w:t>р</w:t>
        <w:br/>
        <w:br/>
        <w:t>е</w:t>
        <w:br/>
        <w:br/>
        <w:t>ш</w:t>
        <w:br/>
        <w:br/>
        <w:t>е</w:t>
        <w:br/>
        <w:br/>
        <w:t>н</w:t>
        <w:br/>
        <w:br/>
        <w:t>и</w:t>
        <w:br/>
        <w:br/>
        <w:t>я</w:t>
        <w:br/>
        <w:br/>
        <w:t>.</w:t>
        <w:br/>
        <w:br/>
        <w:br/>
        <w:br/>
        <w:br/>
        <w:t>*</w:t>
        <w:br/>
        <w:br/>
        <w:t xml:space="preserve"> </w:t>
        <w:br/>
        <w:br/>
        <w:t xml:space="preserve"> </w:t>
        <w:br/>
        <w:br/>
        <w:t xml:space="preserve"> </w:t>
        <w:br/>
        <w:br/>
        <w:t>*</w:t>
        <w:br/>
        <w:br/>
        <w:t>*</w:t>
        <w:br/>
        <w:br/>
        <w:t>Н</w:t>
        <w:br/>
        <w:br/>
        <w:t>а</w:t>
        <w:br/>
        <w:br/>
        <w:t>д</w:t>
        <w:br/>
        <w:br/>
        <w:t>е</w:t>
        <w:br/>
        <w:br/>
        <w:t>ж</w:t>
        <w:br/>
        <w:br/>
        <w:t>н</w:t>
        <w:br/>
        <w:br/>
        <w:t>о</w:t>
        <w:br/>
        <w:br/>
        <w:t>е</w:t>
        <w:br/>
        <w:br/>
        <w:t xml:space="preserve"> </w:t>
        <w:br/>
        <w:br/>
        <w:t>п</w:t>
        <w:br/>
        <w:br/>
        <w:t>р</w:t>
        <w:br/>
        <w:br/>
        <w:t>о</w:t>
        <w:br/>
        <w:br/>
        <w:t>г</w:t>
        <w:br/>
        <w:br/>
        <w:t>р</w:t>
        <w:br/>
        <w:br/>
        <w:t>а</w:t>
        <w:br/>
        <w:br/>
        <w:t>м</w:t>
        <w:br/>
        <w:br/>
        <w:t>м</w:t>
        <w:br/>
        <w:br/>
        <w:t>и</w:t>
        <w:br/>
        <w:br/>
        <w:t>р</w:t>
        <w:br/>
        <w:br/>
        <w:t>о</w:t>
        <w:br/>
        <w:br/>
        <w:t>в</w:t>
        <w:br/>
        <w:br/>
        <w:t>а</w:t>
        <w:br/>
        <w:br/>
        <w:t>н</w:t>
        <w:br/>
        <w:br/>
        <w:t>и</w:t>
        <w:br/>
        <w:br/>
        <w:t>е</w:t>
        <w:br/>
        <w:br/>
        <w:t>:</w:t>
        <w:br/>
        <w:br/>
        <w:t>*</w:t>
        <w:br/>
        <w:br/>
        <w:t>*</w:t>
        <w:br/>
        <w:br/>
        <w:t xml:space="preserve"> </w:t>
        <w:br/>
        <w:br/>
        <w:t xml:space="preserve"> </w:t>
        <w:br/>
        <w:br/>
        <w:t>П</w:t>
        <w:br/>
        <w:br/>
        <w:t>о</w:t>
        <w:br/>
        <w:br/>
        <w:t>и</w:t>
        <w:br/>
        <w:br/>
        <w:t>с</w:t>
        <w:br/>
        <w:br/>
        <w:t>к</w:t>
        <w:br/>
        <w:br/>
        <w:t xml:space="preserve"> </w:t>
        <w:br/>
        <w:br/>
        <w:t>р</w:t>
        <w:br/>
        <w:br/>
        <w:t>е</w:t>
        <w:br/>
        <w:br/>
        <w:t>ш</w:t>
        <w:br/>
        <w:br/>
        <w:t>е</w:t>
        <w:br/>
        <w:br/>
        <w:t>н</w:t>
        <w:br/>
        <w:br/>
        <w:t>и</w:t>
        <w:br/>
        <w:br/>
        <w:t>я</w:t>
        <w:br/>
        <w:br/>
        <w:t>,</w:t>
        <w:br/>
        <w:br/>
        <w:t xml:space="preserve"> </w:t>
        <w:br/>
        <w:br/>
        <w:t>к</w:t>
        <w:br/>
        <w:br/>
        <w:t>о</w:t>
        <w:br/>
        <w:br/>
        <w:t>т</w:t>
        <w:br/>
        <w:br/>
        <w:t>о</w:t>
        <w:br/>
        <w:br/>
        <w:t>р</w:t>
        <w:br/>
        <w:br/>
        <w:t>о</w:t>
        <w:br/>
        <w:br/>
        <w:t>е</w:t>
        <w:br/>
        <w:br/>
        <w:t xml:space="preserve"> </w:t>
        <w:br/>
        <w:br/>
        <w:t>о</w:t>
        <w:br/>
        <w:br/>
        <w:t>п</w:t>
        <w:br/>
        <w:br/>
        <w:t>т</w:t>
        <w:br/>
        <w:br/>
        <w:t>и</w:t>
        <w:br/>
        <w:br/>
        <w:t>м</w:t>
        <w:br/>
        <w:br/>
        <w:t>а</w:t>
        <w:br/>
        <w:br/>
        <w:t>л</w:t>
        <w:br/>
        <w:br/>
        <w:t>ь</w:t>
        <w:br/>
        <w:br/>
        <w:t>н</w:t>
        <w:br/>
        <w:br/>
        <w:t>о</w:t>
        <w:br/>
        <w:br/>
        <w:t xml:space="preserve"> </w:t>
        <w:br/>
        <w:br/>
        <w:t>р</w:t>
        <w:br/>
        <w:br/>
        <w:t>а</w:t>
        <w:br/>
        <w:br/>
        <w:t>б</w:t>
        <w:br/>
        <w:br/>
        <w:t>о</w:t>
        <w:br/>
        <w:br/>
        <w:t>т</w:t>
        <w:br/>
        <w:br/>
        <w:t>а</w:t>
        <w:br/>
        <w:br/>
        <w:t>е</w:t>
        <w:br/>
        <w:br/>
        <w:t>т</w:t>
        <w:br/>
        <w:br/>
        <w:t xml:space="preserve"> </w:t>
        <w:br/>
        <w:br/>
        <w:t>в</w:t>
        <w:br/>
        <w:br/>
        <w:t xml:space="preserve"> </w:t>
        <w:br/>
        <w:br/>
        <w:t>н</w:t>
        <w:br/>
        <w:br/>
        <w:t>а</w:t>
        <w:br/>
        <w:br/>
        <w:t>и</w:t>
        <w:br/>
        <w:br/>
        <w:t>х</w:t>
        <w:br/>
        <w:br/>
        <w:t>у</w:t>
        <w:br/>
        <w:br/>
        <w:t>д</w:t>
        <w:br/>
        <w:br/>
        <w:t>ш</w:t>
        <w:br/>
        <w:br/>
        <w:t>е</w:t>
        <w:br/>
        <w:br/>
        <w:t>м</w:t>
        <w:br/>
        <w:br/>
        <w:t xml:space="preserve"> </w:t>
        <w:br/>
        <w:br/>
        <w:t>с</w:t>
        <w:br/>
        <w:br/>
        <w:t>л</w:t>
        <w:br/>
        <w:br/>
        <w:t>у</w:t>
        <w:br/>
        <w:br/>
        <w:t>ч</w:t>
        <w:br/>
        <w:br/>
        <w:t>а</w:t>
        <w:br/>
        <w:br/>
        <w:t>е</w:t>
        <w:br/>
        <w:br/>
        <w:t>.</w:t>
        <w:br/>
        <w:br/>
        <w:br/>
        <w:br/>
        <w:br/>
        <w:t>*</w:t>
        <w:br/>
        <w:br/>
        <w:t xml:space="preserve"> </w:t>
        <w:br/>
        <w:br/>
        <w:t xml:space="preserve"> </w:t>
        <w:br/>
        <w:br/>
        <w:t xml:space="preserve"> </w:t>
        <w:br/>
        <w:br/>
        <w:t>*</w:t>
        <w:br/>
        <w:br/>
        <w:t>*</w:t>
        <w:br/>
        <w:br/>
        <w:t>И</w:t>
        <w:br/>
        <w:br/>
        <w:t>н</w:t>
        <w:br/>
        <w:br/>
        <w:t>т</w:t>
        <w:br/>
        <w:br/>
        <w:t>е</w:t>
        <w:br/>
        <w:br/>
        <w:t>р</w:t>
        <w:br/>
        <w:br/>
        <w:t>в</w:t>
        <w:br/>
        <w:br/>
        <w:t>а</w:t>
        <w:br/>
        <w:br/>
        <w:t>л</w:t>
        <w:br/>
        <w:br/>
        <w:t>ь</w:t>
        <w:br/>
        <w:br/>
        <w:t>н</w:t>
        <w:br/>
        <w:br/>
        <w:t>о</w:t>
        <w:br/>
        <w:br/>
        <w:t>е</w:t>
        <w:br/>
        <w:br/>
        <w:t xml:space="preserve"> </w:t>
        <w:br/>
        <w:br/>
        <w:t>п</w:t>
        <w:br/>
        <w:br/>
        <w:t>р</w:t>
        <w:br/>
        <w:br/>
        <w:t>о</w:t>
        <w:br/>
        <w:br/>
        <w:t>г</w:t>
        <w:br/>
        <w:br/>
        <w:t>р</w:t>
        <w:br/>
        <w:br/>
        <w:t>а</w:t>
        <w:br/>
        <w:br/>
        <w:t>м</w:t>
        <w:br/>
        <w:br/>
        <w:t>м</w:t>
        <w:br/>
        <w:br/>
        <w:t>и</w:t>
        <w:br/>
        <w:br/>
        <w:t>р</w:t>
        <w:br/>
        <w:br/>
        <w:t>о</w:t>
        <w:br/>
        <w:br/>
        <w:t>в</w:t>
        <w:br/>
        <w:br/>
        <w:t>а</w:t>
        <w:br/>
        <w:br/>
        <w:t>н</w:t>
        <w:br/>
        <w:br/>
        <w:t>и</w:t>
        <w:br/>
        <w:br/>
        <w:t>е</w:t>
        <w:br/>
        <w:br/>
        <w:t>:</w:t>
        <w:br/>
        <w:br/>
        <w:t>*</w:t>
        <w:br/>
        <w:br/>
        <w:t>*</w:t>
        <w:br/>
        <w:br/>
        <w:t xml:space="preserve"> </w:t>
        <w:br/>
        <w:br/>
        <w:t xml:space="preserve"> </w:t>
        <w:br/>
        <w:br/>
        <w:t>У</w:t>
        <w:br/>
        <w:br/>
        <w:t>ч</w:t>
        <w:br/>
        <w:br/>
        <w:t>е</w:t>
        <w:br/>
        <w:br/>
        <w:t>т</w:t>
        <w:br/>
        <w:br/>
        <w:t xml:space="preserve"> </w:t>
        <w:br/>
        <w:br/>
        <w:t>н</w:t>
        <w:br/>
        <w:br/>
        <w:t>е</w:t>
        <w:br/>
        <w:br/>
        <w:t>о</w:t>
        <w:br/>
        <w:br/>
        <w:t>п</w:t>
        <w:br/>
        <w:br/>
        <w:t>р</w:t>
        <w:br/>
        <w:br/>
        <w:t>е</w:t>
        <w:br/>
        <w:br/>
        <w:t>д</w:t>
        <w:br/>
        <w:br/>
        <w:t>е</w:t>
        <w:br/>
        <w:br/>
        <w:t>л</w:t>
        <w:br/>
        <w:br/>
        <w:t>е</w:t>
        <w:br/>
        <w:br/>
        <w:t>н</w:t>
        <w:br/>
        <w:br/>
        <w:t>н</w:t>
        <w:br/>
        <w:br/>
        <w:t>о</w:t>
        <w:br/>
        <w:br/>
        <w:t>с</w:t>
        <w:br/>
        <w:br/>
        <w:t>т</w:t>
        <w:br/>
        <w:br/>
        <w:t>и</w:t>
        <w:br/>
        <w:br/>
        <w:t xml:space="preserve"> </w:t>
        <w:br/>
        <w:br/>
        <w:t>в</w:t>
        <w:br/>
        <w:br/>
        <w:t xml:space="preserve"> </w:t>
        <w:br/>
        <w:br/>
        <w:t>в</w:t>
        <w:br/>
        <w:br/>
        <w:t>и</w:t>
        <w:br/>
        <w:br/>
        <w:t>д</w:t>
        <w:br/>
        <w:br/>
        <w:t>е</w:t>
        <w:br/>
        <w:br/>
        <w:t xml:space="preserve"> </w:t>
        <w:br/>
        <w:br/>
        <w:t>и</w:t>
        <w:br/>
        <w:br/>
        <w:t>н</w:t>
        <w:br/>
        <w:br/>
        <w:t>т</w:t>
        <w:br/>
        <w:br/>
        <w:t>е</w:t>
        <w:br/>
        <w:br/>
        <w:t>р</w:t>
        <w:br/>
        <w:br/>
        <w:t>в</w:t>
        <w:br/>
        <w:br/>
        <w:t>а</w:t>
        <w:br/>
        <w:br/>
        <w:t>л</w:t>
        <w:br/>
        <w:br/>
        <w:t>о</w:t>
        <w:br/>
        <w:br/>
        <w:t>в</w:t>
        <w:br/>
        <w:br/>
        <w:t xml:space="preserve"> </w:t>
        <w:br/>
        <w:br/>
        <w:t>з</w:t>
        <w:br/>
        <w:br/>
        <w:t>н</w:t>
        <w:br/>
        <w:br/>
        <w:t>а</w:t>
        <w:br/>
        <w:br/>
        <w:t>ч</w:t>
        <w:br/>
        <w:br/>
        <w:t>е</w:t>
        <w:br/>
        <w:br/>
        <w:t>н</w:t>
        <w:br/>
        <w:br/>
        <w:t>и</w:t>
        <w:br/>
        <w:br/>
        <w:t>й</w:t>
        <w:br/>
        <w:br/>
        <w:t xml:space="preserve"> </w:t>
        <w:br/>
        <w:br/>
        <w:t>п</w:t>
        <w:br/>
        <w:br/>
        <w:t>а</w:t>
        <w:br/>
        <w:br/>
        <w:t>р</w:t>
        <w:br/>
        <w:br/>
        <w:t>а</w:t>
        <w:br/>
        <w:br/>
        <w:t>м</w:t>
        <w:br/>
        <w:br/>
        <w:t>е</w:t>
        <w:br/>
        <w:br/>
        <w:t>т</w:t>
        <w:br/>
        <w:br/>
        <w:t>р</w:t>
        <w:br/>
        <w:br/>
        <w:t>о</w:t>
        <w:br/>
        <w:br/>
        <w:t>в</w:t>
        <w:br/>
        <w:br/>
        <w:t>.</w:t>
        <w:br/>
        <w:br/>
        <w:br/>
        <w:br/>
        <w:br/>
        <w:br/>
        <w:br/>
        <w:br/>
        <w:br/>
        <w:br/>
        <w:br/>
        <w:br/>
      </w:r>
    </w:p>
    <w:p>
      <w:r>
        <w:br w:type="page"/>
      </w:r>
    </w:p>
    <w:p>
      <w:pPr>
        <w:pStyle w:val="Heading1"/>
      </w:pPr>
      <w:r>
        <w:t xml:space="preserve">Глава 5 ideas: </w:t>
      </w:r>
    </w:p>
    <w:p>
      <w:pPr>
        <w:pStyle w:val="Heading2"/>
      </w:pPr>
      <w:r>
        <w:t>Идеи для Главы "Оптимизация режимов работы реакторов" (в рамках текущих требований)</w:t>
      </w:r>
    </w:p>
    <w:p>
      <w:r>
        <w:t>**I. Введение в оптимизацию реакторных процессов**</w:t>
      </w:r>
    </w:p>
    <w:p>
      <w:pPr>
        <w:pStyle w:val="ListParagraph"/>
      </w:pPr>
      <w:r>
        <w:t xml:space="preserve">  Цели оптимизации реакторных процессов: повышение производительности, снижение затрат, улучшение качества продукции, повышение безопасности.</w:t>
      </w:r>
    </w:p>
    <w:p>
      <w:pPr>
        <w:pStyle w:val="ListParagraph"/>
      </w:pPr>
      <w:r>
        <w:t xml:space="preserve">  Типы реакторов и их особенности: периодические, непрерывные, реакторы с перемешиванием, трубчатые реакторы, каталитические реакторы.</w:t>
      </w:r>
    </w:p>
    <w:p>
      <w:pPr>
        <w:pStyle w:val="ListParagraph"/>
      </w:pPr>
      <w:r>
        <w:t xml:space="preserve">  Основные параметры, влияющие на ход реакции: температура, давление, концентрация реагентов, время пребывания, расход теплоносителя, катализатор.</w:t>
      </w:r>
    </w:p>
    <w:p>
      <w:pPr>
        <w:pStyle w:val="ListParagraph"/>
      </w:pPr>
      <w:r>
        <w:t xml:space="preserve">  Уравнения материального баланса: Описание изменения концентрации реагентов и продуктов во времени и пространстве.</w:t>
      </w:r>
    </w:p>
    <w:p>
      <w:pPr>
        <w:pStyle w:val="ListParagraph"/>
      </w:pPr>
      <w:r>
        <w:t xml:space="preserve">  Кинетические уравнения реакции: Описание скорости реакции в зависимости от концентрации реагентов и температуры. (Включая простые и сложные механизмы)</w:t>
      </w:r>
    </w:p>
    <w:p>
      <w:pPr>
        <w:pStyle w:val="ListParagraph"/>
      </w:pPr>
      <w:r>
        <w:t xml:space="preserve">  Уравнения теплового баланса: Описание переноса тепла в реакторе.</w:t>
      </w:r>
    </w:p>
    <w:p>
      <w:pPr>
        <w:pStyle w:val="ListParagraph"/>
      </w:pPr>
      <w:r>
        <w:t xml:space="preserve">  Методы решения уравнений: аналитические методы, численные методы (метод конечных элементов, метод конечных объемов).</w:t>
      </w:r>
    </w:p>
    <w:p>
      <w:pPr>
        <w:pStyle w:val="ListParagraph"/>
      </w:pPr>
      <w:r>
        <w:t xml:space="preserve">  Однопараметрическая оптимизация: Поиск оптимального значения одного параметра при фиксированных значениях остальных.</w:t>
      </w:r>
    </w:p>
    <w:p>
      <w:pPr>
        <w:pStyle w:val="ListParagraph"/>
      </w:pPr>
      <w:r>
        <w:t xml:space="preserve">  Многопараметрическая оптимизация: Поиск оптимальных значений нескольких параметров одновременно.</w:t>
      </w:r>
    </w:p>
    <w:p>
      <w:pPr>
        <w:pStyle w:val="ListParagraph"/>
      </w:pPr>
      <w:r>
        <w:t xml:space="preserve">  Линейное программирование: Применимо для задач, где целевая функция и ограничения линейны.</w:t>
      </w:r>
    </w:p>
    <w:p>
      <w:pPr>
        <w:pStyle w:val="ListParagraph"/>
      </w:pPr>
      <w:r>
        <w:t xml:space="preserve">  Нелинейное программирование:  Применимо для задач с нелинейными целевыми функциями и ограничениями. (Методы градиентного спуска, Ньютона)</w:t>
      </w:r>
    </w:p>
    <w:p>
      <w:pPr>
        <w:pStyle w:val="ListParagraph"/>
      </w:pPr>
      <w:r>
        <w:t xml:space="preserve">  Генетические алгоритмы:  Применимы для сложных нелинейных задач.</w:t>
      </w:r>
    </w:p>
    <w:p>
      <w:pPr>
        <w:pStyle w:val="ListParagraph"/>
      </w:pPr>
      <w:r>
        <w:t xml:space="preserve">  Оптимизация периодического реактора: Выбор оптимального времени реакции, температуры и концентрации реагентов.</w:t>
      </w:r>
    </w:p>
    <w:p>
      <w:pPr>
        <w:pStyle w:val="ListParagraph"/>
      </w:pPr>
      <w:r>
        <w:t xml:space="preserve">  Оптимизация непрерывного реактора с перемешиванием: Оптимизация расхода реагентов, температуры и объема реактора.</w:t>
      </w:r>
    </w:p>
    <w:p>
      <w:pPr>
        <w:pStyle w:val="ListParagraph"/>
      </w:pPr>
      <w:r>
        <w:t xml:space="preserve">  Оптимизация трубчатого реактора: Оптимизация температуры теплоносителя, диаметра трубы и длины реактора.</w:t>
      </w:r>
    </w:p>
    <w:p>
      <w:pPr>
        <w:pStyle w:val="ListParagraph"/>
      </w:pPr>
      <w:r>
        <w:t xml:space="preserve">  Оптимизация каталитического реактора: Оптимизация концентрации катализатора, температуры и расхода реагентов.</w:t>
      </w:r>
    </w:p>
    <w:p>
      <w:pPr>
        <w:pStyle w:val="ListParagraph"/>
      </w:pPr>
      <w:r>
        <w:t xml:space="preserve">  Сбор и анализ данных:  Получение данных о параметрах процесса и качестве продукции.</w:t>
      </w:r>
    </w:p>
    <w:p>
      <w:pPr>
        <w:pStyle w:val="ListParagraph"/>
      </w:pPr>
      <w:r>
        <w:t xml:space="preserve">  Идентификация модели:  Построение математической модели на основе экспериментальных данных.</w:t>
      </w:r>
    </w:p>
    <w:p>
      <w:pPr>
        <w:pStyle w:val="ListParagraph"/>
      </w:pPr>
      <w:r>
        <w:t xml:space="preserve">  Верификация и валидация модели: Проверка правильности и адекватности модели.</w:t>
      </w:r>
    </w:p>
    <w:p>
      <w:pPr>
        <w:pStyle w:val="ListParagraph"/>
      </w:pPr>
      <w:r>
        <w:t xml:space="preserve">  Реализация алгоритма оптимизации:  Использование программного обеспечения для реализации алгоритма оптимизации и управления процессом.</w:t>
      </w:r>
    </w:p>
    <w:p>
      <w:pPr>
        <w:pStyle w:val="ListParagraph"/>
      </w:pPr>
      <w:r>
        <w:t xml:space="preserve">  Анализ чувствительности: Определение влияния изменения параметров на оптимальное решение.</w:t>
      </w:r>
    </w:p>
    <w:p>
      <w:pPr>
        <w:pStyle w:val="ListParagraph"/>
      </w:pPr>
      <w:r>
        <w:t xml:space="preserve">  Экономическая оценка: Оценка экономической эффективности оптимизации.</w:t>
      </w:r>
    </w:p>
    <w:p>
      <w:r>
        <w:br w:type="page"/>
      </w:r>
    </w:p>
    <w:p>
      <w:pPr>
        <w:pStyle w:val="Heading1"/>
      </w:pPr>
      <w:r>
        <w:t xml:space="preserve">Глава 5 summaries: </w:t>
      </w:r>
    </w:p>
    <w:p>
      <w:r>
        <w:t>*</w:t>
        <w:br/>
        <w:br/>
        <w:t>*</w:t>
        <w:br/>
        <w:br/>
        <w:t>I</w:t>
        <w:br/>
        <w:br/>
        <w:t>.</w:t>
        <w:br/>
        <w:br/>
        <w:t xml:space="preserve"> </w:t>
        <w:br/>
        <w:br/>
        <w:t>В</w:t>
        <w:br/>
        <w:br/>
        <w:t>в</w:t>
        <w:br/>
        <w:br/>
        <w:t>е</w:t>
        <w:br/>
        <w:br/>
        <w:t>д</w:t>
        <w:br/>
        <w:br/>
        <w:t>е</w:t>
        <w:br/>
        <w:br/>
        <w:t>н</w:t>
        <w:br/>
        <w:br/>
        <w:t>и</w:t>
        <w:br/>
        <w:br/>
        <w:t>е</w:t>
        <w:br/>
        <w:br/>
        <w:t xml:space="preserve"> </w:t>
        <w:br/>
        <w:br/>
        <w:t>в</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w:t>
        <w:br/>
        <w:br/>
        <w:t>*</w:t>
        <w:br/>
        <w:br/>
        <w:br/>
        <w:br/>
        <w:br/>
        <w:br/>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ц</w:t>
        <w:br/>
        <w:br/>
        <w:t>и</w:t>
        <w:br/>
        <w:br/>
        <w:t>ф</w:t>
        <w:br/>
        <w:br/>
        <w:t>р</w:t>
        <w:br/>
        <w:br/>
        <w:t>о</w:t>
        <w:br/>
        <w:br/>
        <w:t>в</w:t>
        <w:br/>
        <w:br/>
        <w:t>о</w:t>
        <w:br/>
        <w:br/>
        <w:t>г</w:t>
        <w:br/>
        <w:br/>
        <w:t>о</w:t>
        <w:br/>
        <w:br/>
        <w:t xml:space="preserve"> </w:t>
        <w:br/>
        <w:br/>
        <w:t>д</w:t>
        <w:br/>
        <w:br/>
        <w:t>в</w:t>
        <w:br/>
        <w:br/>
        <w:t>о</w:t>
        <w:br/>
        <w:br/>
        <w:t>й</w:t>
        <w:br/>
        <w:br/>
        <w:t>н</w:t>
        <w:br/>
        <w:br/>
        <w:t>и</w:t>
        <w:br/>
        <w:br/>
        <w:t>к</w:t>
        <w:br/>
        <w:br/>
        <w:t>а</w:t>
        <w:br/>
        <w:br/>
        <w:t>:</w:t>
        <w:br/>
        <w:br/>
        <w:t xml:space="preserve"> </w:t>
        <w:br/>
        <w:br/>
        <w:t>В</w:t>
        <w:br/>
        <w:br/>
        <w:t>и</w:t>
        <w:br/>
        <w:br/>
        <w:t>р</w:t>
        <w:br/>
        <w:br/>
        <w:t>т</w:t>
        <w:br/>
        <w:br/>
        <w:t>у</w:t>
        <w:br/>
        <w:br/>
        <w:t>а</w:t>
        <w:br/>
        <w:br/>
        <w:t>л</w:t>
        <w:br/>
        <w:br/>
        <w:t>ь</w:t>
        <w:br/>
        <w:br/>
        <w:t>н</w:t>
        <w:br/>
        <w:br/>
        <w:t>о</w:t>
        <w:br/>
        <w:br/>
        <w:t>е</w:t>
        <w:br/>
        <w:br/>
        <w:t xml:space="preserve"> </w:t>
        <w:br/>
        <w:br/>
        <w:t>п</w:t>
        <w:br/>
        <w:br/>
        <w:t>р</w:t>
        <w:br/>
        <w:br/>
        <w:t>е</w:t>
        <w:br/>
        <w:br/>
        <w:t>д</w:t>
        <w:br/>
        <w:br/>
        <w:t>с</w:t>
        <w:br/>
        <w:br/>
        <w:t>т</w:t>
        <w:br/>
        <w:br/>
        <w:t>а</w:t>
        <w:br/>
        <w:br/>
        <w:t>в</w:t>
        <w:br/>
        <w:br/>
        <w:t>л</w:t>
        <w:br/>
        <w:br/>
        <w:t>е</w:t>
        <w:br/>
        <w:br/>
        <w:t>н</w:t>
        <w:br/>
        <w:br/>
        <w:t>и</w:t>
        <w:br/>
        <w:br/>
        <w:t>е</w:t>
        <w:br/>
        <w:br/>
        <w:t xml:space="preserve"> </w:t>
        <w:br/>
        <w:br/>
        <w:t>ф</w:t>
        <w:br/>
        <w:br/>
        <w:t>и</w:t>
        <w:br/>
        <w:br/>
        <w:t>з</w:t>
        <w:br/>
        <w:br/>
        <w:t>и</w:t>
        <w:br/>
        <w:br/>
        <w:t>ч</w:t>
        <w:br/>
        <w:br/>
        <w:t>е</w:t>
        <w:br/>
        <w:br/>
        <w:t>с</w:t>
        <w:br/>
        <w:br/>
        <w:t>к</w:t>
        <w:br/>
        <w:br/>
        <w:t>о</w:t>
        <w:br/>
        <w:br/>
        <w:t>г</w:t>
        <w:br/>
        <w:br/>
        <w:t>о</w:t>
        <w:br/>
        <w:br/>
        <w:t xml:space="preserve"> </w:t>
        <w:br/>
        <w:br/>
        <w:t>о</w:t>
        <w:br/>
        <w:br/>
        <w:t>б</w:t>
        <w:br/>
        <w:br/>
        <w:t>ъ</w:t>
        <w:br/>
        <w:br/>
        <w:t>е</w:t>
        <w:br/>
        <w:br/>
        <w:t>к</w:t>
        <w:br/>
        <w:br/>
        <w:t>т</w:t>
        <w:br/>
        <w:br/>
        <w:t>а</w:t>
        <w:br/>
        <w:br/>
        <w:t xml:space="preserve"> </w:t>
        <w:br/>
        <w:br/>
        <w:t>и</w:t>
        <w:br/>
        <w:br/>
        <w:t>л</w:t>
        <w:br/>
        <w:br/>
        <w:t>и</w:t>
        <w:br/>
        <w:br/>
        <w:t xml:space="preserve"> </w:t>
        <w:br/>
        <w:br/>
        <w:t>с</w:t>
        <w:br/>
        <w:br/>
        <w:t>и</w:t>
        <w:br/>
        <w:br/>
        <w:t>с</w:t>
        <w:br/>
        <w:br/>
        <w:t>т</w:t>
        <w:br/>
        <w:br/>
        <w:t>е</w:t>
        <w:br/>
        <w:br/>
        <w:t>м</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О</w:t>
        <w:br/>
        <w:br/>
        <w:t>б</w:t>
        <w:br/>
        <w:br/>
        <w:t>е</w:t>
        <w:br/>
        <w:br/>
        <w:t>с</w:t>
        <w:br/>
        <w:br/>
        <w:t>п</w:t>
        <w:br/>
        <w:br/>
        <w:t>е</w:t>
        <w:br/>
        <w:br/>
        <w:t>ч</w:t>
        <w:br/>
        <w:br/>
        <w:t>и</w:t>
        <w:br/>
        <w:br/>
        <w:t>в</w:t>
        <w:br/>
        <w:br/>
        <w:t>а</w:t>
        <w:br/>
        <w:br/>
        <w:t>е</w:t>
        <w:br/>
        <w:br/>
        <w:t>т</w:t>
        <w:br/>
        <w:br/>
        <w:t xml:space="preserve"> </w:t>
        <w:br/>
        <w:br/>
        <w:t>в</w:t>
        <w:br/>
        <w:br/>
        <w:t>о</w:t>
        <w:br/>
        <w:br/>
        <w:t>з</w:t>
        <w:br/>
        <w:br/>
        <w:t>м</w:t>
        <w:br/>
        <w:br/>
        <w:t>о</w:t>
        <w:br/>
        <w:br/>
        <w:t>ж</w:t>
        <w:br/>
        <w:br/>
        <w:t>н</w:t>
        <w:br/>
        <w:br/>
        <w:t>о</w:t>
        <w:br/>
        <w:br/>
        <w:t>с</w:t>
        <w:br/>
        <w:br/>
        <w:t>т</w:t>
        <w:br/>
        <w:br/>
        <w:t>ь</w:t>
        <w:br/>
        <w:br/>
        <w:t xml:space="preserve"> </w:t>
        <w:br/>
        <w:br/>
        <w:t>м</w:t>
        <w:br/>
        <w:br/>
        <w:t>о</w:t>
        <w:br/>
        <w:br/>
        <w:t>н</w:t>
        <w:br/>
        <w:br/>
        <w:t>и</w:t>
        <w:br/>
        <w:br/>
        <w:t>т</w:t>
        <w:br/>
        <w:br/>
        <w:t>о</w:t>
        <w:br/>
        <w:br/>
        <w:t>р</w:t>
        <w:br/>
        <w:br/>
        <w:t>и</w:t>
        <w:br/>
        <w:br/>
        <w:t>н</w:t>
        <w:br/>
        <w:br/>
        <w:t>г</w:t>
        <w:br/>
        <w:br/>
        <w:t>а</w:t>
        <w:br/>
        <w:br/>
        <w:t>,</w:t>
        <w:br/>
        <w:br/>
        <w:t xml:space="preserve"> </w:t>
        <w:br/>
        <w:br/>
        <w:t>а</w:t>
        <w:br/>
        <w:br/>
        <w:t>н</w:t>
        <w:br/>
        <w:br/>
        <w:t>а</w:t>
        <w:br/>
        <w:br/>
        <w:t>л</w:t>
        <w:br/>
        <w:br/>
        <w:t>и</w:t>
        <w:br/>
        <w:br/>
        <w:t>з</w:t>
        <w:br/>
        <w:br/>
        <w:t>а</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р</w:t>
        <w:br/>
        <w:br/>
        <w:t>а</w:t>
        <w:br/>
        <w:br/>
        <w:t>б</w:t>
        <w:br/>
        <w:br/>
        <w:t>о</w:t>
        <w:br/>
        <w:br/>
        <w:t>т</w:t>
        <w:br/>
        <w:br/>
        <w:t>ы</w:t>
        <w:br/>
        <w:br/>
        <w:t xml:space="preserve"> </w:t>
        <w:br/>
        <w:br/>
        <w:t>о</w:t>
        <w:br/>
        <w:br/>
        <w:t>б</w:t>
        <w:br/>
        <w:br/>
        <w:t>ъ</w:t>
        <w:br/>
        <w:br/>
        <w:t>е</w:t>
        <w:br/>
        <w:br/>
        <w:t>к</w:t>
        <w:br/>
        <w:br/>
        <w:t>т</w:t>
        <w:br/>
        <w:br/>
        <w:t>а</w:t>
        <w:br/>
        <w:br/>
        <w:t xml:space="preserve"> </w:t>
        <w:br/>
        <w:br/>
        <w:t>в</w:t>
        <w:br/>
        <w:br/>
        <w:t xml:space="preserve"> </w:t>
        <w:br/>
        <w:br/>
        <w:t>р</w:t>
        <w:br/>
        <w:br/>
        <w:t>е</w:t>
        <w:br/>
        <w:br/>
        <w:t>ж</w:t>
        <w:br/>
        <w:br/>
        <w:t>и</w:t>
        <w:br/>
        <w:br/>
        <w:t>м</w:t>
        <w:br/>
        <w:br/>
        <w:t>е</w:t>
        <w:br/>
        <w:br/>
        <w:t xml:space="preserve"> </w:t>
        <w:br/>
        <w:br/>
        <w:t>р</w:t>
        <w:br/>
        <w:br/>
        <w:t>е</w:t>
        <w:br/>
        <w:br/>
        <w:t>а</w:t>
        <w:br/>
        <w:br/>
        <w:t>л</w:t>
        <w:br/>
        <w:br/>
        <w:t>ь</w:t>
        <w:br/>
        <w:br/>
        <w:t>н</w:t>
        <w:br/>
        <w:br/>
        <w:t>о</w:t>
        <w:br/>
        <w:br/>
        <w:t>г</w:t>
        <w:br/>
        <w:br/>
        <w:t>о</w:t>
        <w:br/>
        <w:br/>
        <w:t xml:space="preserve"> </w:t>
        <w:br/>
        <w:br/>
        <w:t>в</w:t>
        <w:br/>
        <w:br/>
        <w:t>р</w:t>
        <w:br/>
        <w:br/>
        <w:t>е</w:t>
        <w:br/>
        <w:br/>
        <w:t>м</w:t>
        <w:br/>
        <w:br/>
        <w:t>е</w:t>
        <w:br/>
        <w:br/>
        <w:t>н</w:t>
        <w:br/>
        <w:br/>
        <w:t>и</w:t>
        <w:br/>
        <w:br/>
        <w:t>.</w:t>
        <w:br/>
        <w:br/>
        <w:br/>
        <w:br/>
        <w:br/>
        <w:t>*</w:t>
        <w:br/>
        <w:br/>
        <w:t xml:space="preserve"> </w:t>
        <w:br/>
        <w:br/>
        <w:t xml:space="preserve"> </w:t>
        <w:br/>
        <w:br/>
        <w:t xml:space="preserve"> </w:t>
        <w:br/>
        <w:br/>
        <w:t>И</w:t>
        <w:br/>
        <w:br/>
        <w:t>с</w:t>
        <w:br/>
        <w:br/>
        <w:t>т</w:t>
        <w:br/>
        <w:br/>
        <w:t>о</w:t>
        <w:br/>
        <w:br/>
        <w:t>р</w:t>
        <w:br/>
        <w:br/>
        <w:t>и</w:t>
        <w:br/>
        <w:br/>
        <w:t>я</w:t>
        <w:br/>
        <w:br/>
        <w:t xml:space="preserve"> </w:t>
        <w:br/>
        <w:br/>
        <w:t>р</w:t>
        <w:br/>
        <w:br/>
        <w:t>а</w:t>
        <w:br/>
        <w:br/>
        <w:t>з</w:t>
        <w:br/>
        <w:br/>
        <w:t>в</w:t>
        <w:br/>
        <w:br/>
        <w:t>и</w:t>
        <w:br/>
        <w:br/>
        <w:t>т</w:t>
        <w:br/>
        <w:br/>
        <w:t>и</w:t>
        <w:br/>
        <w:br/>
        <w:t>я</w:t>
        <w:br/>
        <w:br/>
        <w:t xml:space="preserve"> </w:t>
        <w:br/>
        <w:br/>
        <w:t>к</w:t>
        <w:br/>
        <w:br/>
        <w:t>о</w:t>
        <w:br/>
        <w:br/>
        <w:t>н</w:t>
        <w:br/>
        <w:br/>
        <w:t>ц</w:t>
        <w:br/>
        <w:br/>
        <w:t>е</w:t>
        <w:br/>
        <w:br/>
        <w:t>п</w:t>
        <w:br/>
        <w:br/>
        <w:t>ц</w:t>
        <w:br/>
        <w:br/>
        <w:t>и</w:t>
        <w:br/>
        <w:br/>
        <w:t>и</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О</w:t>
        <w:br/>
        <w:br/>
        <w:t>т</w:t>
        <w:br/>
        <w:br/>
        <w:t xml:space="preserve"> </w:t>
        <w:br/>
        <w:br/>
        <w:t>п</w:t>
        <w:br/>
        <w:br/>
        <w:t>е</w:t>
        <w:br/>
        <w:br/>
        <w:t>р</w:t>
        <w:br/>
        <w:br/>
        <w:t>в</w:t>
        <w:br/>
        <w:br/>
        <w:t>ы</w:t>
        <w:br/>
        <w:br/>
        <w:t>х</w:t>
        <w:br/>
        <w:br/>
        <w:t xml:space="preserve"> </w:t>
        <w:br/>
        <w:br/>
        <w:t>к</w:t>
        <w:br/>
        <w:br/>
        <w:t>о</w:t>
        <w:br/>
        <w:br/>
        <w:t>м</w:t>
        <w:br/>
        <w:br/>
        <w:t>п</w:t>
        <w:br/>
        <w:br/>
        <w:t>ь</w:t>
        <w:br/>
        <w:br/>
        <w:t>ю</w:t>
        <w:br/>
        <w:br/>
        <w:t>т</w:t>
        <w:br/>
        <w:br/>
        <w:t>е</w:t>
        <w:br/>
        <w:br/>
        <w:t>р</w:t>
        <w:br/>
        <w:br/>
        <w:t>н</w:t>
        <w:br/>
        <w:br/>
        <w:t>ы</w:t>
        <w:br/>
        <w:br/>
        <w:t>х</w:t>
        <w:br/>
        <w:br/>
        <w:t xml:space="preserve"> </w:t>
        <w:br/>
        <w:br/>
        <w:t>м</w:t>
        <w:br/>
        <w:br/>
        <w:t>о</w:t>
        <w:br/>
        <w:br/>
        <w:t>д</w:t>
        <w:br/>
        <w:br/>
        <w:t>е</w:t>
        <w:br/>
        <w:br/>
        <w:t>л</w:t>
        <w:br/>
        <w:br/>
        <w:t>е</w:t>
        <w:br/>
        <w:br/>
        <w:t>й</w:t>
        <w:br/>
        <w:br/>
        <w:t xml:space="preserve"> </w:t>
        <w:br/>
        <w:br/>
        <w:t>д</w:t>
        <w:br/>
        <w:br/>
        <w:t>о</w:t>
        <w:br/>
        <w:br/>
        <w:t xml:space="preserve"> </w:t>
        <w:br/>
        <w:br/>
        <w:t>с</w:t>
        <w:br/>
        <w:br/>
        <w:t>о</w:t>
        <w:br/>
        <w:br/>
        <w:t>в</w:t>
        <w:br/>
        <w:br/>
        <w:t>р</w:t>
        <w:br/>
        <w:br/>
        <w:t>е</w:t>
        <w:br/>
        <w:br/>
        <w:t>м</w:t>
        <w:br/>
        <w:br/>
        <w:t>е</w:t>
        <w:br/>
        <w:br/>
        <w:t>н</w:t>
        <w:br/>
        <w:br/>
        <w:t>н</w:t>
        <w:br/>
        <w:br/>
        <w:t>ы</w:t>
        <w:br/>
        <w:br/>
        <w:t>х</w:t>
        <w:br/>
        <w:br/>
        <w:t>,</w:t>
        <w:br/>
        <w:br/>
        <w:t xml:space="preserve"> </w:t>
        <w:br/>
        <w:br/>
        <w:t>и</w:t>
        <w:br/>
        <w:br/>
        <w:t>н</w:t>
        <w:br/>
        <w:br/>
        <w:t>т</w:t>
        <w:br/>
        <w:br/>
        <w:t>е</w:t>
        <w:br/>
        <w:br/>
        <w:t>г</w:t>
        <w:br/>
        <w:br/>
        <w:t>р</w:t>
        <w:br/>
        <w:br/>
        <w:t>и</w:t>
        <w:br/>
        <w:br/>
        <w:t>р</w:t>
        <w:br/>
        <w:br/>
        <w:t>о</w:t>
        <w:br/>
        <w:br/>
        <w:t>в</w:t>
        <w:br/>
        <w:br/>
        <w:t>а</w:t>
        <w:br/>
        <w:br/>
        <w:t>н</w:t>
        <w:br/>
        <w:br/>
        <w:t>н</w:t>
        <w:br/>
        <w:br/>
        <w:t>ы</w:t>
        <w:br/>
        <w:br/>
        <w:t>х</w:t>
        <w:br/>
        <w:br/>
        <w:t xml:space="preserve"> </w:t>
        <w:br/>
        <w:br/>
        <w:t>с</w:t>
        <w:br/>
        <w:br/>
        <w:t>и</w:t>
        <w:br/>
        <w:br/>
        <w:t>с</w:t>
        <w:br/>
        <w:br/>
        <w:t>т</w:t>
        <w:br/>
        <w:br/>
        <w:t>е</w:t>
        <w:br/>
        <w:br/>
        <w:t>м</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д</w:t>
        <w:br/>
        <w:br/>
        <w:t>а</w:t>
        <w:br/>
        <w:br/>
        <w:t>н</w:t>
        <w:br/>
        <w:br/>
        <w:t>н</w:t>
        <w:br/>
        <w:br/>
        <w:t>ы</w:t>
        <w:br/>
        <w:br/>
        <w:t>х</w:t>
        <w:br/>
        <w:br/>
        <w:t xml:space="preserve"> </w:t>
        <w:br/>
        <w:br/>
        <w:t>I</w:t>
        <w:br/>
        <w:br/>
        <w:t>o</w:t>
        <w:br/>
        <w:br/>
        <w:t>T</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br/>
        <w:br/>
        <w:br/>
        <w:t>*</w:t>
        <w:br/>
        <w:br/>
        <w:t xml:space="preserve"> </w:t>
        <w:br/>
        <w:br/>
        <w:t xml:space="preserve"> </w:t>
        <w:br/>
        <w:br/>
        <w:t xml:space="preserve"> </w:t>
        <w:br/>
        <w:br/>
        <w:t>К</w:t>
        <w:br/>
        <w:br/>
        <w:t>л</w:t>
        <w:br/>
        <w:br/>
        <w:t>ю</w:t>
        <w:br/>
        <w:br/>
        <w:t>ч</w:t>
        <w:br/>
        <w:br/>
        <w:t>е</w:t>
        <w:br/>
        <w:br/>
        <w:t>в</w:t>
        <w:br/>
        <w:br/>
        <w:t>ы</w:t>
        <w:br/>
        <w:br/>
        <w:t>е</w:t>
        <w:br/>
        <w:br/>
        <w:t xml:space="preserve"> </w:t>
        <w:br/>
        <w:br/>
        <w:t>к</w:t>
        <w:br/>
        <w:br/>
        <w:t>о</w:t>
        <w:br/>
        <w:br/>
        <w:t>м</w:t>
        <w:br/>
        <w:br/>
        <w:t>п</w:t>
        <w:br/>
        <w:br/>
        <w:t>о</w:t>
        <w:br/>
        <w:br/>
        <w:t>н</w:t>
        <w:br/>
        <w:br/>
        <w:t>е</w:t>
        <w:br/>
        <w:br/>
        <w:t>н</w:t>
        <w:br/>
        <w:br/>
        <w:t>т</w:t>
        <w:br/>
        <w:br/>
        <w:t>ы</w:t>
        <w:br/>
        <w:br/>
        <w:t xml:space="preserve"> </w:t>
        <w:br/>
        <w:br/>
        <w:t>ц</w:t>
        <w:br/>
        <w:br/>
        <w:t>и</w:t>
        <w:br/>
        <w:br/>
        <w:t>ф</w:t>
        <w:br/>
        <w:br/>
        <w:t>р</w:t>
        <w:br/>
        <w:br/>
        <w:t>о</w:t>
        <w:br/>
        <w:br/>
        <w:t>в</w:t>
        <w:br/>
        <w:br/>
        <w:t>о</w:t>
        <w:br/>
        <w:br/>
        <w:t>г</w:t>
        <w:br/>
        <w:br/>
        <w:t>о</w:t>
        <w:br/>
        <w:br/>
        <w:t xml:space="preserve"> </w:t>
        <w:br/>
        <w:br/>
        <w:t>д</w:t>
        <w:br/>
        <w:br/>
        <w:t>в</w:t>
        <w:br/>
        <w:br/>
        <w:t>о</w:t>
        <w:br/>
        <w:br/>
        <w:t>й</w:t>
        <w:br/>
        <w:br/>
        <w:t>н</w:t>
        <w:br/>
        <w:br/>
        <w:t>и</w:t>
        <w:br/>
        <w:br/>
        <w:t>к</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Ф</w:t>
        <w:br/>
        <w:br/>
        <w:t>и</w:t>
        <w:br/>
        <w:br/>
        <w:t>з</w:t>
        <w:br/>
        <w:br/>
        <w:t>и</w:t>
        <w:br/>
        <w:br/>
        <w:t>ч</w:t>
        <w:br/>
        <w:br/>
        <w:t>е</w:t>
        <w:br/>
        <w:br/>
        <w:t>с</w:t>
        <w:br/>
        <w:br/>
        <w:t>к</w:t>
        <w:br/>
        <w:br/>
        <w:t>и</w:t>
        <w:br/>
        <w:br/>
        <w:t>й</w:t>
        <w:br/>
        <w:br/>
        <w:t xml:space="preserve"> </w:t>
        <w:br/>
        <w:br/>
        <w:t>о</w:t>
        <w:br/>
        <w:br/>
        <w:t>б</w:t>
        <w:br/>
        <w:br/>
        <w:t>ъ</w:t>
        <w:br/>
        <w:br/>
        <w:t>е</w:t>
        <w:br/>
        <w:br/>
        <w:t>к</w:t>
        <w:br/>
        <w:br/>
        <w:t>т</w:t>
        <w:br/>
        <w:br/>
        <w:t>:</w:t>
        <w:br/>
        <w:br/>
        <w:t xml:space="preserve"> </w:t>
        <w:br/>
        <w:br/>
        <w:t>Р</w:t>
        <w:br/>
        <w:br/>
        <w:t>е</w:t>
        <w:br/>
        <w:br/>
        <w:t>а</w:t>
        <w:br/>
        <w:br/>
        <w:t>л</w:t>
        <w:br/>
        <w:br/>
        <w:t>ь</w:t>
        <w:br/>
        <w:br/>
        <w:t>н</w:t>
        <w:br/>
        <w:br/>
        <w:t>ы</w:t>
        <w:br/>
        <w:br/>
        <w:t>й</w:t>
        <w:br/>
        <w:br/>
        <w:t xml:space="preserve"> </w:t>
        <w:br/>
        <w:br/>
        <w:t>о</w:t>
        <w:br/>
        <w:br/>
        <w:t>б</w:t>
        <w:br/>
        <w:br/>
        <w:t>ъ</w:t>
        <w:br/>
        <w:br/>
        <w:t>е</w:t>
        <w:br/>
        <w:br/>
        <w:t>к</w:t>
        <w:br/>
        <w:br/>
        <w:t>т</w:t>
        <w:br/>
        <w:br/>
        <w:t>,</w:t>
        <w:br/>
        <w:br/>
        <w:t xml:space="preserve"> </w:t>
        <w:br/>
        <w:br/>
        <w:t>д</w:t>
        <w:br/>
        <w:br/>
        <w:t>л</w:t>
        <w:br/>
        <w:br/>
        <w:t>я</w:t>
        <w:br/>
        <w:br/>
        <w:t xml:space="preserve"> </w:t>
        <w:br/>
        <w:br/>
        <w:t>к</w:t>
        <w:br/>
        <w:br/>
        <w:t>о</w:t>
        <w:br/>
        <w:br/>
        <w:t>т</w:t>
        <w:br/>
        <w:br/>
        <w:t>о</w:t>
        <w:br/>
        <w:br/>
        <w:t>р</w:t>
        <w:br/>
        <w:br/>
        <w:t>о</w:t>
        <w:br/>
        <w:br/>
        <w:t>г</w:t>
        <w:br/>
        <w:br/>
        <w:t>о</w:t>
        <w:br/>
        <w:br/>
        <w:t xml:space="preserve"> </w:t>
        <w:br/>
        <w:br/>
        <w:t>с</w:t>
        <w:br/>
        <w:br/>
        <w:t>о</w:t>
        <w:br/>
        <w:br/>
        <w:t>з</w:t>
        <w:br/>
        <w:br/>
        <w:t>д</w:t>
        <w:br/>
        <w:br/>
        <w:t>а</w:t>
        <w:br/>
        <w:br/>
        <w:t>е</w:t>
        <w:br/>
        <w:br/>
        <w:t>т</w:t>
        <w:br/>
        <w:br/>
        <w:t>с</w:t>
        <w:br/>
        <w:br/>
        <w:t>я</w:t>
        <w:br/>
        <w:br/>
        <w:t xml:space="preserve"> </w:t>
        <w:br/>
        <w:br/>
        <w:t>ц</w:t>
        <w:br/>
        <w:br/>
        <w:t>и</w:t>
        <w:br/>
        <w:br/>
        <w:t>ф</w:t>
        <w:br/>
        <w:br/>
        <w:t>р</w:t>
        <w:br/>
        <w:br/>
        <w:t>о</w:t>
        <w:br/>
        <w:br/>
        <w:t>в</w:t>
        <w:br/>
        <w:br/>
        <w:t>о</w:t>
        <w:br/>
        <w:br/>
        <w:t>й</w:t>
        <w:br/>
        <w:br/>
        <w:t xml:space="preserve"> </w:t>
        <w:br/>
        <w:br/>
        <w:t>д</w:t>
        <w:br/>
        <w:br/>
        <w:t>в</w:t>
        <w:br/>
        <w:br/>
        <w:t>о</w:t>
        <w:br/>
        <w:br/>
        <w:t>й</w:t>
        <w:br/>
        <w:br/>
        <w:t>н</w:t>
        <w:br/>
        <w:br/>
        <w:t>и</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и</w:t>
        <w:br/>
        <w:br/>
        <w:t>р</w:t>
        <w:br/>
        <w:br/>
        <w:t>т</w:t>
        <w:br/>
        <w:br/>
        <w:t>у</w:t>
        <w:br/>
        <w:br/>
        <w:t>а</w:t>
        <w:br/>
        <w:br/>
        <w:t>л</w:t>
        <w:br/>
        <w:br/>
        <w:t>ь</w:t>
        <w:br/>
        <w:br/>
        <w:t>н</w:t>
        <w:br/>
        <w:br/>
        <w:t>а</w:t>
        <w:br/>
        <w:br/>
        <w:t>я</w:t>
        <w:br/>
        <w:br/>
        <w:t xml:space="preserve"> </w:t>
        <w:br/>
        <w:br/>
        <w:t>м</w:t>
        <w:br/>
        <w:br/>
        <w:t>о</w:t>
        <w:br/>
        <w:br/>
        <w:t>д</w:t>
        <w:br/>
        <w:br/>
        <w:t>е</w:t>
        <w:br/>
        <w:br/>
        <w:t>л</w:t>
        <w:br/>
        <w:br/>
        <w:t>ь</w:t>
        <w:br/>
        <w:br/>
        <w:t>:</w:t>
        <w:br/>
        <w:br/>
        <w:t xml:space="preserve"> </w:t>
        <w:br/>
        <w:br/>
        <w:t xml:space="preserve"> </w:t>
        <w:br/>
        <w:br/>
        <w:t>К</w:t>
        <w:br/>
        <w:br/>
        <w:t>о</w:t>
        <w:br/>
        <w:br/>
        <w:t>м</w:t>
        <w:br/>
        <w:br/>
        <w:t>п</w:t>
        <w:br/>
        <w:br/>
        <w:t>ь</w:t>
        <w:br/>
        <w:br/>
        <w:t>ю</w:t>
        <w:br/>
        <w:br/>
        <w:t>т</w:t>
        <w:br/>
        <w:br/>
        <w:t>е</w:t>
        <w:br/>
        <w:br/>
        <w:t>р</w:t>
        <w:br/>
        <w:br/>
        <w:t>н</w:t>
        <w:br/>
        <w:br/>
        <w:t>а</w:t>
        <w:br/>
        <w:br/>
        <w:t>я</w:t>
        <w:br/>
        <w:br/>
        <w:t xml:space="preserve"> </w:t>
        <w:br/>
        <w:br/>
        <w:t>м</w:t>
        <w:br/>
        <w:br/>
        <w:t>о</w:t>
        <w:br/>
        <w:br/>
        <w:t>д</w:t>
        <w:br/>
        <w:br/>
        <w:t>е</w:t>
        <w:br/>
        <w:br/>
        <w:t>л</w:t>
        <w:br/>
        <w:br/>
        <w:t>ь</w:t>
        <w:br/>
        <w:br/>
        <w:t>,</w:t>
        <w:br/>
        <w:br/>
        <w:t xml:space="preserve"> </w:t>
        <w:br/>
        <w:br/>
        <w:t>о</w:t>
        <w:br/>
        <w:br/>
        <w:t>т</w:t>
        <w:br/>
        <w:br/>
        <w:t>р</w:t>
        <w:br/>
        <w:br/>
        <w:t>а</w:t>
        <w:br/>
        <w:br/>
        <w:t>ж</w:t>
        <w:br/>
        <w:br/>
        <w:t>а</w:t>
        <w:br/>
        <w:br/>
        <w:t>ю</w:t>
        <w:br/>
        <w:br/>
        <w:t>щ</w:t>
        <w:br/>
        <w:br/>
        <w:t>а</w:t>
        <w:br/>
        <w:br/>
        <w:t>я</w:t>
        <w:br/>
        <w:br/>
        <w:t xml:space="preserve"> </w:t>
        <w:br/>
        <w:br/>
        <w:t>с</w:t>
        <w:br/>
        <w:br/>
        <w:t>т</w:t>
        <w:br/>
        <w:br/>
        <w:t>р</w:t>
        <w:br/>
        <w:br/>
        <w:t>у</w:t>
        <w:br/>
        <w:br/>
        <w:t>к</w:t>
        <w:br/>
        <w:br/>
        <w:t>т</w:t>
        <w:br/>
        <w:br/>
        <w:t>у</w:t>
        <w:br/>
        <w:br/>
        <w:t>р</w:t>
        <w:br/>
        <w:br/>
        <w:t>у</w:t>
        <w:br/>
        <w:br/>
        <w:t>,</w:t>
        <w:br/>
        <w:br/>
        <w:t xml:space="preserve"> </w:t>
        <w:br/>
        <w:br/>
        <w:t>п</w:t>
        <w:br/>
        <w:br/>
        <w:t>о</w:t>
        <w:br/>
        <w:br/>
        <w:t>в</w:t>
        <w:br/>
        <w:br/>
        <w:t>е</w:t>
        <w:br/>
        <w:br/>
        <w:t>д</w:t>
        <w:br/>
        <w:br/>
        <w:t>е</w:t>
        <w:br/>
        <w:br/>
        <w:t>н</w:t>
        <w:br/>
        <w:br/>
        <w:t>и</w:t>
        <w:br/>
        <w:br/>
        <w:t>е</w:t>
        <w:br/>
        <w:br/>
        <w:t xml:space="preserve"> </w:t>
        <w:br/>
        <w:br/>
        <w:t>и</w:t>
        <w:br/>
        <w:br/>
        <w:t xml:space="preserve"> </w:t>
        <w:br/>
        <w:br/>
        <w:t>х</w:t>
        <w:br/>
        <w:br/>
        <w:t>а</w:t>
        <w:br/>
        <w:br/>
        <w:t>р</w:t>
        <w:br/>
        <w:br/>
        <w:t>а</w:t>
        <w:br/>
        <w:br/>
        <w:t>к</w:t>
        <w:br/>
        <w:br/>
        <w:t>т</w:t>
        <w:br/>
        <w:br/>
        <w:t>е</w:t>
        <w:br/>
        <w:br/>
        <w:t>р</w:t>
        <w:br/>
        <w:br/>
        <w:t>и</w:t>
        <w:br/>
        <w:br/>
        <w:t>с</w:t>
        <w:br/>
        <w:br/>
        <w:t>т</w:t>
        <w:br/>
        <w:br/>
        <w:t>и</w:t>
        <w:br/>
        <w:br/>
        <w:t>к</w:t>
        <w:br/>
        <w:br/>
        <w:t>и</w:t>
        <w:br/>
        <w:br/>
        <w:t xml:space="preserve"> </w:t>
        <w:br/>
        <w:br/>
        <w:t>ф</w:t>
        <w:br/>
        <w:br/>
        <w:t>и</w:t>
        <w:br/>
        <w:br/>
        <w:t>з</w:t>
        <w:br/>
        <w:br/>
        <w:t>и</w:t>
        <w:br/>
        <w:br/>
        <w:t>ч</w:t>
        <w:br/>
        <w:br/>
        <w:t>е</w:t>
        <w:br/>
        <w:br/>
        <w:t>с</w:t>
        <w:br/>
        <w:br/>
        <w:t>к</w:t>
        <w:br/>
        <w:br/>
        <w:t>о</w:t>
        <w:br/>
        <w:br/>
        <w:t>г</w:t>
        <w:br/>
        <w:br/>
        <w:t>о</w:t>
        <w:br/>
        <w:br/>
        <w:t xml:space="preserve"> </w:t>
        <w:br/>
        <w:br/>
        <w:t>о</w:t>
        <w:br/>
        <w:br/>
        <w:t>б</w:t>
        <w:br/>
        <w:br/>
        <w:t>ъ</w:t>
        <w:br/>
        <w:br/>
        <w:t>е</w:t>
        <w:br/>
        <w:br/>
        <w:t>к</w:t>
        <w:br/>
        <w:br/>
        <w:t>т</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Д</w:t>
        <w:br/>
        <w:br/>
        <w:t>а</w:t>
        <w:br/>
        <w:br/>
        <w:t>н</w:t>
        <w:br/>
        <w:br/>
        <w:t>н</w:t>
        <w:br/>
        <w:br/>
        <w:t>ы</w:t>
        <w:br/>
        <w:br/>
        <w:t>е</w:t>
        <w:br/>
        <w:br/>
        <w:t>:</w:t>
        <w:br/>
        <w:br/>
        <w:t xml:space="preserve"> </w:t>
        <w:br/>
        <w:br/>
        <w:t>И</w:t>
        <w:br/>
        <w:br/>
        <w:t>н</w:t>
        <w:br/>
        <w:br/>
        <w:t>ф</w:t>
        <w:br/>
        <w:br/>
        <w:t>о</w:t>
        <w:br/>
        <w:br/>
        <w:t>р</w:t>
        <w:br/>
        <w:br/>
        <w:t>м</w:t>
        <w:br/>
        <w:br/>
        <w:t>а</w:t>
        <w:br/>
        <w:br/>
        <w:t>ц</w:t>
        <w:br/>
        <w:br/>
        <w:t>и</w:t>
        <w:br/>
        <w:br/>
        <w:t>я</w:t>
        <w:br/>
        <w:br/>
        <w:t>,</w:t>
        <w:br/>
        <w:br/>
        <w:t xml:space="preserve"> </w:t>
        <w:br/>
        <w:br/>
        <w:t>п</w:t>
        <w:br/>
        <w:br/>
        <w:t>о</w:t>
        <w:br/>
        <w:br/>
        <w:t>л</w:t>
        <w:br/>
        <w:br/>
        <w:t>у</w:t>
        <w:br/>
        <w:br/>
        <w:t>ч</w:t>
        <w:br/>
        <w:br/>
        <w:t>а</w:t>
        <w:br/>
        <w:br/>
        <w:t>е</w:t>
        <w:br/>
        <w:br/>
        <w:t>м</w:t>
        <w:br/>
        <w:br/>
        <w:t>а</w:t>
        <w:br/>
        <w:br/>
        <w:t>я</w:t>
        <w:br/>
        <w:br/>
        <w:t xml:space="preserve"> </w:t>
        <w:br/>
        <w:br/>
        <w:t>о</w:t>
        <w:br/>
        <w:br/>
        <w:t>т</w:t>
        <w:br/>
        <w:br/>
        <w:t xml:space="preserve"> </w:t>
        <w:br/>
        <w:br/>
        <w:t>ф</w:t>
        <w:br/>
        <w:br/>
        <w:t>и</w:t>
        <w:br/>
        <w:br/>
        <w:t>з</w:t>
        <w:br/>
        <w:br/>
        <w:t>и</w:t>
        <w:br/>
        <w:br/>
        <w:t>ч</w:t>
        <w:br/>
        <w:br/>
        <w:t>е</w:t>
        <w:br/>
        <w:br/>
        <w:t>с</w:t>
        <w:br/>
        <w:br/>
        <w:t>к</w:t>
        <w:br/>
        <w:br/>
        <w:t>о</w:t>
        <w:br/>
        <w:br/>
        <w:t>г</w:t>
        <w:br/>
        <w:br/>
        <w:t>о</w:t>
        <w:br/>
        <w:br/>
        <w:t xml:space="preserve"> </w:t>
        <w:br/>
        <w:br/>
        <w:t>о</w:t>
        <w:br/>
        <w:br/>
        <w:t>б</w:t>
        <w:br/>
        <w:br/>
        <w:t>ъ</w:t>
        <w:br/>
        <w:br/>
        <w:t>е</w:t>
        <w:br/>
        <w:br/>
        <w:t>к</w:t>
        <w:br/>
        <w:br/>
        <w:t>т</w:t>
        <w:br/>
        <w:br/>
        <w:t>а</w:t>
        <w:br/>
        <w:br/>
        <w:t xml:space="preserve"> </w:t>
        <w:br/>
        <w:br/>
        <w:t>и</w:t>
        <w:br/>
        <w:br/>
        <w:t xml:space="preserve"> </w:t>
        <w:br/>
        <w:br/>
        <w:t>и</w:t>
        <w:br/>
        <w:br/>
        <w:t>с</w:t>
        <w:br/>
        <w:br/>
        <w:t>п</w:t>
        <w:br/>
        <w:br/>
        <w:t>о</w:t>
        <w:br/>
        <w:br/>
        <w:t>л</w:t>
        <w:br/>
        <w:br/>
        <w:t>ь</w:t>
        <w:br/>
        <w:br/>
        <w:t>з</w:t>
        <w:br/>
        <w:br/>
        <w:t>у</w:t>
        <w:br/>
        <w:br/>
        <w:t>е</w:t>
        <w:br/>
        <w:br/>
        <w:t>м</w:t>
        <w:br/>
        <w:br/>
        <w:t>а</w:t>
        <w:br/>
        <w:br/>
        <w:t>я</w:t>
        <w:br/>
        <w:br/>
        <w:t xml:space="preserve"> </w:t>
        <w:br/>
        <w:br/>
        <w:t>д</w:t>
        <w:br/>
        <w:br/>
        <w:t>л</w:t>
        <w:br/>
        <w:br/>
        <w:t>я</w:t>
        <w:br/>
        <w:br/>
        <w:t xml:space="preserve"> </w:t>
        <w:br/>
        <w:br/>
        <w:t>о</w:t>
        <w:br/>
        <w:br/>
        <w:t>б</w:t>
        <w:br/>
        <w:br/>
        <w:t>н</w:t>
        <w:br/>
        <w:br/>
        <w:t>о</w:t>
        <w:br/>
        <w:br/>
        <w:t>в</w:t>
        <w:br/>
        <w:br/>
        <w:t>л</w:t>
        <w:br/>
        <w:br/>
        <w:t>е</w:t>
        <w:br/>
        <w:br/>
        <w:t>н</w:t>
        <w:br/>
        <w:br/>
        <w:t>и</w:t>
        <w:br/>
        <w:br/>
        <w:t>я</w:t>
        <w:br/>
        <w:br/>
        <w:t xml:space="preserve"> </w:t>
        <w:br/>
        <w:br/>
        <w:t>и</w:t>
        <w:br/>
        <w:br/>
        <w:t xml:space="preserve"> </w:t>
        <w:br/>
        <w:br/>
        <w:t>к</w:t>
        <w:br/>
        <w:br/>
        <w:t>а</w:t>
        <w:br/>
        <w:br/>
        <w:t>л</w:t>
        <w:br/>
        <w:br/>
        <w:t>и</w:t>
        <w:br/>
        <w:br/>
        <w:t>б</w:t>
        <w:br/>
        <w:br/>
        <w:t>р</w:t>
        <w:br/>
        <w:br/>
        <w:t>о</w:t>
        <w:br/>
        <w:br/>
        <w:t>в</w:t>
        <w:br/>
        <w:br/>
        <w:t>к</w:t>
        <w:br/>
        <w:br/>
        <w:t>и</w:t>
        <w:br/>
        <w:br/>
        <w:t xml:space="preserve"> </w:t>
        <w:br/>
        <w:br/>
        <w:t>в</w:t>
        <w:br/>
        <w:br/>
        <w:t>и</w:t>
        <w:br/>
        <w:br/>
        <w:t>р</w:t>
        <w:br/>
        <w:br/>
        <w:t>т</w:t>
        <w:br/>
        <w:br/>
        <w:t>у</w:t>
        <w:br/>
        <w:br/>
        <w:t>а</w:t>
        <w:br/>
        <w:br/>
        <w:t>л</w:t>
        <w:br/>
        <w:br/>
        <w:t>ь</w:t>
        <w:br/>
        <w:br/>
        <w:t>н</w:t>
        <w:br/>
        <w:br/>
        <w:t>о</w:t>
        <w:br/>
        <w:br/>
        <w:t>й</w:t>
        <w:br/>
        <w:br/>
        <w:t xml:space="preserve"> </w:t>
        <w:br/>
        <w:br/>
        <w:t>м</w:t>
        <w:br/>
        <w:br/>
        <w:t>о</w:t>
        <w:br/>
        <w:br/>
        <w:t>д</w:t>
        <w:br/>
        <w:br/>
        <w:t>е</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в</w:t>
        <w:br/>
        <w:br/>
        <w:t>я</w:t>
        <w:br/>
        <w:br/>
        <w:t>з</w:t>
        <w:br/>
        <w:br/>
        <w:t>ь</w:t>
        <w:br/>
        <w:br/>
        <w:t>:</w:t>
        <w:br/>
        <w:br/>
        <w:t xml:space="preserve"> </w:t>
        <w:br/>
        <w:br/>
        <w:t xml:space="preserve"> </w:t>
        <w:br/>
        <w:br/>
        <w:t>К</w:t>
        <w:br/>
        <w:br/>
        <w:t>а</w:t>
        <w:br/>
        <w:br/>
        <w:t>н</w:t>
        <w:br/>
        <w:br/>
        <w:t>а</w:t>
        <w:br/>
        <w:br/>
        <w:t>л</w:t>
        <w:br/>
        <w:br/>
        <w:t xml:space="preserve"> </w:t>
        <w:br/>
        <w:br/>
        <w:t>п</w:t>
        <w:br/>
        <w:br/>
        <w:t>е</w:t>
        <w:br/>
        <w:br/>
        <w:t>р</w:t>
        <w:br/>
        <w:br/>
        <w:t>е</w:t>
        <w:br/>
        <w:br/>
        <w:t>д</w:t>
        <w:br/>
        <w:br/>
        <w:t>а</w:t>
        <w:br/>
        <w:br/>
        <w:t>ч</w:t>
        <w:br/>
        <w:br/>
        <w:t>и</w:t>
        <w:br/>
        <w:br/>
        <w:t xml:space="preserve"> </w:t>
        <w:br/>
        <w:br/>
        <w:t>д</w:t>
        <w:br/>
        <w:br/>
        <w:t>а</w:t>
        <w:br/>
        <w:br/>
        <w:t>н</w:t>
        <w:br/>
        <w:br/>
        <w:t>н</w:t>
        <w:br/>
        <w:br/>
        <w:t>ы</w:t>
        <w:br/>
        <w:br/>
        <w:t>х</w:t>
        <w:br/>
        <w:br/>
        <w:t xml:space="preserve"> </w:t>
        <w:br/>
        <w:br/>
        <w:t>м</w:t>
        <w:br/>
        <w:br/>
        <w:t>е</w:t>
        <w:br/>
        <w:br/>
        <w:t>ж</w:t>
        <w:br/>
        <w:br/>
        <w:t>д</w:t>
        <w:br/>
        <w:br/>
        <w:t>у</w:t>
        <w:br/>
        <w:br/>
        <w:t xml:space="preserve"> </w:t>
        <w:br/>
        <w:br/>
        <w:t>ф</w:t>
        <w:br/>
        <w:br/>
        <w:t>и</w:t>
        <w:br/>
        <w:br/>
        <w:t>з</w:t>
        <w:br/>
        <w:br/>
        <w:t>и</w:t>
        <w:br/>
        <w:br/>
        <w:t>ч</w:t>
        <w:br/>
        <w:br/>
        <w:t>е</w:t>
        <w:br/>
        <w:br/>
        <w:t>с</w:t>
        <w:br/>
        <w:br/>
        <w:t>к</w:t>
        <w:br/>
        <w:br/>
        <w:t>и</w:t>
        <w:br/>
        <w:br/>
        <w:t>м</w:t>
        <w:br/>
        <w:br/>
        <w:t xml:space="preserve"> </w:t>
        <w:br/>
        <w:br/>
        <w:t>о</w:t>
        <w:br/>
        <w:br/>
        <w:t>б</w:t>
        <w:br/>
        <w:br/>
        <w:t>ъ</w:t>
        <w:br/>
        <w:br/>
        <w:t>е</w:t>
        <w:br/>
        <w:br/>
        <w:t>к</w:t>
        <w:br/>
        <w:br/>
        <w:t>т</w:t>
        <w:br/>
        <w:br/>
        <w:t>о</w:t>
        <w:br/>
        <w:br/>
        <w:t>м</w:t>
        <w:br/>
        <w:br/>
        <w:t xml:space="preserve"> </w:t>
        <w:br/>
        <w:br/>
        <w:t>и</w:t>
        <w:br/>
        <w:br/>
        <w:t xml:space="preserve"> </w:t>
        <w:br/>
        <w:br/>
        <w:t>в</w:t>
        <w:br/>
        <w:br/>
        <w:t>и</w:t>
        <w:br/>
        <w:br/>
        <w:t>р</w:t>
        <w:br/>
        <w:br/>
        <w:t>т</w:t>
        <w:br/>
        <w:br/>
        <w:t>у</w:t>
        <w:br/>
        <w:br/>
        <w:t>а</w:t>
        <w:br/>
        <w:br/>
        <w:t>л</w:t>
        <w:br/>
        <w:br/>
        <w:t>ь</w:t>
        <w:br/>
        <w:br/>
        <w:t>н</w:t>
        <w:br/>
        <w:br/>
        <w:t>о</w:t>
        <w:br/>
        <w:br/>
        <w:t>й</w:t>
        <w:br/>
        <w:br/>
        <w:t xml:space="preserve"> </w:t>
        <w:br/>
        <w:br/>
        <w:t>м</w:t>
        <w:br/>
        <w:br/>
        <w:t>о</w:t>
        <w:br/>
        <w:br/>
        <w:t>д</w:t>
        <w:br/>
        <w:br/>
        <w:t>е</w:t>
        <w:br/>
        <w:br/>
        <w:t>л</w:t>
        <w:br/>
        <w:br/>
        <w:t>ь</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н</w:t>
        <w:br/>
        <w:br/>
        <w:t>а</w:t>
        <w:br/>
        <w:br/>
        <w:t>л</w:t>
        <w:br/>
        <w:br/>
        <w:t>и</w:t>
        <w:br/>
        <w:br/>
        <w:t>з</w:t>
        <w:br/>
        <w:br/>
        <w:t xml:space="preserve"> </w:t>
        <w:br/>
        <w:br/>
        <w:t>и</w:t>
        <w:br/>
        <w:br/>
        <w:t xml:space="preserve"> </w:t>
        <w:br/>
        <w:br/>
        <w:t>в</w:t>
        <w:br/>
        <w:br/>
        <w:t>и</w:t>
        <w:br/>
        <w:br/>
        <w:t>з</w:t>
        <w:br/>
        <w:br/>
        <w:t>у</w:t>
        <w:br/>
        <w:br/>
        <w:t>а</w:t>
        <w:br/>
        <w:br/>
        <w:t>л</w:t>
        <w:br/>
        <w:br/>
        <w:t>и</w:t>
        <w:br/>
        <w:br/>
        <w:t>з</w:t>
        <w:br/>
        <w:br/>
        <w:t>а</w:t>
        <w:br/>
        <w:br/>
        <w:t>ц</w:t>
        <w:br/>
        <w:br/>
        <w:t>и</w:t>
        <w:br/>
        <w:br/>
        <w:t>я</w:t>
        <w:br/>
        <w:br/>
        <w:t>:</w:t>
        <w:br/>
        <w:br/>
        <w:t xml:space="preserve"> </w:t>
        <w:br/>
        <w:br/>
        <w:t>И</w:t>
        <w:br/>
        <w:br/>
        <w:t>н</w:t>
        <w:br/>
        <w:br/>
        <w:t>с</w:t>
        <w:br/>
        <w:br/>
        <w:t>т</w:t>
        <w:br/>
        <w:br/>
        <w:t>р</w:t>
        <w:br/>
        <w:br/>
        <w:t>у</w:t>
        <w:br/>
        <w:br/>
        <w:t>м</w:t>
        <w:br/>
        <w:br/>
        <w:t>е</w:t>
        <w:br/>
        <w:br/>
        <w:t>н</w:t>
        <w:br/>
        <w:br/>
        <w:t>т</w:t>
        <w:br/>
        <w:br/>
        <w:t>ы</w:t>
        <w:br/>
        <w:br/>
        <w:t xml:space="preserve"> </w:t>
        <w:br/>
        <w:br/>
        <w:t>д</w:t>
        <w:br/>
        <w:br/>
        <w:t>л</w:t>
        <w:br/>
        <w:br/>
        <w:t>я</w:t>
        <w:br/>
        <w:br/>
        <w:t xml:space="preserve"> </w:t>
        <w:br/>
        <w:br/>
        <w:t>а</w:t>
        <w:br/>
        <w:br/>
        <w:t>н</w:t>
        <w:br/>
        <w:br/>
        <w:t>а</w:t>
        <w:br/>
        <w:br/>
        <w:t>л</w:t>
        <w:br/>
        <w:br/>
        <w:t>и</w:t>
        <w:br/>
        <w:br/>
        <w:t>з</w:t>
        <w:br/>
        <w:br/>
        <w:t>а</w:t>
        <w:br/>
        <w:br/>
        <w:t xml:space="preserve"> </w:t>
        <w:br/>
        <w:br/>
        <w:t>д</w:t>
        <w:br/>
        <w:br/>
        <w:t>а</w:t>
        <w:br/>
        <w:br/>
        <w:t>н</w:t>
        <w:br/>
        <w:br/>
        <w:t>н</w:t>
        <w:br/>
        <w:br/>
        <w:t>ы</w:t>
        <w:br/>
        <w:br/>
        <w:t>х</w:t>
        <w:br/>
        <w:br/>
        <w:t xml:space="preserve"> </w:t>
        <w:br/>
        <w:br/>
        <w:t>и</w:t>
        <w:br/>
        <w:br/>
        <w:t xml:space="preserve"> </w:t>
        <w:br/>
        <w:br/>
        <w:t>п</w:t>
        <w:br/>
        <w:br/>
        <w:t>р</w:t>
        <w:br/>
        <w:br/>
        <w:t>е</w:t>
        <w:br/>
        <w:br/>
        <w:t>д</w:t>
        <w:br/>
        <w:br/>
        <w:t>с</w:t>
        <w:br/>
        <w:br/>
        <w:t>т</w:t>
        <w:br/>
        <w:br/>
        <w:t>а</w:t>
        <w:br/>
        <w:br/>
        <w:t>в</w:t>
        <w:br/>
        <w:br/>
        <w:t>л</w:t>
        <w:br/>
        <w:br/>
        <w:t>е</w:t>
        <w:br/>
        <w:br/>
        <w:t>н</w:t>
        <w:br/>
        <w:br/>
        <w:t>и</w:t>
        <w:br/>
        <w:br/>
        <w:t>я</w:t>
        <w:br/>
        <w:br/>
        <w:t xml:space="preserve"> </w:t>
        <w:br/>
        <w:br/>
        <w:t>и</w:t>
        <w:br/>
        <w:br/>
        <w:t>н</w:t>
        <w:br/>
        <w:br/>
        <w:t>ф</w:t>
        <w:br/>
        <w:br/>
        <w:t>о</w:t>
        <w:br/>
        <w:br/>
        <w:t>р</w:t>
        <w:br/>
        <w:br/>
        <w:t>м</w:t>
        <w:br/>
        <w:br/>
        <w:t>а</w:t>
        <w:br/>
        <w:br/>
        <w:t>ц</w:t>
        <w:br/>
        <w:br/>
        <w:t>и</w:t>
        <w:br/>
        <w:br/>
        <w:t>и</w:t>
        <w:br/>
        <w:br/>
        <w:t xml:space="preserve"> </w:t>
        <w:br/>
        <w:br/>
        <w:t>в</w:t>
        <w:br/>
        <w:br/>
        <w:t xml:space="preserve"> </w:t>
        <w:br/>
        <w:br/>
        <w:t>п</w:t>
        <w:br/>
        <w:br/>
        <w:t>о</w:t>
        <w:br/>
        <w:br/>
        <w:t>н</w:t>
        <w:br/>
        <w:br/>
        <w:t>я</w:t>
        <w:br/>
        <w:br/>
        <w:t>т</w:t>
        <w:br/>
        <w:br/>
        <w:t>н</w:t>
        <w:br/>
        <w:br/>
        <w:t>о</w:t>
        <w:br/>
        <w:br/>
        <w:t>й</w:t>
        <w:br/>
        <w:br/>
        <w:t xml:space="preserve"> </w:t>
        <w:br/>
        <w:br/>
        <w:t>ф</w:t>
        <w:br/>
        <w:br/>
        <w:t>о</w:t>
        <w:br/>
        <w:br/>
        <w:t>р</w:t>
        <w:br/>
        <w:br/>
        <w:t>м</w:t>
        <w:br/>
        <w:br/>
        <w:t>е</w:t>
        <w:br/>
        <w:br/>
        <w:t>.</w:t>
        <w:br/>
        <w:br/>
        <w:br/>
        <w:br/>
        <w:br/>
        <w:br/>
        <w:br/>
        <w:br/>
        <w:t>*</w:t>
        <w:br/>
        <w:br/>
        <w:t>*</w:t>
        <w:br/>
        <w:br/>
        <w:t>I</w:t>
        <w:br/>
        <w:br/>
        <w:t>I</w:t>
        <w:br/>
        <w:br/>
        <w:t>.</w:t>
        <w:br/>
        <w:br/>
        <w:t xml:space="preserve"> </w:t>
        <w:br/>
        <w:br/>
        <w:t>С</w:t>
        <w:br/>
        <w:br/>
        <w:t>о</w:t>
        <w:br/>
        <w:br/>
        <w:t>з</w:t>
        <w:br/>
        <w:br/>
        <w:t>д</w:t>
        <w:br/>
        <w:br/>
        <w:t>а</w:t>
        <w:br/>
        <w:br/>
        <w:t>н</w:t>
        <w:br/>
        <w:br/>
        <w:t>и</w:t>
        <w:br/>
        <w:br/>
        <w:t>е</w:t>
        <w:br/>
        <w:br/>
        <w:t xml:space="preserve"> </w:t>
        <w:br/>
        <w:br/>
        <w:t>ц</w:t>
        <w:br/>
        <w:br/>
        <w:t>и</w:t>
        <w:br/>
        <w:br/>
        <w:t>ф</w:t>
        <w:br/>
        <w:br/>
        <w:t>р</w:t>
        <w:br/>
        <w:br/>
        <w:t>о</w:t>
        <w:br/>
        <w:br/>
        <w:t>в</w:t>
        <w:br/>
        <w:br/>
        <w:t>о</w:t>
        <w:br/>
        <w:br/>
        <w:t>г</w:t>
        <w:br/>
        <w:br/>
        <w:t>о</w:t>
        <w:br/>
        <w:br/>
        <w:t xml:space="preserve"> </w:t>
        <w:br/>
        <w:br/>
        <w:t>д</w:t>
        <w:br/>
        <w:br/>
        <w:t>в</w:t>
        <w:br/>
        <w:br/>
        <w:t>о</w:t>
        <w:br/>
        <w:br/>
        <w:t>й</w:t>
        <w:br/>
        <w:br/>
        <w:t>н</w:t>
        <w:br/>
        <w:br/>
        <w:t>и</w:t>
        <w:br/>
        <w:br/>
        <w:t>к</w:t>
        <w:br/>
        <w:br/>
        <w:t>а</w:t>
        <w:br/>
        <w:br/>
        <w:t xml:space="preserve"> </w:t>
        <w:br/>
        <w:br/>
        <w:t>т</w:t>
        <w:br/>
        <w:br/>
        <w:t>е</w:t>
        <w:br/>
        <w:br/>
        <w:t>х</w:t>
        <w:br/>
        <w:br/>
        <w:t>н</w:t>
        <w:br/>
        <w:br/>
        <w:t>о</w:t>
        <w:br/>
        <w:br/>
        <w:t>л</w:t>
        <w:br/>
        <w:br/>
        <w:t>о</w:t>
        <w:br/>
        <w:br/>
        <w:t>г</w:t>
        <w:br/>
        <w:br/>
        <w:t>и</w:t>
        <w:br/>
        <w:br/>
        <w:t>ч</w:t>
        <w:br/>
        <w:br/>
        <w:t>е</w:t>
        <w:br/>
        <w:br/>
        <w:t>с</w:t>
        <w:br/>
        <w:br/>
        <w:t>к</w:t>
        <w:br/>
        <w:br/>
        <w:t>о</w:t>
        <w:br/>
        <w:br/>
        <w:t>г</w:t>
        <w:br/>
        <w:br/>
        <w:t>о</w:t>
        <w:br/>
        <w:br/>
        <w:t xml:space="preserve"> </w:t>
        <w:br/>
        <w:br/>
        <w:t>п</w:t>
        <w:br/>
        <w:br/>
        <w:t>р</w:t>
        <w:br/>
        <w:br/>
        <w:t>о</w:t>
        <w:br/>
        <w:br/>
        <w:t>ц</w:t>
        <w:br/>
        <w:br/>
        <w:t>е</w:t>
        <w:br/>
        <w:br/>
        <w:t>с</w:t>
        <w:br/>
        <w:br/>
        <w:t>с</w:t>
        <w:br/>
        <w:br/>
        <w:t>а</w:t>
        <w:br/>
        <w:br/>
        <w:t>*</w:t>
        <w:br/>
        <w:br/>
        <w:t>*</w:t>
        <w:br/>
        <w:br/>
        <w:br/>
        <w:br/>
        <w:br/>
        <w:br/>
        <w:br/>
        <w:br/>
        <w:t>*</w:t>
        <w:br/>
        <w:br/>
        <w:t xml:space="preserve"> </w:t>
        <w:br/>
        <w:br/>
        <w:t xml:space="preserve"> </w:t>
        <w:br/>
        <w:br/>
        <w:t xml:space="preserve"> </w:t>
        <w:br/>
        <w:br/>
        <w:t>С</w:t>
        <w:br/>
        <w:br/>
        <w:t>б</w:t>
        <w:br/>
        <w:br/>
        <w:t>о</w:t>
        <w:br/>
        <w:br/>
        <w:t>р</w:t>
        <w:br/>
        <w:br/>
        <w:t xml:space="preserve"> </w:t>
        <w:br/>
        <w:br/>
        <w:t>д</w:t>
        <w:br/>
        <w:br/>
        <w:t>а</w:t>
        <w:br/>
        <w:br/>
        <w:t>н</w:t>
        <w:br/>
        <w:br/>
        <w:t>н</w:t>
        <w:br/>
        <w:br/>
        <w:t>ы</w:t>
        <w:br/>
        <w:br/>
        <w:t>х</w:t>
        <w:br/>
        <w:br/>
        <w:t xml:space="preserve"> </w:t>
        <w:br/>
        <w:br/>
        <w:t>о</w:t>
        <w:br/>
        <w:br/>
        <w:t xml:space="preserve"> </w:t>
        <w:br/>
        <w:br/>
        <w:t>ф</w:t>
        <w:br/>
        <w:br/>
        <w:t>и</w:t>
        <w:br/>
        <w:br/>
        <w:t>з</w:t>
        <w:br/>
        <w:br/>
        <w:t>и</w:t>
        <w:br/>
        <w:br/>
        <w:t>ч</w:t>
        <w:br/>
        <w:br/>
        <w:t>е</w:t>
        <w:br/>
        <w:br/>
        <w:t>с</w:t>
        <w:br/>
        <w:br/>
        <w:t>к</w:t>
        <w:br/>
        <w:br/>
        <w:t>о</w:t>
        <w:br/>
        <w:br/>
        <w:t>м</w:t>
        <w:br/>
        <w:br/>
        <w:t xml:space="preserve"> </w:t>
        <w:br/>
        <w:br/>
        <w:t>п</w:t>
        <w:br/>
        <w:br/>
        <w:t>р</w:t>
        <w:br/>
        <w:br/>
        <w:t>о</w:t>
        <w:br/>
        <w:br/>
        <w:t>ц</w:t>
        <w:br/>
        <w:br/>
        <w:t>е</w:t>
        <w:br/>
        <w:br/>
        <w:t>с</w:t>
        <w:br/>
        <w:br/>
        <w:t>с</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Д</w:t>
        <w:br/>
        <w:br/>
        <w:t>а</w:t>
        <w:br/>
        <w:br/>
        <w:t>т</w:t>
        <w:br/>
        <w:br/>
        <w:t>ч</w:t>
        <w:br/>
        <w:br/>
        <w:t>и</w:t>
        <w:br/>
        <w:br/>
        <w:t>к</w:t>
        <w:br/>
        <w:br/>
        <w:t>и</w:t>
        <w:br/>
        <w:br/>
        <w:t xml:space="preserve"> </w:t>
        <w:br/>
        <w:br/>
        <w:t>и</w:t>
        <w:br/>
        <w:br/>
        <w:t xml:space="preserve"> </w:t>
        <w:br/>
        <w:br/>
        <w:t>и</w:t>
        <w:br/>
        <w:br/>
        <w:t>з</w:t>
        <w:br/>
        <w:br/>
        <w:t>м</w:t>
        <w:br/>
        <w:br/>
        <w:t>е</w:t>
        <w:br/>
        <w:br/>
        <w:t>р</w:t>
        <w:br/>
        <w:br/>
        <w:t>и</w:t>
        <w:br/>
        <w:br/>
        <w:t>т</w:t>
        <w:br/>
        <w:br/>
        <w:t>е</w:t>
        <w:br/>
        <w:br/>
        <w:t>л</w:t>
        <w:br/>
        <w:br/>
        <w:t>ь</w:t>
        <w:br/>
        <w:br/>
        <w:t>н</w:t>
        <w:br/>
        <w:br/>
        <w:t>ы</w:t>
        <w:br/>
        <w:br/>
        <w:t>е</w:t>
        <w:br/>
        <w:br/>
        <w:t xml:space="preserve"> </w:t>
        <w:br/>
        <w:br/>
        <w:t>п</w:t>
        <w:br/>
        <w:br/>
        <w:t>р</w:t>
        <w:br/>
        <w:br/>
        <w:t>и</w:t>
        <w:br/>
        <w:br/>
        <w:t>б</w:t>
        <w:br/>
        <w:br/>
        <w:t>о</w:t>
        <w:br/>
        <w:br/>
        <w:t>р</w:t>
        <w:br/>
        <w:br/>
        <w:t>ы</w:t>
        <w:br/>
        <w:br/>
        <w:t>:</w:t>
        <w:br/>
        <w:br/>
        <w:t xml:space="preserve"> </w:t>
        <w:br/>
        <w:br/>
        <w:t>С</w:t>
        <w:br/>
        <w:br/>
        <w:t>б</w:t>
        <w:br/>
        <w:br/>
        <w:t>о</w:t>
        <w:br/>
        <w:br/>
        <w:t>р</w:t>
        <w:br/>
        <w:br/>
        <w:t xml:space="preserve"> </w:t>
        <w:br/>
        <w:br/>
        <w:t>д</w:t>
        <w:br/>
        <w:br/>
        <w:t>а</w:t>
        <w:br/>
        <w:br/>
        <w:t>н</w:t>
        <w:br/>
        <w:br/>
        <w:t>н</w:t>
        <w:br/>
        <w:br/>
        <w:t>ы</w:t>
        <w:br/>
        <w:br/>
        <w:t>х</w:t>
        <w:br/>
        <w:br/>
        <w:t xml:space="preserve"> </w:t>
        <w:br/>
        <w:br/>
        <w:t>о</w:t>
        <w:br/>
        <w:br/>
        <w:t xml:space="preserve"> </w:t>
        <w:br/>
        <w:br/>
        <w:t>т</w:t>
        <w:br/>
        <w:br/>
        <w:t>е</w:t>
        <w:br/>
        <w:br/>
        <w:t>м</w:t>
        <w:br/>
        <w:br/>
        <w:t>п</w:t>
        <w:br/>
        <w:br/>
        <w:t>е</w:t>
        <w:br/>
        <w:br/>
        <w:t>р</w:t>
        <w:br/>
        <w:br/>
        <w:t>а</w:t>
        <w:br/>
        <w:br/>
        <w:t>т</w:t>
        <w:br/>
        <w:br/>
        <w:t>у</w:t>
        <w:br/>
        <w:br/>
        <w:t>р</w:t>
        <w:br/>
        <w:br/>
        <w:t>е</w:t>
        <w:br/>
        <w:br/>
        <w:t>,</w:t>
        <w:br/>
        <w:br/>
        <w:t xml:space="preserve"> </w:t>
        <w:br/>
        <w:br/>
        <w:t>д</w:t>
        <w:br/>
        <w:br/>
        <w:t>а</w:t>
        <w:br/>
        <w:br/>
        <w:t>в</w:t>
        <w:br/>
        <w:br/>
        <w:t>л</w:t>
        <w:br/>
        <w:br/>
        <w:t>е</w:t>
        <w:br/>
        <w:br/>
        <w:t>н</w:t>
        <w:br/>
        <w:br/>
        <w:t>и</w:t>
        <w:br/>
        <w:br/>
        <w:t>и</w:t>
        <w:br/>
        <w:br/>
        <w:t>,</w:t>
        <w:br/>
        <w:br/>
        <w:t xml:space="preserve"> </w:t>
        <w:br/>
        <w:br/>
        <w:t>р</w:t>
        <w:br/>
        <w:br/>
        <w:t>а</w:t>
        <w:br/>
        <w:br/>
        <w:t>с</w:t>
        <w:br/>
        <w:br/>
        <w:t>х</w:t>
        <w:br/>
        <w:br/>
        <w:t>о</w:t>
        <w:br/>
        <w:br/>
        <w:t>д</w:t>
        <w:br/>
        <w:br/>
        <w:t>е</w:t>
        <w:br/>
        <w:br/>
        <w:t>,</w:t>
        <w:br/>
        <w:br/>
        <w:t xml:space="preserve"> </w:t>
        <w:br/>
        <w:br/>
        <w:t>у</w:t>
        <w:br/>
        <w:br/>
        <w:t>р</w:t>
        <w:br/>
        <w:br/>
        <w:t>о</w:t>
        <w:br/>
        <w:br/>
        <w:t>в</w:t>
        <w:br/>
        <w:br/>
        <w:t>н</w:t>
        <w:br/>
        <w:br/>
        <w:t>е</w:t>
        <w:br/>
        <w:br/>
        <w:t xml:space="preserve"> </w:t>
        <w:br/>
        <w:br/>
        <w:t>и</w:t>
        <w:br/>
        <w:br/>
        <w:t xml:space="preserve"> </w:t>
        <w:br/>
        <w:br/>
        <w:t>д</w:t>
        <w:br/>
        <w:br/>
        <w:t>р</w:t>
        <w:br/>
        <w:br/>
        <w:t>у</w:t>
        <w:br/>
        <w:br/>
        <w:t>г</w:t>
        <w:br/>
        <w:br/>
        <w:t>и</w:t>
        <w:br/>
        <w:br/>
        <w:t>х</w:t>
        <w:br/>
        <w:br/>
        <w:t xml:space="preserve"> </w:t>
        <w:br/>
        <w:br/>
        <w:t>п</w:t>
        <w:br/>
        <w:br/>
        <w:t>а</w:t>
        <w:br/>
        <w:br/>
        <w:t>р</w:t>
        <w:br/>
        <w:br/>
        <w:t>а</w:t>
        <w:br/>
        <w:br/>
        <w:t>м</w:t>
        <w:br/>
        <w:br/>
        <w:t>е</w:t>
        <w:br/>
        <w:br/>
        <w:t>т</w:t>
        <w:br/>
        <w:br/>
        <w:t>р</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S</w:t>
        <w:br/>
        <w:br/>
        <w:t>C</w:t>
        <w:br/>
        <w:br/>
        <w:t>A</w:t>
        <w:br/>
        <w:br/>
        <w:t>D</w:t>
        <w:br/>
        <w:br/>
        <w:t>A</w:t>
        <w:br/>
        <w:br/>
        <w:t>-</w:t>
        <w:br/>
        <w:br/>
        <w:t>с</w:t>
        <w:br/>
        <w:br/>
        <w:t>и</w:t>
        <w:br/>
        <w:br/>
        <w:t>с</w:t>
        <w:br/>
        <w:br/>
        <w:t>т</w:t>
        <w:br/>
        <w:br/>
        <w:t>е</w:t>
        <w:br/>
        <w:br/>
        <w:t>м</w:t>
        <w:br/>
        <w:br/>
        <w:t>ы</w:t>
        <w:br/>
        <w:br/>
        <w:t>:</w:t>
        <w:br/>
        <w:br/>
        <w:t xml:space="preserve"> </w:t>
        <w:br/>
        <w:br/>
        <w:t>П</w:t>
        <w:br/>
        <w:br/>
        <w:t>о</w:t>
        <w:br/>
        <w:br/>
        <w:t>л</w:t>
        <w:br/>
        <w:br/>
        <w:t>у</w:t>
        <w:br/>
        <w:br/>
        <w:t>ч</w:t>
        <w:br/>
        <w:br/>
        <w:t>е</w:t>
        <w:br/>
        <w:br/>
        <w:t>н</w:t>
        <w:br/>
        <w:br/>
        <w:t>и</w:t>
        <w:br/>
        <w:br/>
        <w:t>е</w:t>
        <w:br/>
        <w:br/>
        <w:t xml:space="preserve"> </w:t>
        <w:br/>
        <w:br/>
        <w:t>д</w:t>
        <w:br/>
        <w:br/>
        <w:t>а</w:t>
        <w:br/>
        <w:br/>
        <w:t>н</w:t>
        <w:br/>
        <w:br/>
        <w:t>н</w:t>
        <w:br/>
        <w:br/>
        <w:t>ы</w:t>
        <w:br/>
        <w:br/>
        <w:t>х</w:t>
        <w:br/>
        <w:br/>
        <w:t xml:space="preserve"> </w:t>
        <w:br/>
        <w:br/>
        <w:t>и</w:t>
        <w:br/>
        <w:br/>
        <w:t>з</w:t>
        <w:br/>
        <w:br/>
        <w:t xml:space="preserve"> </w:t>
        <w:br/>
        <w:br/>
        <w:t>с</w:t>
        <w:br/>
        <w:br/>
        <w:t>и</w:t>
        <w:br/>
        <w:br/>
        <w:t>с</w:t>
        <w:br/>
        <w:br/>
        <w:t>т</w:t>
        <w:br/>
        <w:br/>
        <w:t>е</w:t>
        <w:br/>
        <w:br/>
        <w:t>м</w:t>
        <w:br/>
        <w:br/>
        <w:t xml:space="preserve"> </w:t>
        <w:br/>
        <w:br/>
        <w:t>а</w:t>
        <w:br/>
        <w:br/>
        <w:t>в</w:t>
        <w:br/>
        <w:br/>
        <w:t>т</w:t>
        <w:br/>
        <w:br/>
        <w:t>о</w:t>
        <w:br/>
        <w:br/>
        <w:t>м</w:t>
        <w:br/>
        <w:br/>
        <w:t>а</w:t>
        <w:br/>
        <w:br/>
        <w:t>т</w:t>
        <w:br/>
        <w:br/>
        <w:t>и</w:t>
        <w:br/>
        <w:br/>
        <w:t>ч</w:t>
        <w:br/>
        <w:br/>
        <w:t>е</w:t>
        <w:br/>
        <w:br/>
        <w:t>с</w:t>
        <w:br/>
        <w:br/>
        <w:t>к</w:t>
        <w:br/>
        <w:br/>
        <w:t>о</w:t>
        <w:br/>
        <w:br/>
        <w:t>г</w:t>
        <w:br/>
        <w:br/>
        <w:t>о</w:t>
        <w:br/>
        <w:br/>
        <w:t xml:space="preserve"> </w:t>
        <w:br/>
        <w:br/>
        <w:t>у</w:t>
        <w:br/>
        <w:br/>
        <w:t>п</w:t>
        <w:br/>
        <w:br/>
        <w:t>р</w:t>
        <w:br/>
        <w:br/>
        <w:t>а</w:t>
        <w:br/>
        <w:br/>
        <w:t>в</w:t>
        <w:br/>
        <w:br/>
        <w:t>л</w:t>
        <w:br/>
        <w:br/>
        <w:t>е</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п</w:t>
        <w:br/>
        <w:br/>
        <w:t>р</w:t>
        <w:br/>
        <w:br/>
        <w:t>о</w:t>
        <w:br/>
        <w:br/>
        <w:t>ц</w:t>
        <w:br/>
        <w:br/>
        <w:t>е</w:t>
        <w:br/>
        <w:br/>
        <w:t>с</w:t>
        <w:br/>
        <w:br/>
        <w:t>с</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т</w:t>
        <w:br/>
        <w:br/>
        <w:t>о</w:t>
        <w:br/>
        <w:br/>
        <w:t>р</w:t>
        <w:br/>
        <w:br/>
        <w:t>и</w:t>
        <w:br/>
        <w:br/>
        <w:t>ч</w:t>
        <w:br/>
        <w:br/>
        <w:t>е</w:t>
        <w:br/>
        <w:br/>
        <w:t>с</w:t>
        <w:br/>
        <w:br/>
        <w:t>к</w:t>
        <w:br/>
        <w:br/>
        <w:t>и</w:t>
        <w:br/>
        <w:br/>
        <w:t>е</w:t>
        <w:br/>
        <w:br/>
        <w:t xml:space="preserve"> </w:t>
        <w:br/>
        <w:br/>
        <w:t>д</w:t>
        <w:br/>
        <w:br/>
        <w:t>а</w:t>
        <w:br/>
        <w:br/>
        <w:t>н</w:t>
        <w:br/>
        <w:br/>
        <w:t>н</w:t>
        <w:br/>
        <w:br/>
        <w:t>ы</w:t>
        <w:br/>
        <w:br/>
        <w:t>е</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а</w:t>
        <w:br/>
        <w:br/>
        <w:t>р</w:t>
        <w:br/>
        <w:br/>
        <w:t>х</w:t>
        <w:br/>
        <w:br/>
        <w:t>и</w:t>
        <w:br/>
        <w:br/>
        <w:t>в</w:t>
        <w:br/>
        <w:br/>
        <w:t>н</w:t>
        <w:br/>
        <w:br/>
        <w:t>ы</w:t>
        <w:br/>
        <w:br/>
        <w:t>х</w:t>
        <w:br/>
        <w:br/>
        <w:t xml:space="preserve"> </w:t>
        <w:br/>
        <w:br/>
        <w:t>д</w:t>
        <w:br/>
        <w:br/>
        <w:t>а</w:t>
        <w:br/>
        <w:br/>
        <w:t>н</w:t>
        <w:br/>
        <w:br/>
        <w:t>н</w:t>
        <w:br/>
        <w:br/>
        <w:t>ы</w:t>
        <w:br/>
        <w:br/>
        <w:t>х</w:t>
        <w:br/>
        <w:br/>
        <w:t xml:space="preserve"> </w:t>
        <w:br/>
        <w:br/>
        <w:t>д</w:t>
        <w:br/>
        <w:br/>
        <w:t>л</w:t>
        <w:br/>
        <w:br/>
        <w:t>я</w:t>
        <w:br/>
        <w:br/>
        <w:t xml:space="preserve"> </w:t>
        <w:br/>
        <w:br/>
        <w:t>о</w:t>
        <w:br/>
        <w:br/>
        <w:t>б</w:t>
        <w:br/>
        <w:br/>
        <w:t>у</w:t>
        <w:br/>
        <w:br/>
        <w:t>ч</w:t>
        <w:br/>
        <w:br/>
        <w:t>е</w:t>
        <w:br/>
        <w:br/>
        <w:t>н</w:t>
        <w:br/>
        <w:br/>
        <w:t>и</w:t>
        <w:br/>
        <w:br/>
        <w:t>я</w:t>
        <w:br/>
        <w:br/>
        <w:t xml:space="preserve"> </w:t>
        <w:br/>
        <w:br/>
        <w:t>и</w:t>
        <w:br/>
        <w:br/>
        <w:t xml:space="preserve"> </w:t>
        <w:br/>
        <w:br/>
        <w:t>к</w:t>
        <w:br/>
        <w:br/>
        <w:t>а</w:t>
        <w:br/>
        <w:br/>
        <w:t>л</w:t>
        <w:br/>
        <w:br/>
        <w:t>и</w:t>
        <w:br/>
        <w:br/>
        <w:t>б</w:t>
        <w:br/>
        <w:br/>
        <w:t>р</w:t>
        <w:br/>
        <w:br/>
        <w:t>о</w:t>
        <w:br/>
        <w:br/>
        <w:t>в</w:t>
        <w:br/>
        <w:br/>
        <w:t>к</w:t>
        <w:br/>
        <w:br/>
        <w:t>и</w:t>
        <w:br/>
        <w:br/>
        <w:t xml:space="preserve"> </w:t>
        <w:br/>
        <w:br/>
        <w:t>м</w:t>
        <w:br/>
        <w:br/>
        <w:t>о</w:t>
        <w:br/>
        <w:br/>
        <w:t>д</w:t>
        <w:br/>
        <w:br/>
        <w:t>е</w:t>
        <w:br/>
        <w:br/>
        <w:t>л</w:t>
        <w:br/>
        <w:br/>
        <w:t>и</w:t>
        <w:br/>
        <w:br/>
        <w:t>.</w:t>
        <w:br/>
        <w:br/>
        <w:br/>
        <w:br/>
        <w:br/>
        <w:t>*</w:t>
        <w:br/>
        <w:br/>
        <w:t xml:space="preserve"> </w:t>
        <w:br/>
        <w:br/>
        <w:t xml:space="preserve"> </w:t>
        <w:br/>
        <w:br/>
        <w:t xml:space="preserve"> </w:t>
        <w:br/>
        <w:br/>
        <w:t>П</w:t>
        <w:br/>
        <w:br/>
        <w:t>о</w:t>
        <w:br/>
        <w:br/>
        <w:t>с</w:t>
        <w:br/>
        <w:br/>
        <w:t>т</w:t>
        <w:br/>
        <w:br/>
        <w:t>р</w:t>
        <w:br/>
        <w:br/>
        <w:t>о</w:t>
        <w:br/>
        <w:br/>
        <w:t>е</w:t>
        <w:br/>
        <w:br/>
        <w:t>н</w:t>
        <w:br/>
        <w:br/>
        <w:t>и</w:t>
        <w:br/>
        <w:br/>
        <w:t>е</w:t>
        <w:br/>
        <w:br/>
        <w:t xml:space="preserve"> </w:t>
        <w:br/>
        <w:br/>
        <w:t>в</w:t>
        <w:br/>
        <w:br/>
        <w:t>и</w:t>
        <w:br/>
        <w:br/>
        <w:t>р</w:t>
        <w:br/>
        <w:br/>
        <w:t>т</w:t>
        <w:br/>
        <w:br/>
        <w:t>у</w:t>
        <w:br/>
        <w:br/>
        <w:t>а</w:t>
        <w:br/>
        <w:br/>
        <w:t>л</w:t>
        <w:br/>
        <w:br/>
        <w:t>ь</w:t>
        <w:br/>
        <w:br/>
        <w:t>н</w:t>
        <w:br/>
        <w:br/>
        <w:t>о</w:t>
        <w:br/>
        <w:br/>
        <w:t>й</w:t>
        <w:br/>
        <w:br/>
        <w:t xml:space="preserve"> </w:t>
        <w:br/>
        <w:br/>
        <w:t>м</w:t>
        <w:br/>
        <w:br/>
        <w:t>о</w:t>
        <w:br/>
        <w:br/>
        <w:t>д</w:t>
        <w:br/>
        <w:br/>
        <w:t>е</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а</w:t>
        <w:br/>
        <w:br/>
        <w:t>т</w:t>
        <w:br/>
        <w:br/>
        <w:t>е</w:t>
        <w:br/>
        <w:br/>
        <w:t>м</w:t>
        <w:br/>
        <w:br/>
        <w:t>а</w:t>
        <w:br/>
        <w:br/>
        <w:t>т</w:t>
        <w:br/>
        <w:br/>
        <w:t>и</w:t>
        <w:br/>
        <w:br/>
        <w:t>ч</w:t>
        <w:br/>
        <w:br/>
        <w:t>е</w:t>
        <w:br/>
        <w:br/>
        <w:t>с</w:t>
        <w:br/>
        <w:br/>
        <w:t>к</w:t>
        <w:br/>
        <w:br/>
        <w:t>о</w:t>
        <w:br/>
        <w:br/>
        <w:t>е</w:t>
        <w:br/>
        <w:br/>
        <w:t xml:space="preserve"> </w:t>
        <w:br/>
        <w:br/>
        <w:t>м</w:t>
        <w:br/>
        <w:br/>
        <w:t>о</w:t>
        <w:br/>
        <w:br/>
        <w:t>д</w:t>
        <w:br/>
        <w:br/>
        <w:t>е</w:t>
        <w:br/>
        <w:br/>
        <w:t>л</w:t>
        <w:br/>
        <w:br/>
        <w:t>и</w:t>
        <w:br/>
        <w:br/>
        <w:t>р</w:t>
        <w:br/>
        <w:br/>
        <w:t>о</w:t>
        <w:br/>
        <w:br/>
        <w:t>в</w:t>
        <w:br/>
        <w:br/>
        <w:t>а</w:t>
        <w:br/>
        <w:br/>
        <w:t>н</w:t>
        <w:br/>
        <w:br/>
        <w:t>и</w:t>
        <w:br/>
        <w:br/>
        <w:t>е</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у</w:t>
        <w:br/>
        <w:br/>
        <w:t>р</w:t>
        <w:br/>
        <w:br/>
        <w:t>а</w:t>
        <w:br/>
        <w:br/>
        <w:t>в</w:t>
        <w:br/>
        <w:br/>
        <w:t>н</w:t>
        <w:br/>
        <w:br/>
        <w:t>е</w:t>
        <w:br/>
        <w:br/>
        <w:t>н</w:t>
        <w:br/>
        <w:br/>
        <w:t>и</w:t>
        <w:br/>
        <w:br/>
        <w:t>й</w:t>
        <w:br/>
        <w:br/>
        <w:t>,</w:t>
        <w:br/>
        <w:br/>
        <w:t xml:space="preserve"> </w:t>
        <w:br/>
        <w:br/>
        <w:t>о</w:t>
        <w:br/>
        <w:br/>
        <w:t>п</w:t>
        <w:br/>
        <w:br/>
        <w:t>и</w:t>
        <w:br/>
        <w:br/>
        <w:t>с</w:t>
        <w:br/>
        <w:br/>
        <w:t>ы</w:t>
        <w:br/>
        <w:br/>
        <w:t>в</w:t>
        <w:br/>
        <w:br/>
        <w:t>а</w:t>
        <w:br/>
        <w:br/>
        <w:t>ю</w:t>
        <w:br/>
        <w:br/>
        <w:t>щ</w:t>
        <w:br/>
        <w:br/>
        <w:t>и</w:t>
        <w:br/>
        <w:br/>
        <w:t>х</w:t>
        <w:br/>
        <w:br/>
        <w:t xml:space="preserve"> </w:t>
        <w:br/>
        <w:br/>
        <w:t>ф</w:t>
        <w:br/>
        <w:br/>
        <w:t>и</w:t>
        <w:br/>
        <w:br/>
        <w:t>з</w:t>
        <w:br/>
        <w:br/>
        <w:t>и</w:t>
        <w:br/>
        <w:br/>
        <w:t>ч</w:t>
        <w:br/>
        <w:br/>
        <w:t>е</w:t>
        <w:br/>
        <w:br/>
        <w:t>с</w:t>
        <w:br/>
        <w:br/>
        <w:t>к</w:t>
        <w:br/>
        <w:br/>
        <w:t>и</w:t>
        <w:br/>
        <w:br/>
        <w:t>е</w:t>
        <w:br/>
        <w:br/>
        <w:t xml:space="preserve"> </w:t>
        <w:br/>
        <w:br/>
        <w:t>и</w:t>
        <w:br/>
        <w:br/>
        <w:t xml:space="preserve"> </w:t>
        <w:br/>
        <w:br/>
        <w:t>х</w:t>
        <w:br/>
        <w:br/>
        <w:t>и</w:t>
        <w:br/>
        <w:br/>
        <w:t>м</w:t>
        <w:br/>
        <w:br/>
        <w:t>и</w:t>
        <w:br/>
        <w:br/>
        <w:t>ч</w:t>
        <w:br/>
        <w:br/>
        <w:t>е</w:t>
        <w:br/>
        <w:br/>
        <w:t>с</w:t>
        <w:br/>
        <w:br/>
        <w:t>к</w:t>
        <w:br/>
        <w:br/>
        <w:t>и</w:t>
        <w:br/>
        <w:br/>
        <w:t>е</w:t>
        <w:br/>
        <w:br/>
        <w:t xml:space="preserve"> </w:t>
        <w:br/>
        <w:br/>
        <w:t>п</w:t>
        <w:br/>
        <w:br/>
        <w:t>р</w:t>
        <w:br/>
        <w:br/>
        <w:t>о</w:t>
        <w:br/>
        <w:br/>
        <w:t>ц</w:t>
        <w:br/>
        <w:br/>
        <w:t>е</w:t>
        <w:br/>
        <w:br/>
        <w:t>с</w:t>
        <w:br/>
        <w:br/>
        <w:t>с</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м</w:t>
        <w:br/>
        <w:br/>
        <w:t>и</w:t>
        <w:br/>
        <w:br/>
        <w:t>т</w:t>
        <w:br/>
        <w:br/>
        <w:t>а</w:t>
        <w:br/>
        <w:br/>
        <w:t>ц</w:t>
        <w:br/>
        <w:br/>
        <w:t>и</w:t>
        <w:br/>
        <w:br/>
        <w:t>о</w:t>
        <w:br/>
        <w:br/>
        <w:t>н</w:t>
        <w:br/>
        <w:br/>
        <w:t>н</w:t>
        <w:br/>
        <w:br/>
        <w:t>о</w:t>
        <w:br/>
        <w:br/>
        <w:t>е</w:t>
        <w:br/>
        <w:br/>
        <w:t xml:space="preserve"> </w:t>
        <w:br/>
        <w:br/>
        <w:t>м</w:t>
        <w:br/>
        <w:br/>
        <w:t>о</w:t>
        <w:br/>
        <w:br/>
        <w:t>д</w:t>
        <w:br/>
        <w:br/>
        <w:t>е</w:t>
        <w:br/>
        <w:br/>
        <w:t>л</w:t>
        <w:br/>
        <w:br/>
        <w:t>и</w:t>
        <w:br/>
        <w:br/>
        <w:t>р</w:t>
        <w:br/>
        <w:br/>
        <w:t>о</w:t>
        <w:br/>
        <w:br/>
        <w:t>в</w:t>
        <w:br/>
        <w:br/>
        <w:t>а</w:t>
        <w:br/>
        <w:br/>
        <w:t>н</w:t>
        <w:br/>
        <w:br/>
        <w:t>и</w:t>
        <w:br/>
        <w:br/>
        <w:t>е</w:t>
        <w:br/>
        <w:br/>
        <w:t>:</w:t>
        <w:br/>
        <w:br/>
        <w:t xml:space="preserve"> </w:t>
        <w:br/>
        <w:br/>
        <w:t xml:space="preserve"> </w:t>
        <w:br/>
        <w:br/>
        <w:t>С</w:t>
        <w:br/>
        <w:br/>
        <w:t>о</w:t>
        <w:br/>
        <w:br/>
        <w:t>з</w:t>
        <w:br/>
        <w:br/>
        <w:t>д</w:t>
        <w:br/>
        <w:br/>
        <w:t>а</w:t>
        <w:br/>
        <w:br/>
        <w:t>н</w:t>
        <w:br/>
        <w:br/>
        <w:t>и</w:t>
        <w:br/>
        <w:br/>
        <w:t>е</w:t>
        <w:br/>
        <w:br/>
        <w:t xml:space="preserve"> </w:t>
        <w:br/>
        <w:br/>
        <w:t>к</w:t>
        <w:br/>
        <w:br/>
        <w:t>о</w:t>
        <w:br/>
        <w:br/>
        <w:t>м</w:t>
        <w:br/>
        <w:br/>
        <w:t>п</w:t>
        <w:br/>
        <w:br/>
        <w:t>ь</w:t>
        <w:br/>
        <w:br/>
        <w:t>ю</w:t>
        <w:br/>
        <w:br/>
        <w:t>т</w:t>
        <w:br/>
        <w:br/>
        <w:t>е</w:t>
        <w:br/>
        <w:br/>
        <w:t>р</w:t>
        <w:br/>
        <w:br/>
        <w:t>н</w:t>
        <w:br/>
        <w:br/>
        <w:t>о</w:t>
        <w:br/>
        <w:br/>
        <w:t>й</w:t>
        <w:br/>
        <w:br/>
        <w:t xml:space="preserve"> </w:t>
        <w:br/>
        <w:br/>
        <w:t>м</w:t>
        <w:br/>
        <w:br/>
        <w:t>о</w:t>
        <w:br/>
        <w:br/>
        <w:t>д</w:t>
        <w:br/>
        <w:br/>
        <w:t>е</w:t>
        <w:br/>
        <w:br/>
        <w:t>л</w:t>
        <w:br/>
        <w:br/>
        <w:t>и</w:t>
        <w:br/>
        <w:br/>
        <w:t>,</w:t>
        <w:br/>
        <w:br/>
        <w:t xml:space="preserve"> </w:t>
        <w:br/>
        <w:br/>
        <w:t>и</w:t>
        <w:br/>
        <w:br/>
        <w:t>м</w:t>
        <w:br/>
        <w:br/>
        <w:t>и</w:t>
        <w:br/>
        <w:br/>
        <w:t>т</w:t>
        <w:br/>
        <w:br/>
        <w:t>и</w:t>
        <w:br/>
        <w:br/>
        <w:t>р</w:t>
        <w:br/>
        <w:br/>
        <w:t>у</w:t>
        <w:br/>
        <w:br/>
        <w:t>ю</w:t>
        <w:br/>
        <w:br/>
        <w:t>щ</w:t>
        <w:br/>
        <w:br/>
        <w:t>е</w:t>
        <w:br/>
        <w:br/>
        <w:t>й</w:t>
        <w:br/>
        <w:br/>
        <w:t xml:space="preserve"> </w:t>
        <w:br/>
        <w:br/>
        <w:t>п</w:t>
        <w:br/>
        <w:br/>
        <w:t>о</w:t>
        <w:br/>
        <w:br/>
        <w:t>в</w:t>
        <w:br/>
        <w:br/>
        <w:t>е</w:t>
        <w:br/>
        <w:br/>
        <w:t>д</w:t>
        <w:br/>
        <w:br/>
        <w:t>е</w:t>
        <w:br/>
        <w:br/>
        <w:t>н</w:t>
        <w:br/>
        <w:br/>
        <w:t>и</w:t>
        <w:br/>
        <w:br/>
        <w:t>е</w:t>
        <w:br/>
        <w:br/>
        <w:t xml:space="preserve"> </w:t>
        <w:br/>
        <w:br/>
        <w:t>ф</w:t>
        <w:br/>
        <w:br/>
        <w:t>и</w:t>
        <w:br/>
        <w:br/>
        <w:t>з</w:t>
        <w:br/>
        <w:br/>
        <w:t>и</w:t>
        <w:br/>
        <w:br/>
        <w:t>ч</w:t>
        <w:br/>
        <w:br/>
        <w:t>е</w:t>
        <w:br/>
        <w:br/>
        <w:t>с</w:t>
        <w:br/>
        <w:br/>
        <w:t>к</w:t>
        <w:br/>
        <w:br/>
        <w:t>о</w:t>
        <w:br/>
        <w:br/>
        <w:t>г</w:t>
        <w:br/>
        <w:br/>
        <w:t>о</w:t>
        <w:br/>
        <w:br/>
        <w:t xml:space="preserve"> </w:t>
        <w:br/>
        <w:br/>
        <w:t>п</w:t>
        <w:br/>
        <w:br/>
        <w:t>р</w:t>
        <w:br/>
        <w:br/>
        <w:t>о</w:t>
        <w:br/>
        <w:br/>
        <w:t>ц</w:t>
        <w:br/>
        <w:br/>
        <w:t>е</w:t>
        <w:br/>
        <w:br/>
        <w:t>с</w:t>
        <w:br/>
        <w:br/>
        <w:t>с</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D</w:t>
        <w:br/>
        <w:br/>
        <w:t>-</w:t>
        <w:br/>
        <w:br/>
        <w:t>м</w:t>
        <w:br/>
        <w:br/>
        <w:t>о</w:t>
        <w:br/>
        <w:br/>
        <w:t>д</w:t>
        <w:br/>
        <w:br/>
        <w:t>е</w:t>
        <w:br/>
        <w:br/>
        <w:t>л</w:t>
        <w:br/>
        <w:br/>
        <w:t>и</w:t>
        <w:br/>
        <w:br/>
        <w:t>р</w:t>
        <w:br/>
        <w:br/>
        <w:t>о</w:t>
        <w:br/>
        <w:br/>
        <w:t>в</w:t>
        <w:br/>
        <w:br/>
        <w:t>а</w:t>
        <w:br/>
        <w:br/>
        <w:t>н</w:t>
        <w:br/>
        <w:br/>
        <w:t>и</w:t>
        <w:br/>
        <w:br/>
        <w:t>е</w:t>
        <w:br/>
        <w:br/>
        <w:t>:</w:t>
        <w:br/>
        <w:br/>
        <w:t xml:space="preserve"> </w:t>
        <w:br/>
        <w:br/>
        <w:t xml:space="preserve"> </w:t>
        <w:br/>
        <w:br/>
        <w:t>С</w:t>
        <w:br/>
        <w:br/>
        <w:t>о</w:t>
        <w:br/>
        <w:br/>
        <w:t>з</w:t>
        <w:br/>
        <w:br/>
        <w:t>д</w:t>
        <w:br/>
        <w:br/>
        <w:t>а</w:t>
        <w:br/>
        <w:br/>
        <w:t>н</w:t>
        <w:br/>
        <w:br/>
        <w:t>и</w:t>
        <w:br/>
        <w:br/>
        <w:t>е</w:t>
        <w:br/>
        <w:br/>
        <w:t xml:space="preserve"> </w:t>
        <w:br/>
        <w:br/>
        <w:t>в</w:t>
        <w:br/>
        <w:br/>
        <w:t>и</w:t>
        <w:br/>
        <w:br/>
        <w:t>з</w:t>
        <w:br/>
        <w:br/>
        <w:t>у</w:t>
        <w:br/>
        <w:br/>
        <w:t>а</w:t>
        <w:br/>
        <w:br/>
        <w:t>л</w:t>
        <w:br/>
        <w:br/>
        <w:t>ь</w:t>
        <w:br/>
        <w:br/>
        <w:t>н</w:t>
        <w:br/>
        <w:br/>
        <w:t>о</w:t>
        <w:br/>
        <w:br/>
        <w:t>г</w:t>
        <w:br/>
        <w:br/>
        <w:t>о</w:t>
        <w:br/>
        <w:br/>
        <w:t xml:space="preserve"> </w:t>
        <w:br/>
        <w:br/>
        <w:t>п</w:t>
        <w:br/>
        <w:br/>
        <w:t>р</w:t>
        <w:br/>
        <w:br/>
        <w:t>е</w:t>
        <w:br/>
        <w:br/>
        <w:t>д</w:t>
        <w:br/>
        <w:br/>
        <w:t>с</w:t>
        <w:br/>
        <w:br/>
        <w:t>т</w:t>
        <w:br/>
        <w:br/>
        <w:t>а</w:t>
        <w:br/>
        <w:br/>
        <w:t>в</w:t>
        <w:br/>
        <w:br/>
        <w:t>л</w:t>
        <w:br/>
        <w:br/>
        <w:t>е</w:t>
        <w:br/>
        <w:br/>
        <w:t>н</w:t>
        <w:br/>
        <w:br/>
        <w:t>и</w:t>
        <w:br/>
        <w:br/>
        <w:t>я</w:t>
        <w:br/>
        <w:br/>
        <w:t xml:space="preserve"> </w:t>
        <w:br/>
        <w:br/>
        <w:t>ф</w:t>
        <w:br/>
        <w:br/>
        <w:t>и</w:t>
        <w:br/>
        <w:br/>
        <w:t>з</w:t>
        <w:br/>
        <w:br/>
        <w:t>и</w:t>
        <w:br/>
        <w:br/>
        <w:t>ч</w:t>
        <w:br/>
        <w:br/>
        <w:t>е</w:t>
        <w:br/>
        <w:br/>
        <w:t>с</w:t>
        <w:br/>
        <w:br/>
        <w:t>к</w:t>
        <w:br/>
        <w:br/>
        <w:t>о</w:t>
        <w:br/>
        <w:br/>
        <w:t>г</w:t>
        <w:br/>
        <w:br/>
        <w:t>о</w:t>
        <w:br/>
        <w:br/>
        <w:t xml:space="preserve"> </w:t>
        <w:br/>
        <w:br/>
        <w:t>п</w:t>
        <w:br/>
        <w:br/>
        <w:t>р</w:t>
        <w:br/>
        <w:br/>
        <w:t>о</w:t>
        <w:br/>
        <w:br/>
        <w:t>ц</w:t>
        <w:br/>
        <w:br/>
        <w:t>е</w:t>
        <w:br/>
        <w:br/>
        <w:t>с</w:t>
        <w:br/>
        <w:br/>
        <w:t>с</w:t>
        <w:br/>
        <w:br/>
        <w:t>а</w:t>
        <w:br/>
        <w:br/>
        <w:t>.</w:t>
        <w:br/>
        <w:br/>
        <w:br/>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д</w:t>
        <w:br/>
        <w:br/>
        <w:t>а</w:t>
        <w:br/>
        <w:br/>
        <w:t>н</w:t>
        <w:br/>
        <w:br/>
        <w:t>н</w:t>
        <w:br/>
        <w:br/>
        <w:t>ы</w:t>
        <w:br/>
        <w:br/>
        <w:t>х</w:t>
        <w:br/>
        <w:br/>
        <w:t xml:space="preserve"> </w:t>
        <w:br/>
        <w:br/>
        <w:t>и</w:t>
        <w:br/>
        <w:br/>
        <w:t xml:space="preserve"> </w:t>
        <w:br/>
        <w:br/>
        <w:t>м</w:t>
        <w:br/>
        <w:br/>
        <w:t>о</w:t>
        <w:br/>
        <w:br/>
        <w:t>д</w:t>
        <w:br/>
        <w:br/>
        <w:t>е</w:t>
        <w:br/>
        <w:br/>
        <w:t>л</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A</w:t>
        <w:br/>
        <w:br/>
        <w:t>P</w:t>
        <w:br/>
        <w:br/>
        <w:t>I</w:t>
        <w:br/>
        <w:br/>
        <w:t xml:space="preserve"> </w:t>
        <w:br/>
        <w:br/>
        <w:t>и</w:t>
        <w:br/>
        <w:br/>
        <w:t xml:space="preserve"> </w:t>
        <w:br/>
        <w:br/>
        <w:t>п</w:t>
        <w:br/>
        <w:br/>
        <w:t>р</w:t>
        <w:br/>
        <w:br/>
        <w:t>о</w:t>
        <w:br/>
        <w:br/>
        <w:t>т</w:t>
        <w:br/>
        <w:br/>
        <w:t>о</w:t>
        <w:br/>
        <w:br/>
        <w:t>к</w:t>
        <w:br/>
        <w:br/>
        <w:t>о</w:t>
        <w:br/>
        <w:br/>
        <w:t>л</w:t>
        <w:br/>
        <w:br/>
        <w:t>о</w:t>
        <w:br/>
        <w:br/>
        <w:t>в</w:t>
        <w:br/>
        <w:br/>
        <w:t xml:space="preserve"> </w:t>
        <w:br/>
        <w:br/>
        <w:t>о</w:t>
        <w:br/>
        <w:br/>
        <w:t>б</w:t>
        <w:br/>
        <w:br/>
        <w:t>м</w:t>
        <w:br/>
        <w:br/>
        <w:t>е</w:t>
        <w:br/>
        <w:br/>
        <w:t>н</w:t>
        <w:br/>
        <w:br/>
        <w:t>а</w:t>
        <w:br/>
        <w:br/>
        <w:t xml:space="preserve"> </w:t>
        <w:br/>
        <w:br/>
        <w:t>д</w:t>
        <w:br/>
        <w:br/>
        <w:t>а</w:t>
        <w:br/>
        <w:br/>
        <w:t>н</w:t>
        <w:br/>
        <w:br/>
        <w:t>н</w:t>
        <w:br/>
        <w:br/>
        <w:t>ы</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е</w:t>
        <w:br/>
        <w:br/>
        <w:t>д</w:t>
        <w:br/>
        <w:br/>
        <w:t>и</w:t>
        <w:br/>
        <w:br/>
        <w:t>н</w:t>
        <w:br/>
        <w:br/>
        <w:t>о</w:t>
        <w:br/>
        <w:br/>
        <w:t>й</w:t>
        <w:br/>
        <w:br/>
        <w:t xml:space="preserve"> </w:t>
        <w:br/>
        <w:br/>
        <w:t>п</w:t>
        <w:br/>
        <w:br/>
        <w:t>л</w:t>
        <w:br/>
        <w:br/>
        <w:t>а</w:t>
        <w:br/>
        <w:br/>
        <w:t>т</w:t>
        <w:br/>
        <w:br/>
        <w:t>ф</w:t>
        <w:br/>
        <w:br/>
        <w:t>о</w:t>
        <w:br/>
        <w:br/>
        <w:t>р</w:t>
        <w:br/>
        <w:br/>
        <w:t>м</w:t>
        <w:br/>
        <w:br/>
        <w:t>ы</w:t>
        <w:br/>
        <w:br/>
        <w:t xml:space="preserve"> </w:t>
        <w:br/>
        <w:br/>
        <w:t>д</w:t>
        <w:br/>
        <w:br/>
        <w:t>л</w:t>
        <w:br/>
        <w:br/>
        <w:t>я</w:t>
        <w:br/>
        <w:br/>
        <w:t xml:space="preserve"> </w:t>
        <w:br/>
        <w:br/>
        <w:t>у</w:t>
        <w:br/>
        <w:br/>
        <w:t>п</w:t>
        <w:br/>
        <w:br/>
        <w:t>р</w:t>
        <w:br/>
        <w:br/>
        <w:t>а</w:t>
        <w:br/>
        <w:br/>
        <w:t>в</w:t>
        <w:br/>
        <w:br/>
        <w:t>л</w:t>
        <w:br/>
        <w:br/>
        <w:t>е</w:t>
        <w:br/>
        <w:br/>
        <w:t>н</w:t>
        <w:br/>
        <w:br/>
        <w:t>и</w:t>
        <w:br/>
        <w:br/>
        <w:t>я</w:t>
        <w:br/>
        <w:br/>
        <w:t xml:space="preserve"> </w:t>
        <w:br/>
        <w:br/>
        <w:t>д</w:t>
        <w:br/>
        <w:br/>
        <w:t>а</w:t>
        <w:br/>
        <w:br/>
        <w:t>н</w:t>
        <w:br/>
        <w:br/>
        <w:t>н</w:t>
        <w:br/>
        <w:br/>
        <w:t>ы</w:t>
        <w:br/>
        <w:br/>
        <w:t>м</w:t>
        <w:br/>
        <w:br/>
        <w:t>и</w:t>
        <w:br/>
        <w:br/>
        <w:t xml:space="preserve"> </w:t>
        <w:br/>
        <w:br/>
        <w:t>и</w:t>
        <w:br/>
        <w:br/>
        <w:t xml:space="preserve"> </w:t>
        <w:br/>
        <w:br/>
        <w:t>м</w:t>
        <w:br/>
        <w:br/>
        <w:t>о</w:t>
        <w:br/>
        <w:br/>
        <w:t>д</w:t>
        <w:br/>
        <w:br/>
        <w:t>е</w:t>
        <w:br/>
        <w:br/>
        <w:t>л</w:t>
        <w:br/>
        <w:br/>
        <w:t>я</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с</w:t>
        <w:br/>
        <w:br/>
        <w:t>и</w:t>
        <w:br/>
        <w:br/>
        <w:t>н</w:t>
        <w:br/>
        <w:br/>
        <w:t>х</w:t>
        <w:br/>
        <w:br/>
        <w:t>р</w:t>
        <w:br/>
        <w:br/>
        <w:t>о</w:t>
        <w:br/>
        <w:br/>
        <w:t>н</w:t>
        <w:br/>
        <w:br/>
        <w:t>и</w:t>
        <w:br/>
        <w:br/>
        <w:t>з</w:t>
        <w:br/>
        <w:br/>
        <w:t>а</w:t>
        <w:br/>
        <w:br/>
        <w:t>ц</w:t>
        <w:br/>
        <w:br/>
        <w:t>и</w:t>
        <w:br/>
        <w:br/>
        <w:t>и</w:t>
        <w:br/>
        <w:br/>
        <w:t xml:space="preserve"> </w:t>
        <w:br/>
        <w:br/>
        <w:t>д</w:t>
        <w:br/>
        <w:br/>
        <w:t>а</w:t>
        <w:br/>
        <w:br/>
        <w:t>н</w:t>
        <w:br/>
        <w:br/>
        <w:t>н</w:t>
        <w:br/>
        <w:br/>
        <w:t>ы</w:t>
        <w:br/>
        <w:br/>
        <w:t>х</w:t>
        <w:br/>
        <w:br/>
        <w:t xml:space="preserve"> </w:t>
        <w:br/>
        <w:br/>
        <w:t>м</w:t>
        <w:br/>
        <w:br/>
        <w:t>е</w:t>
        <w:br/>
        <w:br/>
        <w:t>ж</w:t>
        <w:br/>
        <w:br/>
        <w:t>д</w:t>
        <w:br/>
        <w:br/>
        <w:t>у</w:t>
        <w:br/>
        <w:br/>
        <w:t xml:space="preserve"> </w:t>
        <w:br/>
        <w:br/>
        <w:t>ф</w:t>
        <w:br/>
        <w:br/>
        <w:t>и</w:t>
        <w:br/>
        <w:br/>
        <w:t>з</w:t>
        <w:br/>
        <w:br/>
        <w:t>и</w:t>
        <w:br/>
        <w:br/>
        <w:t>ч</w:t>
        <w:br/>
        <w:br/>
        <w:t>е</w:t>
        <w:br/>
        <w:br/>
        <w:t>с</w:t>
        <w:br/>
        <w:br/>
        <w:t>к</w:t>
        <w:br/>
        <w:br/>
        <w:t>и</w:t>
        <w:br/>
        <w:br/>
        <w:t>м</w:t>
        <w:br/>
        <w:br/>
        <w:t xml:space="preserve"> </w:t>
        <w:br/>
        <w:br/>
        <w:t>и</w:t>
        <w:br/>
        <w:br/>
        <w:t xml:space="preserve"> </w:t>
        <w:br/>
        <w:br/>
        <w:t>в</w:t>
        <w:br/>
        <w:br/>
        <w:t>и</w:t>
        <w:br/>
        <w:br/>
        <w:t>р</w:t>
        <w:br/>
        <w:br/>
        <w:t>т</w:t>
        <w:br/>
        <w:br/>
        <w:t>у</w:t>
        <w:br/>
        <w:br/>
        <w:t>а</w:t>
        <w:br/>
        <w:br/>
        <w:t>л</w:t>
        <w:br/>
        <w:br/>
        <w:t>ь</w:t>
        <w:br/>
        <w:br/>
        <w:t>н</w:t>
        <w:br/>
        <w:br/>
        <w:t>ы</w:t>
        <w:br/>
        <w:br/>
        <w:t>м</w:t>
        <w:br/>
        <w:br/>
        <w:t xml:space="preserve"> </w:t>
        <w:br/>
        <w:br/>
        <w:t>м</w:t>
        <w:br/>
        <w:br/>
        <w:t>и</w:t>
        <w:br/>
        <w:br/>
        <w:t>р</w:t>
        <w:br/>
        <w:br/>
        <w:t>а</w:t>
        <w:br/>
        <w:br/>
        <w:t>м</w:t>
        <w:br/>
        <w:br/>
        <w:t>и</w:t>
        <w:br/>
        <w:br/>
        <w:t>.</w:t>
        <w:br/>
        <w:br/>
        <w:br/>
        <w:br/>
        <w:br/>
        <w:br/>
        <w:br/>
        <w:br/>
        <w:t>*</w:t>
        <w:br/>
        <w:br/>
        <w:t>*</w:t>
        <w:br/>
        <w:br/>
        <w:t>I</w:t>
        <w:br/>
        <w:br/>
        <w:t>I</w:t>
        <w:br/>
        <w:br/>
        <w:t>I</w:t>
        <w:br/>
        <w:br/>
        <w:t>.</w:t>
        <w:br/>
        <w:br/>
        <w:t xml:space="preserve"> </w:t>
        <w:br/>
        <w:br/>
        <w:t>П</w:t>
        <w:br/>
        <w:br/>
        <w:t>р</w:t>
        <w:br/>
        <w:br/>
        <w:t>и</w:t>
        <w:br/>
        <w:br/>
        <w:t>м</w:t>
        <w:br/>
        <w:br/>
        <w:t>е</w:t>
        <w:br/>
        <w:br/>
        <w:t>н</w:t>
        <w:br/>
        <w:br/>
        <w:t>е</w:t>
        <w:br/>
        <w:br/>
        <w:t>н</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 xml:space="preserve"> </w:t>
        <w:br/>
        <w:br/>
        <w:t>и</w:t>
        <w:br/>
        <w:br/>
        <w:t xml:space="preserve"> </w:t>
        <w:br/>
        <w:br/>
        <w:t>х</w:t>
        <w:br/>
        <w:br/>
        <w:t>и</w:t>
        <w:br/>
        <w:br/>
        <w:t>м</w:t>
        <w:br/>
        <w:br/>
        <w:t>и</w:t>
        <w:br/>
        <w:br/>
        <w:t>ч</w:t>
        <w:br/>
        <w:br/>
        <w:t>е</w:t>
        <w:br/>
        <w:br/>
        <w:t>с</w:t>
        <w:br/>
        <w:br/>
        <w:t>к</w:t>
        <w:br/>
        <w:br/>
        <w:t>о</w:t>
        <w:br/>
        <w:br/>
        <w:t>й</w:t>
        <w:br/>
        <w:br/>
        <w:t xml:space="preserve"> </w:t>
        <w:br/>
        <w:br/>
        <w:t>п</w:t>
        <w:br/>
        <w:br/>
        <w:t>р</w:t>
        <w:br/>
        <w:br/>
        <w:t>о</w:t>
        <w:br/>
        <w:br/>
        <w:t>м</w:t>
        <w:br/>
        <w:br/>
        <w:t>ы</w:t>
        <w:br/>
        <w:br/>
        <w:t>ш</w:t>
        <w:br/>
        <w:br/>
        <w:t>л</w:t>
        <w:br/>
        <w:br/>
        <w:t>е</w:t>
        <w:br/>
        <w:br/>
        <w:t>н</w:t>
        <w:br/>
        <w:br/>
        <w:t>н</w:t>
        <w:br/>
        <w:br/>
        <w:t>о</w:t>
        <w:br/>
        <w:br/>
        <w:t>с</w:t>
        <w:br/>
        <w:br/>
        <w:t>т</w:t>
        <w:br/>
        <w:br/>
        <w:t>и</w:t>
        <w:br/>
        <w:br/>
        <w:t>*</w:t>
        <w:br/>
        <w:br/>
        <w:t>*</w:t>
        <w:br/>
        <w:br/>
        <w:br/>
        <w:br/>
        <w:br/>
        <w:br/>
        <w:br/>
        <w:br/>
        <w:t>*</w:t>
        <w:br/>
        <w:br/>
        <w:t xml:space="preserve"> </w:t>
        <w:br/>
        <w:br/>
        <w:t xml:space="preserve"> </w:t>
        <w:br/>
        <w:br/>
        <w:t xml:space="preserve"> </w:t>
        <w:br/>
        <w:br/>
        <w:t>М</w:t>
        <w:br/>
        <w:br/>
        <w:t>о</w:t>
        <w:br/>
        <w:br/>
        <w:t>н</w:t>
        <w:br/>
        <w:br/>
        <w:t>и</w:t>
        <w:br/>
        <w:br/>
        <w:t>т</w:t>
        <w:br/>
        <w:br/>
        <w:t>о</w:t>
        <w:br/>
        <w:br/>
        <w:t>р</w:t>
        <w:br/>
        <w:br/>
        <w:t>и</w:t>
        <w:br/>
        <w:br/>
        <w:t>н</w:t>
        <w:br/>
        <w:br/>
        <w:t>г</w:t>
        <w:br/>
        <w:br/>
        <w:t xml:space="preserve"> </w:t>
        <w:br/>
        <w:br/>
        <w:t>и</w:t>
        <w:br/>
        <w:br/>
        <w:t xml:space="preserve"> </w:t>
        <w:br/>
        <w:br/>
        <w:t>д</w:t>
        <w:br/>
        <w:br/>
        <w:t>и</w:t>
        <w:br/>
        <w:br/>
        <w:t>а</w:t>
        <w:br/>
        <w:br/>
        <w:t>г</w:t>
        <w:br/>
        <w:br/>
        <w:t>н</w:t>
        <w:br/>
        <w:br/>
        <w:t>о</w:t>
        <w:br/>
        <w:br/>
        <w:t>с</w:t>
        <w:br/>
        <w:br/>
        <w:t>т</w:t>
        <w:br/>
        <w:br/>
        <w:t>и</w:t>
        <w:br/>
        <w:br/>
        <w:t>к</w:t>
        <w:br/>
        <w:br/>
        <w:t>а</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о</w:t>
        <w:br/>
        <w:br/>
        <w:t>т</w:t>
        <w:br/>
        <w:br/>
        <w:t>к</w:t>
        <w:br/>
        <w:br/>
        <w:t>а</w:t>
        <w:br/>
        <w:br/>
        <w:t>з</w:t>
        <w:br/>
        <w:br/>
        <w:t>о</w:t>
        <w:br/>
        <w:br/>
        <w:t>в</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д</w:t>
        <w:br/>
        <w:br/>
        <w:t>а</w:t>
        <w:br/>
        <w:br/>
        <w:t>н</w:t>
        <w:br/>
        <w:br/>
        <w:t>н</w:t>
        <w:br/>
        <w:br/>
        <w:t>ы</w:t>
        <w:br/>
        <w:br/>
        <w:t>х</w:t>
        <w:br/>
        <w:br/>
        <w:t xml:space="preserve"> </w:t>
        <w:br/>
        <w:br/>
        <w:t>о</w:t>
        <w:br/>
        <w:br/>
        <w:t xml:space="preserve"> </w:t>
        <w:br/>
        <w:br/>
        <w:t>с</w:t>
        <w:br/>
        <w:br/>
        <w:t>о</w:t>
        <w:br/>
        <w:br/>
        <w:t>с</w:t>
        <w:br/>
        <w:br/>
        <w:t>т</w:t>
        <w:br/>
        <w:br/>
        <w:t>о</w:t>
        <w:br/>
        <w:br/>
        <w:t>я</w:t>
        <w:br/>
        <w:br/>
        <w:t>н</w:t>
        <w:br/>
        <w:br/>
        <w:t>и</w:t>
        <w:br/>
        <w:br/>
        <w:t>и</w:t>
        <w:br/>
        <w:br/>
        <w:t xml:space="preserve"> </w:t>
        <w:br/>
        <w:br/>
        <w:t>о</w:t>
        <w:br/>
        <w:br/>
        <w:t>б</w:t>
        <w:br/>
        <w:br/>
        <w:t>о</w:t>
        <w:br/>
        <w:br/>
        <w:t>р</w:t>
        <w:br/>
        <w:br/>
        <w:t>у</w:t>
        <w:br/>
        <w:br/>
        <w:t>д</w:t>
        <w:br/>
        <w:br/>
        <w:t>о</w:t>
        <w:br/>
        <w:br/>
        <w:t>в</w:t>
        <w:br/>
        <w:br/>
        <w:t>а</w:t>
        <w:br/>
        <w:br/>
        <w:t>н</w:t>
        <w:br/>
        <w:br/>
        <w:t>и</w:t>
        <w:br/>
        <w:br/>
        <w:t>я</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в</w:t>
        <w:br/>
        <w:br/>
        <w:t>о</w:t>
        <w:br/>
        <w:br/>
        <w:t>з</w:t>
        <w:br/>
        <w:br/>
        <w:t>м</w:t>
        <w:br/>
        <w:br/>
        <w:t>о</w:t>
        <w:br/>
        <w:br/>
        <w:t>ж</w:t>
        <w:br/>
        <w:br/>
        <w:t>н</w:t>
        <w:br/>
        <w:br/>
        <w:t>ы</w:t>
        <w:br/>
        <w:br/>
        <w:t>х</w:t>
        <w:br/>
        <w:br/>
        <w:t xml:space="preserve"> </w:t>
        <w:br/>
        <w:br/>
        <w:t>о</w:t>
        <w:br/>
        <w:br/>
        <w:t>т</w:t>
        <w:br/>
        <w:br/>
        <w:t>к</w:t>
        <w:br/>
        <w:br/>
        <w:t>а</w:t>
        <w:br/>
        <w:br/>
        <w:t>з</w:t>
        <w:br/>
        <w:br/>
        <w:t>о</w:t>
        <w:br/>
        <w:br/>
        <w:t>в</w:t>
        <w:br/>
        <w:br/>
        <w:t xml:space="preserve"> </w:t>
        <w:br/>
        <w:br/>
        <w:t>и</w:t>
        <w:br/>
        <w:br/>
        <w:t xml:space="preserve"> </w:t>
        <w:br/>
        <w:br/>
        <w:t>п</w:t>
        <w:br/>
        <w:br/>
        <w:t>л</w:t>
        <w:br/>
        <w:br/>
        <w:t>а</w:t>
        <w:br/>
        <w:br/>
        <w:t>н</w:t>
        <w:br/>
        <w:br/>
        <w:t>и</w:t>
        <w:br/>
        <w:br/>
        <w:t>р</w:t>
        <w:br/>
        <w:br/>
        <w:t>о</w:t>
        <w:br/>
        <w:br/>
        <w:t>в</w:t>
        <w:br/>
        <w:br/>
        <w:t>а</w:t>
        <w:br/>
        <w:br/>
        <w:t>н</w:t>
        <w:br/>
        <w:br/>
        <w:t>и</w:t>
        <w:br/>
        <w:br/>
        <w:t>я</w:t>
        <w:br/>
        <w:br/>
        <w:t xml:space="preserve"> </w:t>
        <w:br/>
        <w:br/>
        <w:t>п</w:t>
        <w:br/>
        <w:br/>
        <w:t>р</w:t>
        <w:br/>
        <w:br/>
        <w:t>о</w:t>
        <w:br/>
        <w:br/>
        <w:t>ф</w:t>
        <w:br/>
        <w:br/>
        <w:t>и</w:t>
        <w:br/>
        <w:br/>
        <w:t>л</w:t>
        <w:br/>
        <w:br/>
        <w:t>а</w:t>
        <w:br/>
        <w:br/>
        <w:t>к</w:t>
        <w:br/>
        <w:br/>
        <w:t>т</w:t>
        <w:br/>
        <w:br/>
        <w:t>и</w:t>
        <w:br/>
        <w:br/>
        <w:t>ч</w:t>
        <w:br/>
        <w:br/>
        <w:t>е</w:t>
        <w:br/>
        <w:br/>
        <w:t>с</w:t>
        <w:br/>
        <w:br/>
        <w:t>к</w:t>
        <w:br/>
        <w:br/>
        <w:t>и</w:t>
        <w:br/>
        <w:br/>
        <w:t>х</w:t>
        <w:br/>
        <w:br/>
        <w:t xml:space="preserve"> </w:t>
        <w:br/>
        <w:br/>
        <w:t>р</w:t>
        <w:br/>
        <w:br/>
        <w:t>а</w:t>
        <w:br/>
        <w:br/>
        <w:t>б</w:t>
        <w:br/>
        <w:br/>
        <w:t>о</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w:t>
        <w:br/>
        <w:br/>
        <w:t xml:space="preserve"> </w:t>
        <w:br/>
        <w:br/>
        <w:t xml:space="preserve"> </w:t>
        <w:br/>
        <w:br/>
        <w:t>П</w:t>
        <w:br/>
        <w:br/>
        <w:t>е</w:t>
        <w:br/>
        <w:br/>
        <w:t>р</w:t>
        <w:br/>
        <w:br/>
        <w:t>е</w:t>
        <w:br/>
        <w:br/>
        <w:t>х</w:t>
        <w:br/>
        <w:br/>
        <w:t>о</w:t>
        <w:br/>
        <w:br/>
        <w:t>д</w:t>
        <w:br/>
        <w:br/>
        <w:t xml:space="preserve"> </w:t>
        <w:br/>
        <w:br/>
        <w:t>о</w:t>
        <w:br/>
        <w:br/>
        <w:t>т</w:t>
        <w:br/>
        <w:br/>
        <w:t xml:space="preserve"> </w:t>
        <w:br/>
        <w:br/>
        <w:t>п</w:t>
        <w:br/>
        <w:br/>
        <w:t>л</w:t>
        <w:br/>
        <w:br/>
        <w:t>а</w:t>
        <w:br/>
        <w:br/>
        <w:t>н</w:t>
        <w:br/>
        <w:br/>
        <w:t>о</w:t>
        <w:br/>
        <w:br/>
        <w:t>в</w:t>
        <w:br/>
        <w:br/>
        <w:t>о</w:t>
        <w:br/>
        <w:br/>
        <w:t>г</w:t>
        <w:br/>
        <w:br/>
        <w:t>о</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 xml:space="preserve"> </w:t>
        <w:br/>
        <w:br/>
        <w:t>к</w:t>
        <w:br/>
        <w:br/>
        <w:t xml:space="preserve"> </w:t>
        <w:br/>
        <w:br/>
        <w:t>т</w:t>
        <w:br/>
        <w:br/>
        <w:t>е</w:t>
        <w:br/>
        <w:br/>
        <w:t>х</w:t>
        <w:br/>
        <w:br/>
        <w:t>н</w:t>
        <w:br/>
        <w:br/>
        <w:t>и</w:t>
        <w:br/>
        <w:br/>
        <w:t>ч</w:t>
        <w:br/>
        <w:br/>
        <w:t>е</w:t>
        <w:br/>
        <w:br/>
        <w:t>с</w:t>
        <w:br/>
        <w:br/>
        <w:t>к</w:t>
        <w:br/>
        <w:br/>
        <w:t>о</w:t>
        <w:br/>
        <w:br/>
        <w:t>м</w:t>
        <w:br/>
        <w:br/>
        <w:t>у</w:t>
        <w:br/>
        <w:br/>
        <w:t xml:space="preserve"> </w:t>
        <w:br/>
        <w:br/>
        <w:t>о</w:t>
        <w:br/>
        <w:br/>
        <w:t>б</w:t>
        <w:br/>
        <w:br/>
        <w:t>с</w:t>
        <w:br/>
        <w:br/>
        <w:t>л</w:t>
        <w:br/>
        <w:br/>
        <w:t>у</w:t>
        <w:br/>
        <w:br/>
        <w:t>ж</w:t>
        <w:br/>
        <w:br/>
        <w:t>и</w:t>
        <w:br/>
        <w:br/>
        <w:t>в</w:t>
        <w:br/>
        <w:br/>
        <w:t>а</w:t>
        <w:br/>
        <w:br/>
        <w:t>н</w:t>
        <w:br/>
        <w:br/>
        <w:t>и</w:t>
        <w:br/>
        <w:br/>
        <w:t>ю</w:t>
        <w:br/>
        <w:br/>
        <w:t xml:space="preserve"> </w:t>
        <w:br/>
        <w:br/>
        <w:t>п</w:t>
        <w:br/>
        <w:br/>
        <w:t>о</w:t>
        <w:br/>
        <w:br/>
        <w:t xml:space="preserve"> </w:t>
        <w:br/>
        <w:br/>
        <w:t>с</w:t>
        <w:br/>
        <w:br/>
        <w:t>о</w:t>
        <w:br/>
        <w:br/>
        <w:t>с</w:t>
        <w:br/>
        <w:br/>
        <w:t>т</w:t>
        <w:br/>
        <w:br/>
        <w:t>о</w:t>
        <w:br/>
        <w:br/>
        <w:t>я</w:t>
        <w:br/>
        <w:br/>
        <w:t>н</w:t>
        <w:br/>
        <w:br/>
        <w:t>и</w:t>
        <w:br/>
        <w:br/>
        <w:t>ю</w:t>
        <w:br/>
        <w:br/>
        <w:t>.</w:t>
        <w:br/>
        <w:br/>
        <w:br/>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п</w:t>
        <w:br/>
        <w:br/>
        <w:t>р</w:t>
        <w:br/>
        <w:br/>
        <w:t>а</w:t>
        <w:br/>
        <w:br/>
        <w:t>в</w:t>
        <w:br/>
        <w:br/>
        <w:t>л</w:t>
        <w:br/>
        <w:br/>
        <w:t>е</w:t>
        <w:br/>
        <w:br/>
        <w:t>н</w:t>
        <w:br/>
        <w:br/>
        <w:t>и</w:t>
        <w:br/>
        <w:br/>
        <w:t>е</w:t>
        <w:br/>
        <w:br/>
        <w:t xml:space="preserve"> </w:t>
        <w:br/>
        <w:br/>
        <w:t>п</w:t>
        <w:br/>
        <w:br/>
        <w:t>а</w:t>
        <w:br/>
        <w:br/>
        <w:t>р</w:t>
        <w:br/>
        <w:br/>
        <w:t>а</w:t>
        <w:br/>
        <w:br/>
        <w:t>м</w:t>
        <w:br/>
        <w:br/>
        <w:t>е</w:t>
        <w:br/>
        <w:br/>
        <w:t>т</w:t>
        <w:br/>
        <w:br/>
        <w:t>р</w:t>
        <w:br/>
        <w:br/>
        <w:t>а</w:t>
        <w:br/>
        <w:br/>
        <w:t>м</w:t>
        <w:br/>
        <w:br/>
        <w:t>и</w:t>
        <w:br/>
        <w:br/>
        <w:t xml:space="preserve"> </w:t>
        <w:br/>
        <w:br/>
        <w:t>п</w:t>
        <w:br/>
        <w:br/>
        <w:t>р</w:t>
        <w:br/>
        <w:br/>
        <w:t>о</w:t>
        <w:br/>
        <w:br/>
        <w:t>ц</w:t>
        <w:br/>
        <w:br/>
        <w:t>е</w:t>
        <w:br/>
        <w:br/>
        <w:t>с</w:t>
        <w:br/>
        <w:br/>
        <w:t>с</w:t>
        <w:br/>
        <w:br/>
        <w:t>а</w:t>
        <w:br/>
        <w:br/>
        <w:t>:</w:t>
        <w:br/>
        <w:br/>
        <w:t xml:space="preserve"> </w:t>
        <w:br/>
        <w:br/>
        <w:t xml:space="preserve"> </w:t>
        <w:br/>
        <w:br/>
        <w:t>О</w:t>
        <w:br/>
        <w:br/>
        <w:t>п</w:t>
        <w:br/>
        <w:br/>
        <w:t>т</w:t>
        <w:br/>
        <w:br/>
        <w:t>и</w:t>
        <w:br/>
        <w:br/>
        <w:t>м</w:t>
        <w:br/>
        <w:br/>
        <w:t>и</w:t>
        <w:br/>
        <w:br/>
        <w:t>з</w:t>
        <w:br/>
        <w:br/>
        <w:t>а</w:t>
        <w:br/>
        <w:br/>
        <w:t>ц</w:t>
        <w:br/>
        <w:br/>
        <w:t>и</w:t>
        <w:br/>
        <w:br/>
        <w:t>я</w:t>
        <w:br/>
        <w:br/>
        <w:t xml:space="preserve"> </w:t>
        <w:br/>
        <w:br/>
        <w:t>т</w:t>
        <w:br/>
        <w:br/>
        <w:t>е</w:t>
        <w:br/>
        <w:br/>
        <w:t>м</w:t>
        <w:br/>
        <w:br/>
        <w:t>п</w:t>
        <w:br/>
        <w:br/>
        <w:t>е</w:t>
        <w:br/>
        <w:br/>
        <w:t>р</w:t>
        <w:br/>
        <w:br/>
        <w:t>а</w:t>
        <w:br/>
        <w:br/>
        <w:t>т</w:t>
        <w:br/>
        <w:br/>
        <w:t>у</w:t>
        <w:br/>
        <w:br/>
        <w:t>р</w:t>
        <w:br/>
        <w:br/>
        <w:t>ы</w:t>
        <w:br/>
        <w:br/>
        <w:t>,</w:t>
        <w:br/>
        <w:br/>
        <w:t xml:space="preserve"> </w:t>
        <w:br/>
        <w:br/>
        <w:t>д</w:t>
        <w:br/>
        <w:br/>
        <w:t>а</w:t>
        <w:br/>
        <w:br/>
        <w:t>в</w:t>
        <w:br/>
        <w:br/>
        <w:t>л</w:t>
        <w:br/>
        <w:br/>
        <w:t>е</w:t>
        <w:br/>
        <w:br/>
        <w:t>н</w:t>
        <w:br/>
        <w:br/>
        <w:t>и</w:t>
        <w:br/>
        <w:br/>
        <w:t>я</w:t>
        <w:br/>
        <w:br/>
        <w:t>,</w:t>
        <w:br/>
        <w:br/>
        <w:t xml:space="preserve"> </w:t>
        <w:br/>
        <w:br/>
        <w:t>р</w:t>
        <w:br/>
        <w:br/>
        <w:t>а</w:t>
        <w:br/>
        <w:br/>
        <w:t>с</w:t>
        <w:br/>
        <w:br/>
        <w:t>х</w:t>
        <w:br/>
        <w:br/>
        <w:t>о</w:t>
        <w:br/>
        <w:br/>
        <w:t>д</w:t>
        <w:br/>
        <w:br/>
        <w:t>а</w:t>
        <w:br/>
        <w:br/>
        <w:t xml:space="preserve"> </w:t>
        <w:br/>
        <w:br/>
        <w:t>и</w:t>
        <w:br/>
        <w:br/>
        <w:t xml:space="preserve"> </w:t>
        <w:br/>
        <w:br/>
        <w:t>д</w:t>
        <w:br/>
        <w:br/>
        <w:t>р</w:t>
        <w:br/>
        <w:br/>
        <w:t>у</w:t>
        <w:br/>
        <w:br/>
        <w:t>г</w:t>
        <w:br/>
        <w:br/>
        <w:t>и</w:t>
        <w:br/>
        <w:br/>
        <w:t>х</w:t>
        <w:br/>
        <w:br/>
        <w:t xml:space="preserve"> </w:t>
        <w:br/>
        <w:br/>
        <w:t>п</w:t>
        <w:br/>
        <w:br/>
        <w:t>а</w:t>
        <w:br/>
        <w:br/>
        <w:t>р</w:t>
        <w:br/>
        <w:br/>
        <w:t>а</w:t>
        <w:br/>
        <w:br/>
        <w:t>м</w:t>
        <w:br/>
        <w:br/>
        <w:t>е</w:t>
        <w:br/>
        <w:br/>
        <w:t>т</w:t>
        <w:br/>
        <w:br/>
        <w:t>р</w:t>
        <w:br/>
        <w:br/>
        <w:t>о</w:t>
        <w:br/>
        <w:br/>
        <w:t>в</w:t>
        <w:br/>
        <w:br/>
        <w:t xml:space="preserve"> </w:t>
        <w:br/>
        <w:br/>
        <w:t>п</w:t>
        <w:br/>
        <w:br/>
        <w:t>р</w:t>
        <w:br/>
        <w:br/>
        <w:t>о</w:t>
        <w:br/>
        <w:br/>
        <w:t>ц</w:t>
        <w:br/>
        <w:br/>
        <w:t>е</w:t>
        <w:br/>
        <w:br/>
        <w:t>с</w:t>
        <w:br/>
        <w:br/>
        <w:t>с</w:t>
        <w:br/>
        <w:br/>
        <w:t>а</w:t>
        <w:br/>
        <w:br/>
        <w:t xml:space="preserve"> </w:t>
        <w:br/>
        <w:br/>
        <w:t>д</w:t>
        <w:br/>
        <w:br/>
        <w:t>л</w:t>
        <w:br/>
        <w:br/>
        <w:t>я</w:t>
        <w:br/>
        <w:br/>
        <w:t xml:space="preserve"> </w:t>
        <w:br/>
        <w:br/>
        <w:t>м</w:t>
        <w:br/>
        <w:br/>
        <w:t>а</w:t>
        <w:br/>
        <w:br/>
        <w:t>к</w:t>
        <w:br/>
        <w:br/>
        <w:t>с</w:t>
        <w:br/>
        <w:br/>
        <w:t>и</w:t>
        <w:br/>
        <w:br/>
        <w:t>м</w:t>
        <w:br/>
        <w:br/>
        <w:t>и</w:t>
        <w:br/>
        <w:br/>
        <w:t>з</w:t>
        <w:br/>
        <w:br/>
        <w:t>а</w:t>
        <w:br/>
        <w:br/>
        <w:t>ц</w:t>
        <w:br/>
        <w:br/>
        <w:t>и</w:t>
        <w:br/>
        <w:br/>
        <w:t>и</w:t>
        <w:br/>
        <w:br/>
        <w:t xml:space="preserve"> </w:t>
        <w:br/>
        <w:br/>
        <w:t>в</w:t>
        <w:br/>
        <w:br/>
        <w:t>ы</w:t>
        <w:br/>
        <w:br/>
        <w:t>х</w:t>
        <w:br/>
        <w:br/>
        <w:t>о</w:t>
        <w:br/>
        <w:br/>
        <w:t>д</w:t>
        <w:br/>
        <w:br/>
        <w:t>а</w:t>
        <w:br/>
        <w:br/>
        <w:t xml:space="preserve"> </w:t>
        <w:br/>
        <w:br/>
        <w:t>п</w:t>
        <w:br/>
        <w:br/>
        <w:t>р</w:t>
        <w:br/>
        <w:br/>
        <w:t>о</w:t>
        <w:br/>
        <w:br/>
        <w:t>д</w:t>
        <w:br/>
        <w:br/>
        <w:t>у</w:t>
        <w:br/>
        <w:br/>
        <w:t>к</w:t>
        <w:br/>
        <w:br/>
        <w:t>т</w:t>
        <w:br/>
        <w:br/>
        <w:t>а</w:t>
        <w:br/>
        <w:br/>
        <w:t xml:space="preserve"> </w:t>
        <w:br/>
        <w:br/>
        <w:t>и</w:t>
        <w:br/>
        <w:br/>
        <w:t xml:space="preserve"> </w:t>
        <w:br/>
        <w:br/>
        <w:t>с</w:t>
        <w:br/>
        <w:br/>
        <w:t>н</w:t>
        <w:br/>
        <w:br/>
        <w:t>и</w:t>
        <w:br/>
        <w:br/>
        <w:t>ж</w:t>
        <w:br/>
        <w:br/>
        <w:t>е</w:t>
        <w:br/>
        <w:br/>
        <w:t>н</w:t>
        <w:br/>
        <w:br/>
        <w:t>и</w:t>
        <w:br/>
        <w:br/>
        <w:t>я</w:t>
        <w:br/>
        <w:br/>
        <w:t xml:space="preserve"> </w:t>
        <w:br/>
        <w:br/>
        <w:t>з</w:t>
        <w:br/>
        <w:br/>
        <w:t>а</w:t>
        <w:br/>
        <w:br/>
        <w:t>т</w:t>
        <w:br/>
        <w:br/>
        <w:t>р</w:t>
        <w:br/>
        <w:br/>
        <w:t>а</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д</w:t>
        <w:br/>
        <w:br/>
        <w:t>а</w:t>
        <w:br/>
        <w:br/>
        <w:t>н</w:t>
        <w:br/>
        <w:br/>
        <w:t>н</w:t>
        <w:br/>
        <w:br/>
        <w:t>ы</w:t>
        <w:br/>
        <w:br/>
        <w:t>х</w:t>
        <w:br/>
        <w:br/>
        <w:t xml:space="preserve"> </w:t>
        <w:br/>
        <w:br/>
        <w:t>о</w:t>
        <w:br/>
        <w:br/>
        <w:t xml:space="preserve"> </w:t>
        <w:br/>
        <w:br/>
        <w:t>п</w:t>
        <w:br/>
        <w:br/>
        <w:t>а</w:t>
        <w:br/>
        <w:br/>
        <w:t>р</w:t>
        <w:br/>
        <w:br/>
        <w:t>а</w:t>
        <w:br/>
        <w:br/>
        <w:t>м</w:t>
        <w:br/>
        <w:br/>
        <w:t>е</w:t>
        <w:br/>
        <w:br/>
        <w:t>т</w:t>
        <w:br/>
        <w:br/>
        <w:t>р</w:t>
        <w:br/>
        <w:br/>
        <w:t>а</w:t>
        <w:br/>
        <w:br/>
        <w:t>х</w:t>
        <w:br/>
        <w:br/>
        <w:t xml:space="preserve"> </w:t>
        <w:br/>
        <w:br/>
        <w:t>п</w:t>
        <w:br/>
        <w:br/>
        <w:t>р</w:t>
        <w:br/>
        <w:br/>
        <w:t>о</w:t>
        <w:br/>
        <w:br/>
        <w:t>ц</w:t>
        <w:br/>
        <w:br/>
        <w:t>е</w:t>
        <w:br/>
        <w:br/>
        <w:t>с</w:t>
        <w:br/>
        <w:br/>
        <w:t>с</w:t>
        <w:br/>
        <w:br/>
        <w:t>а</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br/>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н</w:t>
        <w:br/>
        <w:br/>
        <w:t>а</w:t>
        <w:br/>
        <w:br/>
        <w:t>л</w:t>
        <w:br/>
        <w:br/>
        <w:t>и</w:t>
        <w:br/>
        <w:br/>
        <w:t>з</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w:t>
        <w:br/>
        <w:br/>
        <w:t xml:space="preserve"> </w:t>
        <w:br/>
        <w:br/>
        <w:t xml:space="preserve"> </w:t>
        <w:br/>
        <w:br/>
        <w:t>В</w:t>
        <w:br/>
        <w:br/>
        <w:t>ы</w:t>
        <w:br/>
        <w:br/>
        <w:t>я</w:t>
        <w:br/>
        <w:br/>
        <w:t>в</w:t>
        <w:br/>
        <w:br/>
        <w:t>л</w:t>
        <w:br/>
        <w:br/>
        <w:t>е</w:t>
        <w:br/>
        <w:br/>
        <w:t>н</w:t>
        <w:br/>
        <w:br/>
        <w:t>и</w:t>
        <w:br/>
        <w:br/>
        <w:t>е</w:t>
        <w:br/>
        <w:br/>
        <w:t xml:space="preserve"> </w:t>
        <w:br/>
        <w:br/>
        <w:t>и</w:t>
        <w:br/>
        <w:br/>
        <w:t>с</w:t>
        <w:br/>
        <w:br/>
        <w:t>т</w:t>
        <w:br/>
        <w:br/>
        <w:t>о</w:t>
        <w:br/>
        <w:br/>
        <w:t>ч</w:t>
        <w:br/>
        <w:br/>
        <w:t>н</w:t>
        <w:br/>
        <w:br/>
        <w:t>и</w:t>
        <w:br/>
        <w:br/>
        <w:t>к</w:t>
        <w:br/>
        <w:br/>
        <w:t>о</w:t>
        <w:br/>
        <w:br/>
        <w:t>в</w:t>
        <w:br/>
        <w:br/>
        <w:t xml:space="preserve"> </w:t>
        <w:br/>
        <w:br/>
        <w:t>п</w:t>
        <w:br/>
        <w:br/>
        <w:t>о</w:t>
        <w:br/>
        <w:br/>
        <w:t>т</w:t>
        <w:br/>
        <w:br/>
        <w:t>е</w:t>
        <w:br/>
        <w:br/>
        <w:t>р</w:t>
        <w:br/>
        <w:br/>
        <w:t>ь</w:t>
        <w:br/>
        <w:br/>
        <w:t xml:space="preserve"> </w:t>
        <w:br/>
        <w:br/>
        <w:t>э</w:t>
        <w:br/>
        <w:br/>
        <w:t>н</w:t>
        <w:br/>
        <w:br/>
        <w:t>е</w:t>
        <w:br/>
        <w:br/>
        <w:t>р</w:t>
        <w:br/>
        <w:br/>
        <w:t>г</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с</w:t>
        <w:br/>
        <w:br/>
        <w:t>т</w:t>
        <w:br/>
        <w:br/>
        <w:t>р</w:t>
        <w:br/>
        <w:br/>
        <w:t>а</w:t>
        <w:br/>
        <w:br/>
        <w:t>т</w:t>
        <w:br/>
        <w:br/>
        <w:t>е</w:t>
        <w:br/>
        <w:br/>
        <w:t>г</w:t>
        <w:br/>
        <w:br/>
        <w:t>и</w:t>
        <w:br/>
        <w:br/>
        <w:t>й</w:t>
        <w:br/>
        <w:br/>
        <w:t xml:space="preserve"> </w:t>
        <w:br/>
        <w:br/>
        <w:t>э</w:t>
        <w:br/>
        <w:br/>
        <w:t>н</w:t>
        <w:br/>
        <w:br/>
        <w:t>е</w:t>
        <w:br/>
        <w:br/>
        <w:t>р</w:t>
        <w:br/>
        <w:br/>
        <w:t>г</w:t>
        <w:br/>
        <w:br/>
        <w:t>о</w:t>
        <w:br/>
        <w:br/>
        <w:t>с</w:t>
        <w:br/>
        <w:br/>
        <w:t>б</w:t>
        <w:br/>
        <w:br/>
        <w:t>е</w:t>
        <w:br/>
        <w:br/>
        <w:t>р</w:t>
        <w:br/>
        <w:br/>
        <w:t>е</w:t>
        <w:br/>
        <w:br/>
        <w:t>ж</w:t>
        <w:br/>
        <w:br/>
        <w:t>е</w:t>
        <w:br/>
        <w:br/>
        <w:t>н</w:t>
        <w:br/>
        <w:br/>
        <w:t>и</w:t>
        <w:br/>
        <w:br/>
        <w:t>я</w:t>
        <w:br/>
        <w:br/>
        <w:t>:</w:t>
        <w:br/>
        <w:br/>
        <w:t xml:space="preserve"> </w:t>
        <w:br/>
        <w:br/>
        <w:t xml:space="preserve"> </w:t>
        <w:br/>
        <w:br/>
        <w:t>Р</w:t>
        <w:br/>
        <w:br/>
        <w:t>е</w:t>
        <w:br/>
        <w:br/>
        <w:t>а</w:t>
        <w:br/>
        <w:br/>
        <w:t>л</w:t>
        <w:br/>
        <w:br/>
        <w:t>и</w:t>
        <w:br/>
        <w:br/>
        <w:t>з</w:t>
        <w:br/>
        <w:br/>
        <w:t>а</w:t>
        <w:br/>
        <w:br/>
        <w:t>ц</w:t>
        <w:br/>
        <w:br/>
        <w:t>и</w:t>
        <w:br/>
        <w:br/>
        <w:t>я</w:t>
        <w:br/>
        <w:br/>
        <w:t xml:space="preserve"> </w:t>
        <w:br/>
        <w:br/>
        <w:t>м</w:t>
        <w:br/>
        <w:br/>
        <w:t>е</w:t>
        <w:br/>
        <w:br/>
        <w:t>р</w:t>
        <w:br/>
        <w:br/>
        <w:t xml:space="preserve"> </w:t>
        <w:br/>
        <w:br/>
        <w:t>п</w:t>
        <w:br/>
        <w:br/>
        <w:t>о</w:t>
        <w:br/>
        <w:br/>
        <w:t xml:space="preserve"> </w:t>
        <w:br/>
        <w:br/>
        <w:t>с</w:t>
        <w:br/>
        <w:br/>
        <w:t>н</w:t>
        <w:br/>
        <w:br/>
        <w:t>и</w:t>
        <w:br/>
        <w:br/>
        <w:t>ж</w:t>
        <w:br/>
        <w:br/>
        <w:t>е</w:t>
        <w:br/>
        <w:br/>
        <w:t>н</w:t>
        <w:br/>
        <w:br/>
        <w:t>и</w:t>
        <w:br/>
        <w:br/>
        <w:t>ю</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w:t>
        <w:br/>
        <w:br/>
        <w:br/>
        <w:br/>
        <w:br/>
        <w:t>*</w:t>
        <w:br/>
        <w:br/>
        <w:t xml:space="preserve"> </w:t>
        <w:br/>
        <w:br/>
        <w:t xml:space="preserve"> </w:t>
        <w:br/>
        <w:br/>
        <w:t xml:space="preserve"> </w:t>
        <w:br/>
        <w:br/>
        <w:t>О</w:t>
        <w:br/>
        <w:br/>
        <w:t>б</w:t>
        <w:br/>
        <w:br/>
        <w:t>у</w:t>
        <w:br/>
        <w:br/>
        <w:t>ч</w:t>
        <w:br/>
        <w:br/>
        <w:t>е</w:t>
        <w:br/>
        <w:br/>
        <w:t>н</w:t>
        <w:br/>
        <w:br/>
        <w:t>и</w:t>
        <w:br/>
        <w:br/>
        <w:t>е</w:t>
        <w:br/>
        <w:br/>
        <w:t xml:space="preserve"> </w:t>
        <w:br/>
        <w:br/>
        <w:t>и</w:t>
        <w:br/>
        <w:br/>
        <w:t xml:space="preserve"> </w:t>
        <w:br/>
        <w:br/>
        <w:t>т</w:t>
        <w:br/>
        <w:br/>
        <w:t>р</w:t>
        <w:br/>
        <w:br/>
        <w:t>е</w:t>
        <w:br/>
        <w:br/>
        <w:t>н</w:t>
        <w:br/>
        <w:br/>
        <w:t>и</w:t>
        <w:br/>
        <w:br/>
        <w:t>р</w:t>
        <w:br/>
        <w:br/>
        <w:t>о</w:t>
        <w:br/>
        <w:br/>
        <w:t>в</w:t>
        <w:br/>
        <w:br/>
        <w:t>к</w:t>
        <w:br/>
        <w:br/>
        <w:t>а</w:t>
        <w:br/>
        <w:br/>
        <w:t xml:space="preserve"> </w:t>
        <w:br/>
        <w:br/>
        <w:t>п</w:t>
        <w:br/>
        <w:br/>
        <w:t>е</w:t>
        <w:br/>
        <w:br/>
        <w:t>р</w:t>
        <w:br/>
        <w:br/>
        <w:t>с</w:t>
        <w:br/>
        <w:br/>
        <w:t>о</w:t>
        <w:br/>
        <w:br/>
        <w:t>н</w:t>
        <w:br/>
        <w:br/>
        <w:t>а</w:t>
        <w:br/>
        <w:br/>
        <w:t>л</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в</w:t>
        <w:br/>
        <w:br/>
        <w:t>и</w:t>
        <w:br/>
        <w:br/>
        <w:t>р</w:t>
        <w:br/>
        <w:br/>
        <w:t>т</w:t>
        <w:br/>
        <w:br/>
        <w:t>у</w:t>
        <w:br/>
        <w:br/>
        <w:t>а</w:t>
        <w:br/>
        <w:br/>
        <w:t>л</w:t>
        <w:br/>
        <w:br/>
        <w:t>ь</w:t>
        <w:br/>
        <w:br/>
        <w:t>н</w:t>
        <w:br/>
        <w:br/>
        <w:t>ы</w:t>
        <w:br/>
        <w:br/>
        <w:t>х</w:t>
        <w:br/>
        <w:br/>
        <w:t xml:space="preserve"> </w:t>
        <w:br/>
        <w:br/>
        <w:t>т</w:t>
        <w:br/>
        <w:br/>
        <w:t>р</w:t>
        <w:br/>
        <w:br/>
        <w:t>е</w:t>
        <w:br/>
        <w:br/>
        <w:t>н</w:t>
        <w:br/>
        <w:br/>
        <w:t>а</w:t>
        <w:br/>
        <w:br/>
        <w:t>ж</w:t>
        <w:br/>
        <w:br/>
        <w:t>е</w:t>
        <w:br/>
        <w:br/>
        <w:t>р</w:t>
        <w:br/>
        <w:br/>
        <w:t>о</w:t>
        <w:br/>
        <w:br/>
        <w:t>в</w:t>
        <w:br/>
        <w:br/>
        <w:t>:</w:t>
        <w:br/>
        <w:br/>
        <w:t xml:space="preserve"> </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 xml:space="preserve"> </w:t>
        <w:br/>
        <w:br/>
        <w:t>у</w:t>
        <w:br/>
        <w:br/>
        <w:t>п</w:t>
        <w:br/>
        <w:br/>
        <w:t>р</w:t>
        <w:br/>
        <w:br/>
        <w:t>а</w:t>
        <w:br/>
        <w:br/>
        <w:t>в</w:t>
        <w:br/>
        <w:br/>
        <w:t>л</w:t>
        <w:br/>
        <w:br/>
        <w:t>е</w:t>
        <w:br/>
        <w:br/>
        <w:t>н</w:t>
        <w:br/>
        <w:br/>
        <w:t>и</w:t>
        <w:br/>
        <w:br/>
        <w:t>ю</w:t>
        <w:br/>
        <w:br/>
        <w:t xml:space="preserve"> </w:t>
        <w:br/>
        <w:br/>
        <w:t>т</w:t>
        <w:br/>
        <w:br/>
        <w:t>е</w:t>
        <w:br/>
        <w:br/>
        <w:t>х</w:t>
        <w:br/>
        <w:br/>
        <w:t>н</w:t>
        <w:br/>
        <w:br/>
        <w:t>о</w:t>
        <w:br/>
        <w:br/>
        <w:t>л</w:t>
        <w:br/>
        <w:br/>
        <w:t>о</w:t>
        <w:br/>
        <w:br/>
        <w:t>г</w:t>
        <w:br/>
        <w:br/>
        <w:t>и</w:t>
        <w:br/>
        <w:br/>
        <w:t>ч</w:t>
        <w:br/>
        <w:br/>
        <w:t>е</w:t>
        <w:br/>
        <w:br/>
        <w:t>с</w:t>
        <w:br/>
        <w:br/>
        <w:t>к</w:t>
        <w:br/>
        <w:br/>
        <w:t>и</w:t>
        <w:br/>
        <w:br/>
        <w:t>м</w:t>
        <w:br/>
        <w:br/>
        <w:t xml:space="preserve"> </w:t>
        <w:br/>
        <w:br/>
        <w:t>п</w:t>
        <w:br/>
        <w:br/>
        <w:t>р</w:t>
        <w:br/>
        <w:br/>
        <w:t>о</w:t>
        <w:br/>
        <w:br/>
        <w:t>ц</w:t>
        <w:br/>
        <w:br/>
        <w:t>е</w:t>
        <w:br/>
        <w:br/>
        <w:t>с</w:t>
        <w:br/>
        <w:br/>
        <w:t>с</w:t>
        <w:br/>
        <w:br/>
        <w:t>о</w:t>
        <w:br/>
        <w:br/>
        <w:t>м</w:t>
        <w:br/>
        <w:br/>
        <w:t xml:space="preserve"> </w:t>
        <w:br/>
        <w:br/>
        <w:t>в</w:t>
        <w:br/>
        <w:br/>
        <w:t xml:space="preserve"> </w:t>
        <w:br/>
        <w:br/>
        <w:t>б</w:t>
        <w:br/>
        <w:br/>
        <w:t>е</w:t>
        <w:br/>
        <w:br/>
        <w:t>з</w:t>
        <w:br/>
        <w:br/>
        <w:t>о</w:t>
        <w:br/>
        <w:br/>
        <w:t>п</w:t>
        <w:br/>
        <w:br/>
        <w:t>а</w:t>
        <w:br/>
        <w:br/>
        <w:t>с</w:t>
        <w:br/>
        <w:br/>
        <w:t>н</w:t>
        <w:br/>
        <w:br/>
        <w:t>о</w:t>
        <w:br/>
        <w:br/>
        <w:t>й</w:t>
        <w:br/>
        <w:br/>
        <w:t xml:space="preserve"> </w:t>
        <w:br/>
        <w:br/>
        <w:t>с</w:t>
        <w:br/>
        <w:br/>
        <w:t>р</w:t>
        <w:br/>
        <w:br/>
        <w:t>е</w:t>
        <w:br/>
        <w:br/>
        <w:t>д</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т</w:t>
        <w:br/>
        <w:br/>
        <w:t>р</w:t>
        <w:br/>
        <w:br/>
        <w:t>а</w:t>
        <w:br/>
        <w:br/>
        <w:t>б</w:t>
        <w:br/>
        <w:br/>
        <w:t>о</w:t>
        <w:br/>
        <w:br/>
        <w:t>т</w:t>
        <w:br/>
        <w:br/>
        <w:t>к</w:t>
        <w:br/>
        <w:br/>
        <w:t>а</w:t>
        <w:br/>
        <w:br/>
        <w:t xml:space="preserve"> </w:t>
        <w:br/>
        <w:br/>
        <w:t>а</w:t>
        <w:br/>
        <w:br/>
        <w:t>в</w:t>
        <w:br/>
        <w:br/>
        <w:t>а</w:t>
        <w:br/>
        <w:br/>
        <w:t>р</w:t>
        <w:br/>
        <w:br/>
        <w:t>и</w:t>
        <w:br/>
        <w:br/>
        <w:t>й</w:t>
        <w:br/>
        <w:br/>
        <w:t>н</w:t>
        <w:br/>
        <w:br/>
        <w:t>ы</w:t>
        <w:br/>
        <w:br/>
        <w:t>х</w:t>
        <w:br/>
        <w:br/>
        <w:t xml:space="preserve"> </w:t>
        <w:br/>
        <w:br/>
        <w:t>с</w:t>
        <w:br/>
        <w:br/>
        <w:t>и</w:t>
        <w:br/>
        <w:br/>
        <w:t>т</w:t>
        <w:br/>
        <w:br/>
        <w:t>у</w:t>
        <w:br/>
        <w:br/>
        <w:t>а</w:t>
        <w:br/>
        <w:br/>
        <w:t>ц</w:t>
        <w:br/>
        <w:br/>
        <w:t>и</w:t>
        <w:br/>
        <w:br/>
        <w:t>й</w:t>
        <w:br/>
        <w:br/>
        <w:t>:</w:t>
        <w:br/>
        <w:br/>
        <w:t xml:space="preserve"> </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 xml:space="preserve"> </w:t>
        <w:br/>
        <w:br/>
        <w:t>д</w:t>
        <w:br/>
        <w:br/>
        <w:t>е</w:t>
        <w:br/>
        <w:br/>
        <w:t>й</w:t>
        <w:br/>
        <w:br/>
        <w:t>с</w:t>
        <w:br/>
        <w:br/>
        <w:t>т</w:t>
        <w:br/>
        <w:br/>
        <w:t>в</w:t>
        <w:br/>
        <w:br/>
        <w:t>и</w:t>
        <w:br/>
        <w:br/>
        <w:t>я</w:t>
        <w:br/>
        <w:br/>
        <w:t>м</w:t>
        <w:br/>
        <w:br/>
        <w:t xml:space="preserve"> </w:t>
        <w:br/>
        <w:br/>
        <w:t>в</w:t>
        <w:br/>
        <w:br/>
        <w:t xml:space="preserve"> </w:t>
        <w:br/>
        <w:br/>
        <w:t>а</w:t>
        <w:br/>
        <w:br/>
        <w:t>в</w:t>
        <w:br/>
        <w:br/>
        <w:t>а</w:t>
        <w:br/>
        <w:br/>
        <w:t>р</w:t>
        <w:br/>
        <w:br/>
        <w:t>и</w:t>
        <w:br/>
        <w:br/>
        <w:t>й</w:t>
        <w:br/>
        <w:br/>
        <w:t>н</w:t>
        <w:br/>
        <w:br/>
        <w:t>ы</w:t>
        <w:br/>
        <w:br/>
        <w:t>х</w:t>
        <w:br/>
        <w:br/>
        <w:t xml:space="preserve"> </w:t>
        <w:br/>
        <w:br/>
        <w:t>с</w:t>
        <w:br/>
        <w:br/>
        <w:t>и</w:t>
        <w:br/>
        <w:br/>
        <w:t>т</w:t>
        <w:br/>
        <w:br/>
        <w:t>у</w:t>
        <w:br/>
        <w:br/>
        <w:t>а</w:t>
        <w:br/>
        <w:br/>
        <w:t>ц</w:t>
        <w:br/>
        <w:br/>
        <w:t>и</w:t>
        <w:br/>
        <w:br/>
        <w:t>я</w:t>
        <w:br/>
        <w:br/>
        <w:t>х</w:t>
        <w:br/>
        <w:br/>
        <w:t>.</w:t>
        <w:br/>
        <w:br/>
        <w:br/>
        <w:br/>
        <w:br/>
        <w:br/>
        <w:br/>
        <w:br/>
        <w:t>*</w:t>
        <w:br/>
        <w:br/>
        <w:t>*</w:t>
        <w:br/>
        <w:br/>
        <w:t>I</w:t>
        <w:br/>
        <w:br/>
        <w:t>V</w:t>
        <w:br/>
        <w:br/>
        <w:t>.</w:t>
        <w:br/>
        <w:br/>
        <w:t xml:space="preserve"> </w:t>
        <w:br/>
        <w:br/>
        <w:t>Т</w:t>
        <w:br/>
        <w:br/>
        <w:t>е</w:t>
        <w:br/>
        <w:br/>
        <w:t>х</w:t>
        <w:br/>
        <w:br/>
        <w:t>н</w:t>
        <w:br/>
        <w:br/>
        <w:t>о</w:t>
        <w:br/>
        <w:br/>
        <w:t>л</w:t>
        <w:br/>
        <w:br/>
        <w:t>о</w:t>
        <w:br/>
        <w:br/>
        <w:t>г</w:t>
        <w:br/>
        <w:br/>
        <w:t>и</w:t>
        <w:br/>
        <w:br/>
        <w:t>и</w:t>
        <w:br/>
        <w:br/>
        <w:t>,</w:t>
        <w:br/>
        <w:br/>
        <w:t xml:space="preserve"> </w:t>
        <w:br/>
        <w:br/>
        <w:t>п</w:t>
        <w:br/>
        <w:br/>
        <w:t>о</w:t>
        <w:br/>
        <w:br/>
        <w:t>д</w:t>
        <w:br/>
        <w:br/>
        <w:t>д</w:t>
        <w:br/>
        <w:br/>
        <w:t>е</w:t>
        <w:br/>
        <w:br/>
        <w:t>р</w:t>
        <w:br/>
        <w:br/>
        <w:t>ж</w:t>
        <w:br/>
        <w:br/>
        <w:t>и</w:t>
        <w:br/>
        <w:br/>
        <w:t>в</w:t>
        <w:br/>
        <w:br/>
        <w:t>а</w:t>
        <w:br/>
        <w:br/>
        <w:t>ю</w:t>
        <w:br/>
        <w:br/>
        <w:t>щ</w:t>
        <w:br/>
        <w:br/>
        <w:t>и</w:t>
        <w:br/>
        <w:br/>
        <w:t>е</w:t>
        <w:br/>
        <w:br/>
        <w:t xml:space="preserve"> </w:t>
        <w:br/>
        <w:br/>
        <w:t>с</w:t>
        <w:br/>
        <w:br/>
        <w:t>о</w:t>
        <w:br/>
        <w:br/>
        <w:t>з</w:t>
        <w:br/>
        <w:br/>
        <w:t>д</w:t>
        <w:br/>
        <w:br/>
        <w:t>а</w:t>
        <w:br/>
        <w:br/>
        <w:t>н</w:t>
        <w:br/>
        <w:br/>
        <w:t>и</w:t>
        <w:br/>
        <w:br/>
        <w:t>е</w:t>
        <w:br/>
        <w:br/>
        <w:t xml:space="preserve"> </w:t>
        <w:br/>
        <w:br/>
        <w:t>и</w:t>
        <w:br/>
        <w:br/>
        <w:t xml:space="preserve"> </w:t>
        <w:br/>
        <w:br/>
        <w:t>и</w:t>
        <w:br/>
        <w:br/>
        <w:t>с</w:t>
        <w:br/>
        <w:br/>
        <w:t>п</w:t>
        <w:br/>
        <w:br/>
        <w:t>о</w:t>
        <w:br/>
        <w:br/>
        <w:t>л</w:t>
        <w:br/>
        <w:br/>
        <w:t>ь</w:t>
        <w:br/>
        <w:br/>
        <w:t>з</w:t>
        <w:br/>
        <w:br/>
        <w:t>о</w:t>
        <w:br/>
        <w:br/>
        <w:t>в</w:t>
        <w:br/>
        <w:br/>
        <w:t>а</w:t>
        <w:br/>
        <w:br/>
        <w:t>н</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w:t>
        <w:br/>
        <w:br/>
        <w:t>*</w:t>
        <w:br/>
        <w:br/>
        <w:br/>
        <w:br/>
        <w:br/>
        <w:br/>
        <w:br/>
        <w:br/>
        <w:t>*</w:t>
        <w:br/>
        <w:br/>
        <w:t xml:space="preserve"> </w:t>
        <w:br/>
        <w:br/>
        <w:t xml:space="preserve"> </w:t>
        <w:br/>
        <w:br/>
        <w:t xml:space="preserve"> </w:t>
        <w:br/>
        <w:br/>
        <w:t>И</w:t>
        <w:br/>
        <w:br/>
        <w:t>н</w:t>
        <w:br/>
        <w:br/>
        <w:t>т</w:t>
        <w:br/>
        <w:br/>
        <w:t>е</w:t>
        <w:br/>
        <w:br/>
        <w:t>р</w:t>
        <w:br/>
        <w:br/>
        <w:t>н</w:t>
        <w:br/>
        <w:br/>
        <w:t>е</w:t>
        <w:br/>
        <w:br/>
        <w:t>т</w:t>
        <w:br/>
        <w:br/>
        <w:t xml:space="preserve"> </w:t>
        <w:br/>
        <w:br/>
        <w:t>в</w:t>
        <w:br/>
        <w:br/>
        <w:t>е</w:t>
        <w:br/>
        <w:br/>
        <w:t>щ</w:t>
        <w:br/>
        <w:br/>
        <w:t>е</w:t>
        <w:br/>
        <w:br/>
        <w:t>й</w:t>
        <w:br/>
        <w:br/>
        <w:t xml:space="preserve"> </w:t>
        <w:br/>
        <w:br/>
        <w:t>(</w:t>
        <w:br/>
        <w:br/>
        <w:t>I</w:t>
        <w:br/>
        <w:br/>
        <w:t>o</w:t>
        <w:br/>
        <w:br/>
        <w:t>T</w:t>
        <w:br/>
        <w:br/>
        <w:t>)</w:t>
        <w:br/>
        <w:br/>
        <w:t>:</w:t>
        <w:br/>
        <w:br/>
        <w:t xml:space="preserve"> </w:t>
        <w:br/>
        <w:br/>
        <w:t xml:space="preserve"> </w:t>
        <w:br/>
        <w:br/>
        <w:t>С</w:t>
        <w:br/>
        <w:br/>
        <w:t>б</w:t>
        <w:br/>
        <w:br/>
        <w:t>о</w:t>
        <w:br/>
        <w:br/>
        <w:t>р</w:t>
        <w:br/>
        <w:br/>
        <w:t xml:space="preserve"> </w:t>
        <w:br/>
        <w:br/>
        <w:t>д</w:t>
        <w:br/>
        <w:br/>
        <w:t>а</w:t>
        <w:br/>
        <w:br/>
        <w:t>н</w:t>
        <w:br/>
        <w:br/>
        <w:t>н</w:t>
        <w:br/>
        <w:br/>
        <w:t>ы</w:t>
        <w:br/>
        <w:br/>
        <w:t>х</w:t>
        <w:br/>
        <w:br/>
        <w:t xml:space="preserve"> </w:t>
        <w:br/>
        <w:br/>
        <w:t>о</w:t>
        <w:br/>
        <w:br/>
        <w:t>т</w:t>
        <w:br/>
        <w:br/>
        <w:t xml:space="preserve"> </w:t>
        <w:br/>
        <w:br/>
        <w:t>ф</w:t>
        <w:br/>
        <w:br/>
        <w:t>и</w:t>
        <w:br/>
        <w:br/>
        <w:t>з</w:t>
        <w:br/>
        <w:br/>
        <w:t>и</w:t>
        <w:br/>
        <w:br/>
        <w:t>ч</w:t>
        <w:br/>
        <w:br/>
        <w:t>е</w:t>
        <w:br/>
        <w:br/>
        <w:t>с</w:t>
        <w:br/>
        <w:br/>
        <w:t>к</w:t>
        <w:br/>
        <w:br/>
        <w:t>и</w:t>
        <w:br/>
        <w:br/>
        <w:t>х</w:t>
        <w:br/>
        <w:br/>
        <w:t xml:space="preserve"> </w:t>
        <w:br/>
        <w:br/>
        <w:t>о</w:t>
        <w:br/>
        <w:br/>
        <w:t>б</w:t>
        <w:br/>
        <w:br/>
        <w:t>ъ</w:t>
        <w:br/>
        <w:br/>
        <w:t>е</w:t>
        <w:br/>
        <w:br/>
        <w:t>к</w:t>
        <w:br/>
        <w:br/>
        <w:t>т</w:t>
        <w:br/>
        <w:br/>
        <w:t>о</w:t>
        <w:br/>
        <w:br/>
        <w:t>в</w:t>
        <w:br/>
        <w:br/>
        <w:t>.</w:t>
        <w:br/>
        <w:br/>
        <w:br/>
        <w:br/>
        <w:br/>
        <w:t>*</w:t>
        <w:br/>
        <w:br/>
        <w:t xml:space="preserve"> </w:t>
        <w:br/>
        <w:br/>
        <w:t xml:space="preserve"> </w:t>
        <w:br/>
        <w:br/>
        <w:t xml:space="preserve"> </w:t>
        <w:br/>
        <w:br/>
        <w:t>Б</w:t>
        <w:br/>
        <w:br/>
        <w:t>о</w:t>
        <w:br/>
        <w:br/>
        <w:t>л</w:t>
        <w:br/>
        <w:br/>
        <w:t>ь</w:t>
        <w:br/>
        <w:br/>
        <w:t>ш</w:t>
        <w:br/>
        <w:br/>
        <w:t>и</w:t>
        <w:br/>
        <w:br/>
        <w:t>е</w:t>
        <w:br/>
        <w:br/>
        <w:t xml:space="preserve"> </w:t>
        <w:br/>
        <w:br/>
        <w:t>д</w:t>
        <w:br/>
        <w:br/>
        <w:t>а</w:t>
        <w:br/>
        <w:br/>
        <w:t>н</w:t>
        <w:br/>
        <w:br/>
        <w:t>н</w:t>
        <w:br/>
        <w:br/>
        <w:t>ы</w:t>
        <w:br/>
        <w:br/>
        <w:t>е</w:t>
        <w:br/>
        <w:br/>
        <w:t xml:space="preserve"> </w:t>
        <w:br/>
        <w:br/>
        <w:t>(</w:t>
        <w:br/>
        <w:br/>
        <w:t>B</w:t>
        <w:br/>
        <w:br/>
        <w:t>i</w:t>
        <w:br/>
        <w:br/>
        <w:t>g</w:t>
        <w:br/>
        <w:br/>
        <w:t xml:space="preserve"> </w:t>
        <w:br/>
        <w:br/>
        <w:t>D</w:t>
        <w:br/>
        <w:br/>
        <w:t>a</w:t>
        <w:br/>
        <w:br/>
        <w:t>t</w:t>
        <w:br/>
        <w:br/>
        <w:t>a</w:t>
        <w:br/>
        <w:br/>
        <w:t>)</w:t>
        <w:br/>
        <w:br/>
        <w:t>:</w:t>
        <w:br/>
        <w:br/>
        <w:t xml:space="preserve"> </w:t>
        <w:br/>
        <w:br/>
        <w:t xml:space="preserve"> </w:t>
        <w:br/>
        <w:br/>
        <w:t>О</w:t>
        <w:br/>
        <w:br/>
        <w:t>б</w:t>
        <w:br/>
        <w:br/>
        <w:t>р</w:t>
        <w:br/>
        <w:br/>
        <w:t>а</w:t>
        <w:br/>
        <w:br/>
        <w:t>б</w:t>
        <w:br/>
        <w:br/>
        <w:t>о</w:t>
        <w:br/>
        <w:br/>
        <w:t>т</w:t>
        <w:br/>
        <w:br/>
        <w:t>к</w:t>
        <w:br/>
        <w:br/>
        <w:t>а</w:t>
        <w:br/>
        <w:br/>
        <w:t xml:space="preserve"> </w:t>
        <w:br/>
        <w:br/>
        <w:t>и</w:t>
        <w:br/>
        <w:br/>
        <w:t xml:space="preserve"> </w:t>
        <w:br/>
        <w:br/>
        <w:t>а</w:t>
        <w:br/>
        <w:br/>
        <w:t>н</w:t>
        <w:br/>
        <w:br/>
        <w:t>а</w:t>
        <w:br/>
        <w:br/>
        <w:t>л</w:t>
        <w:br/>
        <w:br/>
        <w:t>и</w:t>
        <w:br/>
        <w:br/>
        <w:t>з</w:t>
        <w:br/>
        <w:br/>
        <w:t xml:space="preserve"> </w:t>
        <w:br/>
        <w:br/>
        <w:t>б</w:t>
        <w:br/>
        <w:br/>
        <w:t>о</w:t>
        <w:br/>
        <w:br/>
        <w:t>л</w:t>
        <w:br/>
        <w:br/>
        <w:t>ь</w:t>
        <w:br/>
        <w:br/>
        <w:t>ш</w:t>
        <w:br/>
        <w:br/>
        <w:t>и</w:t>
        <w:br/>
        <w:br/>
        <w:t>х</w:t>
        <w:br/>
        <w:br/>
        <w:t xml:space="preserve"> </w:t>
        <w:br/>
        <w:br/>
        <w:t>о</w:t>
        <w:br/>
        <w:br/>
        <w:t>б</w:t>
        <w:br/>
        <w:br/>
        <w:t>ъ</w:t>
        <w:br/>
        <w:br/>
        <w:t>е</w:t>
        <w:br/>
        <w:br/>
        <w:t>м</w:t>
        <w:br/>
        <w:br/>
        <w:t>о</w:t>
        <w:br/>
        <w:br/>
        <w:t>в</w:t>
        <w:br/>
        <w:br/>
        <w:t xml:space="preserve"> </w:t>
        <w:br/>
        <w:br/>
        <w:t>д</w:t>
        <w:br/>
        <w:br/>
        <w:t>а</w:t>
        <w:br/>
        <w:br/>
        <w:t>н</w:t>
        <w:br/>
        <w:br/>
        <w:t>н</w:t>
        <w:br/>
        <w:br/>
        <w:t>ы</w:t>
        <w:br/>
        <w:br/>
        <w:t>х</w:t>
        <w:br/>
        <w:br/>
        <w:t>.</w:t>
        <w:br/>
        <w:br/>
        <w:br/>
        <w:br/>
        <w:br/>
        <w:t>*</w:t>
        <w:br/>
        <w:br/>
        <w:t xml:space="preserve"> </w:t>
        <w:br/>
        <w:br/>
        <w:t xml:space="preserve"> </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 xml:space="preserve"> </w:t>
        <w:br/>
        <w:br/>
        <w:t>(</w:t>
        <w:br/>
        <w:br/>
        <w:t>M</w:t>
        <w:br/>
        <w:br/>
        <w:t>a</w:t>
        <w:br/>
        <w:br/>
        <w:t>c</w:t>
        <w:br/>
        <w:br/>
        <w:t>h</w:t>
        <w:br/>
        <w:br/>
        <w:t>i</w:t>
        <w:br/>
        <w:br/>
        <w:t>n</w:t>
        <w:br/>
        <w:br/>
        <w:t>e</w:t>
        <w:br/>
        <w:br/>
        <w:t xml:space="preserve"> </w:t>
        <w:br/>
        <w:br/>
        <w:t>L</w:t>
        <w:br/>
        <w:br/>
        <w:t>e</w:t>
        <w:br/>
        <w:br/>
        <w:t>a</w:t>
        <w:br/>
        <w:br/>
        <w:t>r</w:t>
        <w:br/>
        <w:br/>
        <w:t>n</w:t>
        <w:br/>
        <w:br/>
        <w:t>i</w:t>
        <w:br/>
        <w:br/>
        <w:t>n</w:t>
        <w:br/>
        <w:br/>
        <w:t>g</w:t>
        <w:br/>
        <w:br/>
        <w:t>)</w:t>
        <w:br/>
        <w:br/>
        <w:t>:</w:t>
        <w:br/>
        <w:br/>
        <w:t xml:space="preserve"> </w:t>
        <w:br/>
        <w:br/>
        <w:t xml:space="preserve"> </w:t>
        <w:br/>
        <w:br/>
        <w:t>О</w:t>
        <w:br/>
        <w:br/>
        <w:t>б</w:t>
        <w:br/>
        <w:br/>
        <w:t>у</w:t>
        <w:br/>
        <w:br/>
        <w:t>ч</w:t>
        <w:br/>
        <w:br/>
        <w:t>е</w:t>
        <w:br/>
        <w:br/>
        <w:t>н</w:t>
        <w:br/>
        <w:br/>
        <w:t>и</w:t>
        <w:br/>
        <w:br/>
        <w:t>е</w:t>
        <w:br/>
        <w:br/>
        <w:t xml:space="preserve"> </w:t>
        <w:br/>
        <w:br/>
        <w:t>м</w:t>
        <w:br/>
        <w:br/>
        <w:t>о</w:t>
        <w:br/>
        <w:br/>
        <w:t>д</w:t>
        <w:br/>
        <w:br/>
        <w:t>е</w:t>
        <w:br/>
        <w:br/>
        <w:t>л</w:t>
        <w:br/>
        <w:br/>
        <w:t>е</w:t>
        <w:br/>
        <w:br/>
        <w:t>й</w:t>
        <w:br/>
        <w:br/>
        <w:t xml:space="preserve"> </w:t>
        <w:br/>
        <w:br/>
        <w:t>н</w:t>
        <w:br/>
        <w:br/>
        <w:t>а</w:t>
        <w:br/>
        <w:br/>
        <w:t xml:space="preserve"> </w:t>
        <w:br/>
        <w:br/>
        <w:t>о</w:t>
        <w:br/>
        <w:br/>
        <w:t>с</w:t>
        <w:br/>
        <w:br/>
        <w:t>н</w:t>
        <w:br/>
        <w:br/>
        <w:t>о</w:t>
        <w:br/>
        <w:br/>
        <w:t>в</w:t>
        <w:br/>
        <w:br/>
        <w:t>е</w:t>
        <w:br/>
        <w:br/>
        <w:t xml:space="preserve"> </w:t>
        <w:br/>
        <w:br/>
        <w:t>д</w:t>
        <w:br/>
        <w:br/>
        <w:t>а</w:t>
        <w:br/>
        <w:br/>
        <w:t>н</w:t>
        <w:br/>
        <w:br/>
        <w:t>н</w:t>
        <w:br/>
        <w:br/>
        <w:t>ы</w:t>
        <w:br/>
        <w:br/>
        <w:t>х</w:t>
        <w:br/>
        <w:br/>
        <w:t>.</w:t>
        <w:br/>
        <w:br/>
        <w:br/>
        <w:br/>
        <w:br/>
        <w:t>*</w:t>
        <w:br/>
        <w:br/>
        <w:t xml:space="preserve"> </w:t>
        <w:br/>
        <w:br/>
        <w:t xml:space="preserve"> </w:t>
        <w:br/>
        <w:br/>
        <w:t xml:space="preserve"> </w:t>
        <w:br/>
        <w:br/>
        <w:t>О</w:t>
        <w:br/>
        <w:br/>
        <w:t>б</w:t>
        <w:br/>
        <w:br/>
        <w:t>л</w:t>
        <w:br/>
        <w:br/>
        <w:t>а</w:t>
        <w:br/>
        <w:br/>
        <w:t>ч</w:t>
        <w:br/>
        <w:br/>
        <w:t>н</w:t>
        <w:br/>
        <w:br/>
        <w:t>ы</w:t>
        <w:br/>
        <w:br/>
        <w:t>е</w:t>
        <w:br/>
        <w:br/>
        <w:t xml:space="preserve"> </w:t>
        <w:br/>
        <w:br/>
        <w:t>в</w:t>
        <w:br/>
        <w:br/>
        <w:t>ы</w:t>
        <w:br/>
        <w:br/>
        <w:t>ч</w:t>
        <w:br/>
        <w:br/>
        <w:t>и</w:t>
        <w:br/>
        <w:br/>
        <w:t>с</w:t>
        <w:br/>
        <w:br/>
        <w:t>л</w:t>
        <w:br/>
        <w:br/>
        <w:t>е</w:t>
        <w:br/>
        <w:br/>
        <w:t>н</w:t>
        <w:br/>
        <w:br/>
        <w:t>и</w:t>
        <w:br/>
        <w:br/>
        <w:t>я</w:t>
        <w:br/>
        <w:br/>
        <w:t xml:space="preserve"> </w:t>
        <w:br/>
        <w:br/>
        <w:t>(</w:t>
        <w:br/>
        <w:br/>
        <w:t>C</w:t>
        <w:br/>
        <w:br/>
        <w:t>l</w:t>
        <w:br/>
        <w:br/>
        <w:t>o</w:t>
        <w:br/>
        <w:br/>
        <w:t>u</w:t>
        <w:br/>
        <w:br/>
        <w:t>d</w:t>
        <w:br/>
        <w:br/>
        <w:t xml:space="preserve"> </w:t>
        <w:br/>
        <w:br/>
        <w:t>C</w:t>
        <w:br/>
        <w:br/>
        <w:t>o</w:t>
        <w:br/>
        <w:br/>
        <w:t>m</w:t>
        <w:br/>
        <w:br/>
        <w:t>p</w:t>
        <w:br/>
        <w:br/>
        <w:t>u</w:t>
        <w:br/>
        <w:br/>
        <w:t>t</w:t>
        <w:br/>
        <w:br/>
        <w:t>i</w:t>
        <w:br/>
        <w:br/>
        <w:t>n</w:t>
        <w:br/>
        <w:br/>
        <w:t>g</w:t>
        <w:br/>
        <w:br/>
        <w:t>)</w:t>
        <w:br/>
        <w:br/>
        <w:t>:</w:t>
        <w:br/>
        <w:br/>
        <w:t xml:space="preserve"> </w:t>
        <w:br/>
        <w:br/>
        <w:t xml:space="preserve"> </w:t>
        <w:br/>
        <w:br/>
        <w:t>Х</w:t>
        <w:br/>
        <w:br/>
        <w:t>р</w:t>
        <w:br/>
        <w:br/>
        <w:t>а</w:t>
        <w:br/>
        <w:br/>
        <w:t>н</w:t>
        <w:br/>
        <w:br/>
        <w:t>е</w:t>
        <w:br/>
        <w:br/>
        <w:t>н</w:t>
        <w:br/>
        <w:br/>
        <w:t>и</w:t>
        <w:br/>
        <w:br/>
        <w:t>е</w:t>
        <w:br/>
        <w:br/>
        <w:t xml:space="preserve"> </w:t>
        <w:br/>
        <w:br/>
        <w:t>и</w:t>
        <w:br/>
        <w:br/>
        <w:t xml:space="preserve"> </w:t>
        <w:br/>
        <w:br/>
        <w:t>о</w:t>
        <w:br/>
        <w:br/>
        <w:t>б</w:t>
        <w:br/>
        <w:br/>
        <w:t>р</w:t>
        <w:br/>
        <w:br/>
        <w:t>а</w:t>
        <w:br/>
        <w:br/>
        <w:t>б</w:t>
        <w:br/>
        <w:br/>
        <w:t>о</w:t>
        <w:br/>
        <w:br/>
        <w:t>т</w:t>
        <w:br/>
        <w:br/>
        <w:t>к</w:t>
        <w:br/>
        <w:br/>
        <w:t>а</w:t>
        <w:br/>
        <w:br/>
        <w:t xml:space="preserve"> </w:t>
        <w:br/>
        <w:br/>
        <w:t>д</w:t>
        <w:br/>
        <w:br/>
        <w:t>а</w:t>
        <w:br/>
        <w:br/>
        <w:t>н</w:t>
        <w:br/>
        <w:br/>
        <w:t>н</w:t>
        <w:br/>
        <w:br/>
        <w:t>ы</w:t>
        <w:br/>
        <w:br/>
        <w:t>х</w:t>
        <w:br/>
        <w:br/>
        <w:t xml:space="preserve"> </w:t>
        <w:br/>
        <w:br/>
        <w:t>в</w:t>
        <w:br/>
        <w:br/>
        <w:t xml:space="preserve"> </w:t>
        <w:br/>
        <w:br/>
        <w:t>о</w:t>
        <w:br/>
        <w:br/>
        <w:t>б</w:t>
        <w:br/>
        <w:br/>
        <w:t>л</w:t>
        <w:br/>
        <w:br/>
        <w:t>а</w:t>
        <w:br/>
        <w:br/>
        <w:t>к</w:t>
        <w:br/>
        <w:br/>
        <w:t>е</w:t>
        <w:br/>
        <w:br/>
        <w:t>.</w:t>
        <w:br/>
        <w:br/>
        <w:br/>
        <w:br/>
        <w:br/>
        <w:t>*</w:t>
        <w:br/>
        <w:br/>
        <w:t xml:space="preserve"> </w:t>
        <w:br/>
        <w:br/>
        <w:t xml:space="preserve"> </w:t>
        <w:br/>
        <w:br/>
        <w:t xml:space="preserve"> </w:t>
        <w:br/>
        <w:br/>
        <w:t>В</w:t>
        <w:br/>
        <w:br/>
        <w:t>и</w:t>
        <w:br/>
        <w:br/>
        <w:t>р</w:t>
        <w:br/>
        <w:br/>
        <w:t>т</w:t>
        <w:br/>
        <w:br/>
        <w:t>у</w:t>
        <w:br/>
        <w:br/>
        <w:t>а</w:t>
        <w:br/>
        <w:br/>
        <w:t>л</w:t>
        <w:br/>
        <w:br/>
        <w:t>ь</w:t>
        <w:br/>
        <w:br/>
        <w:t>н</w:t>
        <w:br/>
        <w:br/>
        <w:t>а</w:t>
        <w:br/>
        <w:br/>
        <w:t>я</w:t>
        <w:br/>
        <w:br/>
        <w:t xml:space="preserve"> </w:t>
        <w:br/>
        <w:br/>
        <w:t>и</w:t>
        <w:br/>
        <w:br/>
        <w:t xml:space="preserve"> </w:t>
        <w:br/>
        <w:br/>
        <w:t>д</w:t>
        <w:br/>
        <w:br/>
        <w:t>о</w:t>
        <w:br/>
        <w:br/>
        <w:t>п</w:t>
        <w:br/>
        <w:br/>
        <w:t>о</w:t>
        <w:br/>
        <w:br/>
        <w:t>л</w:t>
        <w:br/>
        <w:br/>
        <w:t>н</w:t>
        <w:br/>
        <w:br/>
        <w:t>е</w:t>
        <w:br/>
        <w:br/>
        <w:t>н</w:t>
        <w:br/>
        <w:br/>
        <w:t>н</w:t>
        <w:br/>
        <w:br/>
        <w:t>а</w:t>
        <w:br/>
        <w:br/>
        <w:t>я</w:t>
        <w:br/>
        <w:br/>
        <w:t xml:space="preserve"> </w:t>
        <w:br/>
        <w:br/>
        <w:t>р</w:t>
        <w:br/>
        <w:br/>
        <w:t>е</w:t>
        <w:br/>
        <w:br/>
        <w:t>а</w:t>
        <w:br/>
        <w:br/>
        <w:t>л</w:t>
        <w:br/>
        <w:br/>
        <w:t>ь</w:t>
        <w:br/>
        <w:br/>
        <w:t>н</w:t>
        <w:br/>
        <w:br/>
        <w:t>о</w:t>
        <w:br/>
        <w:br/>
        <w:t>с</w:t>
        <w:br/>
        <w:br/>
        <w:t>т</w:t>
        <w:br/>
        <w:br/>
        <w:t>ь</w:t>
        <w:br/>
        <w:br/>
        <w:t xml:space="preserve"> </w:t>
        <w:br/>
        <w:br/>
        <w:t>(</w:t>
        <w:br/>
        <w:br/>
        <w:t>V</w:t>
        <w:br/>
        <w:br/>
        <w:t>R</w:t>
        <w:br/>
        <w:br/>
        <w:t>/</w:t>
        <w:br/>
        <w:br/>
        <w:t>A</w:t>
        <w:br/>
        <w:br/>
        <w:t>R</w:t>
        <w:br/>
        <w:br/>
        <w:t>)</w:t>
        <w:br/>
        <w:br/>
        <w:t>:</w:t>
        <w:br/>
        <w:br/>
        <w:t xml:space="preserve"> </w:t>
        <w:br/>
        <w:br/>
        <w:t xml:space="preserve"> </w:t>
        <w:br/>
        <w:br/>
        <w:t>В</w:t>
        <w:br/>
        <w:br/>
        <w:t>и</w:t>
        <w:br/>
        <w:br/>
        <w:t>з</w:t>
        <w:br/>
        <w:br/>
        <w:t>у</w:t>
        <w:br/>
        <w:br/>
        <w:t>а</w:t>
        <w:br/>
        <w:br/>
        <w:t>л</w:t>
        <w:br/>
        <w:br/>
        <w:t>и</w:t>
        <w:br/>
        <w:br/>
        <w:t>з</w:t>
        <w:br/>
        <w:br/>
        <w:t>а</w:t>
        <w:br/>
        <w:br/>
        <w:t>ц</w:t>
        <w:br/>
        <w:br/>
        <w:t>и</w:t>
        <w:br/>
        <w:br/>
        <w:t>я</w:t>
        <w:br/>
        <w:br/>
        <w:t xml:space="preserve"> </w:t>
        <w:br/>
        <w:br/>
        <w:t>д</w:t>
        <w:br/>
        <w:br/>
        <w:t>а</w:t>
        <w:br/>
        <w:br/>
        <w:t>н</w:t>
        <w:br/>
        <w:br/>
        <w:t>н</w:t>
        <w:br/>
        <w:br/>
        <w:t>ы</w:t>
        <w:br/>
        <w:br/>
        <w:t>х</w:t>
        <w:br/>
        <w:br/>
        <w:t xml:space="preserve"> </w:t>
        <w:br/>
        <w:br/>
        <w:t>и</w:t>
        <w:br/>
        <w:br/>
        <w:t xml:space="preserve"> </w:t>
        <w:br/>
        <w:br/>
        <w:t>в</w:t>
        <w:br/>
        <w:br/>
        <w:t>з</w:t>
        <w:br/>
        <w:br/>
        <w:t>а</w:t>
        <w:br/>
        <w:br/>
        <w:t>и</w:t>
        <w:br/>
        <w:br/>
        <w:t>м</w:t>
        <w:br/>
        <w:br/>
        <w:t>о</w:t>
        <w:br/>
        <w:br/>
        <w:t>д</w:t>
        <w:br/>
        <w:br/>
        <w:t>е</w:t>
        <w:br/>
        <w:br/>
        <w:t>й</w:t>
        <w:br/>
        <w:br/>
        <w:t>с</w:t>
        <w:br/>
        <w:br/>
        <w:t>т</w:t>
        <w:br/>
        <w:br/>
        <w:t>в</w:t>
        <w:br/>
        <w:br/>
        <w:t>и</w:t>
        <w:br/>
        <w:br/>
        <w:t>е</w:t>
        <w:br/>
        <w:br/>
        <w:t xml:space="preserve"> </w:t>
        <w:br/>
        <w:br/>
        <w:t>с</w:t>
        <w:br/>
        <w:br/>
        <w:t xml:space="preserve"> </w:t>
        <w:br/>
        <w:br/>
        <w:t>ц</w:t>
        <w:br/>
        <w:br/>
        <w:t>и</w:t>
        <w:br/>
        <w:br/>
        <w:t>ф</w:t>
        <w:br/>
        <w:br/>
        <w:t>р</w:t>
        <w:br/>
        <w:br/>
        <w:t>о</w:t>
        <w:br/>
        <w:br/>
        <w:t>в</w:t>
        <w:br/>
        <w:br/>
        <w:t>ы</w:t>
        <w:br/>
        <w:br/>
        <w:t>м</w:t>
        <w:br/>
        <w:br/>
        <w:t xml:space="preserve"> </w:t>
        <w:br/>
        <w:br/>
        <w:t>д</w:t>
        <w:br/>
        <w:br/>
        <w:t>в</w:t>
        <w:br/>
        <w:br/>
        <w:t>о</w:t>
        <w:br/>
        <w:br/>
        <w:t>й</w:t>
        <w:br/>
        <w:br/>
        <w:t>н</w:t>
        <w:br/>
        <w:br/>
        <w:t>и</w:t>
        <w:br/>
        <w:br/>
        <w:t>к</w:t>
        <w:br/>
        <w:br/>
        <w:t>о</w:t>
        <w:br/>
        <w:br/>
        <w:t>м</w:t>
        <w:br/>
        <w:br/>
        <w:t>.</w:t>
        <w:br/>
        <w:br/>
        <w:br/>
        <w:br/>
        <w:br/>
        <w:t>*</w:t>
        <w:br/>
        <w:br/>
        <w:t xml:space="preserve"> </w:t>
        <w:br/>
        <w:br/>
        <w:t xml:space="preserve"> </w:t>
        <w:br/>
        <w:br/>
        <w:t xml:space="preserve"> </w:t>
        <w:br/>
        <w:br/>
        <w:t>П</w:t>
        <w:br/>
        <w:br/>
        <w:t>р</w:t>
        <w:br/>
        <w:br/>
        <w:t>о</w:t>
        <w:br/>
        <w:br/>
        <w:t>м</w:t>
        <w:br/>
        <w:br/>
        <w:t>ы</w:t>
        <w:br/>
        <w:br/>
        <w:t>ш</w:t>
        <w:br/>
        <w:br/>
        <w:t>л</w:t>
        <w:br/>
        <w:br/>
        <w:t>е</w:t>
        <w:br/>
        <w:br/>
        <w:t>н</w:t>
        <w:br/>
        <w:br/>
        <w:t>н</w:t>
        <w:br/>
        <w:br/>
        <w:t>ы</w:t>
        <w:br/>
        <w:br/>
        <w:t>е</w:t>
        <w:br/>
        <w:br/>
        <w:t xml:space="preserve"> </w:t>
        <w:br/>
        <w:br/>
        <w:t>п</w:t>
        <w:br/>
        <w:br/>
        <w:t>р</w:t>
        <w:br/>
        <w:br/>
        <w:t>о</w:t>
        <w:br/>
        <w:br/>
        <w:t>т</w:t>
        <w:br/>
        <w:br/>
        <w:t>о</w:t>
        <w:br/>
        <w:br/>
        <w:t>к</w:t>
        <w:br/>
        <w:br/>
        <w:t>о</w:t>
        <w:br/>
        <w:br/>
        <w:t>л</w:t>
        <w:br/>
        <w:br/>
        <w:t>ы</w:t>
        <w:br/>
        <w:br/>
        <w:t xml:space="preserve"> </w:t>
        <w:br/>
        <w:br/>
        <w:t>с</w:t>
        <w:br/>
        <w:br/>
        <w:t>в</w:t>
        <w:br/>
        <w:br/>
        <w:t>я</w:t>
        <w:br/>
        <w:br/>
        <w:t>з</w:t>
        <w:br/>
        <w:br/>
        <w:t>и</w:t>
        <w:br/>
        <w:br/>
        <w:t xml:space="preserve"> </w:t>
        <w:br/>
        <w:br/>
        <w:t>(</w:t>
        <w:br/>
        <w:br/>
        <w:t>O</w:t>
        <w:br/>
        <w:br/>
        <w:t>P</w:t>
        <w:br/>
        <w:br/>
        <w:t>C</w:t>
        <w:br/>
        <w:br/>
        <w:t xml:space="preserve"> </w:t>
        <w:br/>
        <w:br/>
        <w:t>U</w:t>
        <w:br/>
        <w:br/>
        <w:t>A</w:t>
        <w:br/>
        <w:br/>
        <w:t>,</w:t>
        <w:br/>
        <w:br/>
        <w:t xml:space="preserve"> </w:t>
        <w:br/>
        <w:br/>
        <w:t>M</w:t>
        <w:br/>
        <w:br/>
        <w:t>o</w:t>
        <w:br/>
        <w:br/>
        <w:t>d</w:t>
        <w:br/>
        <w:br/>
        <w:t>b</w:t>
        <w:br/>
        <w:br/>
        <w:t>u</w:t>
        <w:br/>
        <w:br/>
        <w:t>s</w:t>
        <w:br/>
        <w:br/>
        <w:t>,</w:t>
        <w:br/>
        <w:br/>
        <w:t xml:space="preserve"> </w:t>
        <w:br/>
        <w:br/>
        <w:t>P</w:t>
        <w:br/>
        <w:br/>
        <w:t>r</w:t>
        <w:br/>
        <w:br/>
        <w:t>o</w:t>
        <w:br/>
        <w:br/>
        <w:t>f</w:t>
        <w:br/>
        <w:br/>
        <w:t>i</w:t>
        <w:br/>
        <w:br/>
        <w:t>b</w:t>
        <w:br/>
        <w:br/>
        <w:t>u</w:t>
        <w:br/>
        <w:br/>
        <w:t>s</w:t>
        <w:br/>
        <w:br/>
        <w:t>)</w:t>
        <w:br/>
        <w:br/>
        <w:t>:</w:t>
        <w:br/>
        <w:br/>
        <w:t xml:space="preserve"> </w:t>
        <w:br/>
        <w:br/>
        <w:t>О</w:t>
        <w:br/>
        <w:br/>
        <w:t>б</w:t>
        <w:br/>
        <w:br/>
        <w:t>м</w:t>
        <w:br/>
        <w:br/>
        <w:t>е</w:t>
        <w:br/>
        <w:br/>
        <w:t>н</w:t>
        <w:br/>
        <w:br/>
        <w:t xml:space="preserve"> </w:t>
        <w:br/>
        <w:br/>
        <w:t>д</w:t>
        <w:br/>
        <w:br/>
        <w:t>а</w:t>
        <w:br/>
        <w:br/>
        <w:t>н</w:t>
        <w:br/>
        <w:br/>
        <w:t>н</w:t>
        <w:br/>
        <w:br/>
        <w:t>ы</w:t>
        <w:br/>
        <w:br/>
        <w:t>м</w:t>
        <w:br/>
        <w:br/>
        <w:t>и</w:t>
        <w:br/>
        <w:br/>
        <w:t xml:space="preserve"> </w:t>
        <w:br/>
        <w:br/>
        <w:t>м</w:t>
        <w:br/>
        <w:br/>
        <w:t>е</w:t>
        <w:br/>
        <w:br/>
        <w:t>ж</w:t>
        <w:br/>
        <w:br/>
        <w:t>д</w:t>
        <w:br/>
        <w:br/>
        <w:t>у</w:t>
        <w:br/>
        <w:br/>
        <w:t xml:space="preserve"> </w:t>
        <w:br/>
        <w:br/>
        <w:t>р</w:t>
        <w:br/>
        <w:br/>
        <w:t>а</w:t>
        <w:br/>
        <w:br/>
        <w:t>з</w:t>
        <w:br/>
        <w:br/>
        <w:t>л</w:t>
        <w:br/>
        <w:br/>
        <w:t>и</w:t>
        <w:br/>
        <w:br/>
        <w:t>ч</w:t>
        <w:br/>
        <w:br/>
        <w:t>н</w:t>
        <w:br/>
        <w:br/>
        <w:t>ы</w:t>
        <w:br/>
        <w:br/>
        <w:t>м</w:t>
        <w:br/>
        <w:br/>
        <w:t>и</w:t>
        <w:br/>
        <w:br/>
        <w:t xml:space="preserve"> </w:t>
        <w:br/>
        <w:br/>
        <w:t>с</w:t>
        <w:br/>
        <w:br/>
        <w:t>и</w:t>
        <w:br/>
        <w:br/>
        <w:t>с</w:t>
        <w:br/>
        <w:br/>
        <w:t>т</w:t>
        <w:br/>
        <w:br/>
        <w:t>е</w:t>
        <w:br/>
        <w:br/>
        <w:t>м</w:t>
        <w:br/>
        <w:br/>
        <w:t>а</w:t>
        <w:br/>
        <w:br/>
        <w:t>м</w:t>
        <w:br/>
        <w:br/>
        <w:t>и</w:t>
        <w:br/>
        <w:br/>
        <w:t>.</w:t>
        <w:br/>
        <w:br/>
        <w:br/>
        <w:br/>
        <w:br/>
        <w:br/>
        <w:br/>
        <w:br/>
        <w:t>*</w:t>
        <w:br/>
        <w:br/>
        <w:t>*</w:t>
        <w:br/>
        <w:br/>
        <w:t>V</w:t>
        <w:br/>
        <w:br/>
        <w:t>.</w:t>
        <w:br/>
        <w:br/>
        <w:t xml:space="preserve"> </w:t>
        <w:br/>
        <w:br/>
        <w:t>В</w:t>
        <w:br/>
        <w:br/>
        <w:t>ы</w:t>
        <w:br/>
        <w:br/>
        <w:t>з</w:t>
        <w:br/>
        <w:br/>
        <w:t>о</w:t>
        <w:br/>
        <w:br/>
        <w:t>в</w:t>
        <w:br/>
        <w:br/>
        <w:t>ы</w:t>
        <w:br/>
        <w:br/>
        <w:t xml:space="preserve"> </w:t>
        <w:br/>
        <w:br/>
        <w:t>и</w:t>
        <w:br/>
        <w:br/>
        <w:t xml:space="preserve"> </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w:t>
        <w:br/>
        <w:br/>
        <w:t>*</w:t>
        <w:br/>
        <w:br/>
        <w:br/>
        <w:br/>
        <w:br/>
        <w:br/>
        <w:br/>
        <w:br/>
        <w:t>*</w:t>
        <w:br/>
        <w:br/>
        <w:t xml:space="preserve"> </w:t>
        <w:br/>
        <w:br/>
        <w:t xml:space="preserve"> </w:t>
        <w:br/>
        <w:br/>
        <w:t xml:space="preserve"> </w:t>
        <w:br/>
        <w:br/>
        <w:t>П</w:t>
        <w:br/>
        <w:br/>
        <w:t>р</w:t>
        <w:br/>
        <w:br/>
        <w:t>о</w:t>
        <w:br/>
        <w:br/>
        <w:t>б</w:t>
        <w:br/>
        <w:br/>
        <w:t>л</w:t>
        <w:br/>
        <w:br/>
        <w:t>е</w:t>
        <w:br/>
        <w:br/>
        <w:t>м</w:t>
        <w:br/>
        <w:br/>
        <w:t>ы</w:t>
        <w:br/>
        <w:br/>
        <w:t xml:space="preserve"> </w:t>
        <w:br/>
        <w:br/>
        <w:t>и</w:t>
        <w:br/>
        <w:br/>
        <w:t>н</w:t>
        <w:br/>
        <w:br/>
        <w:t>т</w:t>
        <w:br/>
        <w:br/>
        <w:t>е</w:t>
        <w:br/>
        <w:br/>
        <w:t>г</w:t>
        <w:br/>
        <w:br/>
        <w:t>р</w:t>
        <w:br/>
        <w:br/>
        <w:t>а</w:t>
        <w:br/>
        <w:br/>
        <w:t>ц</w:t>
        <w:br/>
        <w:br/>
        <w:t>и</w:t>
        <w:br/>
        <w:br/>
        <w:t>и</w:t>
        <w:br/>
        <w:br/>
        <w:t xml:space="preserve"> </w:t>
        <w:br/>
        <w:br/>
        <w:t>д</w:t>
        <w:br/>
        <w:br/>
        <w:t>а</w:t>
        <w:br/>
        <w:br/>
        <w:t>н</w:t>
        <w:br/>
        <w:br/>
        <w:t>н</w:t>
        <w:br/>
        <w:br/>
        <w:t>ы</w:t>
        <w:br/>
        <w:br/>
        <w:t>х</w:t>
        <w:br/>
        <w:br/>
        <w:t xml:space="preserve"> </w:t>
        <w:br/>
        <w:br/>
        <w:t>и</w:t>
        <w:br/>
        <w:br/>
        <w:t>з</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w:t>
        <w:br/>
        <w:br/>
        <w:br/>
        <w:br/>
        <w:br/>
        <w:t>*</w:t>
        <w:br/>
        <w:br/>
        <w:t xml:space="preserve"> </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о</w:t>
        <w:br/>
        <w:br/>
        <w:t>б</w:t>
        <w:br/>
        <w:br/>
        <w:t>е</w:t>
        <w:br/>
        <w:br/>
        <w:t>с</w:t>
        <w:br/>
        <w:br/>
        <w:t>п</w:t>
        <w:br/>
        <w:br/>
        <w:t>е</w:t>
        <w:br/>
        <w:br/>
        <w:t>ч</w:t>
        <w:br/>
        <w:br/>
        <w:t>е</w:t>
        <w:br/>
        <w:br/>
        <w:t>н</w:t>
        <w:br/>
        <w:br/>
        <w:t>и</w:t>
        <w:br/>
        <w:br/>
        <w:t>я</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br/>
        <w:br/>
        <w:br/>
        <w:t>*</w:t>
        <w:br/>
        <w:br/>
        <w:t xml:space="preserve"> </w:t>
        <w:br/>
        <w:br/>
        <w:t xml:space="preserve"> </w:t>
        <w:br/>
        <w:br/>
        <w:t xml:space="preserve"> </w:t>
        <w:br/>
        <w:br/>
        <w:t>В</w:t>
        <w:br/>
        <w:br/>
        <w:t>ы</w:t>
        <w:br/>
        <w:br/>
        <w:t>с</w:t>
        <w:br/>
        <w:br/>
        <w:t>о</w:t>
        <w:br/>
        <w:br/>
        <w:t>к</w:t>
        <w:br/>
        <w:br/>
        <w:t>а</w:t>
        <w:br/>
        <w:br/>
        <w:t>я</w:t>
        <w:br/>
        <w:br/>
        <w:t xml:space="preserve"> </w:t>
        <w:br/>
        <w:br/>
        <w:t>с</w:t>
        <w:br/>
        <w:br/>
        <w:t>т</w:t>
        <w:br/>
        <w:br/>
        <w:t>о</w:t>
        <w:br/>
        <w:br/>
        <w:t>и</w:t>
        <w:br/>
        <w:br/>
        <w:t>м</w:t>
        <w:br/>
        <w:br/>
        <w:t>о</w:t>
        <w:br/>
        <w:br/>
        <w:t>с</w:t>
        <w:br/>
        <w:br/>
        <w:t>т</w:t>
        <w:br/>
        <w:br/>
        <w:t>ь</w:t>
        <w:br/>
        <w:br/>
        <w:t xml:space="preserve"> </w:t>
        <w:br/>
        <w:br/>
        <w:t>р</w:t>
        <w:br/>
        <w:br/>
        <w:t>а</w:t>
        <w:br/>
        <w:br/>
        <w:t>з</w:t>
        <w:br/>
        <w:br/>
        <w:t>р</w:t>
        <w:br/>
        <w:br/>
        <w:t>а</w:t>
        <w:br/>
        <w:br/>
        <w:t>б</w:t>
        <w:br/>
        <w:br/>
        <w:t>о</w:t>
        <w:br/>
        <w:br/>
        <w:t>т</w:t>
        <w:br/>
        <w:br/>
        <w:t>к</w:t>
        <w:br/>
        <w:br/>
        <w:t>и</w:t>
        <w:br/>
        <w:br/>
        <w:t xml:space="preserve"> </w:t>
        <w:br/>
        <w:br/>
        <w:t>и</w:t>
        <w:br/>
        <w:br/>
        <w:t xml:space="preserve"> </w:t>
        <w:br/>
        <w:br/>
        <w:t>в</w:t>
        <w:br/>
        <w:br/>
        <w:t>н</w:t>
        <w:br/>
        <w:br/>
        <w:t>е</w:t>
        <w:br/>
        <w:br/>
        <w:t>д</w:t>
        <w:br/>
        <w:br/>
        <w:t>р</w:t>
        <w:br/>
        <w:br/>
        <w:t>е</w:t>
        <w:br/>
        <w:br/>
        <w:t>н</w:t>
        <w:br/>
        <w:br/>
        <w:t>и</w:t>
        <w:br/>
        <w:br/>
        <w:t>я</w:t>
        <w:br/>
        <w:br/>
        <w:t>.</w:t>
        <w:br/>
        <w:br/>
        <w:br/>
        <w:br/>
        <w:br/>
        <w:t>*</w:t>
        <w:br/>
        <w:br/>
        <w:t xml:space="preserve"> </w:t>
        <w:br/>
        <w:br/>
        <w:t xml:space="preserve"> </w:t>
        <w:br/>
        <w:br/>
        <w:t xml:space="preserve"> </w:t>
        <w:br/>
        <w:br/>
        <w:t>Н</w:t>
        <w:br/>
        <w:br/>
        <w:t>е</w:t>
        <w:br/>
        <w:br/>
        <w:t>х</w:t>
        <w:br/>
        <w:br/>
        <w:t>в</w:t>
        <w:br/>
        <w:br/>
        <w:t>а</w:t>
        <w:br/>
        <w:br/>
        <w:t>т</w:t>
        <w:br/>
        <w:br/>
        <w:t>к</w:t>
        <w:br/>
        <w:br/>
        <w:t>а</w:t>
        <w:br/>
        <w:br/>
        <w:t xml:space="preserve"> </w:t>
        <w:br/>
        <w:br/>
        <w:t>к</w:t>
        <w:br/>
        <w:br/>
        <w:t>в</w:t>
        <w:br/>
        <w:br/>
        <w:t>а</w:t>
        <w:br/>
        <w:br/>
        <w:t>л</w:t>
        <w:br/>
        <w:br/>
        <w:t>и</w:t>
        <w:br/>
        <w:br/>
        <w:t>ф</w:t>
        <w:br/>
        <w:br/>
        <w:t>и</w:t>
        <w:br/>
        <w:br/>
        <w:t>ц</w:t>
        <w:br/>
        <w:br/>
        <w:t>и</w:t>
        <w:br/>
        <w:br/>
        <w:t>р</w:t>
        <w:br/>
        <w:br/>
        <w:t>о</w:t>
        <w:br/>
        <w:br/>
        <w:t>в</w:t>
        <w:br/>
        <w:br/>
        <w:t>а</w:t>
        <w:br/>
        <w:br/>
        <w:t>н</w:t>
        <w:br/>
        <w:br/>
        <w:t>н</w:t>
        <w:br/>
        <w:br/>
        <w:t>ы</w:t>
        <w:br/>
        <w:br/>
        <w:t>х</w:t>
        <w:br/>
        <w:br/>
        <w:t xml:space="preserve"> </w:t>
        <w:br/>
        <w:br/>
        <w:t>с</w:t>
        <w:br/>
        <w:br/>
        <w:t>п</w:t>
        <w:br/>
        <w:br/>
        <w:t>е</w:t>
        <w:br/>
        <w:br/>
        <w:t>ц</w:t>
        <w:br/>
        <w:br/>
        <w:t>и</w:t>
        <w:br/>
        <w:br/>
        <w:t>а</w:t>
        <w:br/>
        <w:br/>
        <w:t>л</w:t>
        <w:br/>
        <w:br/>
        <w:t>и</w:t>
        <w:br/>
        <w:br/>
        <w:t>с</w:t>
        <w:br/>
        <w:br/>
        <w:t>т</w:t>
        <w:br/>
        <w:br/>
        <w:t>о</w:t>
        <w:br/>
        <w:br/>
        <w:t>в</w:t>
        <w:br/>
        <w:br/>
        <w:t>.</w:t>
        <w:br/>
        <w:br/>
        <w:br/>
        <w:br/>
        <w:br/>
        <w:t>*</w:t>
        <w:br/>
        <w:br/>
        <w:t xml:space="preserve"> </w:t>
        <w:br/>
        <w:br/>
        <w:t xml:space="preserve"> </w:t>
        <w:br/>
        <w:br/>
        <w:t xml:space="preserve"> </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с</w:t>
        <w:br/>
        <w:br/>
        <w:t>ш</w:t>
        <w:br/>
        <w:br/>
        <w:t>и</w:t>
        <w:br/>
        <w:br/>
        <w:t>р</w:t>
        <w:br/>
        <w:br/>
        <w:t>е</w:t>
        <w:br/>
        <w:br/>
        <w:t>н</w:t>
        <w:br/>
        <w:br/>
        <w:t>и</w:t>
        <w:br/>
        <w:br/>
        <w:t>е</w:t>
        <w:br/>
        <w:br/>
        <w:t xml:space="preserve"> </w:t>
        <w:br/>
        <w:br/>
        <w:t>в</w:t>
        <w:br/>
        <w:br/>
        <w:t>о</w:t>
        <w:br/>
        <w:br/>
        <w:t>з</w:t>
        <w:br/>
        <w:br/>
        <w:t>м</w:t>
        <w:br/>
        <w:br/>
        <w:t>о</w:t>
        <w:br/>
        <w:br/>
        <w:t>ж</w:t>
        <w:br/>
        <w:br/>
        <w:t>н</w:t>
        <w:br/>
        <w:br/>
        <w:t>о</w:t>
        <w:br/>
        <w:br/>
        <w:t>с</w:t>
        <w:br/>
        <w:br/>
        <w:t>т</w:t>
        <w:br/>
        <w:br/>
        <w:t>е</w:t>
        <w:br/>
        <w:br/>
        <w:t>й</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и</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б</w:t>
        <w:br/>
        <w:br/>
        <w:t>о</w:t>
        <w:br/>
        <w:br/>
        <w:t>л</w:t>
        <w:br/>
        <w:br/>
        <w:t>е</w:t>
        <w:br/>
        <w:br/>
        <w:t>е</w:t>
        <w:br/>
        <w:br/>
        <w:t xml:space="preserve"> </w:t>
        <w:br/>
        <w:br/>
        <w:t>р</w:t>
        <w:br/>
        <w:br/>
        <w:t>е</w:t>
        <w:br/>
        <w:br/>
        <w:t>а</w:t>
        <w:br/>
        <w:br/>
        <w:t>л</w:t>
        <w:br/>
        <w:br/>
        <w:t>и</w:t>
        <w:br/>
        <w:br/>
        <w:t>с</w:t>
        <w:br/>
        <w:br/>
        <w:t>т</w:t>
        <w:br/>
        <w:br/>
        <w:t>и</w:t>
        <w:br/>
        <w:br/>
        <w:t>ч</w:t>
        <w:br/>
        <w:br/>
        <w:t>н</w:t>
        <w:br/>
        <w:br/>
        <w:t>ы</w:t>
        <w:br/>
        <w:br/>
        <w:t>х</w:t>
        <w:br/>
        <w:br/>
        <w:t xml:space="preserve"> </w:t>
        <w:br/>
        <w:br/>
        <w:t>и</w:t>
        <w:br/>
        <w:br/>
        <w:t xml:space="preserve"> </w:t>
        <w:br/>
        <w:br/>
        <w:t>т</w:t>
        <w:br/>
        <w:br/>
        <w:t>о</w:t>
        <w:br/>
        <w:br/>
        <w:t>ч</w:t>
        <w:br/>
        <w:br/>
        <w:t>н</w:t>
        <w:br/>
        <w:br/>
        <w:t>ы</w:t>
        <w:br/>
        <w:br/>
        <w:t>х</w:t>
        <w:br/>
        <w:br/>
        <w:t xml:space="preserve"> </w:t>
        <w:br/>
        <w:br/>
        <w:t>м</w:t>
        <w:br/>
        <w:br/>
        <w:t>о</w:t>
        <w:br/>
        <w:br/>
        <w:t>д</w:t>
        <w:br/>
        <w:br/>
        <w:t>е</w:t>
        <w:br/>
        <w:br/>
        <w:t>л</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с</w:t>
        <w:br/>
        <w:br/>
        <w:t xml:space="preserve"> </w:t>
        <w:br/>
        <w:br/>
        <w:t>д</w:t>
        <w:br/>
        <w:br/>
        <w:t>р</w:t>
        <w:br/>
        <w:br/>
        <w:t>у</w:t>
        <w:br/>
        <w:br/>
        <w:t>г</w:t>
        <w:br/>
        <w:br/>
        <w:t>и</w:t>
        <w:br/>
        <w:br/>
        <w:t>м</w:t>
        <w:br/>
        <w:br/>
        <w:t>и</w:t>
        <w:br/>
        <w:br/>
        <w:t xml:space="preserve"> </w:t>
        <w:br/>
        <w:br/>
        <w:t>т</w:t>
        <w:br/>
        <w:br/>
        <w:t>е</w:t>
        <w:br/>
        <w:br/>
        <w:t>х</w:t>
        <w:br/>
        <w:br/>
        <w:t>н</w:t>
        <w:br/>
        <w:br/>
        <w:t>о</w:t>
        <w:br/>
        <w:br/>
        <w:t>л</w:t>
        <w:br/>
        <w:br/>
        <w:t>о</w:t>
        <w:br/>
        <w:br/>
        <w:t>г</w:t>
        <w:br/>
        <w:br/>
        <w:t>и</w:t>
        <w:br/>
        <w:br/>
        <w:t>я</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 xml:space="preserve"> </w:t>
        <w:br/>
        <w:br/>
        <w:t>у</w:t>
        <w:br/>
        <w:br/>
        <w:t>с</w:t>
        <w:br/>
        <w:br/>
        <w:t>т</w:t>
        <w:br/>
        <w:br/>
        <w:t>о</w:t>
        <w:br/>
        <w:br/>
        <w:t>й</w:t>
        <w:br/>
        <w:br/>
        <w:t>ч</w:t>
        <w:br/>
        <w:br/>
        <w:t>и</w:t>
        <w:br/>
        <w:br/>
        <w:t>в</w:t>
        <w:br/>
        <w:br/>
        <w:t>о</w:t>
        <w:br/>
        <w:br/>
        <w:t>с</w:t>
        <w:br/>
        <w:br/>
        <w:t>т</w:t>
        <w:br/>
        <w:br/>
        <w:t>и</w:t>
        <w:br/>
        <w:br/>
        <w:t xml:space="preserve"> </w:t>
        <w:br/>
        <w:br/>
        <w:t>п</w:t>
        <w:br/>
        <w:br/>
        <w:t>р</w:t>
        <w:br/>
        <w:br/>
        <w:t>о</w:t>
        <w:br/>
        <w:br/>
        <w:t>м</w:t>
        <w:br/>
        <w:br/>
        <w:t>ы</w:t>
        <w:br/>
        <w:br/>
        <w:t>ш</w:t>
        <w:br/>
        <w:br/>
        <w:t>л</w:t>
        <w:br/>
        <w:br/>
        <w:t>е</w:t>
        <w:br/>
        <w:br/>
        <w:t>н</w:t>
        <w:br/>
        <w:br/>
        <w:t>н</w:t>
        <w:br/>
        <w:br/>
        <w:t>ы</w:t>
        <w:br/>
        <w:br/>
        <w:t>х</w:t>
        <w:br/>
        <w:br/>
        <w:t xml:space="preserve"> </w:t>
        <w:br/>
        <w:br/>
        <w:t>п</w:t>
        <w:br/>
        <w:br/>
        <w:t>р</w:t>
        <w:br/>
        <w:br/>
        <w:t>е</w:t>
        <w:br/>
        <w:br/>
        <w:t>д</w:t>
        <w:br/>
        <w:br/>
        <w:t>п</w:t>
        <w:br/>
        <w:br/>
        <w:t>р</w:t>
        <w:br/>
        <w:br/>
        <w:t>и</w:t>
        <w:br/>
        <w:br/>
        <w:t>я</w:t>
        <w:br/>
        <w:br/>
        <w:t>т</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в</w:t>
        <w:br/>
        <w:br/>
        <w:t>и</w:t>
        <w:br/>
        <w:br/>
        <w:t>т</w:t>
        <w:br/>
        <w:br/>
        <w:t>и</w:t>
        <w:br/>
        <w:br/>
        <w:t>е</w:t>
        <w:br/>
        <w:br/>
        <w:t xml:space="preserve"> </w:t>
        <w:br/>
        <w:br/>
        <w:t>к</w:t>
        <w:br/>
        <w:br/>
        <w:t>о</w:t>
        <w:br/>
        <w:br/>
        <w:t>н</w:t>
        <w:br/>
        <w:br/>
        <w:t>ц</w:t>
        <w:br/>
        <w:br/>
        <w:t>е</w:t>
        <w:br/>
        <w:br/>
        <w:t>п</w:t>
        <w:br/>
        <w:br/>
        <w:t>ц</w:t>
        <w:br/>
        <w:br/>
        <w:t>и</w:t>
        <w:br/>
        <w:br/>
        <w:t>и</w:t>
        <w:br/>
        <w:br/>
        <w:t xml:space="preserve"> </w:t>
        <w:br/>
        <w:br/>
        <w:t>“</w:t>
        <w:br/>
        <w:br/>
        <w:t>ц</w:t>
        <w:br/>
        <w:br/>
        <w:t>и</w:t>
        <w:br/>
        <w:br/>
        <w:t>ф</w:t>
        <w:br/>
        <w:br/>
        <w:t>р</w:t>
        <w:br/>
        <w:br/>
        <w:t>о</w:t>
        <w:br/>
        <w:br/>
        <w:t>в</w:t>
        <w:br/>
        <w:br/>
        <w:t>о</w:t>
        <w:br/>
        <w:br/>
        <w:t>г</w:t>
        <w:br/>
        <w:br/>
        <w:t>о</w:t>
        <w:br/>
        <w:br/>
        <w:t xml:space="preserve"> </w:t>
        <w:br/>
        <w:br/>
        <w:t>п</w:t>
        <w:br/>
        <w:br/>
        <w:t>р</w:t>
        <w:br/>
        <w:br/>
        <w:t>е</w:t>
        <w:br/>
        <w:br/>
        <w:t>д</w:t>
        <w:br/>
        <w:br/>
        <w:t>п</w:t>
        <w:br/>
        <w:br/>
        <w:t>р</w:t>
        <w:br/>
        <w:br/>
        <w:t>и</w:t>
        <w:br/>
        <w:br/>
        <w:t>я</w:t>
        <w:br/>
        <w:br/>
        <w:t>т</w:t>
        <w:br/>
        <w:br/>
        <w:t>и</w:t>
        <w:br/>
        <w:br/>
        <w:t>я</w:t>
        <w:br/>
        <w:br/>
        <w:t>”</w:t>
        <w:br/>
        <w:br/>
        <w:t>.</w:t>
        <w:br/>
        <w:br/>
        <w:br/>
      </w:r>
    </w:p>
    <w:p>
      <w:r>
        <w:br w:type="page"/>
      </w:r>
    </w:p>
    <w:p>
      <w:pPr>
        <w:pStyle w:val="Heading1"/>
      </w:pPr>
      <w:r>
        <w:t xml:space="preserve">Глава 6 ideas: </w:t>
      </w:r>
    </w:p>
    <w:p>
      <w:pPr>
        <w:pStyle w:val="Heading2"/>
      </w:pPr>
      <w:r>
        <w:t>Список идей для Главы: "Промышленная автоматизация и цифровизация" (в рамках заданных рамок)</w:t>
      </w:r>
    </w:p>
    <w:p>
      <w:r>
        <w:t>Вот список идей, строго соответствующих заданным рамкам, разделенных по разделам главы.</w:t>
        <w:br/>
        <w:br/>
        <w:t>**I. Введение в промышленную автоматизацию и цифровизацию**</w:t>
        <w:br/>
        <w:br/>
        <w:t>1.  **Определение промышленной автоматизации:**  Использование технологий для автоматизации производственных задач.</w:t>
        <w:br/>
        <w:br/>
        <w:t>2.  **Определение цифровизации в промышленности:**  Преобразование данных в полезную информацию для оптимизации процессов.</w:t>
        <w:br/>
        <w:br/>
        <w:t>3.  **Эволюция автоматизации:** От механических систем к современным киберфизическим системам.</w:t>
        <w:br/>
        <w:br/>
        <w:t>4.  **Основные тренды:**  IIoT, облачные вычисления, искусственный интеллект, машинное обучение.</w:t>
        <w:br/>
        <w:br/>
        <w:t>**II. Системы управления производством (MES)**</w:t>
        <w:br/>
        <w:br/>
        <w:t>1.  **Определение MES:**  Промежуточное звено между ERP и PCS.</w:t>
        <w:br/>
        <w:br/>
        <w:t>2.  **Основные функции MES:**  Управление заказами, планирование, диспетчеризация, отслеживание, контроль качества, сбор данных.</w:t>
        <w:br/>
        <w:br/>
        <w:t>3.  **Преимущества внедрения MES:**  Повышение производительности, снижение затрат, улучшение качества, гибкость производства.</w:t>
        <w:br/>
        <w:br/>
        <w:t>4.  **Интеграция MES:** С ERP, PCS, SCADA, LIMS.</w:t>
        <w:br/>
        <w:br/>
        <w:t>**III. Промышленный интернет вещей (IIoT)**</w:t>
        <w:br/>
        <w:br/>
        <w:t>1.  **Определение IIoT:** Сеть подключенных устройств, собирающих и обменивающихся данными.</w:t>
        <w:br/>
        <w:br/>
        <w:t>2.  **Основные компоненты IIoT:** Датчики, шлюзы, облачные платформы, аналитические инструменты.</w:t>
        <w:br/>
        <w:br/>
        <w:t>3.  **Применение IIoT:** Предиктивное обслуживание, мониторинг состояния, управление запасами, оптимизация логистики.</w:t>
        <w:br/>
        <w:br/>
        <w:t>4.  **Проблемы безопасности IIoT:** Защита от кибератак, конфиденциальность данных.</w:t>
        <w:br/>
        <w:br/>
        <w:t>**IV. Искусственный интеллект и машинное обучение в промышленности**</w:t>
        <w:br/>
        <w:br/>
        <w:t>1.  **Применение ИИ:** Роботизация, автоматическое управление процессами, визуальный контроль.</w:t>
        <w:br/>
        <w:br/>
        <w:t>2.  **МО для анализа и прогнозирования:** Предиктивное обслуживание, оптимизация параметров, выявление аномалий.</w:t>
        <w:br/>
        <w:br/>
        <w:t>3.  **Алгоритмы МО:** Регрессия, классификация, кластеризация, нейронные сети.</w:t>
        <w:br/>
        <w:br/>
        <w:t>4.  **Проблемы внедрения ИИ/МО:** Недостаток данных, сложность моделей, квалифицированные специалисты.</w:t>
        <w:br/>
        <w:br/>
        <w:t>**V. Кибербезопасность промышленных систем**</w:t>
        <w:br/>
        <w:br/>
        <w:t>1.  **Угрозы кибербезопасности:** Атаки на SCADA, вирусы-вымогатели, кража интеллектуальной собственности.</w:t>
        <w:br/>
        <w:br/>
        <w:t>2.  **Основные меры защиты:** Сегментация сети, межсетевые экраны, системы обнаружения вторжений, антивирусное ПО.</w:t>
        <w:br/>
        <w:br/>
        <w:t>3.  **Стандарты и нормативы:** ISA/IEC 62443, NIST Cybersecurity Framework.</w:t>
        <w:br/>
        <w:br/>
        <w:t>4.  **Обучение персонала:** Повышение осведомленности о киберугрозах.</w:t>
        <w:br/>
        <w:br/>
        <w:t>**VI. Перспективы развития промышленной автоматизации и цифровизации**</w:t>
        <w:br/>
        <w:br/>
        <w:t>1.  **Конвергенция технологий:**  Объединение автоматизации, ИИ, IIoT и кибербезопасности.</w:t>
        <w:br/>
        <w:br/>
        <w:t>2.  **Развитие цифровых двойников:** Создание виртуальных моделей.</w:t>
        <w:br/>
        <w:br/>
        <w:t>3.  **Использование облачных вычислений:** Перенос данных и приложений.</w:t>
        <w:br/>
        <w:br/>
        <w:t>4.  **Развитие человеко-машинного взаимодействия:** Создание интуитивно понятных интерфейсов.</w:t>
        <w:br/>
        <w:br/>
        <w:t>5.  **Устойчивое развитие:** Внедрение экологически чистых технологий.</w:t>
      </w:r>
    </w:p>
    <w:p>
      <w:r>
        <w:br w:type="page"/>
      </w:r>
    </w:p>
    <w:p>
      <w:pPr>
        <w:pStyle w:val="Heading1"/>
      </w:pPr>
      <w:r>
        <w:t xml:space="preserve">Глава 6 summaries: </w:t>
      </w:r>
    </w:p>
    <w:p>
      <w:r>
        <w:t>*</w:t>
        <w:br/>
        <w:br/>
        <w:t>*</w:t>
        <w:br/>
        <w:br/>
        <w:t>I</w:t>
        <w:br/>
        <w:br/>
        <w:t>.</w:t>
        <w:br/>
        <w:br/>
        <w:t xml:space="preserve"> </w:t>
        <w:br/>
        <w:br/>
        <w:t>В</w:t>
        <w:br/>
        <w:br/>
        <w:t>в</w:t>
        <w:br/>
        <w:br/>
        <w:t>е</w:t>
        <w:br/>
        <w:br/>
        <w:t>д</w:t>
        <w:br/>
        <w:br/>
        <w:t>е</w:t>
        <w:br/>
        <w:br/>
        <w:t>н</w:t>
        <w:br/>
        <w:br/>
        <w:t>и</w:t>
        <w:br/>
        <w:br/>
        <w:t>е</w:t>
        <w:br/>
        <w:br/>
        <w:t xml:space="preserve"> </w:t>
        <w:br/>
        <w:br/>
        <w:t>в</w:t>
        <w:br/>
        <w:br/>
        <w:t xml:space="preserve"> </w:t>
        <w:br/>
        <w:br/>
        <w:t>п</w:t>
        <w:br/>
        <w:br/>
        <w:t>р</w:t>
        <w:br/>
        <w:br/>
        <w:t>о</w:t>
        <w:br/>
        <w:br/>
        <w:t>м</w:t>
        <w:br/>
        <w:br/>
        <w:t>ы</w:t>
        <w:br/>
        <w:br/>
        <w:t>ш</w:t>
        <w:br/>
        <w:br/>
        <w:t>л</w:t>
        <w:br/>
        <w:br/>
        <w:t>е</w:t>
        <w:br/>
        <w:br/>
        <w:t>н</w:t>
        <w:br/>
        <w:br/>
        <w:t>н</w:t>
        <w:br/>
        <w:br/>
        <w:t>у</w:t>
        <w:br/>
        <w:br/>
        <w:t>ю</w:t>
        <w:br/>
        <w:br/>
        <w:t xml:space="preserve"> </w:t>
        <w:br/>
        <w:br/>
        <w:t>а</w:t>
        <w:br/>
        <w:br/>
        <w:t>в</w:t>
        <w:br/>
        <w:br/>
        <w:t>т</w:t>
        <w:br/>
        <w:br/>
        <w:t>о</w:t>
        <w:br/>
        <w:br/>
        <w:t>м</w:t>
        <w:br/>
        <w:br/>
        <w:t>а</w:t>
        <w:br/>
        <w:br/>
        <w:t>т</w:t>
        <w:br/>
        <w:br/>
        <w:t>и</w:t>
        <w:br/>
        <w:br/>
        <w:t>з</w:t>
        <w:br/>
        <w:br/>
        <w:t>а</w:t>
        <w:br/>
        <w:br/>
        <w:t>ц</w:t>
        <w:br/>
        <w:br/>
        <w:t>и</w:t>
        <w:br/>
        <w:br/>
        <w:t>ю</w:t>
        <w:br/>
        <w:br/>
        <w:t xml:space="preserve"> </w:t>
        <w:br/>
        <w:br/>
        <w:t>и</w:t>
        <w:br/>
        <w:br/>
        <w:t xml:space="preserve"> </w:t>
        <w:br/>
        <w:br/>
        <w:t>ц</w:t>
        <w:br/>
        <w:br/>
        <w:t>и</w:t>
        <w:br/>
        <w:br/>
        <w:t>ф</w:t>
        <w:br/>
        <w:br/>
        <w:t>р</w:t>
        <w:br/>
        <w:br/>
        <w:t>о</w:t>
        <w:br/>
        <w:br/>
        <w:t>в</w:t>
        <w:br/>
        <w:br/>
        <w:t>и</w:t>
        <w:br/>
        <w:br/>
        <w:t>з</w:t>
        <w:br/>
        <w:br/>
        <w:t>а</w:t>
        <w:br/>
        <w:br/>
        <w:t>ц</w:t>
        <w:br/>
        <w:br/>
        <w:t>и</w:t>
        <w:br/>
        <w:br/>
        <w:t>ю</w:t>
        <w:br/>
        <w:br/>
        <w:t>*</w:t>
        <w:br/>
        <w:br/>
        <w:t>*</w:t>
        <w:br/>
        <w:br/>
        <w:br/>
        <w:br/>
        <w:br/>
        <w:br/>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п</w:t>
        <w:br/>
        <w:br/>
        <w:t>р</w:t>
        <w:br/>
        <w:br/>
        <w:t>о</w:t>
        <w:br/>
        <w:br/>
        <w:t>м</w:t>
        <w:br/>
        <w:br/>
        <w:t>ы</w:t>
        <w:br/>
        <w:br/>
        <w:t>ш</w:t>
        <w:br/>
        <w:br/>
        <w:t>л</w:t>
        <w:br/>
        <w:br/>
        <w:t>е</w:t>
        <w:br/>
        <w:br/>
        <w:t>н</w:t>
        <w:br/>
        <w:br/>
        <w:t>н</w:t>
        <w:br/>
        <w:br/>
        <w:t>о</w:t>
        <w:br/>
        <w:br/>
        <w:t>й</w:t>
        <w:br/>
        <w:br/>
        <w:t xml:space="preserve"> </w:t>
        <w:br/>
        <w:br/>
        <w:t>а</w:t>
        <w:br/>
        <w:br/>
        <w:t>в</w:t>
        <w:br/>
        <w:br/>
        <w:t>т</w:t>
        <w:br/>
        <w:br/>
        <w:t>о</w:t>
        <w:br/>
        <w:br/>
        <w:t>м</w:t>
        <w:br/>
        <w:br/>
        <w:t>а</w:t>
        <w:br/>
        <w:br/>
        <w:t>т</w:t>
        <w:br/>
        <w:br/>
        <w:t>и</w:t>
        <w:br/>
        <w:br/>
        <w:t>з</w:t>
        <w:br/>
        <w:br/>
        <w:t>а</w:t>
        <w:br/>
        <w:br/>
        <w:t>ц</w:t>
        <w:br/>
        <w:br/>
        <w:t>и</w:t>
        <w:br/>
        <w:br/>
        <w:t>и</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т</w:t>
        <w:br/>
        <w:br/>
        <w:t>е</w:t>
        <w:br/>
        <w:br/>
        <w:t>х</w:t>
        <w:br/>
        <w:br/>
        <w:t>н</w:t>
        <w:br/>
        <w:br/>
        <w:t>о</w:t>
        <w:br/>
        <w:br/>
        <w:t>л</w:t>
        <w:br/>
        <w:br/>
        <w:t>о</w:t>
        <w:br/>
        <w:br/>
        <w:t>г</w:t>
        <w:br/>
        <w:br/>
        <w:t>и</w:t>
        <w:br/>
        <w:br/>
        <w:t>й</w:t>
        <w:br/>
        <w:br/>
        <w:t xml:space="preserve"> </w:t>
        <w:br/>
        <w:br/>
        <w:t>д</w:t>
        <w:br/>
        <w:br/>
        <w:t>л</w:t>
        <w:br/>
        <w:br/>
        <w:t>я</w:t>
        <w:br/>
        <w:br/>
        <w:t xml:space="preserve"> </w:t>
        <w:br/>
        <w:br/>
        <w:t>а</w:t>
        <w:br/>
        <w:br/>
        <w:t>в</w:t>
        <w:br/>
        <w:br/>
        <w:t>т</w:t>
        <w:br/>
        <w:br/>
        <w:t>о</w:t>
        <w:br/>
        <w:br/>
        <w:t>м</w:t>
        <w:br/>
        <w:br/>
        <w:t>а</w:t>
        <w:br/>
        <w:br/>
        <w:t>т</w:t>
        <w:br/>
        <w:br/>
        <w:t>и</w:t>
        <w:br/>
        <w:br/>
        <w:t>ч</w:t>
        <w:br/>
        <w:br/>
        <w:t>е</w:t>
        <w:br/>
        <w:br/>
        <w:t>с</w:t>
        <w:br/>
        <w:br/>
        <w:t>к</w:t>
        <w:br/>
        <w:br/>
        <w:t>о</w:t>
        <w:br/>
        <w:br/>
        <w:t>г</w:t>
        <w:br/>
        <w:br/>
        <w:t>о</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е</w:t>
        <w:br/>
        <w:br/>
        <w:t>н</w:t>
        <w:br/>
        <w:br/>
        <w:t>н</w:t>
        <w:br/>
        <w:br/>
        <w:t>ы</w:t>
        <w:br/>
        <w:br/>
        <w:t>м</w:t>
        <w:br/>
        <w:br/>
        <w:t>и</w:t>
        <w:br/>
        <w:br/>
        <w:t xml:space="preserve"> </w:t>
        <w:br/>
        <w:br/>
        <w:t>п</w:t>
        <w:br/>
        <w:br/>
        <w:t>р</w:t>
        <w:br/>
        <w:br/>
        <w:t>о</w:t>
        <w:br/>
        <w:br/>
        <w:t>ц</w:t>
        <w:br/>
        <w:br/>
        <w:t>е</w:t>
        <w:br/>
        <w:br/>
        <w:t>с</w:t>
        <w:br/>
        <w:br/>
        <w:t>с</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br/>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ц</w:t>
        <w:br/>
        <w:br/>
        <w:t>и</w:t>
        <w:br/>
        <w:br/>
        <w:t>ф</w:t>
        <w:br/>
        <w:br/>
        <w:t>р</w:t>
        <w:br/>
        <w:br/>
        <w:t>о</w:t>
        <w:br/>
        <w:br/>
        <w:t>в</w:t>
        <w:br/>
        <w:br/>
        <w:t>и</w:t>
        <w:br/>
        <w:br/>
        <w:t>з</w:t>
        <w:br/>
        <w:br/>
        <w:t>а</w:t>
        <w:br/>
        <w:br/>
        <w:t>ц</w:t>
        <w:br/>
        <w:br/>
        <w:t>и</w:t>
        <w:br/>
        <w:br/>
        <w:t>и</w:t>
        <w:br/>
        <w:br/>
        <w:t xml:space="preserve"> </w:t>
        <w:br/>
        <w:br/>
        <w:t>в</w:t>
        <w:br/>
        <w:br/>
        <w:t xml:space="preserve"> </w:t>
        <w:br/>
        <w:br/>
        <w:t>п</w:t>
        <w:br/>
        <w:br/>
        <w:t>р</w:t>
        <w:br/>
        <w:br/>
        <w:t>о</w:t>
        <w:br/>
        <w:br/>
        <w:t>м</w:t>
        <w:br/>
        <w:br/>
        <w:t>ы</w:t>
        <w:br/>
        <w:br/>
        <w:t>ш</w:t>
        <w:br/>
        <w:br/>
        <w:t>л</w:t>
        <w:br/>
        <w:br/>
        <w:t>е</w:t>
        <w:br/>
        <w:br/>
        <w:t>н</w:t>
        <w:br/>
        <w:br/>
        <w:t>н</w:t>
        <w:br/>
        <w:br/>
        <w:t>о</w:t>
        <w:br/>
        <w:br/>
        <w:t>с</w:t>
        <w:br/>
        <w:br/>
        <w:t>т</w:t>
        <w:br/>
        <w:br/>
        <w:t>и</w:t>
        <w:br/>
        <w:br/>
        <w:t>:</w:t>
        <w:br/>
        <w:br/>
        <w:t xml:space="preserve"> </w:t>
        <w:br/>
        <w:br/>
        <w:t>П</w:t>
        <w:br/>
        <w:br/>
        <w:t>р</w:t>
        <w:br/>
        <w:br/>
        <w:t>е</w:t>
        <w:br/>
        <w:br/>
        <w:t>о</w:t>
        <w:br/>
        <w:br/>
        <w:t>б</w:t>
        <w:br/>
        <w:br/>
        <w:t>р</w:t>
        <w:br/>
        <w:br/>
        <w:t>а</w:t>
        <w:br/>
        <w:br/>
        <w:t>з</w:t>
        <w:br/>
        <w:br/>
        <w:t>о</w:t>
        <w:br/>
        <w:br/>
        <w:t>в</w:t>
        <w:br/>
        <w:br/>
        <w:t>а</w:t>
        <w:br/>
        <w:br/>
        <w:t>н</w:t>
        <w:br/>
        <w:br/>
        <w:t>и</w:t>
        <w:br/>
        <w:br/>
        <w:t>е</w:t>
        <w:br/>
        <w:br/>
        <w:t xml:space="preserve"> </w:t>
        <w:br/>
        <w:br/>
        <w:t>д</w:t>
        <w:br/>
        <w:br/>
        <w:t>а</w:t>
        <w:br/>
        <w:br/>
        <w:t>н</w:t>
        <w:br/>
        <w:br/>
        <w:t>н</w:t>
        <w:br/>
        <w:br/>
        <w:t>ы</w:t>
        <w:br/>
        <w:br/>
        <w:t>х</w:t>
        <w:br/>
        <w:br/>
        <w:t xml:space="preserve"> </w:t>
        <w:br/>
        <w:br/>
        <w:t>в</w:t>
        <w:br/>
        <w:br/>
        <w:t xml:space="preserve"> </w:t>
        <w:br/>
        <w:br/>
        <w:t>ц</w:t>
        <w:br/>
        <w:br/>
        <w:t>е</w:t>
        <w:br/>
        <w:br/>
        <w:t>н</w:t>
        <w:br/>
        <w:br/>
        <w:t>н</w:t>
        <w:br/>
        <w:br/>
        <w:t>у</w:t>
        <w:br/>
        <w:br/>
        <w:t>ю</w:t>
        <w:br/>
        <w:br/>
        <w:t xml:space="preserve"> </w:t>
        <w:br/>
        <w:br/>
        <w:t>и</w:t>
        <w:br/>
        <w:br/>
        <w:t>н</w:t>
        <w:br/>
        <w:br/>
        <w:t>ф</w:t>
        <w:br/>
        <w:br/>
        <w:t>о</w:t>
        <w:br/>
        <w:br/>
        <w:t>р</w:t>
        <w:br/>
        <w:br/>
        <w:t>м</w:t>
        <w:br/>
        <w:br/>
        <w:t>а</w:t>
        <w:br/>
        <w:br/>
        <w:t>ц</w:t>
        <w:br/>
        <w:br/>
        <w:t>и</w:t>
        <w:br/>
        <w:br/>
        <w:t>ю</w:t>
        <w:br/>
        <w:br/>
        <w:t xml:space="preserve"> </w:t>
        <w:br/>
        <w:br/>
        <w:t>д</w:t>
        <w:br/>
        <w:br/>
        <w:t>л</w:t>
        <w:br/>
        <w:br/>
        <w:t>я</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 xml:space="preserve"> </w:t>
        <w:br/>
        <w:br/>
        <w:t>у</w:t>
        <w:br/>
        <w:br/>
        <w:t>л</w:t>
        <w:br/>
        <w:br/>
        <w:t>у</w:t>
        <w:br/>
        <w:br/>
        <w:t>ч</w:t>
        <w:br/>
        <w:br/>
        <w:t>ш</w:t>
        <w:br/>
        <w:br/>
        <w:t>е</w:t>
        <w:br/>
        <w:br/>
        <w:t>н</w:t>
        <w:br/>
        <w:br/>
        <w:t>и</w:t>
        <w:br/>
        <w:br/>
        <w:t>е</w:t>
        <w:br/>
        <w:br/>
        <w:t xml:space="preserve"> </w:t>
        <w:br/>
        <w:br/>
        <w:t>в</w:t>
        <w:br/>
        <w:br/>
        <w:t>з</w:t>
        <w:br/>
        <w:br/>
        <w:t>а</w:t>
        <w:br/>
        <w:br/>
        <w:t>и</w:t>
        <w:br/>
        <w:br/>
        <w:t>м</w:t>
        <w:br/>
        <w:br/>
        <w:t>о</w:t>
        <w:br/>
        <w:br/>
        <w:t>д</w:t>
        <w:br/>
        <w:br/>
        <w:t>е</w:t>
        <w:br/>
        <w:br/>
        <w:t>й</w:t>
        <w:br/>
        <w:br/>
        <w:t>с</w:t>
        <w:br/>
        <w:br/>
        <w:t>т</w:t>
        <w:br/>
        <w:br/>
        <w:t>в</w:t>
        <w:br/>
        <w:br/>
        <w:t>и</w:t>
        <w:br/>
        <w:br/>
        <w:t>я</w:t>
        <w:br/>
        <w:br/>
        <w:t>,</w:t>
        <w:br/>
        <w:br/>
        <w:t xml:space="preserve"> </w:t>
        <w:br/>
        <w:br/>
        <w:t>с</w:t>
        <w:br/>
        <w:br/>
        <w:t>о</w:t>
        <w:br/>
        <w:br/>
        <w:t>з</w:t>
        <w:br/>
        <w:br/>
        <w:t>д</w:t>
        <w:br/>
        <w:br/>
        <w:t>а</w:t>
        <w:br/>
        <w:br/>
        <w:t>н</w:t>
        <w:br/>
        <w:br/>
        <w:t>и</w:t>
        <w:br/>
        <w:br/>
        <w:t>е</w:t>
        <w:br/>
        <w:br/>
        <w:t xml:space="preserve"> </w:t>
        <w:br/>
        <w:br/>
        <w:t>н</w:t>
        <w:br/>
        <w:br/>
        <w:t>о</w:t>
        <w:br/>
        <w:br/>
        <w:t>в</w:t>
        <w:br/>
        <w:br/>
        <w:t>ы</w:t>
        <w:br/>
        <w:br/>
        <w:t>х</w:t>
        <w:br/>
        <w:br/>
        <w:t xml:space="preserve"> </w:t>
        <w:br/>
        <w:br/>
        <w:t>б</w:t>
        <w:br/>
        <w:br/>
        <w:t>и</w:t>
        <w:br/>
        <w:br/>
        <w:t>з</w:t>
        <w:br/>
        <w:br/>
        <w:t>н</w:t>
        <w:br/>
        <w:br/>
        <w:t>е</w:t>
        <w:br/>
        <w:br/>
        <w:t>с</w:t>
        <w:br/>
        <w:br/>
        <w:t>-</w:t>
        <w:br/>
        <w:br/>
        <w:t>м</w:t>
        <w:br/>
        <w:br/>
        <w:t>о</w:t>
        <w:br/>
        <w:br/>
        <w:t>д</w:t>
        <w:br/>
        <w:br/>
        <w:t>е</w:t>
        <w:br/>
        <w:br/>
        <w:t>л</w:t>
        <w:br/>
        <w:br/>
        <w:t>е</w:t>
        <w:br/>
        <w:br/>
        <w:t>й</w:t>
        <w:br/>
        <w:br/>
        <w:t>.</w:t>
        <w:br/>
        <w:br/>
        <w:br/>
        <w:br/>
        <w:br/>
        <w:t>*</w:t>
        <w:br/>
        <w:br/>
        <w:t xml:space="preserve"> </w:t>
        <w:br/>
        <w:br/>
        <w:t xml:space="preserve"> </w:t>
        <w:br/>
        <w:br/>
        <w:t xml:space="preserve"> </w:t>
        <w:br/>
        <w:br/>
        <w:t>Э</w:t>
        <w:br/>
        <w:br/>
        <w:t>в</w:t>
        <w:br/>
        <w:br/>
        <w:t>о</w:t>
        <w:br/>
        <w:br/>
        <w:t>л</w:t>
        <w:br/>
        <w:br/>
        <w:t>ю</w:t>
        <w:br/>
        <w:br/>
        <w:t>ц</w:t>
        <w:br/>
        <w:br/>
        <w:t>и</w:t>
        <w:br/>
        <w:br/>
        <w:t>я</w:t>
        <w:br/>
        <w:br/>
        <w:t xml:space="preserve"> </w:t>
        <w:br/>
        <w:br/>
        <w:t>а</w:t>
        <w:br/>
        <w:br/>
        <w:t>в</w:t>
        <w:br/>
        <w:br/>
        <w:t>т</w:t>
        <w:br/>
        <w:br/>
        <w:t>о</w:t>
        <w:br/>
        <w:br/>
        <w:t>м</w:t>
        <w:br/>
        <w:br/>
        <w:t>а</w:t>
        <w:br/>
        <w:br/>
        <w:t>т</w:t>
        <w:br/>
        <w:br/>
        <w:t>и</w:t>
        <w:br/>
        <w:br/>
        <w:t>з</w:t>
        <w:br/>
        <w:br/>
        <w:t>а</w:t>
        <w:br/>
        <w:br/>
        <w:t>ц</w:t>
        <w:br/>
        <w:br/>
        <w:t>и</w:t>
        <w:br/>
        <w:br/>
        <w:t>и</w:t>
        <w:br/>
        <w:br/>
        <w:t>:</w:t>
        <w:br/>
        <w:br/>
        <w:t xml:space="preserve"> </w:t>
        <w:br/>
        <w:br/>
        <w:t>О</w:t>
        <w:br/>
        <w:br/>
        <w:t>т</w:t>
        <w:br/>
        <w:br/>
        <w:t xml:space="preserve"> </w:t>
        <w:br/>
        <w:br/>
        <w:t>п</w:t>
        <w:br/>
        <w:br/>
        <w:t>р</w:t>
        <w:br/>
        <w:br/>
        <w:t>о</w:t>
        <w:br/>
        <w:br/>
        <w:t>с</w:t>
        <w:br/>
        <w:br/>
        <w:t>т</w:t>
        <w:br/>
        <w:br/>
        <w:t>ы</w:t>
        <w:br/>
        <w:br/>
        <w:t>х</w:t>
        <w:br/>
        <w:br/>
        <w:t xml:space="preserve"> </w:t>
        <w:br/>
        <w:br/>
        <w:t>м</w:t>
        <w:br/>
        <w:br/>
        <w:t>е</w:t>
        <w:br/>
        <w:br/>
        <w:t>х</w:t>
        <w:br/>
        <w:br/>
        <w:t>а</w:t>
        <w:br/>
        <w:br/>
        <w:t>н</w:t>
        <w:br/>
        <w:br/>
        <w:t>и</w:t>
        <w:br/>
        <w:br/>
        <w:t>ч</w:t>
        <w:br/>
        <w:br/>
        <w:t>е</w:t>
        <w:br/>
        <w:br/>
        <w:t>с</w:t>
        <w:br/>
        <w:br/>
        <w:t>к</w:t>
        <w:br/>
        <w:br/>
        <w:t>и</w:t>
        <w:br/>
        <w:br/>
        <w:t>х</w:t>
        <w:br/>
        <w:br/>
        <w:t xml:space="preserve"> </w:t>
        <w:br/>
        <w:br/>
        <w:t>с</w:t>
        <w:br/>
        <w:br/>
        <w:t>и</w:t>
        <w:br/>
        <w:br/>
        <w:t>с</w:t>
        <w:br/>
        <w:br/>
        <w:t>т</w:t>
        <w:br/>
        <w:br/>
        <w:t>е</w:t>
        <w:br/>
        <w:br/>
        <w:t>м</w:t>
        <w:br/>
        <w:br/>
        <w:t xml:space="preserve"> </w:t>
        <w:br/>
        <w:br/>
        <w:t>к</w:t>
        <w:br/>
        <w:br/>
        <w:t xml:space="preserve"> </w:t>
        <w:br/>
        <w:br/>
        <w:t>с</w:t>
        <w:br/>
        <w:br/>
        <w:t>л</w:t>
        <w:br/>
        <w:br/>
        <w:t>о</w:t>
        <w:br/>
        <w:br/>
        <w:t>ж</w:t>
        <w:br/>
        <w:br/>
        <w:t>н</w:t>
        <w:br/>
        <w:br/>
        <w:t>ы</w:t>
        <w:br/>
        <w:br/>
        <w:t>м</w:t>
        <w:br/>
        <w:br/>
        <w:t xml:space="preserve"> </w:t>
        <w:br/>
        <w:br/>
        <w:t>к</w:t>
        <w:br/>
        <w:br/>
        <w:t>и</w:t>
        <w:br/>
        <w:br/>
        <w:t>б</w:t>
        <w:br/>
        <w:br/>
        <w:t>е</w:t>
        <w:br/>
        <w:br/>
        <w:t>р</w:t>
        <w:br/>
        <w:br/>
        <w:t>ф</w:t>
        <w:br/>
        <w:br/>
        <w:t>и</w:t>
        <w:br/>
        <w:br/>
        <w:t>з</w:t>
        <w:br/>
        <w:br/>
        <w:t>и</w:t>
        <w:br/>
        <w:br/>
        <w:t>ч</w:t>
        <w:br/>
        <w:br/>
        <w:t>е</w:t>
        <w:br/>
        <w:br/>
        <w:t>с</w:t>
        <w:br/>
        <w:br/>
        <w:t>к</w:t>
        <w:br/>
        <w:br/>
        <w:t>и</w:t>
        <w:br/>
        <w:br/>
        <w:t>м</w:t>
        <w:br/>
        <w:br/>
        <w:t xml:space="preserve"> </w:t>
        <w:br/>
        <w:br/>
        <w:t>с</w:t>
        <w:br/>
        <w:br/>
        <w:t>и</w:t>
        <w:br/>
        <w:br/>
        <w:t>с</w:t>
        <w:br/>
        <w:br/>
        <w:t>т</w:t>
        <w:br/>
        <w:br/>
        <w:t>е</w:t>
        <w:br/>
        <w:br/>
        <w:t>м</w:t>
        <w:br/>
        <w:br/>
        <w:t>а</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Н</w:t>
        <w:br/>
        <w:br/>
        <w:t>е</w:t>
        <w:br/>
        <w:br/>
        <w:t>о</w:t>
        <w:br/>
        <w:br/>
        <w:t>б</w:t>
        <w:br/>
        <w:br/>
        <w:t>х</w:t>
        <w:br/>
        <w:br/>
        <w:t>о</w:t>
        <w:br/>
        <w:br/>
        <w:t>д</w:t>
        <w:br/>
        <w:br/>
        <w:t>и</w:t>
        <w:br/>
        <w:br/>
        <w:t>м</w:t>
        <w:br/>
        <w:br/>
        <w:t>о</w:t>
        <w:br/>
        <w:br/>
        <w:t>с</w:t>
        <w:br/>
        <w:br/>
        <w:t>т</w:t>
        <w:br/>
        <w:br/>
        <w:t>ь</w:t>
        <w:br/>
        <w:br/>
        <w:t xml:space="preserve"> </w:t>
        <w:br/>
        <w:br/>
        <w:t>а</w:t>
        <w:br/>
        <w:br/>
        <w:t>д</w:t>
        <w:br/>
        <w:br/>
        <w:t>а</w:t>
        <w:br/>
        <w:br/>
        <w:t>п</w:t>
        <w:br/>
        <w:br/>
        <w:t>т</w:t>
        <w:br/>
        <w:br/>
        <w:t>а</w:t>
        <w:br/>
        <w:br/>
        <w:t>ц</w:t>
        <w:br/>
        <w:br/>
        <w:t>и</w:t>
        <w:br/>
        <w:br/>
        <w:t>и</w:t>
        <w:br/>
        <w:br/>
        <w:t xml:space="preserve"> </w:t>
        <w:br/>
        <w:br/>
        <w:t>к</w:t>
        <w:br/>
        <w:br/>
        <w:t xml:space="preserve"> </w:t>
        <w:br/>
        <w:br/>
        <w:t>м</w:t>
        <w:br/>
        <w:br/>
        <w:t>е</w:t>
        <w:br/>
        <w:br/>
        <w:t>н</w:t>
        <w:br/>
        <w:br/>
        <w:t>я</w:t>
        <w:br/>
        <w:br/>
        <w:t>ю</w:t>
        <w:br/>
        <w:br/>
        <w:t>щ</w:t>
        <w:br/>
        <w:br/>
        <w:t>и</w:t>
        <w:br/>
        <w:br/>
        <w:t>м</w:t>
        <w:br/>
        <w:br/>
        <w:t>с</w:t>
        <w:br/>
        <w:br/>
        <w:t>я</w:t>
        <w:br/>
        <w:br/>
        <w:t xml:space="preserve"> </w:t>
        <w:br/>
        <w:br/>
        <w:t>т</w:t>
        <w:br/>
        <w:br/>
        <w:t>р</w:t>
        <w:br/>
        <w:br/>
        <w:t>е</w:t>
        <w:br/>
        <w:br/>
        <w:t>б</w:t>
        <w:br/>
        <w:br/>
        <w:t>о</w:t>
        <w:br/>
        <w:br/>
        <w:t>в</w:t>
        <w:br/>
        <w:br/>
        <w:t>а</w:t>
        <w:br/>
        <w:br/>
        <w:t>н</w:t>
        <w:br/>
        <w:br/>
        <w:t>и</w:t>
        <w:br/>
        <w:br/>
        <w:t>я</w:t>
        <w:br/>
        <w:br/>
        <w:t>м</w:t>
        <w:br/>
        <w:br/>
        <w:t xml:space="preserve"> </w:t>
        <w:br/>
        <w:br/>
        <w:t>р</w:t>
        <w:br/>
        <w:br/>
        <w:t>ы</w:t>
        <w:br/>
        <w:br/>
        <w:t>н</w:t>
        <w:br/>
        <w:br/>
        <w:t>к</w:t>
        <w:br/>
        <w:br/>
        <w:t>а</w:t>
        <w:br/>
        <w:br/>
        <w:t xml:space="preserve"> </w:t>
        <w:br/>
        <w:br/>
        <w:t>и</w:t>
        <w:br/>
        <w:br/>
        <w:t xml:space="preserve"> </w:t>
        <w:br/>
        <w:br/>
        <w:t>т</w:t>
        <w:br/>
        <w:br/>
        <w:t>е</w:t>
        <w:br/>
        <w:br/>
        <w:t>х</w:t>
        <w:br/>
        <w:br/>
        <w:t>н</w:t>
        <w:br/>
        <w:br/>
        <w:t>о</w:t>
        <w:br/>
        <w:br/>
        <w:t>л</w:t>
        <w:br/>
        <w:br/>
        <w:t>о</w:t>
        <w:br/>
        <w:br/>
        <w:t>г</w:t>
        <w:br/>
        <w:br/>
        <w:t>и</w:t>
        <w:br/>
        <w:br/>
        <w:t>ч</w:t>
        <w:br/>
        <w:br/>
        <w:t>е</w:t>
        <w:br/>
        <w:br/>
        <w:t>с</w:t>
        <w:br/>
        <w:br/>
        <w:t>к</w:t>
        <w:br/>
        <w:br/>
        <w:t>и</w:t>
        <w:br/>
        <w:br/>
        <w:t>м</w:t>
        <w:br/>
        <w:br/>
        <w:t xml:space="preserve"> </w:t>
        <w:br/>
        <w:br/>
        <w:t>и</w:t>
        <w:br/>
        <w:br/>
        <w:t>н</w:t>
        <w:br/>
        <w:br/>
        <w:t>н</w:t>
        <w:br/>
        <w:br/>
        <w:t>о</w:t>
        <w:br/>
        <w:br/>
        <w:t>в</w:t>
        <w:br/>
        <w:br/>
        <w:t>а</w:t>
        <w:br/>
        <w:br/>
        <w:t>ц</w:t>
        <w:br/>
        <w:br/>
        <w:t>и</w:t>
        <w:br/>
        <w:br/>
        <w:t>я</w:t>
        <w:br/>
        <w:br/>
        <w:t>м</w:t>
        <w:br/>
        <w:br/>
        <w:t>.</w:t>
        <w:br/>
        <w:br/>
        <w:br/>
        <w:br/>
        <w:br/>
        <w:t>*</w:t>
        <w:br/>
        <w:br/>
        <w:t xml:space="preserve"> </w:t>
        <w:br/>
        <w:br/>
        <w:t xml:space="preserve"> </w:t>
        <w:br/>
        <w:br/>
        <w:t xml:space="preserve"> </w:t>
        <w:br/>
        <w:br/>
        <w:t>О</w:t>
        <w:br/>
        <w:br/>
        <w:t>с</w:t>
        <w:br/>
        <w:br/>
        <w:t>н</w:t>
        <w:br/>
        <w:br/>
        <w:t>о</w:t>
        <w:br/>
        <w:br/>
        <w:t>в</w:t>
        <w:br/>
        <w:br/>
        <w:t>н</w:t>
        <w:br/>
        <w:br/>
        <w:t>ы</w:t>
        <w:br/>
        <w:br/>
        <w:t>е</w:t>
        <w:br/>
        <w:br/>
        <w:t xml:space="preserve"> </w:t>
        <w:br/>
        <w:br/>
        <w:t>т</w:t>
        <w:br/>
        <w:br/>
        <w:t>р</w:t>
        <w:br/>
        <w:br/>
        <w:t>е</w:t>
        <w:br/>
        <w:br/>
        <w:t>н</w:t>
        <w:br/>
        <w:br/>
        <w:t>д</w:t>
        <w:br/>
        <w:br/>
        <w:t>ы</w:t>
        <w:br/>
        <w:br/>
        <w:t xml:space="preserve"> </w:t>
        <w:br/>
        <w:br/>
        <w:t>в</w:t>
        <w:br/>
        <w:br/>
        <w:t xml:space="preserve"> </w:t>
        <w:br/>
        <w:br/>
        <w:t>п</w:t>
        <w:br/>
        <w:br/>
        <w:t>р</w:t>
        <w:br/>
        <w:br/>
        <w:t>о</w:t>
        <w:br/>
        <w:br/>
        <w:t>м</w:t>
        <w:br/>
        <w:br/>
        <w:t>ы</w:t>
        <w:br/>
        <w:br/>
        <w:t>ш</w:t>
        <w:br/>
        <w:br/>
        <w:t>л</w:t>
        <w:br/>
        <w:br/>
        <w:t>е</w:t>
        <w:br/>
        <w:br/>
        <w:t>н</w:t>
        <w:br/>
        <w:br/>
        <w:t>н</w:t>
        <w:br/>
        <w:br/>
        <w:t>о</w:t>
        <w:br/>
        <w:br/>
        <w:t>й</w:t>
        <w:br/>
        <w:br/>
        <w:t xml:space="preserve"> </w:t>
        <w:br/>
        <w:br/>
        <w:t>а</w:t>
        <w:br/>
        <w:br/>
        <w:t>в</w:t>
        <w:br/>
        <w:br/>
        <w:t>т</w:t>
        <w:br/>
        <w:br/>
        <w:t>о</w:t>
        <w:br/>
        <w:br/>
        <w:t>м</w:t>
        <w:br/>
        <w:br/>
        <w:t>а</w:t>
        <w:br/>
        <w:br/>
        <w:t>т</w:t>
        <w:br/>
        <w:br/>
        <w:t>и</w:t>
        <w:br/>
        <w:br/>
        <w:t>з</w:t>
        <w:br/>
        <w:br/>
        <w:t>а</w:t>
        <w:br/>
        <w:br/>
        <w:t>ц</w:t>
        <w:br/>
        <w:br/>
        <w:t>и</w:t>
        <w:br/>
        <w:br/>
        <w:t>и</w:t>
        <w:br/>
        <w:br/>
        <w:t xml:space="preserve"> </w:t>
        <w:br/>
        <w:br/>
        <w:t>и</w:t>
        <w:br/>
        <w:br/>
        <w:t xml:space="preserve"> </w:t>
        <w:br/>
        <w:br/>
        <w:t>ц</w:t>
        <w:br/>
        <w:br/>
        <w:t>и</w:t>
        <w:br/>
        <w:br/>
        <w:t>ф</w:t>
        <w:br/>
        <w:br/>
        <w:t>р</w:t>
        <w:br/>
        <w:br/>
        <w:t>о</w:t>
        <w:br/>
        <w:br/>
        <w:t>в</w:t>
        <w:br/>
        <w:br/>
        <w:t>и</w:t>
        <w:br/>
        <w:br/>
        <w:t>з</w:t>
        <w:br/>
        <w:br/>
        <w:t>а</w:t>
        <w:br/>
        <w:br/>
        <w:t>ц</w:t>
        <w:br/>
        <w:br/>
        <w:t>и</w:t>
        <w:br/>
        <w:br/>
        <w:t>и</w:t>
        <w:br/>
        <w:br/>
        <w:t>:</w:t>
        <w:br/>
        <w:br/>
        <w:t xml:space="preserve"> </w:t>
        <w:br/>
        <w:br/>
        <w:t>I</w:t>
        <w:br/>
        <w:br/>
        <w:t>I</w:t>
        <w:br/>
        <w:br/>
        <w:t>o</w:t>
        <w:br/>
        <w:br/>
        <w:t>T</w:t>
        <w:br/>
        <w:br/>
        <w:t>,</w:t>
        <w:br/>
        <w:br/>
        <w:t xml:space="preserve"> </w:t>
        <w:br/>
        <w:br/>
        <w:t>о</w:t>
        <w:br/>
        <w:br/>
        <w:t>б</w:t>
        <w:br/>
        <w:br/>
        <w:t>л</w:t>
        <w:br/>
        <w:br/>
        <w:t>а</w:t>
        <w:br/>
        <w:br/>
        <w:t>ч</w:t>
        <w:br/>
        <w:br/>
        <w:t>н</w:t>
        <w:br/>
        <w:br/>
        <w:t>ы</w:t>
        <w:br/>
        <w:br/>
        <w:t>е</w:t>
        <w:br/>
        <w:br/>
        <w:t xml:space="preserve"> </w:t>
        <w:br/>
        <w:br/>
        <w:t>в</w:t>
        <w:br/>
        <w:br/>
        <w:t>ы</w:t>
        <w:br/>
        <w:br/>
        <w:t>ч</w:t>
        <w:br/>
        <w:br/>
        <w:t>и</w:t>
        <w:br/>
        <w:br/>
        <w:t>с</w:t>
        <w:br/>
        <w:br/>
        <w:t>л</w:t>
        <w:br/>
        <w:br/>
        <w:t>е</w:t>
        <w:br/>
        <w:br/>
        <w:t>н</w:t>
        <w:br/>
        <w:br/>
        <w:t>и</w:t>
        <w:br/>
        <w:br/>
        <w:t>я</w:t>
        <w:br/>
        <w:br/>
        <w:t>,</w:t>
        <w:br/>
        <w:br/>
        <w:t xml:space="preserve"> </w:t>
        <w:br/>
        <w:br/>
        <w:t>и</w:t>
        <w:br/>
        <w:br/>
        <w:t>с</w:t>
        <w:br/>
        <w:br/>
        <w:t>к</w:t>
        <w:br/>
        <w:br/>
        <w:t>у</w:t>
        <w:br/>
        <w:br/>
        <w:t>с</w:t>
        <w:br/>
        <w:br/>
        <w:t>с</w:t>
        <w:br/>
        <w:br/>
        <w:t>т</w:t>
        <w:br/>
        <w:br/>
        <w:t>в</w:t>
        <w:br/>
        <w:br/>
        <w:t>е</w:t>
        <w:br/>
        <w:br/>
        <w:t>н</w:t>
        <w:br/>
        <w:br/>
        <w:t>н</w:t>
        <w:br/>
        <w:br/>
        <w:t>ы</w:t>
        <w:br/>
        <w:br/>
        <w:t>й</w:t>
        <w:br/>
        <w:br/>
        <w:t xml:space="preserve"> </w:t>
        <w:br/>
        <w:br/>
        <w:t>и</w:t>
        <w:br/>
        <w:br/>
        <w:t>н</w:t>
        <w:br/>
        <w:br/>
        <w:t>т</w:t>
        <w:br/>
        <w:br/>
        <w:t>е</w:t>
        <w:br/>
        <w:br/>
        <w:t>л</w:t>
        <w:br/>
        <w:br/>
        <w:t>л</w:t>
        <w:br/>
        <w:br/>
        <w:t>е</w:t>
        <w:br/>
        <w:br/>
        <w:t>к</w:t>
        <w:br/>
        <w:br/>
        <w:t>т</w:t>
        <w:br/>
        <w:br/>
        <w:t>,</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Э</w:t>
        <w:br/>
        <w:br/>
        <w:t>т</w:t>
        <w:br/>
        <w:br/>
        <w:t>и</w:t>
        <w:br/>
        <w:br/>
        <w:t xml:space="preserve"> </w:t>
        <w:br/>
        <w:br/>
        <w:t>т</w:t>
        <w:br/>
        <w:br/>
        <w:t>е</w:t>
        <w:br/>
        <w:br/>
        <w:t>х</w:t>
        <w:br/>
        <w:br/>
        <w:t>н</w:t>
        <w:br/>
        <w:br/>
        <w:t>о</w:t>
        <w:br/>
        <w:br/>
        <w:t>л</w:t>
        <w:br/>
        <w:br/>
        <w:t>о</w:t>
        <w:br/>
        <w:br/>
        <w:t>г</w:t>
        <w:br/>
        <w:br/>
        <w:t>и</w:t>
        <w:br/>
        <w:br/>
        <w:t>и</w:t>
        <w:br/>
        <w:br/>
        <w:t xml:space="preserve"> </w:t>
        <w:br/>
        <w:br/>
        <w:t>п</w:t>
        <w:br/>
        <w:br/>
        <w:t>о</w:t>
        <w:br/>
        <w:br/>
        <w:t>з</w:t>
        <w:br/>
        <w:br/>
        <w:t>в</w:t>
        <w:br/>
        <w:br/>
        <w:t>о</w:t>
        <w:br/>
        <w:br/>
        <w:t>л</w:t>
        <w:br/>
        <w:br/>
        <w:t>я</w:t>
        <w:br/>
        <w:br/>
        <w:t>ю</w:t>
        <w:br/>
        <w:br/>
        <w:t>т</w:t>
        <w:br/>
        <w:br/>
        <w:t xml:space="preserve"> </w:t>
        <w:br/>
        <w:br/>
        <w:t>с</w:t>
        <w:br/>
        <w:br/>
        <w:t>о</w:t>
        <w:br/>
        <w:br/>
        <w:t>з</w:t>
        <w:br/>
        <w:br/>
        <w:t>д</w:t>
        <w:br/>
        <w:br/>
        <w:t>а</w:t>
        <w:br/>
        <w:br/>
        <w:t>в</w:t>
        <w:br/>
        <w:br/>
        <w:t>а</w:t>
        <w:br/>
        <w:br/>
        <w:t>т</w:t>
        <w:br/>
        <w:br/>
        <w:t>ь</w:t>
        <w:br/>
        <w:br/>
        <w:t xml:space="preserve"> </w:t>
        <w:br/>
        <w:br/>
        <w:t>и</w:t>
        <w:br/>
        <w:br/>
        <w:t>н</w:t>
        <w:br/>
        <w:br/>
        <w:t>т</w:t>
        <w:br/>
        <w:br/>
        <w:t>е</w:t>
        <w:br/>
        <w:br/>
        <w:t>л</w:t>
        <w:br/>
        <w:br/>
        <w:t>л</w:t>
        <w:br/>
        <w:br/>
        <w:t>е</w:t>
        <w:br/>
        <w:br/>
        <w:t>к</w:t>
        <w:br/>
        <w:br/>
        <w:t>т</w:t>
        <w:br/>
        <w:br/>
        <w:t>у</w:t>
        <w:br/>
        <w:br/>
        <w:t>а</w:t>
        <w:br/>
        <w:br/>
        <w:t>л</w:t>
        <w:br/>
        <w:br/>
        <w:t>ь</w:t>
        <w:br/>
        <w:br/>
        <w:t>н</w:t>
        <w:br/>
        <w:br/>
        <w:t>ы</w:t>
        <w:br/>
        <w:br/>
        <w:t>е</w:t>
        <w:br/>
        <w:br/>
        <w:t>,</w:t>
        <w:br/>
        <w:br/>
        <w:t xml:space="preserve"> </w:t>
        <w:br/>
        <w:br/>
        <w:t>г</w:t>
        <w:br/>
        <w:br/>
        <w:t>и</w:t>
        <w:br/>
        <w:br/>
        <w:t>б</w:t>
        <w:br/>
        <w:br/>
        <w:t>к</w:t>
        <w:br/>
        <w:br/>
        <w:t>и</w:t>
        <w:br/>
        <w:br/>
        <w:t>е</w:t>
        <w:br/>
        <w:br/>
        <w:t xml:space="preserve"> </w:t>
        <w:br/>
        <w:br/>
        <w:t>и</w:t>
        <w:br/>
        <w:br/>
        <w:t xml:space="preserve"> </w:t>
        <w:br/>
        <w:br/>
        <w:t>с</w:t>
        <w:br/>
        <w:br/>
        <w:t>а</w:t>
        <w:br/>
        <w:br/>
        <w:t>м</w:t>
        <w:br/>
        <w:br/>
        <w:t>о</w:t>
        <w:br/>
        <w:br/>
        <w:t>о</w:t>
        <w:br/>
        <w:br/>
        <w:t>п</w:t>
        <w:br/>
        <w:br/>
        <w:t>т</w:t>
        <w:br/>
        <w:br/>
        <w:t>и</w:t>
        <w:br/>
        <w:br/>
        <w:t>м</w:t>
        <w:br/>
        <w:br/>
        <w:t>и</w:t>
        <w:br/>
        <w:br/>
        <w:t>з</w:t>
        <w:br/>
        <w:br/>
        <w:t>и</w:t>
        <w:br/>
        <w:br/>
        <w:t>р</w:t>
        <w:br/>
        <w:br/>
        <w:t>у</w:t>
        <w:br/>
        <w:br/>
        <w:t>ю</w:t>
        <w:br/>
        <w:br/>
        <w:t>щ</w:t>
        <w:br/>
        <w:br/>
        <w:t>и</w:t>
        <w:br/>
        <w:br/>
        <w:t>е</w:t>
        <w:br/>
        <w:br/>
        <w:t>с</w:t>
        <w:br/>
        <w:br/>
        <w:t>я</w:t>
        <w:br/>
        <w:br/>
        <w:t xml:space="preserve"> </w:t>
        <w:br/>
        <w:br/>
        <w:t>п</w:t>
        <w:br/>
        <w:br/>
        <w:t>р</w:t>
        <w:br/>
        <w:br/>
        <w:t>о</w:t>
        <w:br/>
        <w:br/>
        <w:t>и</w:t>
        <w:br/>
        <w:br/>
        <w:t>з</w:t>
        <w:br/>
        <w:br/>
        <w:t>в</w:t>
        <w:br/>
        <w:br/>
        <w:t>о</w:t>
        <w:br/>
        <w:br/>
        <w:t>д</w:t>
        <w:br/>
        <w:br/>
        <w:t>с</w:t>
        <w:br/>
        <w:br/>
        <w:t>т</w:t>
        <w:br/>
        <w:br/>
        <w:t>в</w:t>
        <w:br/>
        <w:br/>
        <w:t>е</w:t>
        <w:br/>
        <w:br/>
        <w:t>н</w:t>
        <w:br/>
        <w:br/>
        <w:t>н</w:t>
        <w:br/>
        <w:br/>
        <w:t>ы</w:t>
        <w:br/>
        <w:br/>
        <w:t>е</w:t>
        <w:br/>
        <w:br/>
        <w:t xml:space="preserve"> </w:t>
        <w:br/>
        <w:br/>
        <w:t>с</w:t>
        <w:br/>
        <w:br/>
        <w:t>и</w:t>
        <w:br/>
        <w:br/>
        <w:t>с</w:t>
        <w:br/>
        <w:br/>
        <w:t>т</w:t>
        <w:br/>
        <w:br/>
        <w:t>е</w:t>
        <w:br/>
        <w:br/>
        <w:t>м</w:t>
        <w:br/>
        <w:br/>
        <w:t>ы</w:t>
        <w:br/>
        <w:br/>
        <w:t>.</w:t>
        <w:br/>
        <w:br/>
        <w:br/>
        <w:br/>
        <w:br/>
        <w:br/>
        <w:br/>
        <w:br/>
        <w:t>*</w:t>
        <w:br/>
        <w:br/>
        <w:t>*</w:t>
        <w:br/>
        <w:br/>
        <w:t>I</w:t>
        <w:br/>
        <w:br/>
        <w:t>I</w:t>
        <w:br/>
        <w:br/>
        <w:t>.</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 xml:space="preserve"> </w:t>
        <w:br/>
        <w:br/>
        <w:t>(</w:t>
        <w:br/>
        <w:br/>
        <w:t>M</w:t>
        <w:br/>
        <w:br/>
        <w:t>E</w:t>
        <w:br/>
        <w:br/>
        <w:t>S</w:t>
        <w:br/>
        <w:br/>
        <w:t>)</w:t>
        <w:br/>
        <w:br/>
        <w:t>*</w:t>
        <w:br/>
        <w:br/>
        <w:t>*</w:t>
        <w:br/>
        <w:br/>
        <w:br/>
        <w:br/>
        <w:br/>
        <w:br/>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M</w:t>
        <w:br/>
        <w:br/>
        <w:t>E</w:t>
        <w:br/>
        <w:br/>
        <w:t>S</w:t>
        <w:br/>
        <w:br/>
        <w:t>:</w:t>
        <w:br/>
        <w:br/>
        <w:t xml:space="preserve"> </w:t>
        <w:br/>
        <w:br/>
        <w:t>П</w:t>
        <w:br/>
        <w:br/>
        <w:t>р</w:t>
        <w:br/>
        <w:br/>
        <w:t>о</w:t>
        <w:br/>
        <w:br/>
        <w:t>м</w:t>
        <w:br/>
        <w:br/>
        <w:t>е</w:t>
        <w:br/>
        <w:br/>
        <w:t>ж</w:t>
        <w:br/>
        <w:br/>
        <w:t>у</w:t>
        <w:br/>
        <w:br/>
        <w:t>т</w:t>
        <w:br/>
        <w:br/>
        <w:t>о</w:t>
        <w:br/>
        <w:br/>
        <w:t>ч</w:t>
        <w:br/>
        <w:br/>
        <w:t>н</w:t>
        <w:br/>
        <w:br/>
        <w:t>о</w:t>
        <w:br/>
        <w:br/>
        <w:t>е</w:t>
        <w:br/>
        <w:br/>
        <w:t xml:space="preserve"> </w:t>
        <w:br/>
        <w:br/>
        <w:t>з</w:t>
        <w:br/>
        <w:br/>
        <w:t>в</w:t>
        <w:br/>
        <w:br/>
        <w:t>е</w:t>
        <w:br/>
        <w:br/>
        <w:t>н</w:t>
        <w:br/>
        <w:br/>
        <w:t>о</w:t>
        <w:br/>
        <w:br/>
        <w:t xml:space="preserve"> </w:t>
        <w:br/>
        <w:br/>
        <w:t>м</w:t>
        <w:br/>
        <w:br/>
        <w:t>е</w:t>
        <w:br/>
        <w:br/>
        <w:t>ж</w:t>
        <w:br/>
        <w:br/>
        <w:t>д</w:t>
        <w:br/>
        <w:br/>
        <w:t>у</w:t>
        <w:br/>
        <w:br/>
        <w:t xml:space="preserve"> </w:t>
        <w:br/>
        <w:br/>
        <w:t>с</w:t>
        <w:br/>
        <w:br/>
        <w:t>и</w:t>
        <w:br/>
        <w:br/>
        <w:t>с</w:t>
        <w:br/>
        <w:br/>
        <w:t>т</w:t>
        <w:br/>
        <w:br/>
        <w:t>е</w:t>
        <w:br/>
        <w:br/>
        <w:t>м</w:t>
        <w:br/>
        <w:br/>
        <w:t>а</w:t>
        <w:br/>
        <w:br/>
        <w:t>м</w:t>
        <w:br/>
        <w:br/>
        <w:t>и</w:t>
        <w:br/>
        <w:br/>
        <w:t xml:space="preserve"> </w:t>
        <w:br/>
        <w:br/>
        <w:t>у</w:t>
        <w:br/>
        <w:br/>
        <w:t>п</w:t>
        <w:br/>
        <w:br/>
        <w:t>р</w:t>
        <w:br/>
        <w:br/>
        <w:t>а</w:t>
        <w:br/>
        <w:br/>
        <w:t>в</w:t>
        <w:br/>
        <w:br/>
        <w:t>л</w:t>
        <w:br/>
        <w:br/>
        <w:t>е</w:t>
        <w:br/>
        <w:br/>
        <w:t>н</w:t>
        <w:br/>
        <w:br/>
        <w:t>и</w:t>
        <w:br/>
        <w:br/>
        <w:t>я</w:t>
        <w:br/>
        <w:br/>
        <w:t xml:space="preserve"> </w:t>
        <w:br/>
        <w:br/>
        <w:t>п</w:t>
        <w:br/>
        <w:br/>
        <w:t>р</w:t>
        <w:br/>
        <w:br/>
        <w:t>е</w:t>
        <w:br/>
        <w:br/>
        <w:t>д</w:t>
        <w:br/>
        <w:br/>
        <w:t>п</w:t>
        <w:br/>
        <w:br/>
        <w:t>р</w:t>
        <w:br/>
        <w:br/>
        <w:t>и</w:t>
        <w:br/>
        <w:br/>
        <w:t>я</w:t>
        <w:br/>
        <w:br/>
        <w:t>т</w:t>
        <w:br/>
        <w:br/>
        <w:t>и</w:t>
        <w:br/>
        <w:br/>
        <w:t>е</w:t>
        <w:br/>
        <w:br/>
        <w:t>м</w:t>
        <w:br/>
        <w:br/>
        <w:t xml:space="preserve"> </w:t>
        <w:br/>
        <w:br/>
        <w:t>(</w:t>
        <w:br/>
        <w:br/>
        <w:t>E</w:t>
        <w:br/>
        <w:br/>
        <w:t>R</w:t>
        <w:br/>
        <w:br/>
        <w:t>P</w:t>
        <w:br/>
        <w:br/>
        <w:t>)</w:t>
        <w:br/>
        <w:br/>
        <w:t xml:space="preserve"> </w:t>
        <w:br/>
        <w:br/>
        <w:t>и</w:t>
        <w:br/>
        <w:br/>
        <w:t xml:space="preserve"> </w:t>
        <w:br/>
        <w:br/>
        <w:t>с</w:t>
        <w:br/>
        <w:br/>
        <w:t>и</w:t>
        <w:br/>
        <w:br/>
        <w:t>с</w:t>
        <w:br/>
        <w:br/>
        <w:t>т</w:t>
        <w:br/>
        <w:br/>
        <w:t>е</w:t>
        <w:br/>
        <w:br/>
        <w:t>м</w:t>
        <w:br/>
        <w:br/>
        <w:t>а</w:t>
        <w:br/>
        <w:br/>
        <w:t>м</w:t>
        <w:br/>
        <w:br/>
        <w:t>и</w:t>
        <w:br/>
        <w:br/>
        <w:t xml:space="preserve"> </w:t>
        <w:br/>
        <w:br/>
        <w:t>у</w:t>
        <w:br/>
        <w:br/>
        <w:t>п</w:t>
        <w:br/>
        <w:br/>
        <w:t>р</w:t>
        <w:br/>
        <w:br/>
        <w:t>а</w:t>
        <w:br/>
        <w:br/>
        <w:t>в</w:t>
        <w:br/>
        <w:br/>
        <w:t>л</w:t>
        <w:br/>
        <w:br/>
        <w:t>е</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п</w:t>
        <w:br/>
        <w:br/>
        <w:t>р</w:t>
        <w:br/>
        <w:br/>
        <w:t>о</w:t>
        <w:br/>
        <w:br/>
        <w:t>ц</w:t>
        <w:br/>
        <w:br/>
        <w:t>е</w:t>
        <w:br/>
        <w:br/>
        <w:t>с</w:t>
        <w:br/>
        <w:br/>
        <w:t>с</w:t>
        <w:br/>
        <w:br/>
        <w:t>а</w:t>
        <w:br/>
        <w:br/>
        <w:t>м</w:t>
        <w:br/>
        <w:br/>
        <w:t>и</w:t>
        <w:br/>
        <w:br/>
        <w:t xml:space="preserve"> </w:t>
        <w:br/>
        <w:br/>
        <w:t>(</w:t>
        <w:br/>
        <w:br/>
        <w:t>P</w:t>
        <w:br/>
        <w:br/>
        <w:t>C</w:t>
        <w:br/>
        <w:br/>
        <w:t>S</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M</w:t>
        <w:br/>
        <w:br/>
        <w:t>E</w:t>
        <w:br/>
        <w:br/>
        <w:t>S</w:t>
        <w:br/>
        <w:br/>
        <w:t xml:space="preserve"> </w:t>
        <w:br/>
        <w:br/>
        <w:t>о</w:t>
        <w:br/>
        <w:br/>
        <w:t>б</w:t>
        <w:br/>
        <w:br/>
        <w:t>е</w:t>
        <w:br/>
        <w:br/>
        <w:t>с</w:t>
        <w:br/>
        <w:br/>
        <w:t>п</w:t>
        <w:br/>
        <w:br/>
        <w:t>е</w:t>
        <w:br/>
        <w:br/>
        <w:t>ч</w:t>
        <w:br/>
        <w:br/>
        <w:t>и</w:t>
        <w:br/>
        <w:br/>
        <w:t>в</w:t>
        <w:br/>
        <w:br/>
        <w:t>а</w:t>
        <w:br/>
        <w:br/>
        <w:t>е</w:t>
        <w:br/>
        <w:br/>
        <w:t>т</w:t>
        <w:br/>
        <w:br/>
        <w:t xml:space="preserve"> </w:t>
        <w:br/>
        <w:br/>
        <w:t>с</w:t>
        <w:br/>
        <w:br/>
        <w:t>б</w:t>
        <w:br/>
        <w:br/>
        <w:t>о</w:t>
        <w:br/>
        <w:br/>
        <w:t>р</w:t>
        <w:br/>
        <w:br/>
        <w:t xml:space="preserve"> </w:t>
        <w:br/>
        <w:br/>
        <w:t>д</w:t>
        <w:br/>
        <w:br/>
        <w:t>а</w:t>
        <w:br/>
        <w:br/>
        <w:t>н</w:t>
        <w:br/>
        <w:br/>
        <w:t>н</w:t>
        <w:br/>
        <w:br/>
        <w:t>ы</w:t>
        <w:br/>
        <w:br/>
        <w:t>х</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t xml:space="preserve"> </w:t>
        <w:br/>
        <w:br/>
        <w:t>у</w:t>
        <w:br/>
        <w:br/>
        <w:t>п</w:t>
        <w:br/>
        <w:br/>
        <w:t>р</w:t>
        <w:br/>
        <w:br/>
        <w:t>а</w:t>
        <w:br/>
        <w:br/>
        <w:t>в</w:t>
        <w:br/>
        <w:br/>
        <w:t>л</w:t>
        <w:br/>
        <w:br/>
        <w:t>е</w:t>
        <w:br/>
        <w:br/>
        <w:t>н</w:t>
        <w:br/>
        <w:br/>
        <w:t>и</w:t>
        <w:br/>
        <w:br/>
        <w:t>е</w:t>
        <w:br/>
        <w:br/>
        <w:t xml:space="preserve"> </w:t>
        <w:br/>
        <w:br/>
        <w:t>п</w:t>
        <w:br/>
        <w:br/>
        <w:t>р</w:t>
        <w:br/>
        <w:br/>
        <w:t>о</w:t>
        <w:br/>
        <w:br/>
        <w:t>и</w:t>
        <w:br/>
        <w:br/>
        <w:t>з</w:t>
        <w:br/>
        <w:br/>
        <w:t>в</w:t>
        <w:br/>
        <w:br/>
        <w:t>о</w:t>
        <w:br/>
        <w:br/>
        <w:t>д</w:t>
        <w:br/>
        <w:br/>
        <w:t>с</w:t>
        <w:br/>
        <w:br/>
        <w:t>т</w:t>
        <w:br/>
        <w:br/>
        <w:t>в</w:t>
        <w:br/>
        <w:br/>
        <w:t>е</w:t>
        <w:br/>
        <w:br/>
        <w:t>н</w:t>
        <w:br/>
        <w:br/>
        <w:t>н</w:t>
        <w:br/>
        <w:br/>
        <w:t>ы</w:t>
        <w:br/>
        <w:br/>
        <w:t>м</w:t>
        <w:br/>
        <w:br/>
        <w:t>и</w:t>
        <w:br/>
        <w:br/>
        <w:t xml:space="preserve"> </w:t>
        <w:br/>
        <w:br/>
        <w:t>о</w:t>
        <w:br/>
        <w:br/>
        <w:t>п</w:t>
        <w:br/>
        <w:br/>
        <w:t>е</w:t>
        <w:br/>
        <w:br/>
        <w:t>р</w:t>
        <w:br/>
        <w:br/>
        <w:t>а</w:t>
        <w:br/>
        <w:br/>
        <w:t>ц</w:t>
        <w:br/>
        <w:br/>
        <w:t>и</w:t>
        <w:br/>
        <w:br/>
        <w:t>я</w:t>
        <w:br/>
        <w:br/>
        <w:t>м</w:t>
        <w:br/>
        <w:br/>
        <w:t>и</w:t>
        <w:br/>
        <w:br/>
        <w:t xml:space="preserve"> </w:t>
        <w:br/>
        <w:br/>
        <w:t>и</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br/>
        <w:br/>
        <w:br/>
        <w:t>*</w:t>
        <w:br/>
        <w:br/>
        <w:t xml:space="preserve"> </w:t>
        <w:br/>
        <w:br/>
        <w:t xml:space="preserve"> </w:t>
        <w:br/>
        <w:br/>
        <w:t xml:space="preserve"> </w:t>
        <w:br/>
        <w:br/>
        <w:t>О</w:t>
        <w:br/>
        <w:br/>
        <w:t>с</w:t>
        <w:br/>
        <w:br/>
        <w:t>н</w:t>
        <w:br/>
        <w:br/>
        <w:t>о</w:t>
        <w:br/>
        <w:br/>
        <w:t>в</w:t>
        <w:br/>
        <w:br/>
        <w:t>н</w:t>
        <w:br/>
        <w:br/>
        <w:t>ы</w:t>
        <w:br/>
        <w:br/>
        <w:t>е</w:t>
        <w:br/>
        <w:br/>
        <w:t xml:space="preserve"> </w:t>
        <w:br/>
        <w:br/>
        <w:t>ф</w:t>
        <w:br/>
        <w:br/>
        <w:t>у</w:t>
        <w:br/>
        <w:br/>
        <w:t>н</w:t>
        <w:br/>
        <w:br/>
        <w:t>к</w:t>
        <w:br/>
        <w:br/>
        <w:t>ц</w:t>
        <w:br/>
        <w:br/>
        <w:t>и</w:t>
        <w:br/>
        <w:br/>
        <w:t>и</w:t>
        <w:br/>
        <w:br/>
        <w:t xml:space="preserve"> </w:t>
        <w:br/>
        <w:br/>
        <w:t>M</w:t>
        <w:br/>
        <w:br/>
        <w:t>E</w:t>
        <w:br/>
        <w:br/>
        <w:t>S</w:t>
        <w:br/>
        <w:br/>
        <w:t>:</w:t>
        <w:br/>
        <w:br/>
        <w:t xml:space="preserve"> </w:t>
        <w:br/>
        <w:br/>
        <w:t>У</w:t>
        <w:br/>
        <w:br/>
        <w:t>п</w:t>
        <w:br/>
        <w:br/>
        <w:t>р</w:t>
        <w:br/>
        <w:br/>
        <w:t>а</w:t>
        <w:br/>
        <w:br/>
        <w:t>в</w:t>
        <w:br/>
        <w:br/>
        <w:t>л</w:t>
        <w:br/>
        <w:br/>
        <w:t>е</w:t>
        <w:br/>
        <w:br/>
        <w:t>н</w:t>
        <w:br/>
        <w:br/>
        <w:t>и</w:t>
        <w:br/>
        <w:br/>
        <w:t>е</w:t>
        <w:br/>
        <w:br/>
        <w:t xml:space="preserve"> </w:t>
        <w:br/>
        <w:br/>
        <w:t>п</w:t>
        <w:br/>
        <w:br/>
        <w:t>р</w:t>
        <w:br/>
        <w:br/>
        <w:t>о</w:t>
        <w:br/>
        <w:br/>
        <w:t>и</w:t>
        <w:br/>
        <w:br/>
        <w:t>з</w:t>
        <w:br/>
        <w:br/>
        <w:t>в</w:t>
        <w:br/>
        <w:br/>
        <w:t>о</w:t>
        <w:br/>
        <w:br/>
        <w:t>д</w:t>
        <w:br/>
        <w:br/>
        <w:t>с</w:t>
        <w:br/>
        <w:br/>
        <w:t>т</w:t>
        <w:br/>
        <w:br/>
        <w:t>в</w:t>
        <w:br/>
        <w:br/>
        <w:t>е</w:t>
        <w:br/>
        <w:br/>
        <w:t>н</w:t>
        <w:br/>
        <w:br/>
        <w:t>н</w:t>
        <w:br/>
        <w:br/>
        <w:t>ы</w:t>
        <w:br/>
        <w:br/>
        <w:t>м</w:t>
        <w:br/>
        <w:br/>
        <w:t>и</w:t>
        <w:br/>
        <w:br/>
        <w:t xml:space="preserve"> </w:t>
        <w:br/>
        <w:br/>
        <w:t>з</w:t>
        <w:br/>
        <w:br/>
        <w:t>а</w:t>
        <w:br/>
        <w:br/>
        <w:t>к</w:t>
        <w:br/>
        <w:br/>
        <w:t>а</w:t>
        <w:br/>
        <w:br/>
        <w:t>з</w:t>
        <w:br/>
        <w:br/>
        <w:t>а</w:t>
        <w:br/>
        <w:br/>
        <w:t>м</w:t>
        <w:br/>
        <w:br/>
        <w:t>и</w:t>
        <w:br/>
        <w:br/>
        <w:t>,</w:t>
        <w:br/>
        <w:br/>
        <w:t xml:space="preserve"> </w:t>
        <w:br/>
        <w:br/>
        <w:t>п</w:t>
        <w:br/>
        <w:br/>
        <w:t>л</w:t>
        <w:br/>
        <w:br/>
        <w:t>а</w:t>
        <w:br/>
        <w:br/>
        <w:t>н</w:t>
        <w:br/>
        <w:br/>
        <w:t>и</w:t>
        <w:br/>
        <w:br/>
        <w:t>р</w:t>
        <w:br/>
        <w:br/>
        <w:t>о</w:t>
        <w:br/>
        <w:br/>
        <w:t>в</w:t>
        <w:br/>
        <w:br/>
        <w:t>а</w:t>
        <w:br/>
        <w:br/>
        <w:t>н</w:t>
        <w:br/>
        <w:br/>
        <w:t>и</w:t>
        <w:br/>
        <w:br/>
        <w:t>е</w:t>
        <w:br/>
        <w:br/>
        <w:t xml:space="preserve"> </w:t>
        <w:br/>
        <w:br/>
        <w:t>п</w:t>
        <w:br/>
        <w:br/>
        <w:t>р</w:t>
        <w:br/>
        <w:br/>
        <w:t>о</w:t>
        <w:br/>
        <w:br/>
        <w:t>и</w:t>
        <w:br/>
        <w:br/>
        <w:t>з</w:t>
        <w:br/>
        <w:br/>
        <w:t>в</w:t>
        <w:br/>
        <w:br/>
        <w:t>о</w:t>
        <w:br/>
        <w:br/>
        <w:t>д</w:t>
        <w:br/>
        <w:br/>
        <w:t>с</w:t>
        <w:br/>
        <w:br/>
        <w:t>т</w:t>
        <w:br/>
        <w:br/>
        <w:t>в</w:t>
        <w:br/>
        <w:br/>
        <w:t>а</w:t>
        <w:br/>
        <w:br/>
        <w:t>,</w:t>
        <w:br/>
        <w:br/>
        <w:t xml:space="preserve"> </w:t>
        <w:br/>
        <w:br/>
        <w:t>д</w:t>
        <w:br/>
        <w:br/>
        <w:t>и</w:t>
        <w:br/>
        <w:br/>
        <w:t>с</w:t>
        <w:br/>
        <w:br/>
        <w:t>п</w:t>
        <w:br/>
        <w:br/>
        <w:t>е</w:t>
        <w:br/>
        <w:br/>
        <w:t>т</w:t>
        <w:br/>
        <w:br/>
        <w:t>ч</w:t>
        <w:br/>
        <w:br/>
        <w:t>е</w:t>
        <w:br/>
        <w:br/>
        <w:t>р</w:t>
        <w:br/>
        <w:br/>
        <w:t>и</w:t>
        <w:br/>
        <w:br/>
        <w:t>з</w:t>
        <w:br/>
        <w:br/>
        <w:t>а</w:t>
        <w:br/>
        <w:br/>
        <w:t>ц</w:t>
        <w:br/>
        <w:br/>
        <w:t>и</w:t>
        <w:br/>
        <w:br/>
        <w:t>я</w:t>
        <w:br/>
        <w:br/>
        <w:t>,</w:t>
        <w:br/>
        <w:br/>
        <w:t xml:space="preserve"> </w:t>
        <w:br/>
        <w:br/>
        <w:t>о</w:t>
        <w:br/>
        <w:br/>
        <w:t>т</w:t>
        <w:br/>
        <w:br/>
        <w:t>с</w:t>
        <w:br/>
        <w:br/>
        <w:t>л</w:t>
        <w:br/>
        <w:br/>
        <w:t>е</w:t>
        <w:br/>
        <w:br/>
        <w:t>ж</w:t>
        <w:br/>
        <w:br/>
        <w:t>и</w:t>
        <w:br/>
        <w:br/>
        <w:t>в</w:t>
        <w:br/>
        <w:br/>
        <w:t>а</w:t>
        <w:br/>
        <w:br/>
        <w:t>н</w:t>
        <w:br/>
        <w:br/>
        <w:t>и</w:t>
        <w:br/>
        <w:br/>
        <w:t>е</w:t>
        <w:br/>
        <w:br/>
        <w:t xml:space="preserve"> </w:t>
        <w:br/>
        <w:br/>
        <w:t>м</w:t>
        <w:br/>
        <w:br/>
        <w:t>а</w:t>
        <w:br/>
        <w:br/>
        <w:t>т</w:t>
        <w:br/>
        <w:br/>
        <w:t>е</w:t>
        <w:br/>
        <w:br/>
        <w:t>р</w:t>
        <w:br/>
        <w:br/>
        <w:t>и</w:t>
        <w:br/>
        <w:br/>
        <w:t>а</w:t>
        <w:br/>
        <w:br/>
        <w:t>л</w:t>
        <w:br/>
        <w:br/>
        <w:t>о</w:t>
        <w:br/>
        <w:br/>
        <w:t>в</w:t>
        <w:br/>
        <w:br/>
        <w:t>,</w:t>
        <w:br/>
        <w:br/>
        <w:t xml:space="preserve"> </w:t>
        <w:br/>
        <w:br/>
        <w:t>у</w:t>
        <w:br/>
        <w:br/>
        <w:t>п</w:t>
        <w:br/>
        <w:br/>
        <w:t>р</w:t>
        <w:br/>
        <w:br/>
        <w:t>а</w:t>
        <w:br/>
        <w:br/>
        <w:t>в</w:t>
        <w:br/>
        <w:br/>
        <w:t>л</w:t>
        <w:br/>
        <w:br/>
        <w:t>е</w:t>
        <w:br/>
        <w:br/>
        <w:t>н</w:t>
        <w:br/>
        <w:br/>
        <w:t>и</w:t>
        <w:br/>
        <w:br/>
        <w:t>е</w:t>
        <w:br/>
        <w:br/>
        <w:t xml:space="preserve"> </w:t>
        <w:br/>
        <w:br/>
        <w:t>к</w:t>
        <w:br/>
        <w:br/>
        <w:t>а</w:t>
        <w:br/>
        <w:br/>
        <w:t>ч</w:t>
        <w:br/>
        <w:br/>
        <w:t>е</w:t>
        <w:br/>
        <w:br/>
        <w:t>с</w:t>
        <w:br/>
        <w:br/>
        <w:t>т</w:t>
        <w:br/>
        <w:br/>
        <w:t>в</w:t>
        <w:br/>
        <w:br/>
        <w:t>о</w:t>
        <w:br/>
        <w:br/>
        <w:t>м</w:t>
        <w:br/>
        <w:br/>
        <w:t>,</w:t>
        <w:br/>
        <w:br/>
        <w:t xml:space="preserve"> </w:t>
        <w:br/>
        <w:br/>
        <w:t>с</w:t>
        <w:br/>
        <w:br/>
        <w:t>б</w:t>
        <w:br/>
        <w:br/>
        <w:t>о</w:t>
        <w:br/>
        <w:br/>
        <w:t>р</w:t>
        <w:br/>
        <w:br/>
        <w:t xml:space="preserve"> </w:t>
        <w:br/>
        <w:br/>
        <w:t>д</w:t>
        <w:br/>
        <w:br/>
        <w:t>а</w:t>
        <w:br/>
        <w:br/>
        <w:t>н</w:t>
        <w:br/>
        <w:br/>
        <w:t>н</w:t>
        <w:br/>
        <w:br/>
        <w:t>ы</w:t>
        <w:br/>
        <w:br/>
        <w:t>х</w:t>
        <w:br/>
        <w:br/>
        <w:t xml:space="preserve"> </w:t>
        <w:br/>
        <w:br/>
        <w:t>о</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Э</w:t>
        <w:br/>
        <w:br/>
        <w:t>т</w:t>
        <w:br/>
        <w:br/>
        <w:t>и</w:t>
        <w:br/>
        <w:br/>
        <w:t xml:space="preserve"> </w:t>
        <w:br/>
        <w:br/>
        <w:t>ф</w:t>
        <w:br/>
        <w:br/>
        <w:t>у</w:t>
        <w:br/>
        <w:br/>
        <w:t>н</w:t>
        <w:br/>
        <w:br/>
        <w:t>к</w:t>
        <w:br/>
        <w:br/>
        <w:t>ц</w:t>
        <w:br/>
        <w:br/>
        <w:t>и</w:t>
        <w:br/>
        <w:br/>
        <w:t>и</w:t>
        <w:br/>
        <w:br/>
        <w:t xml:space="preserve"> </w:t>
        <w:br/>
        <w:br/>
        <w:t>п</w:t>
        <w:br/>
        <w:br/>
        <w:t>о</w:t>
        <w:br/>
        <w:br/>
        <w:t>з</w:t>
        <w:br/>
        <w:br/>
        <w:t>в</w:t>
        <w:br/>
        <w:br/>
        <w:t>о</w:t>
        <w:br/>
        <w:br/>
        <w:t>л</w:t>
        <w:br/>
        <w:br/>
        <w:t>я</w:t>
        <w:br/>
        <w:br/>
        <w:t>ю</w:t>
        <w:br/>
        <w:br/>
        <w:t>т</w:t>
        <w:br/>
        <w:br/>
        <w:t xml:space="preserve"> </w:t>
        <w:br/>
        <w:br/>
        <w:t>п</w:t>
        <w:br/>
        <w:br/>
        <w:t>о</w:t>
        <w:br/>
        <w:br/>
        <w:t>в</w:t>
        <w:br/>
        <w:br/>
        <w:t>ы</w:t>
        <w:br/>
        <w:br/>
        <w:t>с</w:t>
        <w:br/>
        <w:br/>
        <w:t>и</w:t>
        <w:br/>
        <w:br/>
        <w:t>т</w:t>
        <w:br/>
        <w:br/>
        <w:t>ь</w:t>
        <w:br/>
        <w:br/>
        <w:t xml:space="preserve"> </w:t>
        <w:br/>
        <w:br/>
        <w:t>э</w:t>
        <w:br/>
        <w:br/>
        <w:t>ф</w:t>
        <w:br/>
        <w:br/>
        <w:t>ф</w:t>
        <w:br/>
        <w:br/>
        <w:t>е</w:t>
        <w:br/>
        <w:br/>
        <w:t>к</w:t>
        <w:br/>
        <w:br/>
        <w:t>т</w:t>
        <w:br/>
        <w:br/>
        <w:t>и</w:t>
        <w:br/>
        <w:br/>
        <w:t>в</w:t>
        <w:br/>
        <w:br/>
        <w:t>н</w:t>
        <w:br/>
        <w:br/>
        <w:t>о</w:t>
        <w:br/>
        <w:br/>
        <w:t>с</w:t>
        <w:br/>
        <w:br/>
        <w:t>т</w:t>
        <w:br/>
        <w:br/>
        <w:t>ь</w:t>
        <w:br/>
        <w:br/>
        <w:t xml:space="preserve"> </w:t>
        <w:br/>
        <w:br/>
        <w:t>п</w:t>
        <w:br/>
        <w:br/>
        <w:t>л</w:t>
        <w:br/>
        <w:br/>
        <w:t>а</w:t>
        <w:br/>
        <w:br/>
        <w:t>н</w:t>
        <w:br/>
        <w:br/>
        <w:t>и</w:t>
        <w:br/>
        <w:br/>
        <w:t>р</w:t>
        <w:br/>
        <w:br/>
        <w:t>о</w:t>
        <w:br/>
        <w:br/>
        <w:t>в</w:t>
        <w:br/>
        <w:br/>
        <w:t>а</w:t>
        <w:br/>
        <w:br/>
        <w:t>н</w:t>
        <w:br/>
        <w:br/>
        <w:t>и</w:t>
        <w:br/>
        <w:br/>
        <w:t>я</w:t>
        <w:br/>
        <w:br/>
        <w:t>,</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и</w:t>
        <w:br/>
        <w:br/>
        <w:t>с</w:t>
        <w:br/>
        <w:br/>
        <w:t>п</w:t>
        <w:br/>
        <w:br/>
        <w:t>о</w:t>
        <w:br/>
        <w:br/>
        <w:t>л</w:t>
        <w:br/>
        <w:br/>
        <w:t>ь</w:t>
        <w:br/>
        <w:br/>
        <w:t>з</w:t>
        <w:br/>
        <w:br/>
        <w:t>о</w:t>
        <w:br/>
        <w:br/>
        <w:t>в</w:t>
        <w:br/>
        <w:br/>
        <w:t>а</w:t>
        <w:br/>
        <w:br/>
        <w:t>н</w:t>
        <w:br/>
        <w:br/>
        <w:t>и</w:t>
        <w:br/>
        <w:br/>
        <w:t>е</w:t>
        <w:br/>
        <w:br/>
        <w:t xml:space="preserve"> </w:t>
        <w:br/>
        <w:br/>
        <w:t>р</w:t>
        <w:br/>
        <w:br/>
        <w:t>е</w:t>
        <w:br/>
        <w:br/>
        <w:t>с</w:t>
        <w:br/>
        <w:br/>
        <w:t>у</w:t>
        <w:br/>
        <w:br/>
        <w:t>р</w:t>
        <w:br/>
        <w:br/>
        <w:t>с</w:t>
        <w:br/>
        <w:br/>
        <w:t>о</w:t>
        <w:br/>
        <w:br/>
        <w:t>в</w:t>
        <w:br/>
        <w:br/>
        <w:t xml:space="preserve"> </w:t>
        <w:br/>
        <w:br/>
        <w:t>и</w:t>
        <w:br/>
        <w:br/>
        <w:t xml:space="preserve"> </w:t>
        <w:br/>
        <w:br/>
        <w:t>о</w:t>
        <w:br/>
        <w:br/>
        <w:t>б</w:t>
        <w:br/>
        <w:br/>
        <w:t>е</w:t>
        <w:br/>
        <w:br/>
        <w:t>с</w:t>
        <w:br/>
        <w:br/>
        <w:t>п</w:t>
        <w:br/>
        <w:br/>
        <w:t>е</w:t>
        <w:br/>
        <w:br/>
        <w:t>ч</w:t>
        <w:br/>
        <w:br/>
        <w:t>и</w:t>
        <w:br/>
        <w:br/>
        <w:t>т</w:t>
        <w:br/>
        <w:br/>
        <w:t>ь</w:t>
        <w:br/>
        <w:br/>
        <w:t xml:space="preserve"> </w:t>
        <w:br/>
        <w:br/>
        <w:t>с</w:t>
        <w:br/>
        <w:br/>
        <w:t>о</w:t>
        <w:br/>
        <w:br/>
        <w:t>о</w:t>
        <w:br/>
        <w:br/>
        <w:t>т</w:t>
        <w:br/>
        <w:br/>
        <w:t>в</w:t>
        <w:br/>
        <w:br/>
        <w:t>е</w:t>
        <w:br/>
        <w:br/>
        <w:t>т</w:t>
        <w:br/>
        <w:br/>
        <w:t>с</w:t>
        <w:br/>
        <w:br/>
        <w:t>т</w:t>
        <w:br/>
        <w:br/>
        <w:t>в</w:t>
        <w:br/>
        <w:br/>
        <w:t>и</w:t>
        <w:br/>
        <w:br/>
        <w:t>е</w:t>
        <w:br/>
        <w:br/>
        <w:t xml:space="preserve"> </w:t>
        <w:br/>
        <w:br/>
        <w:t>т</w:t>
        <w:br/>
        <w:br/>
        <w:t>р</w:t>
        <w:br/>
        <w:br/>
        <w:t>е</w:t>
        <w:br/>
        <w:br/>
        <w:t>б</w:t>
        <w:br/>
        <w:br/>
        <w:t>о</w:t>
        <w:br/>
        <w:br/>
        <w:t>в</w:t>
        <w:br/>
        <w:br/>
        <w:t>а</w:t>
        <w:br/>
        <w:br/>
        <w:t>н</w:t>
        <w:br/>
        <w:br/>
        <w:t>и</w:t>
        <w:br/>
        <w:br/>
        <w:t>я</w:t>
        <w:br/>
        <w:br/>
        <w:t>м</w:t>
        <w:br/>
        <w:br/>
        <w:t xml:space="preserve"> </w:t>
        <w:br/>
        <w:br/>
        <w:t>к</w:t>
        <w:br/>
        <w:br/>
        <w:t>а</w:t>
        <w:br/>
        <w:br/>
        <w:t>ч</w:t>
        <w:br/>
        <w:br/>
        <w:t>е</w:t>
        <w:br/>
        <w:br/>
        <w:t>с</w:t>
        <w:br/>
        <w:br/>
        <w:t>т</w:t>
        <w:br/>
        <w:br/>
        <w:t>в</w:t>
        <w:br/>
        <w:br/>
        <w:t>а</w:t>
        <w:br/>
        <w:br/>
        <w:t>.</w:t>
        <w:br/>
        <w:br/>
        <w:br/>
        <w:br/>
        <w:br/>
        <w:t>*</w:t>
        <w:br/>
        <w:br/>
        <w:t xml:space="preserve"> </w:t>
        <w:br/>
        <w:br/>
        <w:t xml:space="preserve"> </w:t>
        <w:br/>
        <w:br/>
        <w:t xml:space="preserve"> </w:t>
        <w:br/>
        <w:br/>
        <w:t>П</w:t>
        <w:br/>
        <w:br/>
        <w:t>р</w:t>
        <w:br/>
        <w:br/>
        <w:t>е</w:t>
        <w:br/>
        <w:br/>
        <w:t>и</w:t>
        <w:br/>
        <w:br/>
        <w:t>м</w:t>
        <w:br/>
        <w:br/>
        <w:t>у</w:t>
        <w:br/>
        <w:br/>
        <w:t>щ</w:t>
        <w:br/>
        <w:br/>
        <w:t>е</w:t>
        <w:br/>
        <w:br/>
        <w:t>с</w:t>
        <w:br/>
        <w:br/>
        <w:t>т</w:t>
        <w:br/>
        <w:br/>
        <w:t>в</w:t>
        <w:br/>
        <w:br/>
        <w:t>а</w:t>
        <w:br/>
        <w:br/>
        <w:t xml:space="preserve"> </w:t>
        <w:br/>
        <w:br/>
        <w:t>в</w:t>
        <w:br/>
        <w:br/>
        <w:t>н</w:t>
        <w:br/>
        <w:br/>
        <w:t>е</w:t>
        <w:br/>
        <w:br/>
        <w:t>д</w:t>
        <w:br/>
        <w:br/>
        <w:t>р</w:t>
        <w:br/>
        <w:br/>
        <w:t>е</w:t>
        <w:br/>
        <w:br/>
        <w:t>н</w:t>
        <w:br/>
        <w:br/>
        <w:t>и</w:t>
        <w:br/>
        <w:br/>
        <w:t>я</w:t>
        <w:br/>
        <w:br/>
        <w:t xml:space="preserve"> </w:t>
        <w:br/>
        <w:br/>
        <w:t>M</w:t>
        <w:br/>
        <w:br/>
        <w:t>E</w:t>
        <w:br/>
        <w:br/>
        <w:t>S</w:t>
        <w:br/>
        <w:br/>
        <w:t>:</w:t>
        <w:br/>
        <w:br/>
        <w:t xml:space="preserve"> </w:t>
        <w:br/>
        <w:br/>
        <w:t>П</w:t>
        <w:br/>
        <w:br/>
        <w:t>о</w:t>
        <w:br/>
        <w:br/>
        <w:t>в</w:t>
        <w:br/>
        <w:br/>
        <w:t>ы</w:t>
        <w:br/>
        <w:br/>
        <w:t>ш</w:t>
        <w:br/>
        <w:br/>
        <w:t>е</w:t>
        <w:br/>
        <w:br/>
        <w:t>н</w:t>
        <w:br/>
        <w:br/>
        <w:t>и</w:t>
        <w:br/>
        <w:br/>
        <w:t>е</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t xml:space="preserve"> </w:t>
        <w:br/>
        <w:br/>
        <w:t>п</w:t>
        <w:br/>
        <w:br/>
        <w:t>о</w:t>
        <w:br/>
        <w:br/>
        <w:t>в</w:t>
        <w:br/>
        <w:br/>
        <w:t>ы</w:t>
        <w:br/>
        <w:br/>
        <w:t>ш</w:t>
        <w:br/>
        <w:br/>
        <w:t>е</w:t>
        <w:br/>
        <w:br/>
        <w:t>н</w:t>
        <w:br/>
        <w:br/>
        <w:t>и</w:t>
        <w:br/>
        <w:br/>
        <w:t>е</w:t>
        <w:br/>
        <w:br/>
        <w:t xml:space="preserve"> </w:t>
        <w:br/>
        <w:br/>
        <w:t>г</w:t>
        <w:br/>
        <w:br/>
        <w:t>и</w:t>
        <w:br/>
        <w:br/>
        <w:t>б</w:t>
        <w:br/>
        <w:br/>
        <w:t>к</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M</w:t>
        <w:br/>
        <w:br/>
        <w:t>E</w:t>
        <w:br/>
        <w:br/>
        <w:t>S</w:t>
        <w:br/>
        <w:br/>
        <w:t xml:space="preserve"> </w:t>
        <w:br/>
        <w:br/>
        <w:t>п</w:t>
        <w:br/>
        <w:br/>
        <w:t>о</w:t>
        <w:br/>
        <w:br/>
        <w:t>м</w:t>
        <w:br/>
        <w:br/>
        <w:t>о</w:t>
        <w:br/>
        <w:br/>
        <w:t>г</w:t>
        <w:br/>
        <w:br/>
        <w:t>а</w:t>
        <w:br/>
        <w:br/>
        <w:t>е</w:t>
        <w:br/>
        <w:br/>
        <w:t>т</w:t>
        <w:br/>
        <w:br/>
        <w:t xml:space="preserve"> </w:t>
        <w:br/>
        <w:br/>
        <w:t>п</w:t>
        <w:br/>
        <w:br/>
        <w:t>р</w:t>
        <w:br/>
        <w:br/>
        <w:t>е</w:t>
        <w:br/>
        <w:br/>
        <w:t>д</w:t>
        <w:br/>
        <w:br/>
        <w:t>п</w:t>
        <w:br/>
        <w:br/>
        <w:t>р</w:t>
        <w:br/>
        <w:br/>
        <w:t>и</w:t>
        <w:br/>
        <w:br/>
        <w:t>я</w:t>
        <w:br/>
        <w:br/>
        <w:t>т</w:t>
        <w:br/>
        <w:br/>
        <w:t>и</w:t>
        <w:br/>
        <w:br/>
        <w:t>я</w:t>
        <w:br/>
        <w:br/>
        <w:t>м</w:t>
        <w:br/>
        <w:br/>
        <w:t xml:space="preserve"> </w:t>
        <w:br/>
        <w:br/>
        <w:t>п</w:t>
        <w:br/>
        <w:br/>
        <w:t>о</w:t>
        <w:br/>
        <w:br/>
        <w:t>в</w:t>
        <w:br/>
        <w:br/>
        <w:t>ы</w:t>
        <w:br/>
        <w:br/>
        <w:t>с</w:t>
        <w:br/>
        <w:br/>
        <w:t>и</w:t>
        <w:br/>
        <w:br/>
        <w:t>т</w:t>
        <w:br/>
        <w:br/>
        <w:t>ь</w:t>
        <w:br/>
        <w:br/>
        <w:t xml:space="preserve"> </w:t>
        <w:br/>
        <w:br/>
        <w:t>к</w:t>
        <w:br/>
        <w:br/>
        <w:t>о</w:t>
        <w:br/>
        <w:br/>
        <w:t>н</w:t>
        <w:br/>
        <w:br/>
        <w:t>к</w:t>
        <w:br/>
        <w:br/>
        <w:t>у</w:t>
        <w:br/>
        <w:br/>
        <w:t>р</w:t>
        <w:br/>
        <w:br/>
        <w:t>е</w:t>
        <w:br/>
        <w:br/>
        <w:t>н</w:t>
        <w:br/>
        <w:br/>
        <w:t>т</w:t>
        <w:br/>
        <w:br/>
        <w:t>о</w:t>
        <w:br/>
        <w:br/>
        <w:t>с</w:t>
        <w:br/>
        <w:br/>
        <w:t>п</w:t>
        <w:br/>
        <w:br/>
        <w:t>о</w:t>
        <w:br/>
        <w:br/>
        <w:t>с</w:t>
        <w:br/>
        <w:br/>
        <w:t>о</w:t>
        <w:br/>
        <w:br/>
        <w:t>б</w:t>
        <w:br/>
        <w:br/>
        <w:t>н</w:t>
        <w:br/>
        <w:br/>
        <w:t>о</w:t>
        <w:br/>
        <w:br/>
        <w:t>с</w:t>
        <w:br/>
        <w:br/>
        <w:t>т</w:t>
        <w:br/>
        <w:br/>
        <w:t>ь</w:t>
        <w:br/>
        <w:br/>
        <w:t xml:space="preserve"> </w:t>
        <w:br/>
        <w:br/>
        <w:t>и</w:t>
        <w:br/>
        <w:br/>
        <w:t xml:space="preserve"> </w:t>
        <w:br/>
        <w:br/>
        <w:t>а</w:t>
        <w:br/>
        <w:br/>
        <w:t>д</w:t>
        <w:br/>
        <w:br/>
        <w:t>а</w:t>
        <w:br/>
        <w:br/>
        <w:t>п</w:t>
        <w:br/>
        <w:br/>
        <w:t>т</w:t>
        <w:br/>
        <w:br/>
        <w:t>и</w:t>
        <w:br/>
        <w:br/>
        <w:t>р</w:t>
        <w:br/>
        <w:br/>
        <w:t>о</w:t>
        <w:br/>
        <w:br/>
        <w:t>в</w:t>
        <w:br/>
        <w:br/>
        <w:t>а</w:t>
        <w:br/>
        <w:br/>
        <w:t>т</w:t>
        <w:br/>
        <w:br/>
        <w:t>ь</w:t>
        <w:br/>
        <w:br/>
        <w:t>с</w:t>
        <w:br/>
        <w:br/>
        <w:t>я</w:t>
        <w:br/>
        <w:br/>
        <w:t xml:space="preserve"> </w:t>
        <w:br/>
        <w:br/>
        <w:t>к</w:t>
        <w:br/>
        <w:br/>
        <w:t xml:space="preserve"> </w:t>
        <w:br/>
        <w:br/>
        <w:t>и</w:t>
        <w:br/>
        <w:br/>
        <w:t>з</w:t>
        <w:br/>
        <w:br/>
        <w:t>м</w:t>
        <w:br/>
        <w:br/>
        <w:t>е</w:t>
        <w:br/>
        <w:br/>
        <w:t>н</w:t>
        <w:br/>
        <w:br/>
        <w:t>я</w:t>
        <w:br/>
        <w:br/>
        <w:t>ю</w:t>
        <w:br/>
        <w:br/>
        <w:t>щ</w:t>
        <w:br/>
        <w:br/>
        <w:t>и</w:t>
        <w:br/>
        <w:br/>
        <w:t>м</w:t>
        <w:br/>
        <w:br/>
        <w:t>с</w:t>
        <w:br/>
        <w:br/>
        <w:t>я</w:t>
        <w:br/>
        <w:br/>
        <w:t xml:space="preserve"> </w:t>
        <w:br/>
        <w:br/>
        <w:t>п</w:t>
        <w:br/>
        <w:br/>
        <w:t>о</w:t>
        <w:br/>
        <w:br/>
        <w:t>т</w:t>
        <w:br/>
        <w:br/>
        <w:t>р</w:t>
        <w:br/>
        <w:br/>
        <w:t>е</w:t>
        <w:br/>
        <w:br/>
        <w:t>б</w:t>
        <w:br/>
        <w:br/>
        <w:t>н</w:t>
        <w:br/>
        <w:br/>
        <w:t>о</w:t>
        <w:br/>
        <w:br/>
        <w:t>с</w:t>
        <w:br/>
        <w:br/>
        <w:t>т</w:t>
        <w:br/>
        <w:br/>
        <w:t>я</w:t>
        <w:br/>
        <w:br/>
        <w:t>м</w:t>
        <w:br/>
        <w:br/>
        <w:t xml:space="preserve"> </w:t>
        <w:br/>
        <w:br/>
        <w:t>р</w:t>
        <w:br/>
        <w:br/>
        <w:t>ы</w:t>
        <w:br/>
        <w:br/>
        <w:t>н</w:t>
        <w:br/>
        <w:br/>
        <w:t>к</w:t>
        <w:br/>
        <w:br/>
        <w:t>а</w:t>
        <w:br/>
        <w:br/>
        <w:t>.</w:t>
        <w:br/>
        <w:br/>
        <w:br/>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M</w:t>
        <w:br/>
        <w:br/>
        <w:t>E</w:t>
        <w:br/>
        <w:br/>
        <w:t>S</w:t>
        <w:br/>
        <w:br/>
        <w:t xml:space="preserve"> </w:t>
        <w:br/>
        <w:br/>
        <w:t>с</w:t>
        <w:br/>
        <w:br/>
        <w:t xml:space="preserve"> </w:t>
        <w:br/>
        <w:br/>
        <w:t>д</w:t>
        <w:br/>
        <w:br/>
        <w:t>р</w:t>
        <w:br/>
        <w:br/>
        <w:t>у</w:t>
        <w:br/>
        <w:br/>
        <w:t>г</w:t>
        <w:br/>
        <w:br/>
        <w:t>и</w:t>
        <w:br/>
        <w:br/>
        <w:t>м</w:t>
        <w:br/>
        <w:br/>
        <w:t>и</w:t>
        <w:br/>
        <w:br/>
        <w:t xml:space="preserve"> </w:t>
        <w:br/>
        <w:br/>
        <w:t>с</w:t>
        <w:br/>
        <w:br/>
        <w:t>и</w:t>
        <w:br/>
        <w:br/>
        <w:t>с</w:t>
        <w:br/>
        <w:br/>
        <w:t>т</w:t>
        <w:br/>
        <w:br/>
        <w:t>е</w:t>
        <w:br/>
        <w:br/>
        <w:t>м</w:t>
        <w:br/>
        <w:br/>
        <w:t>а</w:t>
        <w:br/>
        <w:br/>
        <w:t>м</w:t>
        <w:br/>
        <w:br/>
        <w:t>и</w:t>
        <w:br/>
        <w:br/>
        <w:t>:</w:t>
        <w:br/>
        <w:br/>
        <w:t xml:space="preserve"> </w:t>
        <w:br/>
        <w:br/>
        <w:t>E</w:t>
        <w:br/>
        <w:br/>
        <w:t>R</w:t>
        <w:br/>
        <w:br/>
        <w:t>P</w:t>
        <w:br/>
        <w:br/>
        <w:t>,</w:t>
        <w:br/>
        <w:br/>
        <w:t xml:space="preserve"> </w:t>
        <w:br/>
        <w:br/>
        <w:t>P</w:t>
        <w:br/>
        <w:br/>
        <w:t>C</w:t>
        <w:br/>
        <w:br/>
        <w:t>S</w:t>
        <w:br/>
        <w:br/>
        <w:t>,</w:t>
        <w:br/>
        <w:br/>
        <w:t xml:space="preserve"> </w:t>
        <w:br/>
        <w:br/>
        <w:t>S</w:t>
        <w:br/>
        <w:br/>
        <w:t>C</w:t>
        <w:br/>
        <w:br/>
        <w:t>A</w:t>
        <w:br/>
        <w:br/>
        <w:t>D</w:t>
        <w:br/>
        <w:br/>
        <w:t>A</w:t>
        <w:br/>
        <w:br/>
        <w:t>,</w:t>
        <w:br/>
        <w:br/>
        <w:t xml:space="preserve"> </w:t>
        <w:br/>
        <w:br/>
        <w:t>л</w:t>
        <w:br/>
        <w:br/>
        <w:t>а</w:t>
        <w:br/>
        <w:br/>
        <w:t>б</w:t>
        <w:br/>
        <w:br/>
        <w:t>о</w:t>
        <w:br/>
        <w:br/>
        <w:t>р</w:t>
        <w:br/>
        <w:br/>
        <w:t>а</w:t>
        <w:br/>
        <w:br/>
        <w:t>т</w:t>
        <w:br/>
        <w:br/>
        <w:t>о</w:t>
        <w:br/>
        <w:br/>
        <w:t>р</w:t>
        <w:br/>
        <w:br/>
        <w:t>н</w:t>
        <w:br/>
        <w:br/>
        <w:t>ы</w:t>
        <w:br/>
        <w:br/>
        <w:t>е</w:t>
        <w:br/>
        <w:br/>
        <w:t xml:space="preserve"> </w:t>
        <w:br/>
        <w:br/>
        <w:t>и</w:t>
        <w:br/>
        <w:br/>
        <w:t>н</w:t>
        <w:br/>
        <w:br/>
        <w:t>ф</w:t>
        <w:br/>
        <w:br/>
        <w:t>о</w:t>
        <w:br/>
        <w:br/>
        <w:t>р</w:t>
        <w:br/>
        <w:br/>
        <w:t>м</w:t>
        <w:br/>
        <w:br/>
        <w:t>а</w:t>
        <w:br/>
        <w:br/>
        <w:t>ц</w:t>
        <w:br/>
        <w:br/>
        <w:t>и</w:t>
        <w:br/>
        <w:br/>
        <w:t>о</w:t>
        <w:br/>
        <w:br/>
        <w:t>н</w:t>
        <w:br/>
        <w:br/>
        <w:t>н</w:t>
        <w:br/>
        <w:br/>
        <w:t>ы</w:t>
        <w:br/>
        <w:br/>
        <w:t>е</w:t>
        <w:br/>
        <w:br/>
        <w:t xml:space="preserve"> </w:t>
        <w:br/>
        <w:br/>
        <w:t>с</w:t>
        <w:br/>
        <w:br/>
        <w:t>и</w:t>
        <w:br/>
        <w:br/>
        <w:t>с</w:t>
        <w:br/>
        <w:br/>
        <w:t>т</w:t>
        <w:br/>
        <w:br/>
        <w:t>е</w:t>
        <w:br/>
        <w:br/>
        <w:t>м</w:t>
        <w:br/>
        <w:br/>
        <w:t>ы</w:t>
        <w:br/>
        <w:br/>
        <w:t xml:space="preserve"> </w:t>
        <w:br/>
        <w:br/>
        <w:t>(</w:t>
        <w:br/>
        <w:br/>
        <w:t>L</w:t>
        <w:br/>
        <w:br/>
        <w:t>I</w:t>
        <w:br/>
        <w:br/>
        <w:t>M</w:t>
        <w:br/>
        <w:br/>
        <w:t>S</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И</w:t>
        <w:br/>
        <w:br/>
        <w:t>н</w:t>
        <w:br/>
        <w:br/>
        <w:t>т</w:t>
        <w:br/>
        <w:br/>
        <w:t>е</w:t>
        <w:br/>
        <w:br/>
        <w:t>г</w:t>
        <w:br/>
        <w:br/>
        <w:t>р</w:t>
        <w:br/>
        <w:br/>
        <w:t>а</w:t>
        <w:br/>
        <w:br/>
        <w:t>ц</w:t>
        <w:br/>
        <w:br/>
        <w:t>и</w:t>
        <w:br/>
        <w:br/>
        <w:t>я</w:t>
        <w:br/>
        <w:br/>
        <w:t xml:space="preserve"> </w:t>
        <w:br/>
        <w:br/>
        <w:t>о</w:t>
        <w:br/>
        <w:br/>
        <w:t>б</w:t>
        <w:br/>
        <w:br/>
        <w:t>е</w:t>
        <w:br/>
        <w:br/>
        <w:t>с</w:t>
        <w:br/>
        <w:br/>
        <w:t>п</w:t>
        <w:br/>
        <w:br/>
        <w:t>е</w:t>
        <w:br/>
        <w:br/>
        <w:t>ч</w:t>
        <w:br/>
        <w:br/>
        <w:t>и</w:t>
        <w:br/>
        <w:br/>
        <w:t>в</w:t>
        <w:br/>
        <w:br/>
        <w:t>а</w:t>
        <w:br/>
        <w:br/>
        <w:t>е</w:t>
        <w:br/>
        <w:br/>
        <w:t>т</w:t>
        <w:br/>
        <w:br/>
        <w:t xml:space="preserve"> </w:t>
        <w:br/>
        <w:br/>
        <w:t>б</w:t>
        <w:br/>
        <w:br/>
        <w:t>е</w:t>
        <w:br/>
        <w:br/>
        <w:t>с</w:t>
        <w:br/>
        <w:br/>
        <w:t>п</w:t>
        <w:br/>
        <w:br/>
        <w:t>е</w:t>
        <w:br/>
        <w:br/>
        <w:t>р</w:t>
        <w:br/>
        <w:br/>
        <w:t>е</w:t>
        <w:br/>
        <w:br/>
        <w:t>б</w:t>
        <w:br/>
        <w:br/>
        <w:t>о</w:t>
        <w:br/>
        <w:br/>
        <w:t>й</w:t>
        <w:br/>
        <w:br/>
        <w:t>н</w:t>
        <w:br/>
        <w:br/>
        <w:t>ы</w:t>
        <w:br/>
        <w:br/>
        <w:t>й</w:t>
        <w:br/>
        <w:br/>
        <w:t xml:space="preserve"> </w:t>
        <w:br/>
        <w:br/>
        <w:t>о</w:t>
        <w:br/>
        <w:br/>
        <w:t>б</w:t>
        <w:br/>
        <w:br/>
        <w:t>м</w:t>
        <w:br/>
        <w:br/>
        <w:t>е</w:t>
        <w:br/>
        <w:br/>
        <w:t>н</w:t>
        <w:br/>
        <w:br/>
        <w:t xml:space="preserve"> </w:t>
        <w:br/>
        <w:br/>
        <w:t>д</w:t>
        <w:br/>
        <w:br/>
        <w:t>а</w:t>
        <w:br/>
        <w:br/>
        <w:t>н</w:t>
        <w:br/>
        <w:br/>
        <w:t>н</w:t>
        <w:br/>
        <w:br/>
        <w:t>ы</w:t>
        <w:br/>
        <w:br/>
        <w:t>м</w:t>
        <w:br/>
        <w:br/>
        <w:t>и</w:t>
        <w:br/>
        <w:br/>
        <w:t xml:space="preserve"> </w:t>
        <w:br/>
        <w:br/>
        <w:t>и</w:t>
        <w:br/>
        <w:br/>
        <w:t xml:space="preserve"> </w:t>
        <w:br/>
        <w:br/>
        <w:t>п</w:t>
        <w:br/>
        <w:br/>
        <w:t>о</w:t>
        <w:br/>
        <w:br/>
        <w:t>з</w:t>
        <w:br/>
        <w:br/>
        <w:t>в</w:t>
        <w:br/>
        <w:br/>
        <w:t>о</w:t>
        <w:br/>
        <w:br/>
        <w:t>л</w:t>
        <w:br/>
        <w:br/>
        <w:t>я</w:t>
        <w:br/>
        <w:br/>
        <w:t>е</w:t>
        <w:br/>
        <w:br/>
        <w:t>т</w:t>
        <w:br/>
        <w:br/>
        <w:t xml:space="preserve"> </w:t>
        <w:br/>
        <w:br/>
        <w:t>с</w:t>
        <w:br/>
        <w:br/>
        <w:t>о</w:t>
        <w:br/>
        <w:br/>
        <w:t>з</w:t>
        <w:br/>
        <w:br/>
        <w:t>д</w:t>
        <w:br/>
        <w:br/>
        <w:t>а</w:t>
        <w:br/>
        <w:br/>
        <w:t>т</w:t>
        <w:br/>
        <w:br/>
        <w:t>ь</w:t>
        <w:br/>
        <w:br/>
        <w:t xml:space="preserve"> </w:t>
        <w:br/>
        <w:br/>
        <w:t>е</w:t>
        <w:br/>
        <w:br/>
        <w:t>д</w:t>
        <w:br/>
        <w:br/>
        <w:t>и</w:t>
        <w:br/>
        <w:br/>
        <w:t>н</w:t>
        <w:br/>
        <w:br/>
        <w:t>у</w:t>
        <w:br/>
        <w:br/>
        <w:t>ю</w:t>
        <w:br/>
        <w:br/>
        <w:t xml:space="preserve"> </w:t>
        <w:br/>
        <w:br/>
        <w:t>и</w:t>
        <w:br/>
        <w:br/>
        <w:t>н</w:t>
        <w:br/>
        <w:br/>
        <w:t>ф</w:t>
        <w:br/>
        <w:br/>
        <w:t>о</w:t>
        <w:br/>
        <w:br/>
        <w:t>р</w:t>
        <w:br/>
        <w:br/>
        <w:t>м</w:t>
        <w:br/>
        <w:br/>
        <w:t>а</w:t>
        <w:br/>
        <w:br/>
        <w:t>ц</w:t>
        <w:br/>
        <w:br/>
        <w:t>и</w:t>
        <w:br/>
        <w:br/>
        <w:t>о</w:t>
        <w:br/>
        <w:br/>
        <w:t>н</w:t>
        <w:br/>
        <w:br/>
        <w:t>н</w:t>
        <w:br/>
        <w:br/>
        <w:t>у</w:t>
        <w:br/>
        <w:br/>
        <w:t>ю</w:t>
        <w:br/>
        <w:br/>
        <w:t xml:space="preserve"> </w:t>
        <w:br/>
        <w:br/>
        <w:t>с</w:t>
        <w:br/>
        <w:br/>
        <w:t>р</w:t>
        <w:br/>
        <w:br/>
        <w:t>е</w:t>
        <w:br/>
        <w:br/>
        <w:t>д</w:t>
        <w:br/>
        <w:br/>
        <w:t>у</w:t>
        <w:br/>
        <w:br/>
        <w:t xml:space="preserve"> </w:t>
        <w:br/>
        <w:br/>
        <w:t>н</w:t>
        <w:br/>
        <w:br/>
        <w:t>а</w:t>
        <w:br/>
        <w:br/>
        <w:t xml:space="preserve"> </w:t>
        <w:br/>
        <w:br/>
        <w:t>п</w:t>
        <w:br/>
        <w:br/>
        <w:t>р</w:t>
        <w:br/>
        <w:br/>
        <w:t>е</w:t>
        <w:br/>
        <w:br/>
        <w:t>д</w:t>
        <w:br/>
        <w:br/>
        <w:t>п</w:t>
        <w:br/>
        <w:br/>
        <w:t>р</w:t>
        <w:br/>
        <w:br/>
        <w:t>и</w:t>
        <w:br/>
        <w:br/>
        <w:t>я</w:t>
        <w:br/>
        <w:br/>
        <w:t>т</w:t>
        <w:br/>
        <w:br/>
        <w:t>и</w:t>
        <w:br/>
        <w:br/>
        <w:t>и</w:t>
        <w:br/>
        <w:br/>
        <w:t>.</w:t>
        <w:br/>
        <w:br/>
        <w:br/>
        <w:br/>
        <w:br/>
        <w:br/>
        <w:br/>
        <w:br/>
        <w:t>*</w:t>
        <w:br/>
        <w:br/>
        <w:t>*</w:t>
        <w:br/>
        <w:br/>
        <w:t>I</w:t>
        <w:br/>
        <w:br/>
        <w:t>I</w:t>
        <w:br/>
        <w:br/>
        <w:t>I</w:t>
        <w:br/>
        <w:br/>
        <w:t>.</w:t>
        <w:br/>
        <w:br/>
        <w:t xml:space="preserve"> </w:t>
        <w:br/>
        <w:br/>
        <w:t>П</w:t>
        <w:br/>
        <w:br/>
        <w:t>р</w:t>
        <w:br/>
        <w:br/>
        <w:t>о</w:t>
        <w:br/>
        <w:br/>
        <w:t>м</w:t>
        <w:br/>
        <w:br/>
        <w:t>ы</w:t>
        <w:br/>
        <w:br/>
        <w:t>ш</w:t>
        <w:br/>
        <w:br/>
        <w:t>л</w:t>
        <w:br/>
        <w:br/>
        <w:t>е</w:t>
        <w:br/>
        <w:br/>
        <w:t>н</w:t>
        <w:br/>
        <w:br/>
        <w:t>н</w:t>
        <w:br/>
        <w:br/>
        <w:t>ы</w:t>
        <w:br/>
        <w:br/>
        <w:t>й</w:t>
        <w:br/>
        <w:br/>
        <w:t xml:space="preserve"> </w:t>
        <w:br/>
        <w:br/>
        <w:t>и</w:t>
        <w:br/>
        <w:br/>
        <w:t>н</w:t>
        <w:br/>
        <w:br/>
        <w:t>т</w:t>
        <w:br/>
        <w:br/>
        <w:t>е</w:t>
        <w:br/>
        <w:br/>
        <w:t>р</w:t>
        <w:br/>
        <w:br/>
        <w:t>н</w:t>
        <w:br/>
        <w:br/>
        <w:t>е</w:t>
        <w:br/>
        <w:br/>
        <w:t>т</w:t>
        <w:br/>
        <w:br/>
        <w:t xml:space="preserve"> </w:t>
        <w:br/>
        <w:br/>
        <w:t>в</w:t>
        <w:br/>
        <w:br/>
        <w:t>е</w:t>
        <w:br/>
        <w:br/>
        <w:t>щ</w:t>
        <w:br/>
        <w:br/>
        <w:t>е</w:t>
        <w:br/>
        <w:br/>
        <w:t>й</w:t>
        <w:br/>
        <w:br/>
        <w:t xml:space="preserve"> </w:t>
        <w:br/>
        <w:br/>
        <w:t>(</w:t>
        <w:br/>
        <w:br/>
        <w:t>I</w:t>
        <w:br/>
        <w:br/>
        <w:t>I</w:t>
        <w:br/>
        <w:br/>
        <w:t>o</w:t>
        <w:br/>
        <w:br/>
        <w:t>T</w:t>
        <w:br/>
        <w:br/>
        <w:t>)</w:t>
        <w:br/>
        <w:br/>
        <w:t>*</w:t>
        <w:br/>
        <w:br/>
        <w:t>*</w:t>
        <w:br/>
        <w:br/>
        <w:br/>
        <w:br/>
        <w:br/>
        <w:br/>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I</w:t>
        <w:br/>
        <w:br/>
        <w:t>I</w:t>
        <w:br/>
        <w:br/>
        <w:t>o</w:t>
        <w:br/>
        <w:br/>
        <w:t>T</w:t>
        <w:br/>
        <w:br/>
        <w:t>:</w:t>
        <w:br/>
        <w:br/>
        <w:t xml:space="preserve"> </w:t>
        <w:br/>
        <w:br/>
        <w:t>С</w:t>
        <w:br/>
        <w:br/>
        <w:t>е</w:t>
        <w:br/>
        <w:br/>
        <w:t>т</w:t>
        <w:br/>
        <w:br/>
        <w:t>ь</w:t>
        <w:br/>
        <w:br/>
        <w:t xml:space="preserve"> </w:t>
        <w:br/>
        <w:br/>
        <w:t>п</w:t>
        <w:br/>
        <w:br/>
        <w:t>о</w:t>
        <w:br/>
        <w:br/>
        <w:t>д</w:t>
        <w:br/>
        <w:br/>
        <w:t>к</w:t>
        <w:br/>
        <w:br/>
        <w:t>л</w:t>
        <w:br/>
        <w:br/>
        <w:t>ю</w:t>
        <w:br/>
        <w:br/>
        <w:t>ч</w:t>
        <w:br/>
        <w:br/>
        <w:t>е</w:t>
        <w:br/>
        <w:br/>
        <w:t>н</w:t>
        <w:br/>
        <w:br/>
        <w:t>н</w:t>
        <w:br/>
        <w:br/>
        <w:t>ы</w:t>
        <w:br/>
        <w:br/>
        <w:t>х</w:t>
        <w:br/>
        <w:br/>
        <w:t xml:space="preserve"> </w:t>
        <w:br/>
        <w:br/>
        <w:t>у</w:t>
        <w:br/>
        <w:br/>
        <w:t>с</w:t>
        <w:br/>
        <w:br/>
        <w:t>т</w:t>
        <w:br/>
        <w:br/>
        <w:t>р</w:t>
        <w:br/>
        <w:br/>
        <w:t>о</w:t>
        <w:br/>
        <w:br/>
        <w:t>й</w:t>
        <w:br/>
        <w:br/>
        <w:t>с</w:t>
        <w:br/>
        <w:br/>
        <w:t>т</w:t>
        <w:br/>
        <w:br/>
        <w:t>в</w:t>
        <w:br/>
        <w:br/>
        <w:t>,</w:t>
        <w:br/>
        <w:br/>
        <w:t xml:space="preserve"> </w:t>
        <w:br/>
        <w:br/>
        <w:t>с</w:t>
        <w:br/>
        <w:br/>
        <w:t>о</w:t>
        <w:br/>
        <w:br/>
        <w:t>б</w:t>
        <w:br/>
        <w:br/>
        <w:t>и</w:t>
        <w:br/>
        <w:br/>
        <w:t>р</w:t>
        <w:br/>
        <w:br/>
        <w:t>а</w:t>
        <w:br/>
        <w:br/>
        <w:t>ю</w:t>
        <w:br/>
        <w:br/>
        <w:t>щ</w:t>
        <w:br/>
        <w:br/>
        <w:t>и</w:t>
        <w:br/>
        <w:br/>
        <w:t>х</w:t>
        <w:br/>
        <w:br/>
        <w:t xml:space="preserve"> </w:t>
        <w:br/>
        <w:br/>
        <w:t>и</w:t>
        <w:br/>
        <w:br/>
        <w:t xml:space="preserve"> </w:t>
        <w:br/>
        <w:br/>
        <w:t>о</w:t>
        <w:br/>
        <w:br/>
        <w:t>б</w:t>
        <w:br/>
        <w:br/>
        <w:t>м</w:t>
        <w:br/>
        <w:br/>
        <w:t>е</w:t>
        <w:br/>
        <w:br/>
        <w:t>н</w:t>
        <w:br/>
        <w:br/>
        <w:t>и</w:t>
        <w:br/>
        <w:br/>
        <w:t>в</w:t>
        <w:br/>
        <w:br/>
        <w:t>а</w:t>
        <w:br/>
        <w:br/>
        <w:t>ю</w:t>
        <w:br/>
        <w:br/>
        <w:t>щ</w:t>
        <w:br/>
        <w:br/>
        <w:t>и</w:t>
        <w:br/>
        <w:br/>
        <w:t>х</w:t>
        <w:br/>
        <w:br/>
        <w:t>с</w:t>
        <w:br/>
        <w:br/>
        <w:t>я</w:t>
        <w:br/>
        <w:br/>
        <w:t xml:space="preserve"> </w:t>
        <w:br/>
        <w:br/>
        <w:t>д</w:t>
        <w:br/>
        <w:br/>
        <w:t>а</w:t>
        <w:br/>
        <w:br/>
        <w:t>н</w:t>
        <w:br/>
        <w:br/>
        <w:t>н</w:t>
        <w:br/>
        <w:br/>
        <w:t>ы</w:t>
        <w:br/>
        <w:br/>
        <w:t>м</w:t>
        <w:br/>
        <w:br/>
        <w:t>и</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I</w:t>
        <w:br/>
        <w:br/>
        <w:t>I</w:t>
        <w:br/>
        <w:br/>
        <w:t>o</w:t>
        <w:br/>
        <w:br/>
        <w:t>T</w:t>
        <w:br/>
        <w:br/>
        <w:t xml:space="preserve"> </w:t>
        <w:br/>
        <w:br/>
        <w:t>п</w:t>
        <w:br/>
        <w:br/>
        <w:t>о</w:t>
        <w:br/>
        <w:br/>
        <w:t>з</w:t>
        <w:br/>
        <w:br/>
        <w:t>в</w:t>
        <w:br/>
        <w:br/>
        <w:t>о</w:t>
        <w:br/>
        <w:br/>
        <w:t>л</w:t>
        <w:br/>
        <w:br/>
        <w:t>я</w:t>
        <w:br/>
        <w:br/>
        <w:t>е</w:t>
        <w:br/>
        <w:br/>
        <w:t>т</w:t>
        <w:br/>
        <w:br/>
        <w:t xml:space="preserve"> </w:t>
        <w:br/>
        <w:br/>
        <w:t>с</w:t>
        <w:br/>
        <w:br/>
        <w:t>о</w:t>
        <w:br/>
        <w:br/>
        <w:t>з</w:t>
        <w:br/>
        <w:br/>
        <w:t>д</w:t>
        <w:br/>
        <w:br/>
        <w:t>а</w:t>
        <w:br/>
        <w:br/>
        <w:t>в</w:t>
        <w:br/>
        <w:br/>
        <w:t>а</w:t>
        <w:br/>
        <w:br/>
        <w:t>т</w:t>
        <w:br/>
        <w:br/>
        <w:t>ь</w:t>
        <w:br/>
        <w:br/>
        <w:t xml:space="preserve"> </w:t>
        <w:br/>
        <w:br/>
        <w:t>и</w:t>
        <w:br/>
        <w:br/>
        <w:t>н</w:t>
        <w:br/>
        <w:br/>
        <w:t>т</w:t>
        <w:br/>
        <w:br/>
        <w:t>е</w:t>
        <w:br/>
        <w:br/>
        <w:t>л</w:t>
        <w:br/>
        <w:br/>
        <w:t>л</w:t>
        <w:br/>
        <w:br/>
        <w:t>е</w:t>
        <w:br/>
        <w:br/>
        <w:t>к</w:t>
        <w:br/>
        <w:br/>
        <w:t>т</w:t>
        <w:br/>
        <w:br/>
        <w:t>у</w:t>
        <w:br/>
        <w:br/>
        <w:t>а</w:t>
        <w:br/>
        <w:br/>
        <w:t>л</w:t>
        <w:br/>
        <w:br/>
        <w:t>ь</w:t>
        <w:br/>
        <w:br/>
        <w:t>н</w:t>
        <w:br/>
        <w:br/>
        <w:t>ы</w:t>
        <w:br/>
        <w:br/>
        <w:t>е</w:t>
        <w:br/>
        <w:br/>
        <w:t xml:space="preserve"> </w:t>
        <w:br/>
        <w:br/>
        <w:t>п</w:t>
        <w:br/>
        <w:br/>
        <w:t>р</w:t>
        <w:br/>
        <w:br/>
        <w:t>о</w:t>
        <w:br/>
        <w:br/>
        <w:t>и</w:t>
        <w:br/>
        <w:br/>
        <w:t>з</w:t>
        <w:br/>
        <w:br/>
        <w:t>в</w:t>
        <w:br/>
        <w:br/>
        <w:t>о</w:t>
        <w:br/>
        <w:br/>
        <w:t>д</w:t>
        <w:br/>
        <w:br/>
        <w:t>с</w:t>
        <w:br/>
        <w:br/>
        <w:t>т</w:t>
        <w:br/>
        <w:br/>
        <w:t>в</w:t>
        <w:br/>
        <w:br/>
        <w:t>е</w:t>
        <w:br/>
        <w:br/>
        <w:t>н</w:t>
        <w:br/>
        <w:br/>
        <w:t>н</w:t>
        <w:br/>
        <w:br/>
        <w:t>ы</w:t>
        <w:br/>
        <w:br/>
        <w:t>е</w:t>
        <w:br/>
        <w:br/>
        <w:t xml:space="preserve"> </w:t>
        <w:br/>
        <w:br/>
        <w:t>с</w:t>
        <w:br/>
        <w:br/>
        <w:t>и</w:t>
        <w:br/>
        <w:br/>
        <w:t>с</w:t>
        <w:br/>
        <w:br/>
        <w:t>т</w:t>
        <w:br/>
        <w:br/>
        <w:t>е</w:t>
        <w:br/>
        <w:br/>
        <w:t>м</w:t>
        <w:br/>
        <w:br/>
        <w:t>ы</w:t>
        <w:br/>
        <w:br/>
        <w:t>,</w:t>
        <w:br/>
        <w:br/>
        <w:t xml:space="preserve"> </w:t>
        <w:br/>
        <w:br/>
        <w:t>с</w:t>
        <w:br/>
        <w:br/>
        <w:t>п</w:t>
        <w:br/>
        <w:br/>
        <w:t>о</w:t>
        <w:br/>
        <w:br/>
        <w:t>с</w:t>
        <w:br/>
        <w:br/>
        <w:t>о</w:t>
        <w:br/>
        <w:br/>
        <w:t>б</w:t>
        <w:br/>
        <w:br/>
        <w:t>н</w:t>
        <w:br/>
        <w:br/>
        <w:t>ы</w:t>
        <w:br/>
        <w:br/>
        <w:t>е</w:t>
        <w:br/>
        <w:br/>
        <w:t xml:space="preserve"> </w:t>
        <w:br/>
        <w:br/>
        <w:t>с</w:t>
        <w:br/>
        <w:br/>
        <w:t>а</w:t>
        <w:br/>
        <w:br/>
        <w:t>м</w:t>
        <w:br/>
        <w:br/>
        <w:t>о</w:t>
        <w:br/>
        <w:br/>
        <w:t>а</w:t>
        <w:br/>
        <w:br/>
        <w:t>д</w:t>
        <w:br/>
        <w:br/>
        <w:t>а</w:t>
        <w:br/>
        <w:br/>
        <w:t>п</w:t>
        <w:br/>
        <w:br/>
        <w:t>т</w:t>
        <w:br/>
        <w:br/>
        <w:t>и</w:t>
        <w:br/>
        <w:br/>
        <w:t>р</w:t>
        <w:br/>
        <w:br/>
        <w:t>о</w:t>
        <w:br/>
        <w:br/>
        <w:t>в</w:t>
        <w:br/>
        <w:br/>
        <w:t>а</w:t>
        <w:br/>
        <w:br/>
        <w:t>т</w:t>
        <w:br/>
        <w:br/>
        <w:t>ь</w:t>
        <w:br/>
        <w:br/>
        <w:t>с</w:t>
        <w:br/>
        <w:br/>
        <w:t>я</w:t>
        <w:br/>
        <w:br/>
        <w:t xml:space="preserve"> </w:t>
        <w:br/>
        <w:br/>
        <w:t>и</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с</w:t>
        <w:br/>
        <w:br/>
        <w:t>в</w:t>
        <w:br/>
        <w:br/>
        <w:t>о</w:t>
        <w:br/>
        <w:br/>
        <w:t>ю</w:t>
        <w:br/>
        <w:br/>
        <w:t xml:space="preserve"> </w:t>
        <w:br/>
        <w:br/>
        <w:t>р</w:t>
        <w:br/>
        <w:br/>
        <w:t>а</w:t>
        <w:br/>
        <w:br/>
        <w:t>б</w:t>
        <w:br/>
        <w:br/>
        <w:t>о</w:t>
        <w:br/>
        <w:br/>
        <w:t>т</w:t>
        <w:br/>
        <w:br/>
        <w:t>у</w:t>
        <w:br/>
        <w:br/>
        <w:t>.</w:t>
        <w:br/>
        <w:br/>
        <w:br/>
        <w:br/>
        <w:br/>
        <w:t>*</w:t>
        <w:br/>
        <w:br/>
        <w:t xml:space="preserve"> </w:t>
        <w:br/>
        <w:br/>
        <w:t xml:space="preserve"> </w:t>
        <w:br/>
        <w:br/>
        <w:t xml:space="preserve"> </w:t>
        <w:br/>
        <w:br/>
        <w:t>О</w:t>
        <w:br/>
        <w:br/>
        <w:t>с</w:t>
        <w:br/>
        <w:br/>
        <w:t>н</w:t>
        <w:br/>
        <w:br/>
        <w:t>о</w:t>
        <w:br/>
        <w:br/>
        <w:t>в</w:t>
        <w:br/>
        <w:br/>
        <w:t>н</w:t>
        <w:br/>
        <w:br/>
        <w:t>ы</w:t>
        <w:br/>
        <w:br/>
        <w:t>е</w:t>
        <w:br/>
        <w:br/>
        <w:t xml:space="preserve"> </w:t>
        <w:br/>
        <w:br/>
        <w:t>к</w:t>
        <w:br/>
        <w:br/>
        <w:t>о</w:t>
        <w:br/>
        <w:br/>
        <w:t>м</w:t>
        <w:br/>
        <w:br/>
        <w:t>п</w:t>
        <w:br/>
        <w:br/>
        <w:t>о</w:t>
        <w:br/>
        <w:br/>
        <w:t>н</w:t>
        <w:br/>
        <w:br/>
        <w:t>е</w:t>
        <w:br/>
        <w:br/>
        <w:t>н</w:t>
        <w:br/>
        <w:br/>
        <w:t>т</w:t>
        <w:br/>
        <w:br/>
        <w:t>ы</w:t>
        <w:br/>
        <w:br/>
        <w:t xml:space="preserve"> </w:t>
        <w:br/>
        <w:br/>
        <w:t>I</w:t>
        <w:br/>
        <w:br/>
        <w:t>I</w:t>
        <w:br/>
        <w:br/>
        <w:t>o</w:t>
        <w:br/>
        <w:br/>
        <w:t>T</w:t>
        <w:br/>
        <w:br/>
        <w:t>:</w:t>
        <w:br/>
        <w:br/>
        <w:t xml:space="preserve"> </w:t>
        <w:br/>
        <w:br/>
        <w:t>Д</w:t>
        <w:br/>
        <w:br/>
        <w:t>а</w:t>
        <w:br/>
        <w:br/>
        <w:t>т</w:t>
        <w:br/>
        <w:br/>
        <w:t>ч</w:t>
        <w:br/>
        <w:br/>
        <w:t>и</w:t>
        <w:br/>
        <w:br/>
        <w:t>к</w:t>
        <w:br/>
        <w:br/>
        <w:t>и</w:t>
        <w:br/>
        <w:br/>
        <w:t>,</w:t>
        <w:br/>
        <w:br/>
        <w:t xml:space="preserve"> </w:t>
        <w:br/>
        <w:br/>
        <w:t>ш</w:t>
        <w:br/>
        <w:br/>
        <w:t>л</w:t>
        <w:br/>
        <w:br/>
        <w:t>ю</w:t>
        <w:br/>
        <w:br/>
        <w:t>з</w:t>
        <w:br/>
        <w:br/>
        <w:t>ы</w:t>
        <w:br/>
        <w:br/>
        <w:t>,</w:t>
        <w:br/>
        <w:br/>
        <w:t xml:space="preserve"> </w:t>
        <w:br/>
        <w:br/>
        <w:t>о</w:t>
        <w:br/>
        <w:br/>
        <w:t>б</w:t>
        <w:br/>
        <w:br/>
        <w:t>л</w:t>
        <w:br/>
        <w:br/>
        <w:t>а</w:t>
        <w:br/>
        <w:br/>
        <w:t>ч</w:t>
        <w:br/>
        <w:br/>
        <w:t>н</w:t>
        <w:br/>
        <w:br/>
        <w:t>ы</w:t>
        <w:br/>
        <w:br/>
        <w:t>е</w:t>
        <w:br/>
        <w:br/>
        <w:t xml:space="preserve"> </w:t>
        <w:br/>
        <w:br/>
        <w:t>п</w:t>
        <w:br/>
        <w:br/>
        <w:t>л</w:t>
        <w:br/>
        <w:br/>
        <w:t>а</w:t>
        <w:br/>
        <w:br/>
        <w:t>т</w:t>
        <w:br/>
        <w:br/>
        <w:t>ф</w:t>
        <w:br/>
        <w:br/>
        <w:t>о</w:t>
        <w:br/>
        <w:br/>
        <w:t>р</w:t>
        <w:br/>
        <w:br/>
        <w:t>м</w:t>
        <w:br/>
        <w:br/>
        <w:t>ы</w:t>
        <w:br/>
        <w:br/>
        <w:t>,</w:t>
        <w:br/>
        <w:br/>
        <w:t xml:space="preserve"> </w:t>
        <w:br/>
        <w:br/>
        <w:t>а</w:t>
        <w:br/>
        <w:br/>
        <w:t>н</w:t>
        <w:br/>
        <w:br/>
        <w:t>а</w:t>
        <w:br/>
        <w:br/>
        <w:t>л</w:t>
        <w:br/>
        <w:br/>
        <w:t>и</w:t>
        <w:br/>
        <w:br/>
        <w:t>т</w:t>
        <w:br/>
        <w:br/>
        <w:t>и</w:t>
        <w:br/>
        <w:br/>
        <w:t>ч</w:t>
        <w:br/>
        <w:br/>
        <w:t>е</w:t>
        <w:br/>
        <w:br/>
        <w:t>с</w:t>
        <w:br/>
        <w:br/>
        <w:t>к</w:t>
        <w:br/>
        <w:br/>
        <w:t>и</w:t>
        <w:br/>
        <w:br/>
        <w:t>е</w:t>
        <w:br/>
        <w:br/>
        <w:t xml:space="preserve"> </w:t>
        <w:br/>
        <w:br/>
        <w:t>и</w:t>
        <w:br/>
        <w:br/>
        <w:t>н</w:t>
        <w:br/>
        <w:br/>
        <w:t>с</w:t>
        <w:br/>
        <w:br/>
        <w:t>т</w:t>
        <w:br/>
        <w:br/>
        <w:t>р</w:t>
        <w:br/>
        <w:br/>
        <w:t>у</w:t>
        <w:br/>
        <w:br/>
        <w:t>м</w:t>
        <w:br/>
        <w:br/>
        <w:t>е</w:t>
        <w:br/>
        <w:br/>
        <w:t>н</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Э</w:t>
        <w:br/>
        <w:br/>
        <w:t>т</w:t>
        <w:br/>
        <w:br/>
        <w:t>и</w:t>
        <w:br/>
        <w:br/>
        <w:t xml:space="preserve"> </w:t>
        <w:br/>
        <w:br/>
        <w:t>к</w:t>
        <w:br/>
        <w:br/>
        <w:t>о</w:t>
        <w:br/>
        <w:br/>
        <w:t>м</w:t>
        <w:br/>
        <w:br/>
        <w:t>п</w:t>
        <w:br/>
        <w:br/>
        <w:t>о</w:t>
        <w:br/>
        <w:br/>
        <w:t>н</w:t>
        <w:br/>
        <w:br/>
        <w:t>е</w:t>
        <w:br/>
        <w:br/>
        <w:t>н</w:t>
        <w:br/>
        <w:br/>
        <w:t>т</w:t>
        <w:br/>
        <w:br/>
        <w:t>ы</w:t>
        <w:br/>
        <w:br/>
        <w:t xml:space="preserve"> </w:t>
        <w:br/>
        <w:br/>
        <w:t>о</w:t>
        <w:br/>
        <w:br/>
        <w:t>б</w:t>
        <w:br/>
        <w:br/>
        <w:t>е</w:t>
        <w:br/>
        <w:br/>
        <w:t>с</w:t>
        <w:br/>
        <w:br/>
        <w:t>п</w:t>
        <w:br/>
        <w:br/>
        <w:t>е</w:t>
        <w:br/>
        <w:br/>
        <w:t>ч</w:t>
        <w:br/>
        <w:br/>
        <w:t>и</w:t>
        <w:br/>
        <w:br/>
        <w:t>в</w:t>
        <w:br/>
        <w:br/>
        <w:t>а</w:t>
        <w:br/>
        <w:br/>
        <w:t>ю</w:t>
        <w:br/>
        <w:br/>
        <w:t>т</w:t>
        <w:br/>
        <w:br/>
        <w:t xml:space="preserve"> </w:t>
        <w:br/>
        <w:br/>
        <w:t>с</w:t>
        <w:br/>
        <w:br/>
        <w:t>б</w:t>
        <w:br/>
        <w:br/>
        <w:t>о</w:t>
        <w:br/>
        <w:br/>
        <w:t>р</w:t>
        <w:br/>
        <w:br/>
        <w:t xml:space="preserve"> </w:t>
        <w:br/>
        <w:br/>
        <w:t>д</w:t>
        <w:br/>
        <w:br/>
        <w:t>а</w:t>
        <w:br/>
        <w:br/>
        <w:t>н</w:t>
        <w:br/>
        <w:br/>
        <w:t>н</w:t>
        <w:br/>
        <w:br/>
        <w:t>ы</w:t>
        <w:br/>
        <w:br/>
        <w:t>х</w:t>
        <w:br/>
        <w:br/>
        <w:t>,</w:t>
        <w:br/>
        <w:br/>
        <w:t xml:space="preserve"> </w:t>
        <w:br/>
        <w:br/>
        <w:t>и</w:t>
        <w:br/>
        <w:br/>
        <w:t>х</w:t>
        <w:br/>
        <w:br/>
        <w:t xml:space="preserve"> </w:t>
        <w:br/>
        <w:br/>
        <w:t>п</w:t>
        <w:br/>
        <w:br/>
        <w:t>е</w:t>
        <w:br/>
        <w:br/>
        <w:t>р</w:t>
        <w:br/>
        <w:br/>
        <w:t>е</w:t>
        <w:br/>
        <w:br/>
        <w:t>д</w:t>
        <w:br/>
        <w:br/>
        <w:t>а</w:t>
        <w:br/>
        <w:br/>
        <w:t>ч</w:t>
        <w:br/>
        <w:br/>
        <w:t>у</w:t>
        <w:br/>
        <w:br/>
        <w:t>,</w:t>
        <w:br/>
        <w:br/>
        <w:t xml:space="preserve"> </w:t>
        <w:br/>
        <w:br/>
        <w:t>х</w:t>
        <w:br/>
        <w:br/>
        <w:t>р</w:t>
        <w:br/>
        <w:br/>
        <w:t>а</w:t>
        <w:br/>
        <w:br/>
        <w:t>н</w:t>
        <w:br/>
        <w:br/>
        <w:t>е</w:t>
        <w:br/>
        <w:br/>
        <w:t>н</w:t>
        <w:br/>
        <w:br/>
        <w:t>и</w:t>
        <w:br/>
        <w:br/>
        <w:t>е</w:t>
        <w:br/>
        <w:br/>
        <w:t>,</w:t>
        <w:br/>
        <w:br/>
        <w:t xml:space="preserve"> </w:t>
        <w:br/>
        <w:br/>
        <w:t>о</w:t>
        <w:br/>
        <w:br/>
        <w:t>б</w:t>
        <w:br/>
        <w:br/>
        <w:t>р</w:t>
        <w:br/>
        <w:br/>
        <w:t>а</w:t>
        <w:br/>
        <w:br/>
        <w:t>б</w:t>
        <w:br/>
        <w:br/>
        <w:t>о</w:t>
        <w:br/>
        <w:br/>
        <w:t>т</w:t>
        <w:br/>
        <w:br/>
        <w:t>к</w:t>
        <w:br/>
        <w:br/>
        <w:t>у</w:t>
        <w:br/>
        <w:br/>
        <w:t xml:space="preserve"> </w:t>
        <w:br/>
        <w:br/>
        <w:t>и</w:t>
        <w:br/>
        <w:br/>
        <w:t xml:space="preserve"> </w:t>
        <w:br/>
        <w:br/>
        <w:t>а</w:t>
        <w:br/>
        <w:br/>
        <w:t>н</w:t>
        <w:br/>
        <w:br/>
        <w:t>а</w:t>
        <w:br/>
        <w:br/>
        <w:t>л</w:t>
        <w:br/>
        <w:br/>
        <w:t>и</w:t>
        <w:br/>
        <w:br/>
        <w:t>з</w:t>
        <w:br/>
        <w:br/>
        <w:t>.</w:t>
        <w:br/>
        <w:br/>
        <w:br/>
        <w:br/>
        <w:br/>
        <w:t>*</w:t>
        <w:br/>
        <w:br/>
        <w:t xml:space="preserve"> </w:t>
        <w:br/>
        <w:br/>
        <w:t xml:space="preserve"> </w:t>
        <w:br/>
        <w:br/>
        <w:t xml:space="preserve"> </w:t>
        <w:br/>
        <w:br/>
        <w:t>П</w:t>
        <w:br/>
        <w:br/>
        <w:t>р</w:t>
        <w:br/>
        <w:br/>
        <w:t>и</w:t>
        <w:br/>
        <w:br/>
        <w:t>м</w:t>
        <w:br/>
        <w:br/>
        <w:t>е</w:t>
        <w:br/>
        <w:br/>
        <w:t>н</w:t>
        <w:br/>
        <w:br/>
        <w:t>е</w:t>
        <w:br/>
        <w:br/>
        <w:t>н</w:t>
        <w:br/>
        <w:br/>
        <w:t>и</w:t>
        <w:br/>
        <w:br/>
        <w:t>е</w:t>
        <w:br/>
        <w:br/>
        <w:t xml:space="preserve"> </w:t>
        <w:br/>
        <w:br/>
        <w:t>I</w:t>
        <w:br/>
        <w:br/>
        <w:t>I</w:t>
        <w:br/>
        <w:br/>
        <w:t>o</w:t>
        <w:br/>
        <w:br/>
        <w:t>T</w:t>
        <w:br/>
        <w:br/>
        <w:t xml:space="preserve"> </w:t>
        <w:br/>
        <w:br/>
        <w:t>в</w:t>
        <w:br/>
        <w:br/>
        <w:t xml:space="preserve"> </w:t>
        <w:br/>
        <w:br/>
        <w:t>п</w:t>
        <w:br/>
        <w:br/>
        <w:t>р</w:t>
        <w:br/>
        <w:br/>
        <w:t>о</w:t>
        <w:br/>
        <w:br/>
        <w:t>м</w:t>
        <w:br/>
        <w:br/>
        <w:t>ы</w:t>
        <w:br/>
        <w:br/>
        <w:t>ш</w:t>
        <w:br/>
        <w:br/>
        <w:t>л</w:t>
        <w:br/>
        <w:br/>
        <w:t>е</w:t>
        <w:br/>
        <w:br/>
        <w:t>н</w:t>
        <w:br/>
        <w:br/>
        <w:t>н</w:t>
        <w:br/>
        <w:br/>
        <w:t>о</w:t>
        <w:br/>
        <w:br/>
        <w:t>с</w:t>
        <w:br/>
        <w:br/>
        <w:t>т</w:t>
        <w:br/>
        <w:br/>
        <w:t>и</w:t>
        <w:br/>
        <w:br/>
        <w:t>:</w:t>
        <w:br/>
        <w:br/>
        <w:t xml:space="preserve"> </w:t>
        <w:br/>
        <w:br/>
        <w:t>П</w:t>
        <w:br/>
        <w:br/>
        <w:t>р</w:t>
        <w:br/>
        <w:br/>
        <w:t>е</w:t>
        <w:br/>
        <w:br/>
        <w:t>д</w:t>
        <w:br/>
        <w:br/>
        <w:t>и</w:t>
        <w:br/>
        <w:br/>
        <w:t>к</w:t>
        <w:br/>
        <w:br/>
        <w:t>т</w:t>
        <w:br/>
        <w:br/>
        <w:t>и</w:t>
        <w:br/>
        <w:br/>
        <w:t>в</w:t>
        <w:br/>
        <w:br/>
        <w:t>н</w:t>
        <w:br/>
        <w:br/>
        <w:t>о</w:t>
        <w:br/>
        <w:br/>
        <w:t>е</w:t>
        <w:br/>
        <w:br/>
        <w:t xml:space="preserve"> </w:t>
        <w:br/>
        <w:br/>
        <w:t>о</w:t>
        <w:br/>
        <w:br/>
        <w:t>б</w:t>
        <w:br/>
        <w:br/>
        <w:t>с</w:t>
        <w:br/>
        <w:br/>
        <w:t>л</w:t>
        <w:br/>
        <w:br/>
        <w:t>у</w:t>
        <w:br/>
        <w:br/>
        <w:t>ж</w:t>
        <w:br/>
        <w:br/>
        <w:t>и</w:t>
        <w:br/>
        <w:br/>
        <w:t>в</w:t>
        <w:br/>
        <w:br/>
        <w:t>а</w:t>
        <w:br/>
        <w:br/>
        <w:t>н</w:t>
        <w:br/>
        <w:br/>
        <w:t>и</w:t>
        <w:br/>
        <w:br/>
        <w:t>е</w:t>
        <w:br/>
        <w:br/>
        <w:t>,</w:t>
        <w:br/>
        <w:br/>
        <w:t xml:space="preserve"> </w:t>
        <w:br/>
        <w:br/>
        <w:t>м</w:t>
        <w:br/>
        <w:br/>
        <w:t>о</w:t>
        <w:br/>
        <w:br/>
        <w:t>н</w:t>
        <w:br/>
        <w:br/>
        <w:t>и</w:t>
        <w:br/>
        <w:br/>
        <w:t>т</w:t>
        <w:br/>
        <w:br/>
        <w:t>о</w:t>
        <w:br/>
        <w:br/>
        <w:t>р</w:t>
        <w:br/>
        <w:br/>
        <w:t>и</w:t>
        <w:br/>
        <w:br/>
        <w:t>н</w:t>
        <w:br/>
        <w:br/>
        <w:t>г</w:t>
        <w:br/>
        <w:br/>
        <w:t xml:space="preserve"> </w:t>
        <w:br/>
        <w:br/>
        <w:t>с</w:t>
        <w:br/>
        <w:br/>
        <w:t>о</w:t>
        <w:br/>
        <w:br/>
        <w:t>с</w:t>
        <w:br/>
        <w:br/>
        <w:t>т</w:t>
        <w:br/>
        <w:br/>
        <w:t>о</w:t>
        <w:br/>
        <w:br/>
        <w:t>я</w:t>
        <w:br/>
        <w:br/>
        <w:t>н</w:t>
        <w:br/>
        <w:br/>
        <w:t>и</w:t>
        <w:br/>
        <w:br/>
        <w:t>я</w:t>
        <w:br/>
        <w:br/>
        <w:t xml:space="preserve"> </w:t>
        <w:br/>
        <w:br/>
        <w:t>о</w:t>
        <w:br/>
        <w:br/>
        <w:t>б</w:t>
        <w:br/>
        <w:br/>
        <w:t>о</w:t>
        <w:br/>
        <w:br/>
        <w:t>р</w:t>
        <w:br/>
        <w:br/>
        <w:t>у</w:t>
        <w:br/>
        <w:br/>
        <w:t>д</w:t>
        <w:br/>
        <w:br/>
        <w:t>о</w:t>
        <w:br/>
        <w:br/>
        <w:t>в</w:t>
        <w:br/>
        <w:br/>
        <w:t>а</w:t>
        <w:br/>
        <w:br/>
        <w:t>н</w:t>
        <w:br/>
        <w:br/>
        <w:t>и</w:t>
        <w:br/>
        <w:br/>
        <w:t>я</w:t>
        <w:br/>
        <w:br/>
        <w:t>,</w:t>
        <w:br/>
        <w:br/>
        <w:t xml:space="preserve"> </w:t>
        <w:br/>
        <w:br/>
        <w:t>у</w:t>
        <w:br/>
        <w:br/>
        <w:t>п</w:t>
        <w:br/>
        <w:br/>
        <w:t>р</w:t>
        <w:br/>
        <w:br/>
        <w:t>а</w:t>
        <w:br/>
        <w:br/>
        <w:t>в</w:t>
        <w:br/>
        <w:br/>
        <w:t>л</w:t>
        <w:br/>
        <w:br/>
        <w:t>е</w:t>
        <w:br/>
        <w:br/>
        <w:t>н</w:t>
        <w:br/>
        <w:br/>
        <w:t>и</w:t>
        <w:br/>
        <w:br/>
        <w:t>е</w:t>
        <w:br/>
        <w:br/>
        <w:t xml:space="preserve"> </w:t>
        <w:br/>
        <w:br/>
        <w:t>з</w:t>
        <w:br/>
        <w:br/>
        <w:t>а</w:t>
        <w:br/>
        <w:br/>
        <w:t>п</w:t>
        <w:br/>
        <w:br/>
        <w:t>а</w:t>
        <w:br/>
        <w:br/>
        <w:t>с</w:t>
        <w:br/>
        <w:br/>
        <w:t>а</w:t>
        <w:br/>
        <w:br/>
        <w:t>м</w:t>
        <w:br/>
        <w:br/>
        <w:t>и</w:t>
        <w:br/>
        <w:br/>
        <w:t>,</w:t>
        <w:br/>
        <w:br/>
        <w:t xml:space="preserve"> </w:t>
        <w:br/>
        <w:br/>
        <w:t>о</w:t>
        <w:br/>
        <w:br/>
        <w:t>п</w:t>
        <w:br/>
        <w:br/>
        <w:t>т</w:t>
        <w:br/>
        <w:br/>
        <w:t>и</w:t>
        <w:br/>
        <w:br/>
        <w:t>м</w:t>
        <w:br/>
        <w:br/>
        <w:t>и</w:t>
        <w:br/>
        <w:br/>
        <w:t>з</w:t>
        <w:br/>
        <w:br/>
        <w:t>а</w:t>
        <w:br/>
        <w:br/>
        <w:t>ц</w:t>
        <w:br/>
        <w:br/>
        <w:t>и</w:t>
        <w:br/>
        <w:br/>
        <w:t>я</w:t>
        <w:br/>
        <w:br/>
        <w:t xml:space="preserve"> </w:t>
        <w:br/>
        <w:br/>
        <w:t>л</w:t>
        <w:br/>
        <w:br/>
        <w:t>о</w:t>
        <w:br/>
        <w:br/>
        <w:t>г</w:t>
        <w:br/>
        <w:br/>
        <w:t>и</w:t>
        <w:br/>
        <w:br/>
        <w:t>с</w:t>
        <w:br/>
        <w:br/>
        <w:t>т</w:t>
        <w:br/>
        <w:br/>
        <w:t>и</w:t>
        <w:br/>
        <w:br/>
        <w:t>к</w:t>
        <w:br/>
        <w:br/>
        <w:t>и</w:t>
        <w:br/>
        <w:br/>
        <w:t>,</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Э</w:t>
        <w:br/>
        <w:br/>
        <w:t>т</w:t>
        <w:br/>
        <w:br/>
        <w:t>и</w:t>
        <w:br/>
        <w:br/>
        <w:t xml:space="preserve"> </w:t>
        <w:br/>
        <w:br/>
        <w:t>п</w:t>
        <w:br/>
        <w:br/>
        <w:t>р</w:t>
        <w:br/>
        <w:br/>
        <w:t>и</w:t>
        <w:br/>
        <w:br/>
        <w:t>м</w:t>
        <w:br/>
        <w:br/>
        <w:t>е</w:t>
        <w:br/>
        <w:br/>
        <w:t>н</w:t>
        <w:br/>
        <w:br/>
        <w:t>е</w:t>
        <w:br/>
        <w:br/>
        <w:t>н</w:t>
        <w:br/>
        <w:br/>
        <w:t>и</w:t>
        <w:br/>
        <w:br/>
        <w:t>я</w:t>
        <w:br/>
        <w:br/>
        <w:t xml:space="preserve"> </w:t>
        <w:br/>
        <w:br/>
        <w:t>п</w:t>
        <w:br/>
        <w:br/>
        <w:t>о</w:t>
        <w:br/>
        <w:br/>
        <w:t>з</w:t>
        <w:br/>
        <w:br/>
        <w:t>в</w:t>
        <w:br/>
        <w:br/>
        <w:t>о</w:t>
        <w:br/>
        <w:br/>
        <w:t>л</w:t>
        <w:br/>
        <w:br/>
        <w:t>я</w:t>
        <w:br/>
        <w:br/>
        <w:t>ю</w:t>
        <w:br/>
        <w:br/>
        <w:t>т</w:t>
        <w:br/>
        <w:br/>
        <w:t xml:space="preserve"> </w:t>
        <w:br/>
        <w:br/>
        <w:t>с</w:t>
        <w:br/>
        <w:br/>
        <w:t>н</w:t>
        <w:br/>
        <w:br/>
        <w:t>и</w:t>
        <w:br/>
        <w:br/>
        <w:t>з</w:t>
        <w:br/>
        <w:br/>
        <w:t>и</w:t>
        <w:br/>
        <w:br/>
        <w:t>т</w:t>
        <w:br/>
        <w:br/>
        <w:t>ь</w:t>
        <w:br/>
        <w:br/>
        <w:t xml:space="preserve"> </w:t>
        <w:br/>
        <w:br/>
        <w:t>з</w:t>
        <w:br/>
        <w:br/>
        <w:t>а</w:t>
        <w:br/>
        <w:br/>
        <w:t>т</w:t>
        <w:br/>
        <w:br/>
        <w:t>р</w:t>
        <w:br/>
        <w:br/>
        <w:t>а</w:t>
        <w:br/>
        <w:br/>
        <w:t>т</w:t>
        <w:br/>
        <w:br/>
        <w:t>ы</w:t>
        <w:br/>
        <w:br/>
        <w:t>,</w:t>
        <w:br/>
        <w:br/>
        <w:t xml:space="preserve"> </w:t>
        <w:br/>
        <w:br/>
        <w:t>п</w:t>
        <w:br/>
        <w:br/>
        <w:t>о</w:t>
        <w:br/>
        <w:br/>
        <w:t>в</w:t>
        <w:br/>
        <w:br/>
        <w:t>ы</w:t>
        <w:br/>
        <w:br/>
        <w:t>с</w:t>
        <w:br/>
        <w:br/>
        <w:t>и</w:t>
        <w:br/>
        <w:br/>
        <w:t>т</w:t>
        <w:br/>
        <w:br/>
        <w:t>ь</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 xml:space="preserve"> </w:t>
        <w:br/>
        <w:br/>
        <w:t>и</w:t>
        <w:br/>
        <w:br/>
        <w:t xml:space="preserve"> </w:t>
        <w:br/>
        <w:br/>
        <w:t>у</w:t>
        <w:br/>
        <w:br/>
        <w:t>л</w:t>
        <w:br/>
        <w:br/>
        <w:t>у</w:t>
        <w:br/>
        <w:br/>
        <w:t>ч</w:t>
        <w:br/>
        <w:br/>
        <w:t>ш</w:t>
        <w:br/>
        <w:br/>
        <w:t>и</w:t>
        <w:br/>
        <w:br/>
        <w:t>т</w:t>
        <w:br/>
        <w:br/>
        <w:t>ь</w:t>
        <w:br/>
        <w:br/>
        <w:t xml:space="preserve"> </w:t>
        <w:br/>
        <w:br/>
        <w:t>к</w:t>
        <w:br/>
        <w:br/>
        <w:t>а</w:t>
        <w:br/>
        <w:br/>
        <w:t>ч</w:t>
        <w:br/>
        <w:br/>
        <w:t>е</w:t>
        <w:br/>
        <w:br/>
        <w:t>с</w:t>
        <w:br/>
        <w:br/>
        <w:t>т</w:t>
        <w:br/>
        <w:br/>
        <w:t>в</w:t>
        <w:br/>
        <w:br/>
        <w:t>о</w:t>
        <w:br/>
        <w:br/>
        <w:t xml:space="preserve"> </w:t>
        <w:br/>
        <w:br/>
        <w:t>п</w:t>
        <w:br/>
        <w:br/>
        <w:t>р</w:t>
        <w:br/>
        <w:br/>
        <w:t>о</w:t>
        <w:br/>
        <w:br/>
        <w:t>д</w:t>
        <w:br/>
        <w:br/>
        <w:t>у</w:t>
        <w:br/>
        <w:br/>
        <w:t>к</w:t>
        <w:br/>
        <w:br/>
        <w:t>ц</w:t>
        <w:br/>
        <w:br/>
        <w:t>и</w:t>
        <w:br/>
        <w:br/>
        <w:t>и</w:t>
        <w:br/>
        <w:br/>
        <w:t>.</w:t>
        <w:br/>
        <w:br/>
        <w:br/>
        <w:br/>
        <w:br/>
        <w:t>*</w:t>
        <w:br/>
        <w:br/>
        <w:t xml:space="preserve"> </w:t>
        <w:br/>
        <w:br/>
        <w:t xml:space="preserve"> </w:t>
        <w:br/>
        <w:br/>
        <w:t xml:space="preserve"> </w:t>
        <w:br/>
        <w:br/>
        <w:t>П</w:t>
        <w:br/>
        <w:br/>
        <w:t>р</w:t>
        <w:br/>
        <w:br/>
        <w:t>о</w:t>
        <w:br/>
        <w:br/>
        <w:t>б</w:t>
        <w:br/>
        <w:br/>
        <w:t>л</w:t>
        <w:br/>
        <w:br/>
        <w:t>е</w:t>
        <w:br/>
        <w:br/>
        <w:t>м</w:t>
        <w:br/>
        <w:br/>
        <w:t>ы</w:t>
        <w:br/>
        <w:br/>
        <w:t xml:space="preserve"> </w:t>
        <w:br/>
        <w:br/>
        <w:t>б</w:t>
        <w:br/>
        <w:br/>
        <w:t>е</w:t>
        <w:br/>
        <w:br/>
        <w:t>з</w:t>
        <w:br/>
        <w:br/>
        <w:t>о</w:t>
        <w:br/>
        <w:br/>
        <w:t>п</w:t>
        <w:br/>
        <w:br/>
        <w:t>а</w:t>
        <w:br/>
        <w:br/>
        <w:t>с</w:t>
        <w:br/>
        <w:br/>
        <w:t>н</w:t>
        <w:br/>
        <w:br/>
        <w:t>о</w:t>
        <w:br/>
        <w:br/>
        <w:t>с</w:t>
        <w:br/>
        <w:br/>
        <w:t>т</w:t>
        <w:br/>
        <w:br/>
        <w:t>и</w:t>
        <w:br/>
        <w:br/>
        <w:t xml:space="preserve"> </w:t>
        <w:br/>
        <w:br/>
        <w:t>I</w:t>
        <w:br/>
        <w:br/>
        <w:t>I</w:t>
        <w:br/>
        <w:br/>
        <w:t>o</w:t>
        <w:br/>
        <w:br/>
        <w:t>T</w:t>
        <w:br/>
        <w:br/>
        <w:t>:</w:t>
        <w:br/>
        <w:br/>
        <w:t xml:space="preserve"> </w:t>
        <w:br/>
        <w:br/>
        <w:t>З</w:t>
        <w:br/>
        <w:br/>
        <w:t>а</w:t>
        <w:br/>
        <w:br/>
        <w:t>щ</w:t>
        <w:br/>
        <w:br/>
        <w:t>и</w:t>
        <w:br/>
        <w:br/>
        <w:t>т</w:t>
        <w:br/>
        <w:br/>
        <w:t>а</w:t>
        <w:br/>
        <w:br/>
        <w:t xml:space="preserve"> </w:t>
        <w:br/>
        <w:br/>
        <w:t>о</w:t>
        <w:br/>
        <w:br/>
        <w:t>т</w:t>
        <w:br/>
        <w:br/>
        <w:t xml:space="preserve"> </w:t>
        <w:br/>
        <w:br/>
        <w:t>к</w:t>
        <w:br/>
        <w:br/>
        <w:t>и</w:t>
        <w:br/>
        <w:br/>
        <w:t>б</w:t>
        <w:br/>
        <w:br/>
        <w:t>е</w:t>
        <w:br/>
        <w:br/>
        <w:t>р</w:t>
        <w:br/>
        <w:br/>
        <w:t>а</w:t>
        <w:br/>
        <w:br/>
        <w:t>т</w:t>
        <w:br/>
        <w:br/>
        <w:t>а</w:t>
        <w:br/>
        <w:br/>
        <w:t>к</w:t>
        <w:br/>
        <w:br/>
        <w:t>,</w:t>
        <w:br/>
        <w:br/>
        <w:t xml:space="preserve"> </w:t>
        <w:br/>
        <w:br/>
        <w:t>о</w:t>
        <w:br/>
        <w:br/>
        <w:t>б</w:t>
        <w:br/>
        <w:br/>
        <w:t>е</w:t>
        <w:br/>
        <w:br/>
        <w:t>с</w:t>
        <w:br/>
        <w:br/>
        <w:t>п</w:t>
        <w:br/>
        <w:br/>
        <w:t>е</w:t>
        <w:br/>
        <w:br/>
        <w:t>ч</w:t>
        <w:br/>
        <w:br/>
        <w:t>е</w:t>
        <w:br/>
        <w:br/>
        <w:t>н</w:t>
        <w:br/>
        <w:br/>
        <w:t>и</w:t>
        <w:br/>
        <w:br/>
        <w:t>е</w:t>
        <w:br/>
        <w:br/>
        <w:t xml:space="preserve"> </w:t>
        <w:br/>
        <w:br/>
        <w:t>к</w:t>
        <w:br/>
        <w:br/>
        <w:t>о</w:t>
        <w:br/>
        <w:br/>
        <w:t>н</w:t>
        <w:br/>
        <w:br/>
        <w:t>ф</w:t>
        <w:br/>
        <w:br/>
        <w:t>и</w:t>
        <w:br/>
        <w:br/>
        <w:t>д</w:t>
        <w:br/>
        <w:br/>
        <w:t>е</w:t>
        <w:br/>
        <w:br/>
        <w:t>н</w:t>
        <w:br/>
        <w:br/>
        <w:t>ц</w:t>
        <w:br/>
        <w:br/>
        <w:t>и</w:t>
        <w:br/>
        <w:br/>
        <w:t>а</w:t>
        <w:br/>
        <w:br/>
        <w:t>л</w:t>
        <w:br/>
        <w:br/>
        <w:t>ь</w:t>
        <w:br/>
        <w:br/>
        <w:t>н</w:t>
        <w:br/>
        <w:br/>
        <w:t>о</w:t>
        <w:br/>
        <w:br/>
        <w:t>с</w:t>
        <w:br/>
        <w:br/>
        <w:t>т</w:t>
        <w:br/>
        <w:br/>
        <w:t>и</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Н</w:t>
        <w:br/>
        <w:br/>
        <w:t>е</w:t>
        <w:br/>
        <w:br/>
        <w:t>о</w:t>
        <w:br/>
        <w:br/>
        <w:t>б</w:t>
        <w:br/>
        <w:br/>
        <w:t>х</w:t>
        <w:br/>
        <w:br/>
        <w:t>о</w:t>
        <w:br/>
        <w:br/>
        <w:t>д</w:t>
        <w:br/>
        <w:br/>
        <w:t>и</w:t>
        <w:br/>
        <w:br/>
        <w:t>м</w:t>
        <w:br/>
        <w:br/>
        <w:t>о</w:t>
        <w:br/>
        <w:br/>
        <w:t xml:space="preserve"> </w:t>
        <w:br/>
        <w:br/>
        <w:t>в</w:t>
        <w:br/>
        <w:br/>
        <w:t>н</w:t>
        <w:br/>
        <w:br/>
        <w:t>е</w:t>
        <w:br/>
        <w:br/>
        <w:t>д</w:t>
        <w:br/>
        <w:br/>
        <w:t>р</w:t>
        <w:br/>
        <w:br/>
        <w:t>я</w:t>
        <w:br/>
        <w:br/>
        <w:t>т</w:t>
        <w:br/>
        <w:br/>
        <w:t>ь</w:t>
        <w:br/>
        <w:br/>
        <w:t xml:space="preserve"> </w:t>
        <w:br/>
        <w:br/>
        <w:t>н</w:t>
        <w:br/>
        <w:br/>
        <w:t>а</w:t>
        <w:br/>
        <w:br/>
        <w:t>д</w:t>
        <w:br/>
        <w:br/>
        <w:t>е</w:t>
        <w:br/>
        <w:br/>
        <w:t>ж</w:t>
        <w:br/>
        <w:br/>
        <w:t>н</w:t>
        <w:br/>
        <w:br/>
        <w:t>ы</w:t>
        <w:br/>
        <w:br/>
        <w:t>е</w:t>
        <w:br/>
        <w:br/>
        <w:t xml:space="preserve"> </w:t>
        <w:br/>
        <w:br/>
        <w:t>м</w:t>
        <w:br/>
        <w:br/>
        <w:t>е</w:t>
        <w:br/>
        <w:br/>
        <w:t>р</w:t>
        <w:br/>
        <w:br/>
        <w:t>ы</w:t>
        <w:br/>
        <w:br/>
        <w:t xml:space="preserve"> </w:t>
        <w:br/>
        <w:br/>
        <w:t>б</w:t>
        <w:br/>
        <w:br/>
        <w:t>е</w:t>
        <w:br/>
        <w:br/>
        <w:t>з</w:t>
        <w:br/>
        <w:br/>
        <w:t>о</w:t>
        <w:br/>
        <w:br/>
        <w:t>п</w:t>
        <w:br/>
        <w:br/>
        <w:t>а</w:t>
        <w:br/>
        <w:br/>
        <w:t>с</w:t>
        <w:br/>
        <w:br/>
        <w:t>н</w:t>
        <w:br/>
        <w:br/>
        <w:t>о</w:t>
        <w:br/>
        <w:br/>
        <w:t>с</w:t>
        <w:br/>
        <w:br/>
        <w:t>т</w:t>
        <w:br/>
        <w:br/>
        <w:t>и</w:t>
        <w:br/>
        <w:br/>
        <w:t xml:space="preserve"> </w:t>
        <w:br/>
        <w:br/>
        <w:t>д</w:t>
        <w:br/>
        <w:br/>
        <w:t>л</w:t>
        <w:br/>
        <w:br/>
        <w:t>я</w:t>
        <w:br/>
        <w:br/>
        <w:t xml:space="preserve"> </w:t>
        <w:br/>
        <w:br/>
        <w:t>з</w:t>
        <w:br/>
        <w:br/>
        <w:t>а</w:t>
        <w:br/>
        <w:br/>
        <w:t>щ</w:t>
        <w:br/>
        <w:br/>
        <w:t>и</w:t>
        <w:br/>
        <w:br/>
        <w:t>т</w:t>
        <w:br/>
        <w:br/>
        <w:t>ы</w:t>
        <w:br/>
        <w:br/>
        <w:t xml:space="preserve"> </w:t>
        <w:br/>
        <w:br/>
        <w:t>п</w:t>
        <w:br/>
        <w:br/>
        <w:t>р</w:t>
        <w:br/>
        <w:br/>
        <w:t>о</w:t>
        <w:br/>
        <w:br/>
        <w:t>м</w:t>
        <w:br/>
        <w:br/>
        <w:t>ы</w:t>
        <w:br/>
        <w:br/>
        <w:t>ш</w:t>
        <w:br/>
        <w:br/>
        <w:t>л</w:t>
        <w:br/>
        <w:br/>
        <w:t>е</w:t>
        <w:br/>
        <w:br/>
        <w:t>н</w:t>
        <w:br/>
        <w:br/>
        <w:t>н</w:t>
        <w:br/>
        <w:br/>
        <w:t>ы</w:t>
        <w:br/>
        <w:br/>
        <w:t>х</w:t>
        <w:br/>
        <w:br/>
        <w:t xml:space="preserve"> </w:t>
        <w:br/>
        <w:br/>
        <w:t>с</w:t>
        <w:br/>
        <w:br/>
        <w:t>и</w:t>
        <w:br/>
        <w:br/>
        <w:t>с</w:t>
        <w:br/>
        <w:br/>
        <w:t>т</w:t>
        <w:br/>
        <w:br/>
        <w:t>е</w:t>
        <w:br/>
        <w:br/>
        <w:t>м</w:t>
        <w:br/>
        <w:br/>
        <w:t xml:space="preserve"> </w:t>
        <w:br/>
        <w:br/>
        <w:t>о</w:t>
        <w:br/>
        <w:br/>
        <w:t>т</w:t>
        <w:br/>
        <w:br/>
        <w:t xml:space="preserve"> </w:t>
        <w:br/>
        <w:br/>
        <w:t>у</w:t>
        <w:br/>
        <w:br/>
        <w:t>г</w:t>
        <w:br/>
        <w:br/>
        <w:t>р</w:t>
        <w:br/>
        <w:br/>
        <w:t>о</w:t>
        <w:br/>
        <w:br/>
        <w:t>з</w:t>
        <w:br/>
        <w:br/>
        <w:t>.</w:t>
        <w:br/>
        <w:br/>
        <w:br/>
        <w:br/>
        <w:br/>
        <w:br/>
        <w:br/>
        <w:br/>
        <w:t>*</w:t>
        <w:br/>
        <w:br/>
        <w:t>*</w:t>
        <w:br/>
        <w:br/>
        <w:t>I</w:t>
        <w:br/>
        <w:br/>
        <w:t>V</w:t>
        <w:br/>
        <w:br/>
        <w:t>.</w:t>
        <w:br/>
        <w:br/>
        <w:t xml:space="preserve"> </w:t>
        <w:br/>
        <w:br/>
        <w:t>И</w:t>
        <w:br/>
        <w:br/>
        <w:t>с</w:t>
        <w:br/>
        <w:br/>
        <w:t>к</w:t>
        <w:br/>
        <w:br/>
        <w:t>у</w:t>
        <w:br/>
        <w:br/>
        <w:t>с</w:t>
        <w:br/>
        <w:br/>
        <w:t>с</w:t>
        <w:br/>
        <w:br/>
        <w:t>т</w:t>
        <w:br/>
        <w:br/>
        <w:t>в</w:t>
        <w:br/>
        <w:br/>
        <w:t>е</w:t>
        <w:br/>
        <w:br/>
        <w:t>н</w:t>
        <w:br/>
        <w:br/>
        <w:t>н</w:t>
        <w:br/>
        <w:br/>
        <w:t>ы</w:t>
        <w:br/>
        <w:br/>
        <w:t>й</w:t>
        <w:br/>
        <w:br/>
        <w:t xml:space="preserve"> </w:t>
        <w:br/>
        <w:br/>
        <w:t>и</w:t>
        <w:br/>
        <w:br/>
        <w:t>н</w:t>
        <w:br/>
        <w:br/>
        <w:t>т</w:t>
        <w:br/>
        <w:br/>
        <w:t>е</w:t>
        <w:br/>
        <w:br/>
        <w:t>л</w:t>
        <w:br/>
        <w:br/>
        <w:t>л</w:t>
        <w:br/>
        <w:br/>
        <w:t>е</w:t>
        <w:br/>
        <w:br/>
        <w:t>к</w:t>
        <w:br/>
        <w:br/>
        <w:t>т</w:t>
        <w:br/>
        <w:br/>
        <w:t xml:space="preserve"> </w:t>
        <w:br/>
        <w:br/>
        <w:t>и</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 xml:space="preserve"> </w:t>
        <w:br/>
        <w:br/>
        <w:t>в</w:t>
        <w:br/>
        <w:br/>
        <w:t xml:space="preserve"> </w:t>
        <w:br/>
        <w:br/>
        <w:t>п</w:t>
        <w:br/>
        <w:br/>
        <w:t>р</w:t>
        <w:br/>
        <w:br/>
        <w:t>о</w:t>
        <w:br/>
        <w:br/>
        <w:t>м</w:t>
        <w:br/>
        <w:br/>
        <w:t>ы</w:t>
        <w:br/>
        <w:br/>
        <w:t>ш</w:t>
        <w:br/>
        <w:br/>
        <w:t>л</w:t>
        <w:br/>
        <w:br/>
        <w:t>е</w:t>
        <w:br/>
        <w:br/>
        <w:t>н</w:t>
        <w:br/>
        <w:br/>
        <w:t>н</w:t>
        <w:br/>
        <w:br/>
        <w:t>о</w:t>
        <w:br/>
        <w:br/>
        <w:t>с</w:t>
        <w:br/>
        <w:br/>
        <w:t>т</w:t>
        <w:br/>
        <w:br/>
        <w:t>и</w:t>
        <w:br/>
        <w:br/>
        <w:t>*</w:t>
        <w:br/>
        <w:br/>
        <w:t>*</w:t>
        <w:br/>
        <w:br/>
        <w:br/>
        <w:br/>
        <w:br/>
        <w:br/>
        <w:br/>
        <w:br/>
        <w:t>*</w:t>
        <w:br/>
        <w:br/>
        <w:t xml:space="preserve"> </w:t>
        <w:br/>
        <w:br/>
        <w:t xml:space="preserve"> </w:t>
        <w:br/>
        <w:br/>
        <w:t xml:space="preserve"> </w:t>
        <w:br/>
        <w:br/>
        <w:t>П</w:t>
        <w:br/>
        <w:br/>
        <w:t>р</w:t>
        <w:br/>
        <w:br/>
        <w:t>и</w:t>
        <w:br/>
        <w:br/>
        <w:t>м</w:t>
        <w:br/>
        <w:br/>
        <w:t>е</w:t>
        <w:br/>
        <w:br/>
        <w:t>н</w:t>
        <w:br/>
        <w:br/>
        <w:t>е</w:t>
        <w:br/>
        <w:br/>
        <w:t>н</w:t>
        <w:br/>
        <w:br/>
        <w:t>и</w:t>
        <w:br/>
        <w:br/>
        <w:t>е</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 xml:space="preserve"> </w:t>
        <w:br/>
        <w:br/>
        <w:t>(</w:t>
        <w:br/>
        <w:br/>
        <w:t>И</w:t>
        <w:br/>
        <w:br/>
        <w:t>И</w:t>
        <w:br/>
        <w:br/>
        <w:t>)</w:t>
        <w:br/>
        <w:br/>
        <w:t xml:space="preserve"> </w:t>
        <w:br/>
        <w:br/>
        <w:t>в</w:t>
        <w:br/>
        <w:br/>
        <w:t xml:space="preserve"> </w:t>
        <w:br/>
        <w:br/>
        <w:t>п</w:t>
        <w:br/>
        <w:br/>
        <w:t>р</w:t>
        <w:br/>
        <w:br/>
        <w:t>о</w:t>
        <w:br/>
        <w:br/>
        <w:t>м</w:t>
        <w:br/>
        <w:br/>
        <w:t>ы</w:t>
        <w:br/>
        <w:br/>
        <w:t>ш</w:t>
        <w:br/>
        <w:br/>
        <w:t>л</w:t>
        <w:br/>
        <w:br/>
        <w:t>е</w:t>
        <w:br/>
        <w:br/>
        <w:t>н</w:t>
        <w:br/>
        <w:br/>
        <w:t>н</w:t>
        <w:br/>
        <w:br/>
        <w:t>о</w:t>
        <w:br/>
        <w:br/>
        <w:t>с</w:t>
        <w:br/>
        <w:br/>
        <w:t>т</w:t>
        <w:br/>
        <w:br/>
        <w:t>и</w:t>
        <w:br/>
        <w:br/>
        <w:t>:</w:t>
        <w:br/>
        <w:br/>
        <w:t xml:space="preserve"> </w:t>
        <w:br/>
        <w:br/>
        <w:t>Р</w:t>
        <w:br/>
        <w:br/>
        <w:t>о</w:t>
        <w:br/>
        <w:br/>
        <w:t>б</w:t>
        <w:br/>
        <w:br/>
        <w:t>о</w:t>
        <w:br/>
        <w:br/>
        <w:t>т</w:t>
        <w:br/>
        <w:br/>
        <w:t>и</w:t>
        <w:br/>
        <w:br/>
        <w:t>з</w:t>
        <w:br/>
        <w:br/>
        <w:t>а</w:t>
        <w:br/>
        <w:br/>
        <w:t>ц</w:t>
        <w:br/>
        <w:br/>
        <w:t>и</w:t>
        <w:br/>
        <w:br/>
        <w:t>я</w:t>
        <w:br/>
        <w:br/>
        <w:t>,</w:t>
        <w:br/>
        <w:br/>
        <w:t xml:space="preserve"> </w:t>
        <w:br/>
        <w:br/>
        <w:t>а</w:t>
        <w:br/>
        <w:br/>
        <w:t>в</w:t>
        <w:br/>
        <w:br/>
        <w:t>т</w:t>
        <w:br/>
        <w:br/>
        <w:t>о</w:t>
        <w:br/>
        <w:br/>
        <w:t>м</w:t>
        <w:br/>
        <w:br/>
        <w:t>а</w:t>
        <w:br/>
        <w:br/>
        <w:t>т</w:t>
        <w:br/>
        <w:br/>
        <w:t>и</w:t>
        <w:br/>
        <w:br/>
        <w:t>ч</w:t>
        <w:br/>
        <w:br/>
        <w:t>е</w:t>
        <w:br/>
        <w:br/>
        <w:t>с</w:t>
        <w:br/>
        <w:br/>
        <w:t>к</w:t>
        <w:br/>
        <w:br/>
        <w:t>о</w:t>
        <w:br/>
        <w:br/>
        <w:t>е</w:t>
        <w:br/>
        <w:br/>
        <w:t xml:space="preserve"> </w:t>
        <w:br/>
        <w:br/>
        <w:t>у</w:t>
        <w:br/>
        <w:br/>
        <w:t>п</w:t>
        <w:br/>
        <w:br/>
        <w:t>р</w:t>
        <w:br/>
        <w:br/>
        <w:t>а</w:t>
        <w:br/>
        <w:br/>
        <w:t>в</w:t>
        <w:br/>
        <w:br/>
        <w:t>л</w:t>
        <w:br/>
        <w:br/>
        <w:t>е</w:t>
        <w:br/>
        <w:br/>
        <w:t>н</w:t>
        <w:br/>
        <w:br/>
        <w:t>и</w:t>
        <w:br/>
        <w:br/>
        <w:t>е</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п</w:t>
        <w:br/>
        <w:br/>
        <w:t>р</w:t>
        <w:br/>
        <w:br/>
        <w:t>о</w:t>
        <w:br/>
        <w:br/>
        <w:t>ц</w:t>
        <w:br/>
        <w:br/>
        <w:t>е</w:t>
        <w:br/>
        <w:br/>
        <w:t>с</w:t>
        <w:br/>
        <w:br/>
        <w:t>с</w:t>
        <w:br/>
        <w:br/>
        <w:t>а</w:t>
        <w:br/>
        <w:br/>
        <w:t>м</w:t>
        <w:br/>
        <w:br/>
        <w:t>и</w:t>
        <w:br/>
        <w:br/>
        <w:t>,</w:t>
        <w:br/>
        <w:br/>
        <w:t xml:space="preserve"> </w:t>
        <w:br/>
        <w:br/>
        <w:t>в</w:t>
        <w:br/>
        <w:br/>
        <w:t>и</w:t>
        <w:br/>
        <w:br/>
        <w:t>з</w:t>
        <w:br/>
        <w:br/>
        <w:t>у</w:t>
        <w:br/>
        <w:br/>
        <w:t>а</w:t>
        <w:br/>
        <w:br/>
        <w:t>л</w:t>
        <w:br/>
        <w:br/>
        <w:t>ь</w:t>
        <w:br/>
        <w:br/>
        <w:t>н</w:t>
        <w:br/>
        <w:br/>
        <w:t>ы</w:t>
        <w:br/>
        <w:br/>
        <w:t>й</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И</w:t>
        <w:br/>
        <w:br/>
        <w:t>И</w:t>
        <w:br/>
        <w:br/>
        <w:t xml:space="preserve"> </w:t>
        <w:br/>
        <w:br/>
        <w:t>п</w:t>
        <w:br/>
        <w:br/>
        <w:t>о</w:t>
        <w:br/>
        <w:br/>
        <w:t>з</w:t>
        <w:br/>
        <w:br/>
        <w:t>в</w:t>
        <w:br/>
        <w:br/>
        <w:t>о</w:t>
        <w:br/>
        <w:br/>
        <w:t>л</w:t>
        <w:br/>
        <w:br/>
        <w:t>я</w:t>
        <w:br/>
        <w:br/>
        <w:t>е</w:t>
        <w:br/>
        <w:br/>
        <w:t>т</w:t>
        <w:br/>
        <w:br/>
        <w:t xml:space="preserve"> </w:t>
        <w:br/>
        <w:br/>
        <w:t>а</w:t>
        <w:br/>
        <w:br/>
        <w:t>в</w:t>
        <w:br/>
        <w:br/>
        <w:t>т</w:t>
        <w:br/>
        <w:br/>
        <w:t>о</w:t>
        <w:br/>
        <w:br/>
        <w:t>м</w:t>
        <w:br/>
        <w:br/>
        <w:t>а</w:t>
        <w:br/>
        <w:br/>
        <w:t>т</w:t>
        <w:br/>
        <w:br/>
        <w:t>и</w:t>
        <w:br/>
        <w:br/>
        <w:t>з</w:t>
        <w:br/>
        <w:br/>
        <w:t>и</w:t>
        <w:br/>
        <w:br/>
        <w:t>р</w:t>
        <w:br/>
        <w:br/>
        <w:t>о</w:t>
        <w:br/>
        <w:br/>
        <w:t>в</w:t>
        <w:br/>
        <w:br/>
        <w:t>а</w:t>
        <w:br/>
        <w:br/>
        <w:t>т</w:t>
        <w:br/>
        <w:br/>
        <w:t>ь</w:t>
        <w:br/>
        <w:br/>
        <w:t xml:space="preserve"> </w:t>
        <w:br/>
        <w:br/>
        <w:t>р</w:t>
        <w:br/>
        <w:br/>
        <w:t>у</w:t>
        <w:br/>
        <w:br/>
        <w:t>т</w:t>
        <w:br/>
        <w:br/>
        <w:t>и</w:t>
        <w:br/>
        <w:br/>
        <w:t>н</w:t>
        <w:br/>
        <w:br/>
        <w:t>н</w:t>
        <w:br/>
        <w:br/>
        <w:t>ы</w:t>
        <w:br/>
        <w:br/>
        <w:t>е</w:t>
        <w:br/>
        <w:br/>
        <w:t xml:space="preserve"> </w:t>
        <w:br/>
        <w:br/>
        <w:t>о</w:t>
        <w:br/>
        <w:br/>
        <w:t>п</w:t>
        <w:br/>
        <w:br/>
        <w:t>е</w:t>
        <w:br/>
        <w:br/>
        <w:t>р</w:t>
        <w:br/>
        <w:br/>
        <w:t>а</w:t>
        <w:br/>
        <w:br/>
        <w:t>ц</w:t>
        <w:br/>
        <w:br/>
        <w:t>и</w:t>
        <w:br/>
        <w:br/>
        <w:t>и</w:t>
        <w:br/>
        <w:br/>
        <w:t>,</w:t>
        <w:br/>
        <w:br/>
        <w:t xml:space="preserve"> </w:t>
        <w:br/>
        <w:br/>
        <w:t>п</w:t>
        <w:br/>
        <w:br/>
        <w:t>о</w:t>
        <w:br/>
        <w:br/>
        <w:t>в</w:t>
        <w:br/>
        <w:br/>
        <w:t>ы</w:t>
        <w:br/>
        <w:br/>
        <w:t>с</w:t>
        <w:br/>
        <w:br/>
        <w:t>и</w:t>
        <w:br/>
        <w:br/>
        <w:t>т</w:t>
        <w:br/>
        <w:br/>
        <w:t>ь</w:t>
        <w:br/>
        <w:br/>
        <w:t xml:space="preserve"> </w:t>
        <w:br/>
        <w:br/>
        <w:t>т</w:t>
        <w:br/>
        <w:br/>
        <w:t>о</w:t>
        <w:br/>
        <w:br/>
        <w:t>ч</w:t>
        <w:br/>
        <w:br/>
        <w:t>н</w:t>
        <w:br/>
        <w:br/>
        <w:t>о</w:t>
        <w:br/>
        <w:br/>
        <w:t>с</w:t>
        <w:br/>
        <w:br/>
        <w:t>т</w:t>
        <w:br/>
        <w:br/>
        <w:t>ь</w:t>
        <w:br/>
        <w:br/>
        <w:t xml:space="preserve"> </w:t>
        <w:br/>
        <w:br/>
        <w:t>и</w:t>
        <w:br/>
        <w:br/>
        <w:t xml:space="preserve"> </w:t>
        <w:br/>
        <w:br/>
        <w:t>н</w:t>
        <w:br/>
        <w:br/>
        <w:t>а</w:t>
        <w:br/>
        <w:br/>
        <w:t>д</w:t>
        <w:br/>
        <w:br/>
        <w:t>е</w:t>
        <w:br/>
        <w:br/>
        <w:t>ж</w:t>
        <w:br/>
        <w:br/>
        <w:t>н</w:t>
        <w:br/>
        <w:br/>
        <w:t>о</w:t>
        <w:br/>
        <w:br/>
        <w:t>с</w:t>
        <w:br/>
        <w:br/>
        <w:t>т</w:t>
        <w:br/>
        <w:br/>
        <w:t>ь</w:t>
        <w:br/>
        <w:br/>
        <w:t xml:space="preserve"> </w:t>
        <w:br/>
        <w:br/>
        <w:t>п</w:t>
        <w:br/>
        <w:br/>
        <w:t>р</w:t>
        <w:br/>
        <w:br/>
        <w:t>о</w:t>
        <w:br/>
        <w:br/>
        <w:t>ц</w:t>
        <w:br/>
        <w:br/>
        <w:t>е</w:t>
        <w:br/>
        <w:br/>
        <w:t>с</w:t>
        <w:br/>
        <w:br/>
        <w:t>с</w:t>
        <w:br/>
        <w:br/>
        <w:t>о</w:t>
        <w:br/>
        <w:br/>
        <w:t>в</w:t>
        <w:br/>
        <w:br/>
        <w:t>.</w:t>
        <w:br/>
        <w:br/>
        <w:br/>
        <w:br/>
        <w:br/>
        <w:t>*</w:t>
        <w:br/>
        <w:br/>
        <w:t xml:space="preserve"> </w:t>
        <w:br/>
        <w:br/>
        <w:t xml:space="preserve"> </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 xml:space="preserve"> </w:t>
        <w:br/>
        <w:br/>
        <w:t>(</w:t>
        <w:br/>
        <w:br/>
        <w:t>М</w:t>
        <w:br/>
        <w:br/>
        <w:t>О</w:t>
        <w:br/>
        <w:br/>
        <w:t>)</w:t>
        <w:br/>
        <w:br/>
        <w:t xml:space="preserve"> </w:t>
        <w:br/>
        <w:br/>
        <w:t>д</w:t>
        <w:br/>
        <w:br/>
        <w:t>л</w:t>
        <w:br/>
        <w:br/>
        <w:t>я</w:t>
        <w:br/>
        <w:br/>
        <w:t xml:space="preserve"> </w:t>
        <w:br/>
        <w:br/>
        <w:t>а</w:t>
        <w:br/>
        <w:br/>
        <w:t>н</w:t>
        <w:br/>
        <w:br/>
        <w:t>а</w:t>
        <w:br/>
        <w:br/>
        <w:t>л</w:t>
        <w:br/>
        <w:br/>
        <w:t>и</w:t>
        <w:br/>
        <w:br/>
        <w:t>з</w:t>
        <w:br/>
        <w:br/>
        <w:t>а</w:t>
        <w:br/>
        <w:br/>
        <w:t xml:space="preserve"> </w:t>
        <w:br/>
        <w:br/>
        <w:t>д</w:t>
        <w:br/>
        <w:br/>
        <w:t>а</w:t>
        <w:br/>
        <w:br/>
        <w:t>н</w:t>
        <w:br/>
        <w:br/>
        <w:t>н</w:t>
        <w:br/>
        <w:br/>
        <w:t>ы</w:t>
        <w:br/>
        <w:br/>
        <w:t>х</w:t>
        <w:br/>
        <w:br/>
        <w:t xml:space="preserve"> </w:t>
        <w:br/>
        <w:br/>
        <w:t>и</w:t>
        <w:br/>
        <w:br/>
        <w:t xml:space="preserve"> </w:t>
        <w:br/>
        <w:br/>
        <w:t>п</w:t>
        <w:br/>
        <w:br/>
        <w:t>р</w:t>
        <w:br/>
        <w:br/>
        <w:t>о</w:t>
        <w:br/>
        <w:br/>
        <w:t>г</w:t>
        <w:br/>
        <w:br/>
        <w:t>н</w:t>
        <w:br/>
        <w:br/>
        <w:t>о</w:t>
        <w:br/>
        <w:br/>
        <w:t>з</w:t>
        <w:br/>
        <w:br/>
        <w:t>и</w:t>
        <w:br/>
        <w:br/>
        <w:t>р</w:t>
        <w:br/>
        <w:br/>
        <w:t>о</w:t>
        <w:br/>
        <w:br/>
        <w:t>в</w:t>
        <w:br/>
        <w:br/>
        <w:t>а</w:t>
        <w:br/>
        <w:br/>
        <w:t>н</w:t>
        <w:br/>
        <w:br/>
        <w:t>и</w:t>
        <w:br/>
        <w:br/>
        <w:t>я</w:t>
        <w:br/>
        <w:br/>
        <w:t>:</w:t>
        <w:br/>
        <w:br/>
        <w:t xml:space="preserve"> </w:t>
        <w:br/>
        <w:br/>
        <w:t>П</w:t>
        <w:br/>
        <w:br/>
        <w:t>р</w:t>
        <w:br/>
        <w:br/>
        <w:t>е</w:t>
        <w:br/>
        <w:br/>
        <w:t>д</w:t>
        <w:br/>
        <w:br/>
        <w:t>и</w:t>
        <w:br/>
        <w:br/>
        <w:t>к</w:t>
        <w:br/>
        <w:br/>
        <w:t>т</w:t>
        <w:br/>
        <w:br/>
        <w:t>и</w:t>
        <w:br/>
        <w:br/>
        <w:t>в</w:t>
        <w:br/>
        <w:br/>
        <w:t>н</w:t>
        <w:br/>
        <w:br/>
        <w:t>о</w:t>
        <w:br/>
        <w:br/>
        <w:t>е</w:t>
        <w:br/>
        <w:br/>
        <w:t xml:space="preserve"> </w:t>
        <w:br/>
        <w:br/>
        <w:t>о</w:t>
        <w:br/>
        <w:br/>
        <w:t>б</w:t>
        <w:br/>
        <w:br/>
        <w:t>с</w:t>
        <w:br/>
        <w:br/>
        <w:t>л</w:t>
        <w:br/>
        <w:br/>
        <w:t>у</w:t>
        <w:br/>
        <w:br/>
        <w:t>ж</w:t>
        <w:br/>
        <w:br/>
        <w:t>и</w:t>
        <w:br/>
        <w:br/>
        <w:t>в</w:t>
        <w:br/>
        <w:br/>
        <w:t>а</w:t>
        <w:br/>
        <w:br/>
        <w:t>н</w:t>
        <w:br/>
        <w:br/>
        <w:t>и</w:t>
        <w:br/>
        <w:br/>
        <w:t>е</w:t>
        <w:br/>
        <w:br/>
        <w:t>,</w:t>
        <w:br/>
        <w:br/>
        <w:t xml:space="preserve"> </w:t>
        <w:br/>
        <w:br/>
        <w:t>о</w:t>
        <w:br/>
        <w:br/>
        <w:t>п</w:t>
        <w:br/>
        <w:br/>
        <w:t>т</w:t>
        <w:br/>
        <w:br/>
        <w:t>и</w:t>
        <w:br/>
        <w:br/>
        <w:t>м</w:t>
        <w:br/>
        <w:br/>
        <w:t>и</w:t>
        <w:br/>
        <w:br/>
        <w:t>з</w:t>
        <w:br/>
        <w:br/>
        <w:t>а</w:t>
        <w:br/>
        <w:br/>
        <w:t>ц</w:t>
        <w:br/>
        <w:br/>
        <w:t>и</w:t>
        <w:br/>
        <w:br/>
        <w:t>я</w:t>
        <w:br/>
        <w:br/>
        <w:t xml:space="preserve"> </w:t>
        <w:br/>
        <w:br/>
        <w:t>п</w:t>
        <w:br/>
        <w:br/>
        <w:t>а</w:t>
        <w:br/>
        <w:br/>
        <w:t>р</w:t>
        <w:br/>
        <w:br/>
        <w:t>а</w:t>
        <w:br/>
        <w:br/>
        <w:t>м</w:t>
        <w:br/>
        <w:br/>
        <w:t>е</w:t>
        <w:br/>
        <w:br/>
        <w:t>т</w:t>
        <w:br/>
        <w:br/>
        <w:t>р</w:t>
        <w:br/>
        <w:br/>
        <w:t>о</w:t>
        <w:br/>
        <w:br/>
        <w:t>в</w:t>
        <w:br/>
        <w:br/>
        <w:t xml:space="preserve"> </w:t>
        <w:br/>
        <w:br/>
        <w:t>п</w:t>
        <w:br/>
        <w:br/>
        <w:t>р</w:t>
        <w:br/>
        <w:br/>
        <w:t>о</w:t>
        <w:br/>
        <w:br/>
        <w:t>ц</w:t>
        <w:br/>
        <w:br/>
        <w:t>е</w:t>
        <w:br/>
        <w:br/>
        <w:t>с</w:t>
        <w:br/>
        <w:br/>
        <w:t>с</w:t>
        <w:br/>
        <w:br/>
        <w:t>а</w:t>
        <w:br/>
        <w:br/>
        <w:t>,</w:t>
        <w:br/>
        <w:br/>
        <w:t xml:space="preserve"> </w:t>
        <w:br/>
        <w:br/>
        <w:t>в</w:t>
        <w:br/>
        <w:br/>
        <w:t>ы</w:t>
        <w:br/>
        <w:br/>
        <w:t>я</w:t>
        <w:br/>
        <w:br/>
        <w:t>в</w:t>
        <w:br/>
        <w:br/>
        <w:t>л</w:t>
        <w:br/>
        <w:br/>
        <w:t>е</w:t>
        <w:br/>
        <w:br/>
        <w:t>н</w:t>
        <w:br/>
        <w:br/>
        <w:t>и</w:t>
        <w:br/>
        <w:br/>
        <w:t>е</w:t>
        <w:br/>
        <w:br/>
        <w:t xml:space="preserve"> </w:t>
        <w:br/>
        <w:br/>
        <w:t>а</w:t>
        <w:br/>
        <w:br/>
        <w:t>н</w:t>
        <w:br/>
        <w:br/>
        <w:t>о</w:t>
        <w:br/>
        <w:br/>
        <w:t>м</w:t>
        <w:br/>
        <w:br/>
        <w:t>а</w:t>
        <w:br/>
        <w:br/>
        <w:t>л</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М</w:t>
        <w:br/>
        <w:br/>
        <w:t>О</w:t>
        <w:br/>
        <w:br/>
        <w:t xml:space="preserve"> </w:t>
        <w:br/>
        <w:br/>
        <w:t>п</w:t>
        <w:br/>
        <w:br/>
        <w:t>о</w:t>
        <w:br/>
        <w:br/>
        <w:t>з</w:t>
        <w:br/>
        <w:br/>
        <w:t>в</w:t>
        <w:br/>
        <w:br/>
        <w:t>о</w:t>
        <w:br/>
        <w:br/>
        <w:t>л</w:t>
        <w:br/>
        <w:br/>
        <w:t>я</w:t>
        <w:br/>
        <w:br/>
        <w:t>е</w:t>
        <w:br/>
        <w:br/>
        <w:t>т</w:t>
        <w:br/>
        <w:br/>
        <w:t xml:space="preserve"> </w:t>
        <w:br/>
        <w:br/>
        <w:t>в</w:t>
        <w:br/>
        <w:br/>
        <w:t>ы</w:t>
        <w:br/>
        <w:br/>
        <w:t>я</w:t>
        <w:br/>
        <w:br/>
        <w:t>в</w:t>
        <w:br/>
        <w:br/>
        <w:t>л</w:t>
        <w:br/>
        <w:br/>
        <w:t>я</w:t>
        <w:br/>
        <w:br/>
        <w:t>т</w:t>
        <w:br/>
        <w:br/>
        <w:t>ь</w:t>
        <w:br/>
        <w:br/>
        <w:t xml:space="preserve"> </w:t>
        <w:br/>
        <w:br/>
        <w:t>с</w:t>
        <w:br/>
        <w:br/>
        <w:t>к</w:t>
        <w:br/>
        <w:br/>
        <w:t>р</w:t>
        <w:br/>
        <w:br/>
        <w:t>ы</w:t>
        <w:br/>
        <w:br/>
        <w:t>т</w:t>
        <w:br/>
        <w:br/>
        <w:t>ы</w:t>
        <w:br/>
        <w:br/>
        <w:t>е</w:t>
        <w:br/>
        <w:br/>
        <w:t xml:space="preserve"> </w:t>
        <w:br/>
        <w:br/>
        <w:t>з</w:t>
        <w:br/>
        <w:br/>
        <w:t>а</w:t>
        <w:br/>
        <w:br/>
        <w:t>к</w:t>
        <w:br/>
        <w:br/>
        <w:t>о</w:t>
        <w:br/>
        <w:br/>
        <w:t>н</w:t>
        <w:br/>
        <w:br/>
        <w:t>о</w:t>
        <w:br/>
        <w:br/>
        <w:t>м</w:t>
        <w:br/>
        <w:br/>
        <w:t>е</w:t>
        <w:br/>
        <w:br/>
        <w:t>р</w:t>
        <w:br/>
        <w:br/>
        <w:t>н</w:t>
        <w:br/>
        <w:br/>
        <w:t>о</w:t>
        <w:br/>
        <w:br/>
        <w:t>с</w:t>
        <w:br/>
        <w:br/>
        <w:t>т</w:t>
        <w:br/>
        <w:br/>
        <w:t>и</w:t>
        <w:br/>
        <w:br/>
        <w:t xml:space="preserve"> </w:t>
        <w:br/>
        <w:br/>
        <w:t>в</w:t>
        <w:br/>
        <w:br/>
        <w:t xml:space="preserve"> </w:t>
        <w:br/>
        <w:br/>
        <w:t>д</w:t>
        <w:br/>
        <w:br/>
        <w:t>а</w:t>
        <w:br/>
        <w:br/>
        <w:t>н</w:t>
        <w:br/>
        <w:br/>
        <w:t>н</w:t>
        <w:br/>
        <w:br/>
        <w:t>ы</w:t>
        <w:br/>
        <w:br/>
        <w:t>х</w:t>
        <w:br/>
        <w:br/>
        <w:t>,</w:t>
        <w:br/>
        <w:br/>
        <w:t xml:space="preserve"> </w:t>
        <w:br/>
        <w:br/>
        <w:t>п</w:t>
        <w:br/>
        <w:br/>
        <w:t>р</w:t>
        <w:br/>
        <w:br/>
        <w:t>о</w:t>
        <w:br/>
        <w:br/>
        <w:t>г</w:t>
        <w:br/>
        <w:br/>
        <w:t>н</w:t>
        <w:br/>
        <w:br/>
        <w:t>о</w:t>
        <w:br/>
        <w:br/>
        <w:t>з</w:t>
        <w:br/>
        <w:br/>
        <w:t>и</w:t>
        <w:br/>
        <w:br/>
        <w:t>р</w:t>
        <w:br/>
        <w:br/>
        <w:t>о</w:t>
        <w:br/>
        <w:br/>
        <w:t>в</w:t>
        <w:br/>
        <w:br/>
        <w:t>а</w:t>
        <w:br/>
        <w:br/>
        <w:t>т</w:t>
        <w:br/>
        <w:br/>
        <w:t>ь</w:t>
        <w:br/>
        <w:br/>
        <w:t xml:space="preserve"> </w:t>
        <w:br/>
        <w:br/>
        <w:t>б</w:t>
        <w:br/>
        <w:br/>
        <w:t>у</w:t>
        <w:br/>
        <w:br/>
        <w:t>д</w:t>
        <w:br/>
        <w:br/>
        <w:t>у</w:t>
        <w:br/>
        <w:br/>
        <w:t>щ</w:t>
        <w:br/>
        <w:br/>
        <w:t>и</w:t>
        <w:br/>
        <w:br/>
        <w:t>е</w:t>
        <w:br/>
        <w:br/>
        <w:t xml:space="preserve"> </w:t>
        <w:br/>
        <w:br/>
        <w:t>с</w:t>
        <w:br/>
        <w:br/>
        <w:t>о</w:t>
        <w:br/>
        <w:br/>
        <w:t>б</w:t>
        <w:br/>
        <w:br/>
        <w:t>ы</w:t>
        <w:br/>
        <w:br/>
        <w:t>т</w:t>
        <w:br/>
        <w:br/>
        <w:t>и</w:t>
        <w:br/>
        <w:br/>
        <w:t>я</w:t>
        <w:br/>
        <w:br/>
        <w:t xml:space="preserve"> </w:t>
        <w:br/>
        <w:br/>
        <w:t>и</w:t>
        <w:br/>
        <w:br/>
        <w:t xml:space="preserve"> </w:t>
        <w:br/>
        <w:br/>
        <w:t>п</w:t>
        <w:br/>
        <w:br/>
        <w:t>р</w:t>
        <w:br/>
        <w:br/>
        <w:t>и</w:t>
        <w:br/>
        <w:br/>
        <w:t>н</w:t>
        <w:br/>
        <w:br/>
        <w:t>и</w:t>
        <w:br/>
        <w:br/>
        <w:t>м</w:t>
        <w:br/>
        <w:br/>
        <w:t>а</w:t>
        <w:br/>
        <w:br/>
        <w:t>т</w:t>
        <w:br/>
        <w:br/>
        <w:t>ь</w:t>
        <w:br/>
        <w:br/>
        <w:t xml:space="preserve"> </w:t>
        <w:br/>
        <w:br/>
        <w:t>о</w:t>
        <w:br/>
        <w:br/>
        <w:t>б</w:t>
        <w:br/>
        <w:br/>
        <w:t>о</w:t>
        <w:br/>
        <w:br/>
        <w:t>с</w:t>
        <w:br/>
        <w:br/>
        <w:t>н</w:t>
        <w:br/>
        <w:br/>
        <w:t>о</w:t>
        <w:br/>
        <w:br/>
        <w:t>в</w:t>
        <w:br/>
        <w:br/>
        <w:t>а</w:t>
        <w:br/>
        <w:br/>
        <w:t>н</w:t>
        <w:br/>
        <w:br/>
        <w:t>н</w:t>
        <w:br/>
        <w:br/>
        <w:t>ы</w:t>
        <w:br/>
        <w:br/>
        <w:t>е</w:t>
        <w:br/>
        <w:br/>
        <w:t xml:space="preserve"> </w:t>
        <w:br/>
        <w:br/>
        <w:t>р</w:t>
        <w:br/>
        <w:br/>
        <w:t>е</w:t>
        <w:br/>
        <w:br/>
        <w:t>ш</w:t>
        <w:br/>
        <w:br/>
        <w:t>е</w:t>
        <w:br/>
        <w:br/>
        <w:t>н</w:t>
        <w:br/>
        <w:br/>
        <w:t>и</w:t>
        <w:br/>
        <w:br/>
        <w:t>я</w:t>
        <w:br/>
        <w:br/>
        <w:t>.</w:t>
        <w:br/>
        <w:br/>
        <w:br/>
        <w:br/>
        <w:br/>
        <w:t>*</w:t>
        <w:br/>
        <w:br/>
        <w:t xml:space="preserve"> </w:t>
        <w:br/>
        <w:br/>
        <w:t xml:space="preserve"> </w:t>
        <w:br/>
        <w:br/>
        <w:t xml:space="preserve"> </w:t>
        <w:br/>
        <w:br/>
        <w:t>А</w:t>
        <w:br/>
        <w:br/>
        <w:t>л</w:t>
        <w:br/>
        <w:br/>
        <w:t>г</w:t>
        <w:br/>
        <w:br/>
        <w:t>о</w:t>
        <w:br/>
        <w:br/>
        <w:t>р</w:t>
        <w:br/>
        <w:br/>
        <w:t>и</w:t>
        <w:br/>
        <w:br/>
        <w:t>т</w:t>
        <w:br/>
        <w:br/>
        <w:t>м</w:t>
        <w:br/>
        <w:br/>
        <w:t>ы</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Р</w:t>
        <w:br/>
        <w:br/>
        <w:t>е</w:t>
        <w:br/>
        <w:br/>
        <w:t>г</w:t>
        <w:br/>
        <w:br/>
        <w:t>р</w:t>
        <w:br/>
        <w:br/>
        <w:t>е</w:t>
        <w:br/>
        <w:br/>
        <w:t>с</w:t>
        <w:br/>
        <w:br/>
        <w:t>с</w:t>
        <w:br/>
        <w:br/>
        <w:t>и</w:t>
        <w:br/>
        <w:br/>
        <w:t>я</w:t>
        <w:br/>
        <w:br/>
        <w:t>,</w:t>
        <w:br/>
        <w:br/>
        <w:t xml:space="preserve"> </w:t>
        <w:br/>
        <w:br/>
        <w:t>к</w:t>
        <w:br/>
        <w:br/>
        <w:t>л</w:t>
        <w:br/>
        <w:br/>
        <w:t>а</w:t>
        <w:br/>
        <w:br/>
        <w:t>с</w:t>
        <w:br/>
        <w:br/>
        <w:t>с</w:t>
        <w:br/>
        <w:br/>
        <w:t>и</w:t>
        <w:br/>
        <w:br/>
        <w:t>ф</w:t>
        <w:br/>
        <w:br/>
        <w:t>и</w:t>
        <w:br/>
        <w:br/>
        <w:t>к</w:t>
        <w:br/>
        <w:br/>
        <w:t>а</w:t>
        <w:br/>
        <w:br/>
        <w:t>ц</w:t>
        <w:br/>
        <w:br/>
        <w:t>и</w:t>
        <w:br/>
        <w:br/>
        <w:t>я</w:t>
        <w:br/>
        <w:br/>
        <w:t>,</w:t>
        <w:br/>
        <w:br/>
        <w:t xml:space="preserve"> </w:t>
        <w:br/>
        <w:br/>
        <w:t>к</w:t>
        <w:br/>
        <w:br/>
        <w:t>л</w:t>
        <w:br/>
        <w:br/>
        <w:t>а</w:t>
        <w:br/>
        <w:br/>
        <w:t>с</w:t>
        <w:br/>
        <w:br/>
        <w:t>т</w:t>
        <w:br/>
        <w:br/>
        <w:t>е</w:t>
        <w:br/>
        <w:br/>
        <w:t>р</w:t>
        <w:br/>
        <w:br/>
        <w:t>и</w:t>
        <w:br/>
        <w:br/>
        <w:t>з</w:t>
        <w:br/>
        <w:br/>
        <w:t>а</w:t>
        <w:br/>
        <w:br/>
        <w:t>ц</w:t>
        <w:br/>
        <w:br/>
        <w:t>и</w:t>
        <w:br/>
        <w:br/>
        <w:t>я</w:t>
        <w:br/>
        <w:br/>
        <w:t>,</w:t>
        <w:br/>
        <w:br/>
        <w:t xml:space="preserve"> </w:t>
        <w:br/>
        <w:br/>
        <w:t>н</w:t>
        <w:br/>
        <w:br/>
        <w:t>е</w:t>
        <w:br/>
        <w:br/>
        <w:t>й</w:t>
        <w:br/>
        <w:br/>
        <w:t>р</w:t>
        <w:br/>
        <w:br/>
        <w:t>о</w:t>
        <w:br/>
        <w:br/>
        <w:t>н</w:t>
        <w:br/>
        <w:br/>
        <w:t>н</w:t>
        <w:br/>
        <w:br/>
        <w:t>ы</w:t>
        <w:br/>
        <w:br/>
        <w:t>е</w:t>
        <w:br/>
        <w:br/>
        <w:t xml:space="preserve"> </w:t>
        <w:br/>
        <w:br/>
        <w:t>с</w:t>
        <w:br/>
        <w:br/>
        <w:t>е</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Р</w:t>
        <w:br/>
        <w:br/>
        <w:t>а</w:t>
        <w:br/>
        <w:br/>
        <w:t>з</w:t>
        <w:br/>
        <w:br/>
        <w:t>н</w:t>
        <w:br/>
        <w:br/>
        <w:t>ы</w:t>
        <w:br/>
        <w:br/>
        <w:t>е</w:t>
        <w:br/>
        <w:br/>
        <w:t xml:space="preserve"> </w:t>
        <w:br/>
        <w:br/>
        <w:t>а</w:t>
        <w:br/>
        <w:br/>
        <w:t>л</w:t>
        <w:br/>
        <w:br/>
        <w:t>г</w:t>
        <w:br/>
        <w:br/>
        <w:t>о</w:t>
        <w:br/>
        <w:br/>
        <w:t>р</w:t>
        <w:br/>
        <w:br/>
        <w:t>и</w:t>
        <w:br/>
        <w:br/>
        <w:t>т</w:t>
        <w:br/>
        <w:br/>
        <w:t>м</w:t>
        <w:br/>
        <w:br/>
        <w:t>ы</w:t>
        <w:br/>
        <w:br/>
        <w:t xml:space="preserve"> </w:t>
        <w:br/>
        <w:br/>
        <w:t>М</w:t>
        <w:br/>
        <w:br/>
        <w:t>О</w:t>
        <w:br/>
        <w:br/>
        <w:t xml:space="preserve"> </w:t>
        <w:br/>
        <w:br/>
        <w:t>п</w:t>
        <w:br/>
        <w:br/>
        <w:t>о</w:t>
        <w:br/>
        <w:br/>
        <w:t>д</w:t>
        <w:br/>
        <w:br/>
        <w:t>х</w:t>
        <w:br/>
        <w:br/>
        <w:t>о</w:t>
        <w:br/>
        <w:br/>
        <w:t>д</w:t>
        <w:br/>
        <w:br/>
        <w:t>я</w:t>
        <w:br/>
        <w:br/>
        <w:t>т</w:t>
        <w:br/>
        <w:br/>
        <w:t xml:space="preserve"> </w:t>
        <w:br/>
        <w:br/>
        <w:t>д</w:t>
        <w:br/>
        <w:br/>
        <w:t>л</w:t>
        <w:br/>
        <w:br/>
        <w:t>я</w:t>
        <w:br/>
        <w:br/>
        <w:t xml:space="preserve"> </w:t>
        <w:br/>
        <w:br/>
        <w:t>р</w:t>
        <w:br/>
        <w:br/>
        <w:t>е</w:t>
        <w:br/>
        <w:br/>
        <w:t>ш</w:t>
        <w:br/>
        <w:br/>
        <w:t>е</w:t>
        <w:br/>
        <w:br/>
        <w:t>н</w:t>
        <w:br/>
        <w:br/>
        <w:t>и</w:t>
        <w:br/>
        <w:br/>
        <w:t>я</w:t>
        <w:br/>
        <w:br/>
        <w:t xml:space="preserve"> </w:t>
        <w:br/>
        <w:br/>
        <w:t>р</w:t>
        <w:br/>
        <w:br/>
        <w:t>а</w:t>
        <w:br/>
        <w:br/>
        <w:t>з</w:t>
        <w:br/>
        <w:br/>
        <w:t>н</w:t>
        <w:br/>
        <w:br/>
        <w:t>ы</w:t>
        <w:br/>
        <w:br/>
        <w:t>х</w:t>
        <w:br/>
        <w:br/>
        <w:t xml:space="preserve"> </w:t>
        <w:br/>
        <w:br/>
        <w:t>з</w:t>
        <w:br/>
        <w:br/>
        <w:t>а</w:t>
        <w:br/>
        <w:br/>
        <w:t>д</w:t>
        <w:br/>
        <w:br/>
        <w:t>а</w:t>
        <w:br/>
        <w:br/>
        <w:t>ч</w:t>
        <w:br/>
        <w:br/>
        <w:t>.</w:t>
        <w:br/>
        <w:br/>
        <w:br/>
        <w:br/>
        <w:br/>
        <w:t>*</w:t>
        <w:br/>
        <w:br/>
        <w:t xml:space="preserve"> </w:t>
        <w:br/>
        <w:br/>
        <w:t xml:space="preserve"> </w:t>
        <w:br/>
        <w:br/>
        <w:t xml:space="preserve"> </w:t>
        <w:br/>
        <w:br/>
        <w:t>П</w:t>
        <w:br/>
        <w:br/>
        <w:t>р</w:t>
        <w:br/>
        <w:br/>
        <w:t>о</w:t>
        <w:br/>
        <w:br/>
        <w:t>б</w:t>
        <w:br/>
        <w:br/>
        <w:t>л</w:t>
        <w:br/>
        <w:br/>
        <w:t>е</w:t>
        <w:br/>
        <w:br/>
        <w:t>м</w:t>
        <w:br/>
        <w:br/>
        <w:t>ы</w:t>
        <w:br/>
        <w:br/>
        <w:t xml:space="preserve"> </w:t>
        <w:br/>
        <w:br/>
        <w:t>в</w:t>
        <w:br/>
        <w:br/>
        <w:t>н</w:t>
        <w:br/>
        <w:br/>
        <w:t>е</w:t>
        <w:br/>
        <w:br/>
        <w:t>д</w:t>
        <w:br/>
        <w:br/>
        <w:t>р</w:t>
        <w:br/>
        <w:br/>
        <w:t>е</w:t>
        <w:br/>
        <w:br/>
        <w:t>н</w:t>
        <w:br/>
        <w:br/>
        <w:t>и</w:t>
        <w:br/>
        <w:br/>
        <w:t>я</w:t>
        <w:br/>
        <w:br/>
        <w:t xml:space="preserve"> </w:t>
        <w:br/>
        <w:br/>
        <w:t>И</w:t>
        <w:br/>
        <w:br/>
        <w:t>И</w:t>
        <w:br/>
        <w:br/>
        <w:t xml:space="preserve"> </w:t>
        <w:br/>
        <w:br/>
        <w:t>и</w:t>
        <w:br/>
        <w:br/>
        <w:t xml:space="preserve"> </w:t>
        <w:br/>
        <w:br/>
        <w:t>М</w:t>
        <w:br/>
        <w:br/>
        <w:t>О</w:t>
        <w:br/>
        <w:br/>
        <w:t>:</w:t>
        <w:br/>
        <w:br/>
        <w:t xml:space="preserve"> </w:t>
        <w:br/>
        <w:br/>
        <w:t>Н</w:t>
        <w:br/>
        <w:br/>
        <w:t>е</w:t>
        <w:br/>
        <w:br/>
        <w:t>д</w:t>
        <w:br/>
        <w:br/>
        <w:t>о</w:t>
        <w:br/>
        <w:br/>
        <w:t>с</w:t>
        <w:br/>
        <w:br/>
        <w:t>т</w:t>
        <w:br/>
        <w:br/>
        <w:t>а</w:t>
        <w:br/>
        <w:br/>
        <w:t>т</w:t>
        <w:br/>
        <w:br/>
        <w:t>о</w:t>
        <w:br/>
        <w:br/>
        <w:t>к</w:t>
        <w:br/>
        <w:br/>
        <w:t xml:space="preserve"> </w:t>
        <w:br/>
        <w:br/>
        <w:t>д</w:t>
        <w:br/>
        <w:br/>
        <w:t>а</w:t>
        <w:br/>
        <w:br/>
        <w:t>н</w:t>
        <w:br/>
        <w:br/>
        <w:t>н</w:t>
        <w:br/>
        <w:br/>
        <w:t>ы</w:t>
        <w:br/>
        <w:br/>
        <w:t>х</w:t>
        <w:br/>
        <w:br/>
        <w:t>,</w:t>
        <w:br/>
        <w:br/>
        <w:t xml:space="preserve"> </w:t>
        <w:br/>
        <w:br/>
        <w:t>с</w:t>
        <w:br/>
        <w:br/>
        <w:t>л</w:t>
        <w:br/>
        <w:br/>
        <w:t>о</w:t>
        <w:br/>
        <w:br/>
        <w:t>ж</w:t>
        <w:br/>
        <w:br/>
        <w:t>н</w:t>
        <w:br/>
        <w:br/>
        <w:t>о</w:t>
        <w:br/>
        <w:br/>
        <w:t>с</w:t>
        <w:br/>
        <w:br/>
        <w:t>т</w:t>
        <w:br/>
        <w:br/>
        <w:t>ь</w:t>
        <w:br/>
        <w:br/>
        <w:t xml:space="preserve"> </w:t>
        <w:br/>
        <w:br/>
        <w:t>м</w:t>
        <w:br/>
        <w:br/>
        <w:t>о</w:t>
        <w:br/>
        <w:br/>
        <w:t>д</w:t>
        <w:br/>
        <w:br/>
        <w:t>е</w:t>
        <w:br/>
        <w:br/>
        <w:t>л</w:t>
        <w:br/>
        <w:br/>
        <w:t>е</w:t>
        <w:br/>
        <w:br/>
        <w:t>й</w:t>
        <w:br/>
        <w:br/>
        <w:t>,</w:t>
        <w:br/>
        <w:br/>
        <w:t xml:space="preserve"> </w:t>
        <w:br/>
        <w:br/>
        <w:t>н</w:t>
        <w:br/>
        <w:br/>
        <w:t>е</w:t>
        <w:br/>
        <w:br/>
        <w:t>о</w:t>
        <w:br/>
        <w:br/>
        <w:t>б</w:t>
        <w:br/>
        <w:br/>
        <w:t>х</w:t>
        <w:br/>
        <w:br/>
        <w:t>о</w:t>
        <w:br/>
        <w:br/>
        <w:t>д</w:t>
        <w:br/>
        <w:br/>
        <w:t>и</w:t>
        <w:br/>
        <w:br/>
        <w:t>м</w:t>
        <w:br/>
        <w:br/>
        <w:t>о</w:t>
        <w:br/>
        <w:br/>
        <w:t>с</w:t>
        <w:br/>
        <w:br/>
        <w:t>т</w:t>
        <w:br/>
        <w:br/>
        <w:t>ь</w:t>
        <w:br/>
        <w:br/>
        <w:t xml:space="preserve"> </w:t>
        <w:br/>
        <w:br/>
        <w:t>к</w:t>
        <w:br/>
        <w:br/>
        <w:t>в</w:t>
        <w:br/>
        <w:br/>
        <w:t>а</w:t>
        <w:br/>
        <w:br/>
        <w:t>л</w:t>
        <w:br/>
        <w:br/>
        <w:t>и</w:t>
        <w:br/>
        <w:br/>
        <w:t>ф</w:t>
        <w:br/>
        <w:br/>
        <w:t>и</w:t>
        <w:br/>
        <w:br/>
        <w:t>ц</w:t>
        <w:br/>
        <w:br/>
        <w:t>и</w:t>
        <w:br/>
        <w:br/>
        <w:t>р</w:t>
        <w:br/>
        <w:br/>
        <w:t>о</w:t>
        <w:br/>
        <w:br/>
        <w:t>в</w:t>
        <w:br/>
        <w:br/>
        <w:t>а</w:t>
        <w:br/>
        <w:br/>
        <w:t>н</w:t>
        <w:br/>
        <w:br/>
        <w:t>н</w:t>
        <w:br/>
        <w:br/>
        <w:t>ы</w:t>
        <w:br/>
        <w:br/>
        <w:t>х</w:t>
        <w:br/>
        <w:br/>
        <w:t xml:space="preserve"> </w:t>
        <w:br/>
        <w:br/>
        <w:t>с</w:t>
        <w:br/>
        <w:br/>
        <w:t>п</w:t>
        <w:br/>
        <w:br/>
        <w:t>е</w:t>
        <w:br/>
        <w:br/>
        <w:t>ц</w:t>
        <w:br/>
        <w:br/>
        <w:t>и</w:t>
        <w:br/>
        <w:br/>
        <w:t>а</w:t>
        <w:br/>
        <w:br/>
        <w:t>л</w:t>
        <w:br/>
        <w:br/>
        <w:t>и</w:t>
        <w:br/>
        <w:br/>
        <w:t>с</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Н</w:t>
        <w:br/>
        <w:br/>
        <w:t>е</w:t>
        <w:br/>
        <w:br/>
        <w:t>о</w:t>
        <w:br/>
        <w:br/>
        <w:t>б</w:t>
        <w:br/>
        <w:br/>
        <w:t>х</w:t>
        <w:br/>
        <w:br/>
        <w:t>о</w:t>
        <w:br/>
        <w:br/>
        <w:t>д</w:t>
        <w:br/>
        <w:br/>
        <w:t>и</w:t>
        <w:br/>
        <w:br/>
        <w:t>м</w:t>
        <w:br/>
        <w:br/>
        <w:t>о</w:t>
        <w:br/>
        <w:br/>
        <w:t xml:space="preserve"> </w:t>
        <w:br/>
        <w:br/>
        <w:t>п</w:t>
        <w:br/>
        <w:br/>
        <w:t>р</w:t>
        <w:br/>
        <w:br/>
        <w:t>е</w:t>
        <w:br/>
        <w:br/>
        <w:t>о</w:t>
        <w:br/>
        <w:br/>
        <w:t>д</w:t>
        <w:br/>
        <w:br/>
        <w:t>о</w:t>
        <w:br/>
        <w:br/>
        <w:t>л</w:t>
        <w:br/>
        <w:br/>
        <w:t>е</w:t>
        <w:br/>
        <w:br/>
        <w:t>в</w:t>
        <w:br/>
        <w:br/>
        <w:t>а</w:t>
        <w:br/>
        <w:br/>
        <w:t>т</w:t>
        <w:br/>
        <w:br/>
        <w:t>ь</w:t>
        <w:br/>
        <w:br/>
        <w:t xml:space="preserve"> </w:t>
        <w:br/>
        <w:br/>
        <w:t>э</w:t>
        <w:br/>
        <w:br/>
        <w:t>т</w:t>
        <w:br/>
        <w:br/>
        <w:t>и</w:t>
        <w:br/>
        <w:br/>
        <w:t xml:space="preserve"> </w:t>
        <w:br/>
        <w:br/>
        <w:t>п</w:t>
        <w:br/>
        <w:br/>
        <w:t>р</w:t>
        <w:br/>
        <w:br/>
        <w:t>о</w:t>
        <w:br/>
        <w:br/>
        <w:t>б</w:t>
        <w:br/>
        <w:br/>
        <w:t>л</w:t>
        <w:br/>
        <w:br/>
        <w:t>е</w:t>
        <w:br/>
        <w:br/>
        <w:t>м</w:t>
        <w:br/>
        <w:br/>
        <w:t>ы</w:t>
        <w:br/>
        <w:br/>
        <w:t xml:space="preserve"> </w:t>
        <w:br/>
        <w:br/>
        <w:t>д</w:t>
        <w:br/>
        <w:br/>
        <w:t>л</w:t>
        <w:br/>
        <w:br/>
        <w:t>я</w:t>
        <w:br/>
        <w:br/>
        <w:t xml:space="preserve"> </w:t>
        <w:br/>
        <w:br/>
        <w:t>у</w:t>
        <w:br/>
        <w:br/>
        <w:t>с</w:t>
        <w:br/>
        <w:br/>
        <w:t>п</w:t>
        <w:br/>
        <w:br/>
        <w:t>е</w:t>
        <w:br/>
        <w:br/>
        <w:t>ш</w:t>
        <w:br/>
        <w:br/>
        <w:t>н</w:t>
        <w:br/>
        <w:br/>
        <w:t>о</w:t>
        <w:br/>
        <w:br/>
        <w:t>г</w:t>
        <w:br/>
        <w:br/>
        <w:t>о</w:t>
        <w:br/>
        <w:br/>
        <w:t xml:space="preserve"> </w:t>
        <w:br/>
        <w:br/>
        <w:t>в</w:t>
        <w:br/>
        <w:br/>
        <w:t>н</w:t>
        <w:br/>
        <w:br/>
        <w:t>е</w:t>
        <w:br/>
        <w:br/>
        <w:t>д</w:t>
        <w:br/>
        <w:br/>
        <w:t>р</w:t>
        <w:br/>
        <w:br/>
        <w:t>е</w:t>
        <w:br/>
        <w:br/>
        <w:t>н</w:t>
        <w:br/>
        <w:br/>
        <w:t>и</w:t>
        <w:br/>
        <w:br/>
        <w:t>я</w:t>
        <w:br/>
        <w:br/>
        <w:t xml:space="preserve"> </w:t>
        <w:br/>
        <w:br/>
        <w:t>И</w:t>
        <w:br/>
        <w:br/>
        <w:t>И</w:t>
        <w:br/>
        <w:br/>
        <w:t xml:space="preserve"> </w:t>
        <w:br/>
        <w:br/>
        <w:t>и</w:t>
        <w:br/>
        <w:br/>
        <w:t xml:space="preserve"> </w:t>
        <w:br/>
        <w:br/>
        <w:t>М</w:t>
        <w:br/>
        <w:br/>
        <w:t>О</w:t>
        <w:br/>
        <w:br/>
        <w:t xml:space="preserve"> </w:t>
        <w:br/>
        <w:br/>
        <w:t>в</w:t>
        <w:br/>
        <w:br/>
        <w:t xml:space="preserve"> </w:t>
        <w:br/>
        <w:br/>
        <w:t>п</w:t>
        <w:br/>
        <w:br/>
        <w:t>р</w:t>
        <w:br/>
        <w:br/>
        <w:t>о</w:t>
        <w:br/>
        <w:br/>
        <w:t>м</w:t>
        <w:br/>
        <w:br/>
        <w:t>ы</w:t>
        <w:br/>
        <w:br/>
        <w:t>ш</w:t>
        <w:br/>
        <w:br/>
        <w:t>л</w:t>
        <w:br/>
        <w:br/>
        <w:t>е</w:t>
        <w:br/>
        <w:br/>
        <w:t>н</w:t>
        <w:br/>
        <w:br/>
        <w:t>н</w:t>
        <w:br/>
        <w:br/>
        <w:t>о</w:t>
        <w:br/>
        <w:br/>
        <w:t>с</w:t>
        <w:br/>
        <w:br/>
        <w:t>т</w:t>
        <w:br/>
        <w:br/>
        <w:t>и</w:t>
        <w:br/>
        <w:br/>
        <w:t>.</w:t>
        <w:br/>
        <w:br/>
        <w:br/>
        <w:br/>
        <w:br/>
        <w:br/>
        <w:br/>
        <w:br/>
        <w:t>*</w:t>
        <w:br/>
        <w:br/>
        <w:t>*</w:t>
        <w:br/>
        <w:br/>
        <w:t>V</w:t>
        <w:br/>
        <w:br/>
        <w:t>.</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ь</w:t>
        <w:br/>
        <w:br/>
        <w:t xml:space="preserve"> </w:t>
        <w:br/>
        <w:br/>
        <w:t>п</w:t>
        <w:br/>
        <w:br/>
        <w:t>р</w:t>
        <w:br/>
        <w:br/>
        <w:t>о</w:t>
        <w:br/>
        <w:br/>
        <w:t>м</w:t>
        <w:br/>
        <w:br/>
        <w:t>ы</w:t>
        <w:br/>
        <w:br/>
        <w:t>ш</w:t>
        <w:br/>
        <w:br/>
        <w:t>л</w:t>
        <w:br/>
        <w:br/>
        <w:t>е</w:t>
        <w:br/>
        <w:br/>
        <w:t>н</w:t>
        <w:br/>
        <w:br/>
        <w:t>н</w:t>
        <w:br/>
        <w:br/>
        <w:t>ы</w:t>
        <w:br/>
        <w:br/>
        <w:t>х</w:t>
        <w:br/>
        <w:br/>
        <w:t xml:space="preserve"> </w:t>
        <w:br/>
        <w:br/>
        <w:t>с</w:t>
        <w:br/>
        <w:br/>
        <w:t>и</w:t>
        <w:br/>
        <w:br/>
        <w:t>с</w:t>
        <w:br/>
        <w:br/>
        <w:t>т</w:t>
        <w:br/>
        <w:br/>
        <w:t>е</w:t>
        <w:br/>
        <w:br/>
        <w:t>м</w:t>
        <w:br/>
        <w:br/>
        <w:t>*</w:t>
        <w:br/>
        <w:br/>
        <w:t>*</w:t>
        <w:br/>
        <w:br/>
        <w:br/>
        <w:br/>
        <w:br/>
        <w:br/>
        <w:br/>
        <w:br/>
        <w:t>*</w:t>
        <w:br/>
        <w:br/>
        <w:t xml:space="preserve"> </w:t>
        <w:br/>
        <w:br/>
        <w:t xml:space="preserve"> </w:t>
        <w:br/>
        <w:br/>
        <w:t xml:space="preserve"> </w:t>
        <w:br/>
        <w:br/>
        <w:t>У</w:t>
        <w:br/>
        <w:br/>
        <w:t>г</w:t>
        <w:br/>
        <w:br/>
        <w:t>р</w:t>
        <w:br/>
        <w:br/>
        <w:t>о</w:t>
        <w:br/>
        <w:br/>
        <w:t>з</w:t>
        <w:br/>
        <w:br/>
        <w:t>ы</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 xml:space="preserve"> </w:t>
        <w:br/>
        <w:br/>
        <w:t>в</w:t>
        <w:br/>
        <w:br/>
        <w:t xml:space="preserve"> </w:t>
        <w:br/>
        <w:br/>
        <w:t>п</w:t>
        <w:br/>
        <w:br/>
        <w:t>р</w:t>
        <w:br/>
        <w:br/>
        <w:t>о</w:t>
        <w:br/>
        <w:br/>
        <w:t>м</w:t>
        <w:br/>
        <w:br/>
        <w:t>ы</w:t>
        <w:br/>
        <w:br/>
        <w:t>ш</w:t>
        <w:br/>
        <w:br/>
        <w:t>л</w:t>
        <w:br/>
        <w:br/>
        <w:t>е</w:t>
        <w:br/>
        <w:br/>
        <w:t>н</w:t>
        <w:br/>
        <w:br/>
        <w:t>н</w:t>
        <w:br/>
        <w:br/>
        <w:t>о</w:t>
        <w:br/>
        <w:br/>
        <w:t>с</w:t>
        <w:br/>
        <w:br/>
        <w:t>т</w:t>
        <w:br/>
        <w:br/>
        <w:t>и</w:t>
        <w:br/>
        <w:br/>
        <w:t>:</w:t>
        <w:br/>
        <w:br/>
        <w:t xml:space="preserve"> </w:t>
        <w:br/>
        <w:br/>
        <w:t>А</w:t>
        <w:br/>
        <w:br/>
        <w:t>т</w:t>
        <w:br/>
        <w:br/>
        <w:t>а</w:t>
        <w:br/>
        <w:br/>
        <w:t>к</w:t>
        <w:br/>
        <w:br/>
        <w:t>и</w:t>
        <w:br/>
        <w:br/>
        <w:t xml:space="preserve"> </w:t>
        <w:br/>
        <w:br/>
        <w:t>н</w:t>
        <w:br/>
        <w:br/>
        <w:t>а</w:t>
        <w:br/>
        <w:br/>
        <w:t xml:space="preserve"> </w:t>
        <w:br/>
        <w:br/>
        <w:t>S</w:t>
        <w:br/>
        <w:br/>
        <w:t>C</w:t>
        <w:br/>
        <w:br/>
        <w:t>A</w:t>
        <w:br/>
        <w:br/>
        <w:t>D</w:t>
        <w:br/>
        <w:br/>
        <w:t>A</w:t>
        <w:br/>
        <w:br/>
        <w:t>-</w:t>
        <w:br/>
        <w:br/>
        <w:t>с</w:t>
        <w:br/>
        <w:br/>
        <w:t>и</w:t>
        <w:br/>
        <w:br/>
        <w:t>с</w:t>
        <w:br/>
        <w:br/>
        <w:t>т</w:t>
        <w:br/>
        <w:br/>
        <w:t>е</w:t>
        <w:br/>
        <w:br/>
        <w:t>м</w:t>
        <w:br/>
        <w:br/>
        <w:t>ы</w:t>
        <w:br/>
        <w:br/>
        <w:t>,</w:t>
        <w:br/>
        <w:br/>
        <w:t xml:space="preserve"> </w:t>
        <w:br/>
        <w:br/>
        <w:t>в</w:t>
        <w:br/>
        <w:br/>
        <w:t>и</w:t>
        <w:br/>
        <w:br/>
        <w:t>р</w:t>
        <w:br/>
        <w:br/>
        <w:t>у</w:t>
        <w:br/>
        <w:br/>
        <w:t>с</w:t>
        <w:br/>
        <w:br/>
        <w:t>ы</w:t>
        <w:br/>
        <w:br/>
        <w:t>-</w:t>
        <w:br/>
        <w:br/>
        <w:t>в</w:t>
        <w:br/>
        <w:br/>
        <w:t>ы</w:t>
        <w:br/>
        <w:br/>
        <w:t>м</w:t>
        <w:br/>
        <w:br/>
        <w:t>о</w:t>
        <w:br/>
        <w:br/>
        <w:t>г</w:t>
        <w:br/>
        <w:br/>
        <w:t>а</w:t>
        <w:br/>
        <w:br/>
        <w:t>т</w:t>
        <w:br/>
        <w:br/>
        <w:t>е</w:t>
        <w:br/>
        <w:br/>
        <w:t>л</w:t>
        <w:br/>
        <w:br/>
        <w:t>и</w:t>
        <w:br/>
        <w:br/>
        <w:t>,</w:t>
        <w:br/>
        <w:br/>
        <w:t xml:space="preserve"> </w:t>
        <w:br/>
        <w:br/>
        <w:t>к</w:t>
        <w:br/>
        <w:br/>
        <w:t>р</w:t>
        <w:br/>
        <w:br/>
        <w:t>а</w:t>
        <w:br/>
        <w:br/>
        <w:t>ж</w:t>
        <w:br/>
        <w:br/>
        <w:t>а</w:t>
        <w:br/>
        <w:br/>
        <w:t xml:space="preserve"> </w:t>
        <w:br/>
        <w:br/>
        <w:t>и</w:t>
        <w:br/>
        <w:br/>
        <w:t>н</w:t>
        <w:br/>
        <w:br/>
        <w:t>т</w:t>
        <w:br/>
        <w:br/>
        <w:t>е</w:t>
        <w:br/>
        <w:br/>
        <w:t>л</w:t>
        <w:br/>
        <w:br/>
        <w:t>л</w:t>
        <w:br/>
        <w:br/>
        <w:t>е</w:t>
        <w:br/>
        <w:br/>
        <w:t>к</w:t>
        <w:br/>
        <w:br/>
        <w:t>т</w:t>
        <w:br/>
        <w:br/>
        <w:t>у</w:t>
        <w:br/>
        <w:br/>
        <w:t>а</w:t>
        <w:br/>
        <w:br/>
        <w:t>л</w:t>
        <w:br/>
        <w:br/>
        <w:t>ь</w:t>
        <w:br/>
        <w:br/>
        <w:t>н</w:t>
        <w:br/>
        <w:br/>
        <w:t>о</w:t>
        <w:br/>
        <w:br/>
        <w:t>й</w:t>
        <w:br/>
        <w:br/>
        <w:t xml:space="preserve"> </w:t>
        <w:br/>
        <w:br/>
        <w:t>с</w:t>
        <w:br/>
        <w:br/>
        <w:t>о</w:t>
        <w:br/>
        <w:br/>
        <w:t>б</w:t>
        <w:br/>
        <w:br/>
        <w:t>с</w:t>
        <w:br/>
        <w:br/>
        <w:t>т</w:t>
        <w:br/>
        <w:br/>
        <w:t>в</w:t>
        <w:br/>
        <w:br/>
        <w:t>е</w:t>
        <w:br/>
        <w:br/>
        <w:t>н</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К</w:t>
        <w:br/>
        <w:br/>
        <w:t>и</w:t>
        <w:br/>
        <w:br/>
        <w:t>б</w:t>
        <w:br/>
        <w:br/>
        <w:t>е</w:t>
        <w:br/>
        <w:br/>
        <w:t>р</w:t>
        <w:br/>
        <w:br/>
        <w:t>а</w:t>
        <w:br/>
        <w:br/>
        <w:t>т</w:t>
        <w:br/>
        <w:br/>
        <w:t>а</w:t>
        <w:br/>
        <w:br/>
        <w:t>к</w:t>
        <w:br/>
        <w:br/>
        <w:t>и</w:t>
        <w:br/>
        <w:br/>
        <w:t xml:space="preserve"> </w:t>
        <w:br/>
        <w:br/>
        <w:t>м</w:t>
        <w:br/>
        <w:br/>
        <w:t>о</w:t>
        <w:br/>
        <w:br/>
        <w:t>г</w:t>
        <w:br/>
        <w:br/>
        <w:t>у</w:t>
        <w:br/>
        <w:br/>
        <w:t>т</w:t>
        <w:br/>
        <w:br/>
        <w:t xml:space="preserve"> </w:t>
        <w:br/>
        <w:br/>
        <w:t>п</w:t>
        <w:br/>
        <w:br/>
        <w:t>р</w:t>
        <w:br/>
        <w:br/>
        <w:t>и</w:t>
        <w:br/>
        <w:br/>
        <w:t>в</w:t>
        <w:br/>
        <w:br/>
        <w:t>е</w:t>
        <w:br/>
        <w:br/>
        <w:t>с</w:t>
        <w:br/>
        <w:br/>
        <w:t>т</w:t>
        <w:br/>
        <w:br/>
        <w:t>и</w:t>
        <w:br/>
        <w:br/>
        <w:t xml:space="preserve"> </w:t>
        <w:br/>
        <w:br/>
        <w:t>к</w:t>
        <w:br/>
        <w:br/>
        <w:t xml:space="preserve"> </w:t>
        <w:br/>
        <w:br/>
        <w:t>о</w:t>
        <w:br/>
        <w:br/>
        <w:t>с</w:t>
        <w:br/>
        <w:br/>
        <w:t>т</w:t>
        <w:br/>
        <w:br/>
        <w:t>а</w:t>
        <w:br/>
        <w:br/>
        <w:t>н</w:t>
        <w:br/>
        <w:br/>
        <w:t>о</w:t>
        <w:br/>
        <w:br/>
        <w:t>в</w:t>
        <w:br/>
        <w:br/>
        <w:t>к</w:t>
        <w:br/>
        <w:br/>
        <w:t>е</w:t>
        <w:br/>
        <w:br/>
        <w:t xml:space="preserve"> </w:t>
        <w:br/>
        <w:br/>
        <w:t>п</w:t>
        <w:br/>
        <w:br/>
        <w:t>р</w:t>
        <w:br/>
        <w:br/>
        <w:t>о</w:t>
        <w:br/>
        <w:br/>
        <w:t>и</w:t>
        <w:br/>
        <w:br/>
        <w:t>з</w:t>
        <w:br/>
        <w:br/>
        <w:t>в</w:t>
        <w:br/>
        <w:br/>
        <w:t>о</w:t>
        <w:br/>
        <w:br/>
        <w:t>д</w:t>
        <w:br/>
        <w:br/>
        <w:t>с</w:t>
        <w:br/>
        <w:br/>
        <w:t>т</w:t>
        <w:br/>
        <w:br/>
        <w:t>в</w:t>
        <w:br/>
        <w:br/>
        <w:t>а</w:t>
        <w:br/>
        <w:br/>
        <w:t>,</w:t>
        <w:br/>
        <w:br/>
        <w:t xml:space="preserve"> </w:t>
        <w:br/>
        <w:br/>
        <w:t>п</w:t>
        <w:br/>
        <w:br/>
        <w:t>о</w:t>
        <w:br/>
        <w:br/>
        <w:t>т</w:t>
        <w:br/>
        <w:br/>
        <w:t>е</w:t>
        <w:br/>
        <w:br/>
        <w:t>р</w:t>
        <w:br/>
        <w:br/>
        <w:t>е</w:t>
        <w:br/>
        <w:br/>
        <w:t xml:space="preserve"> </w:t>
        <w:br/>
        <w:br/>
        <w:t>д</w:t>
        <w:br/>
        <w:br/>
        <w:t>а</w:t>
        <w:br/>
        <w:br/>
        <w:t>н</w:t>
        <w:br/>
        <w:br/>
        <w:t>н</w:t>
        <w:br/>
        <w:br/>
        <w:t>ы</w:t>
        <w:br/>
        <w:br/>
        <w:t>х</w:t>
        <w:br/>
        <w:br/>
        <w:t xml:space="preserve"> </w:t>
        <w:br/>
        <w:br/>
        <w:t>и</w:t>
        <w:br/>
        <w:br/>
        <w:t xml:space="preserve"> </w:t>
        <w:br/>
        <w:br/>
        <w:t>ф</w:t>
        <w:br/>
        <w:br/>
        <w:t>и</w:t>
        <w:br/>
        <w:br/>
        <w:t>н</w:t>
        <w:br/>
        <w:br/>
        <w:t>а</w:t>
        <w:br/>
        <w:br/>
        <w:t>н</w:t>
        <w:br/>
        <w:br/>
        <w:t>с</w:t>
        <w:br/>
        <w:br/>
        <w:t>о</w:t>
        <w:br/>
        <w:br/>
        <w:t>в</w:t>
        <w:br/>
        <w:br/>
        <w:t>ы</w:t>
        <w:br/>
        <w:br/>
        <w:t>м</w:t>
        <w:br/>
        <w:br/>
        <w:t xml:space="preserve"> </w:t>
        <w:br/>
        <w:br/>
        <w:t>п</w:t>
        <w:br/>
        <w:br/>
        <w:t>о</w:t>
        <w:br/>
        <w:br/>
        <w:t>т</w:t>
        <w:br/>
        <w:br/>
        <w:t>е</w:t>
        <w:br/>
        <w:br/>
        <w:t>р</w:t>
        <w:br/>
        <w:br/>
        <w:t>я</w:t>
        <w:br/>
        <w:br/>
        <w:t>м</w:t>
        <w:br/>
        <w:br/>
        <w:t>.</w:t>
        <w:br/>
        <w:br/>
        <w:br/>
        <w:br/>
        <w:br/>
        <w:t>*</w:t>
        <w:br/>
        <w:br/>
        <w:t xml:space="preserve"> </w:t>
        <w:br/>
        <w:br/>
        <w:t xml:space="preserve"> </w:t>
        <w:br/>
        <w:br/>
        <w:t xml:space="preserve"> </w:t>
        <w:br/>
        <w:br/>
        <w:t>О</w:t>
        <w:br/>
        <w:br/>
        <w:t>с</w:t>
        <w:br/>
        <w:br/>
        <w:t>н</w:t>
        <w:br/>
        <w:br/>
        <w:t>о</w:t>
        <w:br/>
        <w:br/>
        <w:t>в</w:t>
        <w:br/>
        <w:br/>
        <w:t>н</w:t>
        <w:br/>
        <w:br/>
        <w:t>ы</w:t>
        <w:br/>
        <w:br/>
        <w:t>е</w:t>
        <w:br/>
        <w:br/>
        <w:t xml:space="preserve"> </w:t>
        <w:br/>
        <w:br/>
        <w:t>м</w:t>
        <w:br/>
        <w:br/>
        <w:t>е</w:t>
        <w:br/>
        <w:br/>
        <w:t>р</w:t>
        <w:br/>
        <w:br/>
        <w:t>ы</w:t>
        <w:br/>
        <w:br/>
        <w:t xml:space="preserve"> </w:t>
        <w:br/>
        <w:br/>
        <w:t>з</w:t>
        <w:br/>
        <w:br/>
        <w:t>а</w:t>
        <w:br/>
        <w:br/>
        <w:t>щ</w:t>
        <w:br/>
        <w:br/>
        <w:t>и</w:t>
        <w:br/>
        <w:br/>
        <w:t>т</w:t>
        <w:br/>
        <w:br/>
        <w:t>ы</w:t>
        <w:br/>
        <w:br/>
        <w:t>:</w:t>
        <w:br/>
        <w:br/>
        <w:t xml:space="preserve"> </w:t>
        <w:br/>
        <w:br/>
        <w:t>С</w:t>
        <w:br/>
        <w:br/>
        <w:t>е</w:t>
        <w:br/>
        <w:br/>
        <w:t>г</w:t>
        <w:br/>
        <w:br/>
        <w:t>м</w:t>
        <w:br/>
        <w:br/>
        <w:t>е</w:t>
        <w:br/>
        <w:br/>
        <w:t>н</w:t>
        <w:br/>
        <w:br/>
        <w:t>т</w:t>
        <w:br/>
        <w:br/>
        <w:t>а</w:t>
        <w:br/>
        <w:br/>
        <w:t>ц</w:t>
        <w:br/>
        <w:br/>
        <w:t>и</w:t>
        <w:br/>
        <w:br/>
        <w:t>я</w:t>
        <w:br/>
        <w:br/>
        <w:t xml:space="preserve"> </w:t>
        <w:br/>
        <w:br/>
        <w:t>с</w:t>
        <w:br/>
        <w:br/>
        <w:t>е</w:t>
        <w:br/>
        <w:br/>
        <w:t>т</w:t>
        <w:br/>
        <w:br/>
        <w:t>и</w:t>
        <w:br/>
        <w:br/>
        <w:t>,</w:t>
        <w:br/>
        <w:br/>
        <w:t xml:space="preserve"> </w:t>
        <w:br/>
        <w:br/>
        <w:t>м</w:t>
        <w:br/>
        <w:br/>
        <w:t>е</w:t>
        <w:br/>
        <w:br/>
        <w:t>ж</w:t>
        <w:br/>
        <w:br/>
        <w:t>с</w:t>
        <w:br/>
        <w:br/>
        <w:t>е</w:t>
        <w:br/>
        <w:br/>
        <w:t>т</w:t>
        <w:br/>
        <w:br/>
        <w:t>е</w:t>
        <w:br/>
        <w:br/>
        <w:t>в</w:t>
        <w:br/>
        <w:br/>
        <w:t>ы</w:t>
        <w:br/>
        <w:br/>
        <w:t>е</w:t>
        <w:br/>
        <w:br/>
        <w:t xml:space="preserve"> </w:t>
        <w:br/>
        <w:br/>
        <w:t>э</w:t>
        <w:br/>
        <w:br/>
        <w:t>к</w:t>
        <w:br/>
        <w:br/>
        <w:t>р</w:t>
        <w:br/>
        <w:br/>
        <w:t>а</w:t>
        <w:br/>
        <w:br/>
        <w:t>н</w:t>
        <w:br/>
        <w:br/>
        <w:t>ы</w:t>
        <w:br/>
        <w:br/>
        <w:t>,</w:t>
        <w:br/>
        <w:br/>
        <w:t xml:space="preserve"> </w:t>
        <w:br/>
        <w:br/>
        <w:t>с</w:t>
        <w:br/>
        <w:br/>
        <w:t>и</w:t>
        <w:br/>
        <w:br/>
        <w:t>с</w:t>
        <w:br/>
        <w:br/>
        <w:t>т</w:t>
        <w:br/>
        <w:br/>
        <w:t>е</w:t>
        <w:br/>
        <w:br/>
        <w:t>м</w:t>
        <w:br/>
        <w:br/>
        <w:t>ы</w:t>
        <w:br/>
        <w:br/>
        <w:t xml:space="preserve"> </w:t>
        <w:br/>
        <w:br/>
        <w:t>о</w:t>
        <w:br/>
        <w:br/>
        <w:t>б</w:t>
        <w:br/>
        <w:br/>
        <w:t>н</w:t>
        <w:br/>
        <w:br/>
        <w:t>а</w:t>
        <w:br/>
        <w:br/>
        <w:t>р</w:t>
        <w:br/>
        <w:br/>
        <w:t>у</w:t>
        <w:br/>
        <w:br/>
        <w:t>ж</w:t>
        <w:br/>
        <w:br/>
        <w:t>е</w:t>
        <w:br/>
        <w:br/>
        <w:t>н</w:t>
        <w:br/>
        <w:br/>
        <w:t>и</w:t>
        <w:br/>
        <w:br/>
        <w:t>я</w:t>
        <w:br/>
        <w:br/>
        <w:t xml:space="preserve"> </w:t>
        <w:br/>
        <w:br/>
        <w:t>в</w:t>
        <w:br/>
        <w:br/>
        <w:t>т</w:t>
        <w:br/>
        <w:br/>
        <w:t>о</w:t>
        <w:br/>
        <w:br/>
        <w:t>р</w:t>
        <w:br/>
        <w:br/>
        <w:t>ж</w:t>
        <w:br/>
        <w:br/>
        <w:t>е</w:t>
        <w:br/>
        <w:br/>
        <w:t>н</w:t>
        <w:br/>
        <w:br/>
        <w:t>и</w:t>
        <w:br/>
        <w:br/>
        <w:t>й</w:t>
        <w:br/>
        <w:br/>
        <w:t>,</w:t>
        <w:br/>
        <w:br/>
        <w:t xml:space="preserve"> </w:t>
        <w:br/>
        <w:br/>
        <w:t>а</w:t>
        <w:br/>
        <w:br/>
        <w:t>н</w:t>
        <w:br/>
        <w:br/>
        <w:t>т</w:t>
        <w:br/>
        <w:br/>
        <w:t>и</w:t>
        <w:br/>
        <w:br/>
        <w:t>в</w:t>
        <w:br/>
        <w:br/>
        <w:t>и</w:t>
        <w:br/>
        <w:br/>
        <w:t>р</w:t>
        <w:br/>
        <w:br/>
        <w:t>у</w:t>
        <w:br/>
        <w:br/>
        <w:t>с</w:t>
        <w:br/>
        <w:br/>
        <w:t>н</w:t>
        <w:br/>
        <w:br/>
        <w:t>о</w:t>
        <w:br/>
        <w:br/>
        <w:t>е</w:t>
        <w:br/>
        <w:br/>
        <w:t xml:space="preserve"> </w:t>
        <w:br/>
        <w:br/>
        <w:t>п</w:t>
        <w:br/>
        <w:br/>
        <w:t>р</w:t>
        <w:br/>
        <w:br/>
        <w:t>о</w:t>
        <w:br/>
        <w:br/>
        <w:t>г</w:t>
        <w:br/>
        <w:br/>
        <w:t>р</w:t>
        <w:br/>
        <w:br/>
        <w:t>а</w:t>
        <w:br/>
        <w:br/>
        <w:t>м</w:t>
        <w:br/>
        <w:br/>
        <w:t>м</w:t>
        <w:br/>
        <w:br/>
        <w:t>н</w:t>
        <w:br/>
        <w:br/>
        <w:t>о</w:t>
        <w:br/>
        <w:br/>
        <w:t>е</w:t>
        <w:br/>
        <w:br/>
        <w:t xml:space="preserve"> </w:t>
        <w:br/>
        <w:br/>
        <w:t>о</w:t>
        <w:br/>
        <w:br/>
        <w:t>б</w:t>
        <w:br/>
        <w:br/>
        <w:t>е</w:t>
        <w:br/>
        <w:br/>
        <w:t>с</w:t>
        <w:br/>
        <w:br/>
        <w:t>п</w:t>
        <w:br/>
        <w:br/>
        <w:t>е</w:t>
        <w:br/>
        <w:br/>
        <w:t>ч</w:t>
        <w:br/>
        <w:br/>
        <w:t>е</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Н</w:t>
        <w:br/>
        <w:br/>
        <w:t>е</w:t>
        <w:br/>
        <w:br/>
        <w:t>о</w:t>
        <w:br/>
        <w:br/>
        <w:t>б</w:t>
        <w:br/>
        <w:br/>
        <w:t>х</w:t>
        <w:br/>
        <w:br/>
        <w:t>о</w:t>
        <w:br/>
        <w:br/>
        <w:t>д</w:t>
        <w:br/>
        <w:br/>
        <w:t>и</w:t>
        <w:br/>
        <w:br/>
        <w:t>м</w:t>
        <w:br/>
        <w:br/>
        <w:t>о</w:t>
        <w:br/>
        <w:br/>
        <w:t xml:space="preserve"> </w:t>
        <w:br/>
        <w:br/>
        <w:t>в</w:t>
        <w:br/>
        <w:br/>
        <w:t>н</w:t>
        <w:br/>
        <w:br/>
        <w:t>е</w:t>
        <w:br/>
        <w:br/>
        <w:t>д</w:t>
        <w:br/>
        <w:br/>
        <w:t>р</w:t>
        <w:br/>
        <w:br/>
        <w:t>я</w:t>
        <w:br/>
        <w:br/>
        <w:t>т</w:t>
        <w:br/>
        <w:br/>
        <w:t>ь</w:t>
        <w:br/>
        <w:br/>
        <w:t xml:space="preserve"> </w:t>
        <w:br/>
        <w:br/>
        <w:t>к</w:t>
        <w:br/>
        <w:br/>
        <w:t>о</w:t>
        <w:br/>
        <w:br/>
        <w:t>м</w:t>
        <w:br/>
        <w:br/>
        <w:t>п</w:t>
        <w:br/>
        <w:br/>
        <w:t>л</w:t>
        <w:br/>
        <w:br/>
        <w:t>е</w:t>
        <w:br/>
        <w:br/>
        <w:t>к</w:t>
        <w:br/>
        <w:br/>
        <w:t>с</w:t>
        <w:br/>
        <w:br/>
        <w:t>н</w:t>
        <w:br/>
        <w:br/>
        <w:t>ы</w:t>
        <w:br/>
        <w:br/>
        <w:t>е</w:t>
        <w:br/>
        <w:br/>
        <w:t xml:space="preserve"> </w:t>
        <w:br/>
        <w:br/>
        <w:t>м</w:t>
        <w:br/>
        <w:br/>
        <w:t>е</w:t>
        <w:br/>
        <w:br/>
        <w:t>р</w:t>
        <w:br/>
        <w:br/>
        <w:t>ы</w:t>
        <w:br/>
        <w:br/>
        <w:t xml:space="preserve"> </w:t>
        <w:br/>
        <w:br/>
        <w:t>з</w:t>
        <w:br/>
        <w:br/>
        <w:t>а</w:t>
        <w:br/>
        <w:br/>
        <w:t>щ</w:t>
        <w:br/>
        <w:br/>
        <w:t>и</w:t>
        <w:br/>
        <w:br/>
        <w:t>т</w:t>
        <w:br/>
        <w:br/>
        <w:t>ы</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 xml:space="preserve"> </w:t>
        <w:br/>
        <w:br/>
        <w:t>п</w:t>
        <w:br/>
        <w:br/>
        <w:t>р</w:t>
        <w:br/>
        <w:br/>
        <w:t>о</w:t>
        <w:br/>
        <w:br/>
        <w:t>м</w:t>
        <w:br/>
        <w:br/>
        <w:t>ы</w:t>
        <w:br/>
        <w:br/>
        <w:t>ш</w:t>
        <w:br/>
        <w:br/>
        <w:t>л</w:t>
        <w:br/>
        <w:br/>
        <w:t>е</w:t>
        <w:br/>
        <w:br/>
        <w:t>н</w:t>
        <w:br/>
        <w:br/>
        <w:t>н</w:t>
        <w:br/>
        <w:br/>
        <w:t>ы</w:t>
        <w:br/>
        <w:br/>
        <w:t>х</w:t>
        <w:br/>
        <w:br/>
        <w:t xml:space="preserve"> </w:t>
        <w:br/>
        <w:br/>
        <w:t>с</w:t>
        <w:br/>
        <w:br/>
        <w:t>и</w:t>
        <w:br/>
        <w:br/>
        <w:t>с</w:t>
        <w:br/>
        <w:br/>
        <w:t>т</w:t>
        <w:br/>
        <w:br/>
        <w:t>е</w:t>
        <w:br/>
        <w:br/>
        <w:t>м</w:t>
        <w:br/>
        <w:br/>
        <w:t>.</w:t>
        <w:br/>
        <w:br/>
        <w:br/>
        <w:br/>
        <w:br/>
        <w:t>*</w:t>
        <w:br/>
        <w:br/>
        <w:t xml:space="preserve"> </w:t>
        <w:br/>
        <w:br/>
        <w:t xml:space="preserve"> </w:t>
        <w:br/>
        <w:br/>
        <w:t xml:space="preserve"> </w:t>
        <w:br/>
        <w:br/>
        <w:t>С</w:t>
        <w:br/>
        <w:br/>
        <w:t>т</w:t>
        <w:br/>
        <w:br/>
        <w:t>а</w:t>
        <w:br/>
        <w:br/>
        <w:t>н</w:t>
        <w:br/>
        <w:br/>
        <w:t>д</w:t>
        <w:br/>
        <w:br/>
        <w:t>а</w:t>
        <w:br/>
        <w:br/>
        <w:t>р</w:t>
        <w:br/>
        <w:br/>
        <w:t>т</w:t>
        <w:br/>
        <w:br/>
        <w:t>ы</w:t>
        <w:br/>
        <w:br/>
        <w:t xml:space="preserve"> </w:t>
        <w:br/>
        <w:br/>
        <w:t>и</w:t>
        <w:br/>
        <w:br/>
        <w:t xml:space="preserve"> </w:t>
        <w:br/>
        <w:br/>
        <w:t>н</w:t>
        <w:br/>
        <w:br/>
        <w:t>о</w:t>
        <w:br/>
        <w:br/>
        <w:t>р</w:t>
        <w:br/>
        <w:br/>
        <w:t>м</w:t>
        <w:br/>
        <w:br/>
        <w:t>а</w:t>
        <w:br/>
        <w:br/>
        <w:t>т</w:t>
        <w:br/>
        <w:br/>
        <w:t>и</w:t>
        <w:br/>
        <w:br/>
        <w:t>в</w:t>
        <w:br/>
        <w:br/>
        <w:t>ы</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t xml:space="preserve"> </w:t>
        <w:br/>
        <w:br/>
        <w:t>I</w:t>
        <w:br/>
        <w:br/>
        <w:t>S</w:t>
        <w:br/>
        <w:br/>
        <w:t>A</w:t>
        <w:br/>
        <w:br/>
        <w:t>/</w:t>
        <w:br/>
        <w:br/>
        <w:t>I</w:t>
        <w:br/>
        <w:br/>
        <w:t>E</w:t>
        <w:br/>
        <w:br/>
        <w:t>C</w:t>
        <w:br/>
        <w:br/>
        <w:t xml:space="preserve"> </w:t>
        <w:br/>
        <w:br/>
        <w:t>6</w:t>
        <w:br/>
        <w:br/>
        <w:t>2</w:t>
        <w:br/>
        <w:br/>
        <w:t>4</w:t>
        <w:br/>
        <w:br/>
        <w:t>4</w:t>
        <w:br/>
        <w:br/>
        <w:t>3</w:t>
        <w:br/>
        <w:br/>
        <w:t>,</w:t>
        <w:br/>
        <w:br/>
        <w:t xml:space="preserve"> </w:t>
        <w:br/>
        <w:br/>
        <w:t>N</w:t>
        <w:br/>
        <w:br/>
        <w:t>I</w:t>
        <w:br/>
        <w:br/>
        <w:t>S</w:t>
        <w:br/>
        <w:br/>
        <w:t>T</w:t>
        <w:br/>
        <w:br/>
        <w:t xml:space="preserve"> </w:t>
        <w:br/>
        <w:br/>
        <w:t>C</w:t>
        <w:br/>
        <w:br/>
        <w:t>y</w:t>
        <w:br/>
        <w:br/>
        <w:t>b</w:t>
        <w:br/>
        <w:br/>
        <w:t>e</w:t>
        <w:br/>
        <w:br/>
        <w:t>r</w:t>
        <w:br/>
        <w:br/>
        <w:t>s</w:t>
        <w:br/>
        <w:br/>
        <w:t>e</w:t>
        <w:br/>
        <w:br/>
        <w:t>c</w:t>
        <w:br/>
        <w:br/>
        <w:t>u</w:t>
        <w:br/>
        <w:br/>
        <w:t>r</w:t>
        <w:br/>
        <w:br/>
        <w:t>i</w:t>
        <w:br/>
        <w:br/>
        <w:t>t</w:t>
        <w:br/>
        <w:br/>
        <w:t>y</w:t>
        <w:br/>
        <w:br/>
        <w:t xml:space="preserve"> </w:t>
        <w:br/>
        <w:br/>
        <w:t>F</w:t>
        <w:br/>
        <w:br/>
        <w:t>r</w:t>
        <w:br/>
        <w:br/>
        <w:t>a</w:t>
        <w:br/>
        <w:br/>
        <w:t>m</w:t>
        <w:br/>
        <w:br/>
        <w:t>e</w:t>
        <w:br/>
        <w:br/>
        <w:t>w</w:t>
        <w:br/>
        <w:br/>
        <w:t>o</w:t>
        <w:br/>
        <w:br/>
        <w:t>r</w:t>
        <w:br/>
        <w:br/>
        <w:t>k</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Н</w:t>
        <w:br/>
        <w:br/>
        <w:t>е</w:t>
        <w:br/>
        <w:br/>
        <w:t>о</w:t>
        <w:br/>
        <w:br/>
        <w:t>б</w:t>
        <w:br/>
        <w:br/>
        <w:t>х</w:t>
        <w:br/>
        <w:br/>
        <w:t>о</w:t>
        <w:br/>
        <w:br/>
        <w:t>д</w:t>
        <w:br/>
        <w:br/>
        <w:t>и</w:t>
        <w:br/>
        <w:br/>
        <w:t>м</w:t>
        <w:br/>
        <w:br/>
        <w:t>о</w:t>
        <w:br/>
        <w:br/>
        <w:t xml:space="preserve"> </w:t>
        <w:br/>
        <w:br/>
        <w:t>с</w:t>
        <w:br/>
        <w:br/>
        <w:t>л</w:t>
        <w:br/>
        <w:br/>
        <w:t>е</w:t>
        <w:br/>
        <w:br/>
        <w:t>д</w:t>
        <w:br/>
        <w:br/>
        <w:t>о</w:t>
        <w:br/>
        <w:br/>
        <w:t>в</w:t>
        <w:br/>
        <w:br/>
        <w:t>а</w:t>
        <w:br/>
        <w:br/>
        <w:t>т</w:t>
        <w:br/>
        <w:br/>
        <w:t>ь</w:t>
        <w:br/>
        <w:br/>
        <w:t xml:space="preserve"> </w:t>
        <w:br/>
        <w:br/>
        <w:t>с</w:t>
        <w:br/>
        <w:br/>
        <w:t>т</w:t>
        <w:br/>
        <w:br/>
        <w:t>а</w:t>
        <w:br/>
        <w:br/>
        <w:t>н</w:t>
        <w:br/>
        <w:br/>
        <w:t>д</w:t>
        <w:br/>
        <w:br/>
        <w:t>а</w:t>
        <w:br/>
        <w:br/>
        <w:t>р</w:t>
        <w:br/>
        <w:br/>
        <w:t>т</w:t>
        <w:br/>
        <w:br/>
        <w:t>а</w:t>
        <w:br/>
        <w:br/>
        <w:t>м</w:t>
        <w:br/>
        <w:br/>
        <w:t xml:space="preserve"> </w:t>
        <w:br/>
        <w:br/>
        <w:t>и</w:t>
        <w:br/>
        <w:br/>
        <w:t xml:space="preserve"> </w:t>
        <w:br/>
        <w:br/>
        <w:t>н</w:t>
        <w:br/>
        <w:br/>
        <w:t>о</w:t>
        <w:br/>
        <w:br/>
        <w:t>р</w:t>
        <w:br/>
        <w:br/>
        <w:t>м</w:t>
        <w:br/>
        <w:br/>
        <w:t>а</w:t>
        <w:br/>
        <w:br/>
        <w:t>т</w:t>
        <w:br/>
        <w:br/>
        <w:t>и</w:t>
        <w:br/>
        <w:br/>
        <w:t>в</w:t>
        <w:br/>
        <w:br/>
        <w:t>а</w:t>
        <w:br/>
        <w:br/>
        <w:t>м</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с</w:t>
        <w:br/>
        <w:br/>
        <w:t>о</w:t>
        <w:br/>
        <w:br/>
        <w:t>о</w:t>
        <w:br/>
        <w:br/>
        <w:t>т</w:t>
        <w:br/>
        <w:br/>
        <w:t>в</w:t>
        <w:br/>
        <w:br/>
        <w:t>е</w:t>
        <w:br/>
        <w:br/>
        <w:t>т</w:t>
        <w:br/>
        <w:br/>
        <w:t>с</w:t>
        <w:br/>
        <w:br/>
        <w:t>т</w:t>
        <w:br/>
        <w:br/>
        <w:t>в</w:t>
        <w:br/>
        <w:br/>
        <w:t>и</w:t>
        <w:br/>
        <w:br/>
        <w:t>я</w:t>
        <w:br/>
        <w:br/>
        <w:t xml:space="preserve"> </w:t>
        <w:br/>
        <w:br/>
        <w:t>т</w:t>
        <w:br/>
        <w:br/>
        <w:t>р</w:t>
        <w:br/>
        <w:br/>
        <w:t>е</w:t>
        <w:br/>
        <w:br/>
        <w:t>б</w:t>
        <w:br/>
        <w:br/>
        <w:t>о</w:t>
        <w:br/>
        <w:br/>
        <w:t>в</w:t>
        <w:br/>
        <w:br/>
        <w:t>а</w:t>
        <w:br/>
        <w:br/>
        <w:t>н</w:t>
        <w:br/>
        <w:br/>
        <w:t>и</w:t>
        <w:br/>
        <w:br/>
        <w:t>я</w:t>
        <w:br/>
        <w:br/>
        <w:t>м</w:t>
        <w:br/>
        <w:br/>
        <w:t xml:space="preserve"> </w:t>
        <w:br/>
        <w:br/>
        <w:t>б</w:t>
        <w:br/>
        <w:br/>
        <w:t>е</w:t>
        <w:br/>
        <w:br/>
        <w:t>з</w:t>
        <w:br/>
        <w:br/>
        <w:t>о</w:t>
        <w:br/>
        <w:br/>
        <w:t>п</w:t>
        <w:br/>
        <w:br/>
        <w:t>а</w:t>
        <w:br/>
        <w:br/>
        <w:t>с</w:t>
        <w:br/>
        <w:br/>
        <w:t>н</w:t>
        <w:br/>
        <w:br/>
        <w:t>о</w:t>
        <w:br/>
        <w:br/>
        <w:t>с</w:t>
        <w:br/>
        <w:br/>
        <w:t>т</w:t>
        <w:br/>
        <w:br/>
        <w:t>и</w:t>
        <w:br/>
        <w:br/>
        <w:t>.</w:t>
        <w:br/>
        <w:br/>
        <w:br/>
        <w:br/>
        <w:br/>
        <w:t>*</w:t>
        <w:br/>
        <w:br/>
        <w:t xml:space="preserve"> </w:t>
        <w:br/>
        <w:br/>
        <w:t xml:space="preserve"> </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w:t>
        <w:br/>
        <w:br/>
        <w:t xml:space="preserve"> </w:t>
        <w:br/>
        <w:br/>
        <w:t>П</w:t>
        <w:br/>
        <w:br/>
        <w:t>о</w:t>
        <w:br/>
        <w:br/>
        <w:t>в</w:t>
        <w:br/>
        <w:br/>
        <w:t>ы</w:t>
        <w:br/>
        <w:br/>
        <w:t>ш</w:t>
        <w:br/>
        <w:br/>
        <w:t>е</w:t>
        <w:br/>
        <w:br/>
        <w:t>н</w:t>
        <w:br/>
        <w:br/>
        <w:t>и</w:t>
        <w:br/>
        <w:br/>
        <w:t>е</w:t>
        <w:br/>
        <w:br/>
        <w:t xml:space="preserve"> </w:t>
        <w:br/>
        <w:br/>
        <w:t>о</w:t>
        <w:br/>
        <w:br/>
        <w:t>с</w:t>
        <w:br/>
        <w:br/>
        <w:t>в</w:t>
        <w:br/>
        <w:br/>
        <w:t>е</w:t>
        <w:br/>
        <w:br/>
        <w:t>д</w:t>
        <w:br/>
        <w:br/>
        <w:t>о</w:t>
        <w:br/>
        <w:br/>
        <w:t>м</w:t>
        <w:br/>
        <w:br/>
        <w:t>л</w:t>
        <w:br/>
        <w:br/>
        <w:t>е</w:t>
        <w:br/>
        <w:br/>
        <w:t>н</w:t>
        <w:br/>
        <w:br/>
        <w:t>н</w:t>
        <w:br/>
        <w:br/>
        <w:t>о</w:t>
        <w:br/>
        <w:br/>
        <w:t>с</w:t>
        <w:br/>
        <w:br/>
        <w:t>т</w:t>
        <w:br/>
        <w:br/>
        <w:t>и</w:t>
        <w:br/>
        <w:br/>
        <w:t xml:space="preserve"> </w:t>
        <w:br/>
        <w:br/>
        <w:t>о</w:t>
        <w:br/>
        <w:br/>
        <w:t xml:space="preserve"> </w:t>
        <w:br/>
        <w:br/>
        <w:t>к</w:t>
        <w:br/>
        <w:br/>
        <w:t>и</w:t>
        <w:br/>
        <w:br/>
        <w:t>б</w:t>
        <w:br/>
        <w:br/>
        <w:t>е</w:t>
        <w:br/>
        <w:br/>
        <w:t>р</w:t>
        <w:br/>
        <w:br/>
        <w:t>у</w:t>
        <w:br/>
        <w:br/>
        <w:t>г</w:t>
        <w:br/>
        <w:br/>
        <w:t>р</w:t>
        <w:br/>
        <w:br/>
        <w:t>о</w:t>
        <w:br/>
        <w:br/>
        <w:t>з</w:t>
        <w:br/>
        <w:br/>
        <w:t>а</w:t>
        <w:br/>
        <w:br/>
        <w:t>х</w:t>
        <w:br/>
        <w:br/>
        <w:t xml:space="preserve"> </w:t>
        <w:br/>
        <w:br/>
        <w:t>и</w:t>
        <w:br/>
        <w:br/>
        <w:t xml:space="preserve"> </w:t>
        <w:br/>
        <w:br/>
        <w:t>м</w:t>
        <w:br/>
        <w:br/>
        <w:t>е</w:t>
        <w:br/>
        <w:br/>
        <w:t>р</w:t>
        <w:br/>
        <w:br/>
        <w:t>а</w:t>
        <w:br/>
        <w:br/>
        <w:t>х</w:t>
        <w:br/>
        <w:br/>
        <w:t xml:space="preserve"> </w:t>
        <w:br/>
        <w:br/>
        <w:t>з</w:t>
        <w:br/>
        <w:br/>
        <w:t>а</w:t>
        <w:br/>
        <w:br/>
        <w:t>щ</w:t>
        <w:br/>
        <w:br/>
        <w:t>и</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Ч</w:t>
        <w:br/>
        <w:br/>
        <w:t>е</w:t>
        <w:br/>
        <w:br/>
        <w:t>л</w:t>
        <w:br/>
        <w:br/>
        <w:t>о</w:t>
        <w:br/>
        <w:br/>
        <w:t>в</w:t>
        <w:br/>
        <w:br/>
        <w:t>е</w:t>
        <w:br/>
        <w:br/>
        <w:t>ч</w:t>
        <w:br/>
        <w:br/>
        <w:t>е</w:t>
        <w:br/>
        <w:br/>
        <w:t>с</w:t>
        <w:br/>
        <w:br/>
        <w:t>к</w:t>
        <w:br/>
        <w:br/>
        <w:t>и</w:t>
        <w:br/>
        <w:br/>
        <w:t>й</w:t>
        <w:br/>
        <w:br/>
        <w:t xml:space="preserve"> </w:t>
        <w:br/>
        <w:br/>
        <w:t>ф</w:t>
        <w:br/>
        <w:br/>
        <w:t>а</w:t>
        <w:br/>
        <w:br/>
        <w:t>к</w:t>
        <w:br/>
        <w:br/>
        <w:t>т</w:t>
        <w:br/>
        <w:br/>
        <w:t>о</w:t>
        <w:br/>
        <w:br/>
        <w:t>р</w:t>
        <w:br/>
        <w:br/>
        <w:t xml:space="preserve"> </w:t>
        <w:br/>
        <w:br/>
        <w:t>и</w:t>
        <w:br/>
        <w:br/>
        <w:t>г</w:t>
        <w:br/>
        <w:br/>
        <w:t>р</w:t>
        <w:br/>
        <w:br/>
        <w:t>а</w:t>
        <w:br/>
        <w:br/>
        <w:t>е</w:t>
        <w:br/>
        <w:br/>
        <w:t>т</w:t>
        <w:br/>
        <w:br/>
        <w:t xml:space="preserve"> </w:t>
        <w:br/>
        <w:br/>
        <w:t>в</w:t>
        <w:br/>
        <w:br/>
        <w:t>а</w:t>
        <w:br/>
        <w:br/>
        <w:t>ж</w:t>
        <w:br/>
        <w:br/>
        <w:t>н</w:t>
        <w:br/>
        <w:br/>
        <w:t>у</w:t>
        <w:br/>
        <w:br/>
        <w:t>ю</w:t>
        <w:br/>
        <w:br/>
        <w:t xml:space="preserve"> </w:t>
        <w:br/>
        <w:br/>
        <w:t>р</w:t>
        <w:br/>
        <w:br/>
        <w:t>о</w:t>
        <w:br/>
        <w:br/>
        <w:t>л</w:t>
        <w:br/>
        <w:br/>
        <w:t>ь</w:t>
        <w:br/>
        <w:br/>
        <w:t xml:space="preserve"> </w:t>
        <w:br/>
        <w:br/>
        <w:t>в</w:t>
        <w:br/>
        <w:br/>
        <w:t xml:space="preserve"> </w:t>
        <w:br/>
        <w:br/>
        <w:t>о</w:t>
        <w:br/>
        <w:br/>
        <w:t>б</w:t>
        <w:br/>
        <w:br/>
        <w:t>е</w:t>
        <w:br/>
        <w:br/>
        <w:t>с</w:t>
        <w:br/>
        <w:br/>
        <w:t>п</w:t>
        <w:br/>
        <w:br/>
        <w:t>е</w:t>
        <w:br/>
        <w:br/>
        <w:t>ч</w:t>
        <w:br/>
        <w:br/>
        <w:t>е</w:t>
        <w:br/>
        <w:br/>
        <w:t>н</w:t>
        <w:br/>
        <w:br/>
        <w:t>и</w:t>
        <w:br/>
        <w:br/>
        <w:t>и</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br/>
        <w:br/>
        <w:br/>
        <w:br/>
        <w:br/>
        <w:br/>
        <w:t>*</w:t>
        <w:br/>
        <w:br/>
        <w:t>*</w:t>
        <w:br/>
        <w:br/>
        <w:t>V</w:t>
        <w:br/>
        <w:br/>
        <w:t>I</w:t>
        <w:br/>
        <w:br/>
        <w:t>.</w:t>
        <w:br/>
        <w:br/>
        <w:t xml:space="preserve"> </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 xml:space="preserve"> </w:t>
        <w:br/>
        <w:br/>
        <w:t>п</w:t>
        <w:br/>
        <w:br/>
        <w:t>р</w:t>
        <w:br/>
        <w:br/>
        <w:t>о</w:t>
        <w:br/>
        <w:br/>
        <w:t>м</w:t>
        <w:br/>
        <w:br/>
        <w:t>ы</w:t>
        <w:br/>
        <w:br/>
        <w:t>ш</w:t>
        <w:br/>
        <w:br/>
        <w:t>л</w:t>
        <w:br/>
        <w:br/>
        <w:t>е</w:t>
        <w:br/>
        <w:br/>
        <w:t>н</w:t>
        <w:br/>
        <w:br/>
        <w:t>н</w:t>
        <w:br/>
        <w:br/>
        <w:t>о</w:t>
        <w:br/>
        <w:br/>
        <w:t>й</w:t>
        <w:br/>
        <w:br/>
        <w:t xml:space="preserve"> </w:t>
        <w:br/>
        <w:br/>
        <w:t>а</w:t>
        <w:br/>
        <w:br/>
        <w:t>в</w:t>
        <w:br/>
        <w:br/>
        <w:t>т</w:t>
        <w:br/>
        <w:br/>
        <w:t>о</w:t>
        <w:br/>
        <w:br/>
        <w:t>м</w:t>
        <w:br/>
        <w:br/>
        <w:t>а</w:t>
        <w:br/>
        <w:br/>
        <w:t>т</w:t>
        <w:br/>
        <w:br/>
        <w:t>и</w:t>
        <w:br/>
        <w:br/>
        <w:t>з</w:t>
        <w:br/>
        <w:br/>
        <w:t>а</w:t>
        <w:br/>
        <w:br/>
        <w:t>ц</w:t>
        <w:br/>
        <w:br/>
        <w:t>и</w:t>
        <w:br/>
        <w:br/>
        <w:t>и</w:t>
        <w:br/>
        <w:br/>
        <w:t xml:space="preserve"> </w:t>
        <w:br/>
        <w:br/>
        <w:t>и</w:t>
        <w:br/>
        <w:br/>
        <w:t xml:space="preserve"> </w:t>
        <w:br/>
        <w:br/>
        <w:t>ц</w:t>
        <w:br/>
        <w:br/>
        <w:t>и</w:t>
        <w:br/>
        <w:br/>
        <w:t>ф</w:t>
        <w:br/>
        <w:br/>
        <w:t>р</w:t>
        <w:br/>
        <w:br/>
        <w:t>о</w:t>
        <w:br/>
        <w:br/>
        <w:t>в</w:t>
        <w:br/>
        <w:br/>
        <w:t>и</w:t>
        <w:br/>
        <w:br/>
        <w:t>з</w:t>
        <w:br/>
        <w:br/>
        <w:t>а</w:t>
        <w:br/>
        <w:br/>
        <w:t>ц</w:t>
        <w:br/>
        <w:br/>
        <w:t>и</w:t>
        <w:br/>
        <w:br/>
        <w:t>и</w:t>
        <w:br/>
        <w:br/>
        <w:t>*</w:t>
        <w:br/>
        <w:br/>
        <w:t>*</w:t>
        <w:br/>
        <w:br/>
        <w:br/>
        <w:br/>
        <w:br/>
        <w:br/>
        <w:br/>
        <w:br/>
        <w:t>*</w:t>
        <w:br/>
        <w:br/>
        <w:t xml:space="preserve"> </w:t>
        <w:br/>
        <w:br/>
        <w:t xml:space="preserve"> </w:t>
        <w:br/>
        <w:br/>
        <w:t xml:space="preserve"> </w:t>
        <w:br/>
        <w:br/>
        <w:t>К</w:t>
        <w:br/>
        <w:br/>
        <w:t>о</w:t>
        <w:br/>
        <w:br/>
        <w:t>н</w:t>
        <w:br/>
        <w:br/>
        <w:t>в</w:t>
        <w:br/>
        <w:br/>
        <w:t>е</w:t>
        <w:br/>
        <w:br/>
        <w:t>р</w:t>
        <w:br/>
        <w:br/>
        <w:t>г</w:t>
        <w:br/>
        <w:br/>
        <w:t>е</w:t>
        <w:br/>
        <w:br/>
        <w:t>н</w:t>
        <w:br/>
        <w:br/>
        <w:t>ц</w:t>
        <w:br/>
        <w:br/>
        <w:t>и</w:t>
        <w:br/>
        <w:br/>
        <w:t>я</w:t>
        <w:br/>
        <w:br/>
        <w:t xml:space="preserve"> </w:t>
        <w:br/>
        <w:br/>
        <w:t>т</w:t>
        <w:br/>
        <w:br/>
        <w:t>е</w:t>
        <w:br/>
        <w:br/>
        <w:t>х</w:t>
        <w:br/>
        <w:br/>
        <w:t>н</w:t>
        <w:br/>
        <w:br/>
        <w:t>о</w:t>
        <w:br/>
        <w:br/>
        <w:t>л</w:t>
        <w:br/>
        <w:br/>
        <w:t>о</w:t>
        <w:br/>
        <w:br/>
        <w:t>г</w:t>
        <w:br/>
        <w:br/>
        <w:t>и</w:t>
        <w:br/>
        <w:br/>
        <w:t>й</w:t>
        <w:br/>
        <w:br/>
        <w:t>:</w:t>
        <w:br/>
        <w:br/>
        <w:t xml:space="preserve"> </w:t>
        <w:br/>
        <w:br/>
        <w:t>О</w:t>
        <w:br/>
        <w:br/>
        <w:t>б</w:t>
        <w:br/>
        <w:br/>
        <w:t>ъ</w:t>
        <w:br/>
        <w:br/>
        <w:t>е</w:t>
        <w:br/>
        <w:br/>
        <w:t>д</w:t>
        <w:br/>
        <w:br/>
        <w:t>и</w:t>
        <w:br/>
        <w:br/>
        <w:t>н</w:t>
        <w:br/>
        <w:br/>
        <w:t>е</w:t>
        <w:br/>
        <w:br/>
        <w:t>н</w:t>
        <w:br/>
        <w:br/>
        <w:t>и</w:t>
        <w:br/>
        <w:br/>
        <w:t>е</w:t>
        <w:br/>
        <w:br/>
        <w:t xml:space="preserve"> </w:t>
        <w:br/>
        <w:br/>
        <w:t>а</w:t>
        <w:br/>
        <w:br/>
        <w:t>в</w:t>
        <w:br/>
        <w:br/>
        <w:t>т</w:t>
        <w:br/>
        <w:br/>
        <w:t>о</w:t>
        <w:br/>
        <w:br/>
        <w:t>м</w:t>
        <w:br/>
        <w:br/>
        <w:t>а</w:t>
        <w:br/>
        <w:br/>
        <w:t>т</w:t>
        <w:br/>
        <w:br/>
        <w:t>и</w:t>
        <w:br/>
        <w:br/>
        <w:t>з</w:t>
        <w:br/>
        <w:br/>
        <w:t>а</w:t>
        <w:br/>
        <w:br/>
        <w:t>ц</w:t>
        <w:br/>
        <w:br/>
        <w:t>и</w:t>
        <w:br/>
        <w:br/>
        <w:t>и</w:t>
        <w:br/>
        <w:br/>
        <w:t>,</w:t>
        <w:br/>
        <w:br/>
        <w:t xml:space="preserve"> </w:t>
        <w:br/>
        <w:br/>
        <w:t>И</w:t>
        <w:br/>
        <w:br/>
        <w:t>И</w:t>
        <w:br/>
        <w:br/>
        <w:t>,</w:t>
        <w:br/>
        <w:br/>
        <w:t xml:space="preserve"> </w:t>
        <w:br/>
        <w:br/>
        <w:t>I</w:t>
        <w:br/>
        <w:br/>
        <w:t>I</w:t>
        <w:br/>
        <w:br/>
        <w:t>o</w:t>
        <w:br/>
        <w:br/>
        <w:t>T</w:t>
        <w:br/>
        <w:br/>
        <w:t xml:space="preserve"> </w:t>
        <w:br/>
        <w:br/>
        <w:t>и</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К</w:t>
        <w:br/>
        <w:br/>
        <w:t>о</w:t>
        <w:br/>
        <w:br/>
        <w:t>н</w:t>
        <w:br/>
        <w:br/>
        <w:t>в</w:t>
        <w:br/>
        <w:br/>
        <w:t>е</w:t>
        <w:br/>
        <w:br/>
        <w:t>р</w:t>
        <w:br/>
        <w:br/>
        <w:t>г</w:t>
        <w:br/>
        <w:br/>
        <w:t>е</w:t>
        <w:br/>
        <w:br/>
        <w:t>н</w:t>
        <w:br/>
        <w:br/>
        <w:t>ц</w:t>
        <w:br/>
        <w:br/>
        <w:t>и</w:t>
        <w:br/>
        <w:br/>
        <w:t>я</w:t>
        <w:br/>
        <w:br/>
        <w:t xml:space="preserve"> </w:t>
        <w:br/>
        <w:br/>
        <w:t>т</w:t>
        <w:br/>
        <w:br/>
        <w:t>е</w:t>
        <w:br/>
        <w:br/>
        <w:t>х</w:t>
        <w:br/>
        <w:br/>
        <w:t>н</w:t>
        <w:br/>
        <w:br/>
        <w:t>о</w:t>
        <w:br/>
        <w:br/>
        <w:t>л</w:t>
        <w:br/>
        <w:br/>
        <w:t>о</w:t>
        <w:br/>
        <w:br/>
        <w:t>г</w:t>
        <w:br/>
        <w:br/>
        <w:t>и</w:t>
        <w:br/>
        <w:br/>
        <w:t>й</w:t>
        <w:br/>
        <w:br/>
        <w:t xml:space="preserve"> </w:t>
        <w:br/>
        <w:br/>
        <w:t>п</w:t>
        <w:br/>
        <w:br/>
        <w:t>о</w:t>
        <w:br/>
        <w:br/>
        <w:t>з</w:t>
        <w:br/>
        <w:br/>
        <w:t>в</w:t>
        <w:br/>
        <w:br/>
        <w:t>о</w:t>
        <w:br/>
        <w:br/>
        <w:t>л</w:t>
        <w:br/>
        <w:br/>
        <w:t>и</w:t>
        <w:br/>
        <w:br/>
        <w:t>т</w:t>
        <w:br/>
        <w:br/>
        <w:t xml:space="preserve"> </w:t>
        <w:br/>
        <w:br/>
        <w:t>с</w:t>
        <w:br/>
        <w:br/>
        <w:t>о</w:t>
        <w:br/>
        <w:br/>
        <w:t>з</w:t>
        <w:br/>
        <w:br/>
        <w:t>д</w:t>
        <w:br/>
        <w:br/>
        <w:t>а</w:t>
        <w:br/>
        <w:br/>
        <w:t>в</w:t>
        <w:br/>
        <w:br/>
        <w:t>а</w:t>
        <w:br/>
        <w:br/>
        <w:t>т</w:t>
        <w:br/>
        <w:br/>
        <w:t>ь</w:t>
        <w:br/>
        <w:br/>
        <w:t xml:space="preserve"> </w:t>
        <w:br/>
        <w:br/>
        <w:t>и</w:t>
        <w:br/>
        <w:br/>
        <w:t>н</w:t>
        <w:br/>
        <w:br/>
        <w:t>т</w:t>
        <w:br/>
        <w:br/>
        <w:t>е</w:t>
        <w:br/>
        <w:br/>
        <w:t>л</w:t>
        <w:br/>
        <w:br/>
        <w:t>л</w:t>
        <w:br/>
        <w:br/>
        <w:t>е</w:t>
        <w:br/>
        <w:br/>
        <w:t>к</w:t>
        <w:br/>
        <w:br/>
        <w:t>т</w:t>
        <w:br/>
        <w:br/>
        <w:t>у</w:t>
        <w:br/>
        <w:br/>
        <w:t>а</w:t>
        <w:br/>
        <w:br/>
        <w:t>л</w:t>
        <w:br/>
        <w:br/>
        <w:t>ь</w:t>
        <w:br/>
        <w:br/>
        <w:t>н</w:t>
        <w:br/>
        <w:br/>
        <w:t>ы</w:t>
        <w:br/>
        <w:br/>
        <w:t>е</w:t>
        <w:br/>
        <w:br/>
        <w:t>,</w:t>
        <w:br/>
        <w:br/>
        <w:t xml:space="preserve"> </w:t>
        <w:br/>
        <w:br/>
        <w:t>г</w:t>
        <w:br/>
        <w:br/>
        <w:t>и</w:t>
        <w:br/>
        <w:br/>
        <w:t>б</w:t>
        <w:br/>
        <w:br/>
        <w:t>к</w:t>
        <w:br/>
        <w:br/>
        <w:t>и</w:t>
        <w:br/>
        <w:br/>
        <w:t>е</w:t>
        <w:br/>
        <w:br/>
        <w:t xml:space="preserve"> </w:t>
        <w:br/>
        <w:br/>
        <w:t>и</w:t>
        <w:br/>
        <w:br/>
        <w:t xml:space="preserve"> </w:t>
        <w:br/>
        <w:br/>
        <w:t>с</w:t>
        <w:br/>
        <w:br/>
        <w:t>а</w:t>
        <w:br/>
        <w:br/>
        <w:t>м</w:t>
        <w:br/>
        <w:br/>
        <w:t>о</w:t>
        <w:br/>
        <w:br/>
        <w:t>о</w:t>
        <w:br/>
        <w:br/>
        <w:t>п</w:t>
        <w:br/>
        <w:br/>
        <w:t>т</w:t>
        <w:br/>
        <w:br/>
        <w:t>и</w:t>
        <w:br/>
        <w:br/>
        <w:t>м</w:t>
        <w:br/>
        <w:br/>
        <w:t>и</w:t>
        <w:br/>
        <w:br/>
        <w:t>з</w:t>
        <w:br/>
        <w:br/>
        <w:t>и</w:t>
        <w:br/>
        <w:br/>
        <w:t>р</w:t>
        <w:br/>
        <w:br/>
        <w:t>у</w:t>
        <w:br/>
        <w:br/>
        <w:t>ю</w:t>
        <w:br/>
        <w:br/>
        <w:t>щ</w:t>
        <w:br/>
        <w:br/>
        <w:t>и</w:t>
        <w:br/>
        <w:br/>
        <w:t>е</w:t>
        <w:br/>
        <w:br/>
        <w:t>с</w:t>
        <w:br/>
        <w:br/>
        <w:t>я</w:t>
        <w:br/>
        <w:br/>
        <w:t xml:space="preserve"> </w:t>
        <w:br/>
        <w:br/>
        <w:t>п</w:t>
        <w:br/>
        <w:br/>
        <w:t>р</w:t>
        <w:br/>
        <w:br/>
        <w:t>о</w:t>
        <w:br/>
        <w:br/>
        <w:t>и</w:t>
        <w:br/>
        <w:br/>
        <w:t>з</w:t>
        <w:br/>
        <w:br/>
        <w:t>в</w:t>
        <w:br/>
        <w:br/>
        <w:t>о</w:t>
        <w:br/>
        <w:br/>
        <w:t>д</w:t>
        <w:br/>
        <w:br/>
        <w:t>с</w:t>
        <w:br/>
        <w:br/>
        <w:t>т</w:t>
        <w:br/>
        <w:br/>
        <w:t>в</w:t>
        <w:br/>
        <w:br/>
        <w:t>е</w:t>
        <w:br/>
        <w:br/>
        <w:t>н</w:t>
        <w:br/>
        <w:br/>
        <w:t>н</w:t>
        <w:br/>
        <w:br/>
        <w:t>ы</w:t>
        <w:br/>
        <w:br/>
        <w:t>е</w:t>
        <w:br/>
        <w:br/>
        <w:t xml:space="preserve"> </w:t>
        <w:br/>
        <w:br/>
        <w:t>с</w:t>
        <w:br/>
        <w:br/>
        <w:t>и</w:t>
        <w:br/>
        <w:br/>
        <w:t>с</w:t>
        <w:br/>
        <w:br/>
        <w:t>т</w:t>
        <w:br/>
        <w:br/>
        <w:t>е</w:t>
        <w:br/>
        <w:br/>
        <w:t>м</w:t>
        <w:br/>
        <w:br/>
        <w:t>ы</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w:t>
        <w:br/>
        <w:br/>
        <w:t xml:space="preserve"> </w:t>
        <w:br/>
        <w:br/>
        <w:t>С</w:t>
        <w:br/>
        <w:br/>
        <w:t>о</w:t>
        <w:br/>
        <w:br/>
        <w:t>з</w:t>
        <w:br/>
        <w:br/>
        <w:t>д</w:t>
        <w:br/>
        <w:br/>
        <w:t>а</w:t>
        <w:br/>
        <w:br/>
        <w:t>н</w:t>
        <w:br/>
        <w:br/>
        <w:t>и</w:t>
        <w:br/>
        <w:br/>
        <w:t>е</w:t>
        <w:br/>
        <w:br/>
        <w:t xml:space="preserve"> </w:t>
        <w:br/>
        <w:br/>
        <w:t>в</w:t>
        <w:br/>
        <w:br/>
        <w:t>и</w:t>
        <w:br/>
        <w:br/>
        <w:t>р</w:t>
        <w:br/>
        <w:br/>
        <w:t>т</w:t>
        <w:br/>
        <w:br/>
        <w:t>у</w:t>
        <w:br/>
        <w:br/>
        <w:t>а</w:t>
        <w:br/>
        <w:br/>
        <w:t>л</w:t>
        <w:br/>
        <w:br/>
        <w:t>ь</w:t>
        <w:br/>
        <w:br/>
        <w:t>н</w:t>
        <w:br/>
        <w:br/>
        <w:t>ы</w:t>
        <w:br/>
        <w:br/>
        <w:t>х</w:t>
        <w:br/>
        <w:br/>
        <w:t xml:space="preserve"> </w:t>
        <w:br/>
        <w:br/>
        <w:t>м</w:t>
        <w:br/>
        <w:br/>
        <w:t>о</w:t>
        <w:br/>
        <w:br/>
        <w:t>д</w:t>
        <w:br/>
        <w:br/>
        <w:t>е</w:t>
        <w:br/>
        <w:br/>
        <w:t>л</w:t>
        <w:br/>
        <w:br/>
        <w:t>е</w:t>
        <w:br/>
        <w:br/>
        <w:t>й</w:t>
        <w:br/>
        <w:br/>
        <w:t xml:space="preserve"> </w:t>
        <w:br/>
        <w:br/>
        <w:t>ф</w:t>
        <w:br/>
        <w:br/>
        <w:t>и</w:t>
        <w:br/>
        <w:br/>
        <w:t>з</w:t>
        <w:br/>
        <w:br/>
        <w:t>и</w:t>
        <w:br/>
        <w:br/>
        <w:t>ч</w:t>
        <w:br/>
        <w:br/>
        <w:t>е</w:t>
        <w:br/>
        <w:br/>
        <w:t>с</w:t>
        <w:br/>
        <w:br/>
        <w:t>к</w:t>
        <w:br/>
        <w:br/>
        <w:t>и</w:t>
        <w:br/>
        <w:br/>
        <w:t>х</w:t>
        <w:br/>
        <w:br/>
        <w:t xml:space="preserve"> </w:t>
        <w:br/>
        <w:br/>
        <w:t>о</w:t>
        <w:br/>
        <w:br/>
        <w:t>б</w:t>
        <w:br/>
        <w:br/>
        <w:t>ъ</w:t>
        <w:br/>
        <w:br/>
        <w:t>е</w:t>
        <w:br/>
        <w:br/>
        <w:t>к</w:t>
        <w:br/>
        <w:br/>
        <w:t>т</w:t>
        <w:br/>
        <w:br/>
        <w:t>о</w:t>
        <w:br/>
        <w:br/>
        <w:t>в</w:t>
        <w:br/>
        <w:br/>
        <w:t xml:space="preserve"> </w:t>
        <w:br/>
        <w:br/>
        <w:t>и</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 xml:space="preserve"> </w:t>
        <w:br/>
        <w:br/>
        <w:t>п</w:t>
        <w:br/>
        <w:br/>
        <w:t>о</w:t>
        <w:br/>
        <w:br/>
        <w:t>з</w:t>
        <w:br/>
        <w:br/>
        <w:t>в</w:t>
        <w:br/>
        <w:br/>
        <w:t>о</w:t>
        <w:br/>
        <w:br/>
        <w:t>л</w:t>
        <w:br/>
        <w:br/>
        <w:t>я</w:t>
        <w:br/>
        <w:br/>
        <w:t>т</w:t>
        <w:br/>
        <w:br/>
        <w:t xml:space="preserve"> </w:t>
        <w:br/>
        <w:br/>
        <w:t>п</w:t>
        <w:br/>
        <w:br/>
        <w:t>р</w:t>
        <w:br/>
        <w:br/>
        <w:t>о</w:t>
        <w:br/>
        <w:br/>
        <w:t>в</w:t>
        <w:br/>
        <w:br/>
        <w:t>о</w:t>
        <w:br/>
        <w:br/>
        <w:t>д</w:t>
        <w:br/>
        <w:br/>
        <w:t>и</w:t>
        <w:br/>
        <w:br/>
        <w:t>т</w:t>
        <w:br/>
        <w:br/>
        <w:t>ь</w:t>
        <w:br/>
        <w:br/>
        <w:t xml:space="preserve"> </w:t>
        <w:br/>
        <w:br/>
        <w:t>м</w:t>
        <w:br/>
        <w:br/>
        <w:t>о</w:t>
        <w:br/>
        <w:br/>
        <w:t>д</w:t>
        <w:br/>
        <w:br/>
        <w:t>е</w:t>
        <w:br/>
        <w:br/>
        <w:t>л</w:t>
        <w:br/>
        <w:br/>
        <w:t>и</w:t>
        <w:br/>
        <w:br/>
        <w:t>р</w:t>
        <w:br/>
        <w:br/>
        <w:t>о</w:t>
        <w:br/>
        <w:br/>
        <w:t>в</w:t>
        <w:br/>
        <w:br/>
        <w:t>а</w:t>
        <w:br/>
        <w:br/>
        <w:t>н</w:t>
        <w:br/>
        <w:br/>
        <w:t>и</w:t>
        <w:br/>
        <w:br/>
        <w:t>е</w:t>
        <w:br/>
        <w:br/>
        <w:t>,</w:t>
        <w:br/>
        <w:br/>
        <w:t xml:space="preserve"> </w:t>
        <w:br/>
        <w:br/>
        <w:t>а</w:t>
        <w:br/>
        <w:br/>
        <w:t>н</w:t>
        <w:br/>
        <w:br/>
        <w:t>а</w:t>
        <w:br/>
        <w:br/>
        <w:t>л</w:t>
        <w:br/>
        <w:br/>
        <w:t>и</w:t>
        <w:br/>
        <w:br/>
        <w:t>з</w:t>
        <w:br/>
        <w:br/>
        <w:t xml:space="preserve"> </w:t>
        <w:br/>
        <w:br/>
        <w:t>и</w:t>
        <w:br/>
        <w:br/>
        <w:t xml:space="preserve"> </w:t>
        <w:br/>
        <w:br/>
        <w:t>о</w:t>
        <w:br/>
        <w:br/>
        <w:t>п</w:t>
        <w:br/>
        <w:br/>
        <w:t>т</w:t>
        <w:br/>
        <w:br/>
        <w:t>и</w:t>
        <w:br/>
        <w:br/>
        <w:t>м</w:t>
        <w:br/>
        <w:br/>
        <w:t>и</w:t>
        <w:br/>
        <w:br/>
        <w:t>з</w:t>
        <w:br/>
        <w:br/>
        <w:t>а</w:t>
        <w:br/>
        <w:br/>
        <w:t>ц</w:t>
        <w:br/>
        <w:br/>
        <w:t>и</w:t>
        <w:br/>
        <w:br/>
        <w:t>ю</w:t>
        <w:br/>
        <w:br/>
        <w:t xml:space="preserve"> </w:t>
        <w:br/>
        <w:br/>
        <w:t>п</w:t>
        <w:br/>
        <w:br/>
        <w:t>р</w:t>
        <w:br/>
        <w:br/>
        <w:t>о</w:t>
        <w:br/>
        <w:br/>
        <w:t>ц</w:t>
        <w:br/>
        <w:br/>
        <w:t>е</w:t>
        <w:br/>
        <w:br/>
        <w:t>с</w:t>
        <w:br/>
        <w:br/>
        <w:t>с</w:t>
        <w:br/>
        <w:br/>
        <w:t>о</w:t>
        <w:br/>
        <w:br/>
        <w:t>в</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о</w:t>
        <w:br/>
        <w:br/>
        <w:t>б</w:t>
        <w:br/>
        <w:br/>
        <w:t>л</w:t>
        <w:br/>
        <w:br/>
        <w:t>а</w:t>
        <w:br/>
        <w:br/>
        <w:t>ч</w:t>
        <w:br/>
        <w:br/>
        <w:t>н</w:t>
        <w:br/>
        <w:br/>
        <w:t>ы</w:t>
        <w:br/>
        <w:br/>
        <w:t>х</w:t>
        <w:br/>
        <w:br/>
        <w:t xml:space="preserve"> </w:t>
        <w:br/>
        <w:br/>
        <w:t>в</w:t>
        <w:br/>
        <w:br/>
        <w:t>ы</w:t>
        <w:br/>
        <w:br/>
        <w:t>ч</w:t>
        <w:br/>
        <w:br/>
        <w:t>и</w:t>
        <w:br/>
        <w:br/>
        <w:t>с</w:t>
        <w:br/>
        <w:br/>
        <w:t>л</w:t>
        <w:br/>
        <w:br/>
        <w:t>е</w:t>
        <w:br/>
        <w:br/>
        <w:t>н</w:t>
        <w:br/>
        <w:br/>
        <w:t>и</w:t>
        <w:br/>
        <w:br/>
        <w:t>й</w:t>
        <w:br/>
        <w:br/>
        <w:t>:</w:t>
        <w:br/>
        <w:br/>
        <w:t xml:space="preserve"> </w:t>
        <w:br/>
        <w:br/>
        <w:t>П</w:t>
        <w:br/>
        <w:br/>
        <w:t>е</w:t>
        <w:br/>
        <w:br/>
        <w:t>р</w:t>
        <w:br/>
        <w:br/>
        <w:t>е</w:t>
        <w:br/>
        <w:br/>
        <w:t>н</w:t>
        <w:br/>
        <w:br/>
        <w:t>о</w:t>
        <w:br/>
        <w:br/>
        <w:t>с</w:t>
        <w:br/>
        <w:br/>
        <w:t xml:space="preserve"> </w:t>
        <w:br/>
        <w:br/>
        <w:t>д</w:t>
        <w:br/>
        <w:br/>
        <w:t>а</w:t>
        <w:br/>
        <w:br/>
        <w:t>н</w:t>
        <w:br/>
        <w:br/>
        <w:t>н</w:t>
        <w:br/>
        <w:br/>
        <w:t>ы</w:t>
        <w:br/>
        <w:br/>
        <w:t>х</w:t>
        <w:br/>
        <w:br/>
        <w:t xml:space="preserve"> </w:t>
        <w:br/>
        <w:br/>
        <w:t>и</w:t>
        <w:br/>
        <w:br/>
        <w:t xml:space="preserve"> </w:t>
        <w:br/>
        <w:br/>
        <w:t>п</w:t>
        <w:br/>
        <w:br/>
        <w:t>р</w:t>
        <w:br/>
        <w:br/>
        <w:t>и</w:t>
        <w:br/>
        <w:br/>
        <w:t>л</w:t>
        <w:br/>
        <w:br/>
        <w:t>о</w:t>
        <w:br/>
        <w:br/>
        <w:t>ж</w:t>
        <w:br/>
        <w:br/>
        <w:t>е</w:t>
        <w:br/>
        <w:br/>
        <w:t>н</w:t>
        <w:br/>
        <w:br/>
        <w:t>и</w:t>
        <w:br/>
        <w:br/>
        <w:t>й</w:t>
        <w:br/>
        <w:br/>
        <w:t xml:space="preserve"> </w:t>
        <w:br/>
        <w:br/>
        <w:t>в</w:t>
        <w:br/>
        <w:br/>
        <w:t xml:space="preserve"> </w:t>
        <w:br/>
        <w:br/>
        <w:t>о</w:t>
        <w:br/>
        <w:br/>
        <w:t>б</w:t>
        <w:br/>
        <w:br/>
        <w:t>л</w:t>
        <w:br/>
        <w:br/>
        <w:t>а</w:t>
        <w:br/>
        <w:br/>
        <w:t>к</w:t>
        <w:br/>
        <w:br/>
        <w:t>о</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О</w:t>
        <w:br/>
        <w:br/>
        <w:t>б</w:t>
        <w:br/>
        <w:br/>
        <w:t>л</w:t>
        <w:br/>
        <w:br/>
        <w:t>а</w:t>
        <w:br/>
        <w:br/>
        <w:t>ч</w:t>
        <w:br/>
        <w:br/>
        <w:t>н</w:t>
        <w:br/>
        <w:br/>
        <w:t>ы</w:t>
        <w:br/>
        <w:br/>
        <w:t>е</w:t>
        <w:br/>
        <w:br/>
        <w:t xml:space="preserve"> </w:t>
        <w:br/>
        <w:br/>
        <w:t>в</w:t>
        <w:br/>
        <w:br/>
        <w:t>ы</w:t>
        <w:br/>
        <w:br/>
        <w:t>ч</w:t>
        <w:br/>
        <w:br/>
        <w:t>и</w:t>
        <w:br/>
        <w:br/>
        <w:t>с</w:t>
        <w:br/>
        <w:br/>
        <w:t>л</w:t>
        <w:br/>
        <w:br/>
        <w:t>е</w:t>
        <w:br/>
        <w:br/>
        <w:t>н</w:t>
        <w:br/>
        <w:br/>
        <w:t>и</w:t>
        <w:br/>
        <w:br/>
        <w:t>я</w:t>
        <w:br/>
        <w:br/>
        <w:t xml:space="preserve"> </w:t>
        <w:br/>
        <w:br/>
        <w:t>п</w:t>
        <w:br/>
        <w:br/>
        <w:t>о</w:t>
        <w:br/>
        <w:br/>
        <w:t>з</w:t>
        <w:br/>
        <w:br/>
        <w:t>в</w:t>
        <w:br/>
        <w:br/>
        <w:t>о</w:t>
        <w:br/>
        <w:br/>
        <w:t>л</w:t>
        <w:br/>
        <w:br/>
        <w:t>я</w:t>
        <w:br/>
        <w:br/>
        <w:t>ю</w:t>
        <w:br/>
        <w:br/>
        <w:t>т</w:t>
        <w:br/>
        <w:br/>
        <w:t xml:space="preserve"> </w:t>
        <w:br/>
        <w:br/>
        <w:t>с</w:t>
        <w:br/>
        <w:br/>
        <w:t>н</w:t>
        <w:br/>
        <w:br/>
        <w:t>и</w:t>
        <w:br/>
        <w:br/>
        <w:t>з</w:t>
        <w:br/>
        <w:br/>
        <w:t>и</w:t>
        <w:br/>
        <w:br/>
        <w:t>т</w:t>
        <w:br/>
        <w:br/>
        <w:t>ь</w:t>
        <w:br/>
        <w:br/>
        <w:t xml:space="preserve"> </w:t>
        <w:br/>
        <w:br/>
        <w:t>з</w:t>
        <w:br/>
        <w:br/>
        <w:t>а</w:t>
        <w:br/>
        <w:br/>
        <w:t>т</w:t>
        <w:br/>
        <w:br/>
        <w:t>р</w:t>
        <w:br/>
        <w:br/>
        <w:t>а</w:t>
        <w:br/>
        <w:br/>
        <w:t>т</w:t>
        <w:br/>
        <w:br/>
        <w:t>ы</w:t>
        <w:br/>
        <w:br/>
        <w:t>,</w:t>
        <w:br/>
        <w:br/>
        <w:t xml:space="preserve"> </w:t>
        <w:br/>
        <w:br/>
        <w:t>п</w:t>
        <w:br/>
        <w:br/>
        <w:t>о</w:t>
        <w:br/>
        <w:br/>
        <w:t>в</w:t>
        <w:br/>
        <w:br/>
        <w:t>ы</w:t>
        <w:br/>
        <w:br/>
        <w:t>с</w:t>
        <w:br/>
        <w:br/>
        <w:t>и</w:t>
        <w:br/>
        <w:br/>
        <w:t>т</w:t>
        <w:br/>
        <w:br/>
        <w:t>ь</w:t>
        <w:br/>
        <w:br/>
        <w:t xml:space="preserve"> </w:t>
        <w:br/>
        <w:br/>
        <w:t>г</w:t>
        <w:br/>
        <w:br/>
        <w:t>и</w:t>
        <w:br/>
        <w:br/>
        <w:t>б</w:t>
        <w:br/>
        <w:br/>
        <w:t>к</w:t>
        <w:br/>
        <w:br/>
        <w:t>о</w:t>
        <w:br/>
        <w:br/>
        <w:t>с</w:t>
        <w:br/>
        <w:br/>
        <w:t>т</w:t>
        <w:br/>
        <w:br/>
        <w:t>ь</w:t>
        <w:br/>
        <w:br/>
        <w:t xml:space="preserve"> </w:t>
        <w:br/>
        <w:br/>
        <w:t>и</w:t>
        <w:br/>
        <w:br/>
        <w:t xml:space="preserve"> </w:t>
        <w:br/>
        <w:br/>
        <w:t>м</w:t>
        <w:br/>
        <w:br/>
        <w:t>а</w:t>
        <w:br/>
        <w:br/>
        <w:t>с</w:t>
        <w:br/>
        <w:br/>
        <w:t>ш</w:t>
        <w:br/>
        <w:br/>
        <w:t>т</w:t>
        <w:br/>
        <w:br/>
        <w:t>а</w:t>
        <w:br/>
        <w:br/>
        <w:t>б</w:t>
        <w:br/>
        <w:br/>
        <w:t>и</w:t>
        <w:br/>
        <w:br/>
        <w:t>р</w:t>
        <w:br/>
        <w:br/>
        <w:t>у</w:t>
        <w:br/>
        <w:br/>
        <w:t>е</w:t>
        <w:br/>
        <w:br/>
        <w:t>м</w:t>
        <w:br/>
        <w:br/>
        <w:t>о</w:t>
        <w:br/>
        <w:br/>
        <w:t>с</w:t>
        <w:br/>
        <w:br/>
        <w:t>т</w:t>
        <w:br/>
        <w:br/>
        <w:t>ь</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ч</w:t>
        <w:br/>
        <w:br/>
        <w:t>е</w:t>
        <w:br/>
        <w:br/>
        <w:t>л</w:t>
        <w:br/>
        <w:br/>
        <w:t>о</w:t>
        <w:br/>
        <w:br/>
        <w:t>в</w:t>
        <w:br/>
        <w:br/>
        <w:t>е</w:t>
        <w:br/>
        <w:br/>
        <w:t>к</w:t>
        <w:br/>
        <w:br/>
        <w:t>о</w:t>
        <w:br/>
        <w:br/>
        <w:t>-</w:t>
        <w:br/>
        <w:br/>
        <w:t>м</w:t>
        <w:br/>
        <w:br/>
        <w:t>а</w:t>
        <w:br/>
        <w:br/>
        <w:t>ш</w:t>
        <w:br/>
        <w:br/>
        <w:t>и</w:t>
        <w:br/>
        <w:br/>
        <w:t>н</w:t>
        <w:br/>
        <w:br/>
        <w:t>н</w:t>
        <w:br/>
        <w:br/>
        <w:t>о</w:t>
        <w:br/>
        <w:br/>
        <w:t>г</w:t>
        <w:br/>
        <w:br/>
        <w:t>о</w:t>
        <w:br/>
        <w:br/>
        <w:t xml:space="preserve"> </w:t>
        <w:br/>
        <w:br/>
        <w:t>в</w:t>
        <w:br/>
        <w:br/>
        <w:t>з</w:t>
        <w:br/>
        <w:br/>
        <w:t>а</w:t>
        <w:br/>
        <w:br/>
        <w:t>и</w:t>
        <w:br/>
        <w:br/>
        <w:t>м</w:t>
        <w:br/>
        <w:br/>
        <w:t>о</w:t>
        <w:br/>
        <w:br/>
        <w:t>д</w:t>
        <w:br/>
        <w:br/>
        <w:t>е</w:t>
        <w:br/>
        <w:br/>
        <w:t>й</w:t>
        <w:br/>
        <w:br/>
        <w:t>с</w:t>
        <w:br/>
        <w:br/>
        <w:t>т</w:t>
        <w:br/>
        <w:br/>
        <w:t>в</w:t>
        <w:br/>
        <w:br/>
        <w:t>и</w:t>
        <w:br/>
        <w:br/>
        <w:t>я</w:t>
        <w:br/>
        <w:br/>
        <w:t>:</w:t>
        <w:br/>
        <w:br/>
        <w:t xml:space="preserve"> </w:t>
        <w:br/>
        <w:br/>
        <w:t>С</w:t>
        <w:br/>
        <w:br/>
        <w:t>о</w:t>
        <w:br/>
        <w:br/>
        <w:t>з</w:t>
        <w:br/>
        <w:br/>
        <w:t>д</w:t>
        <w:br/>
        <w:br/>
        <w:t>а</w:t>
        <w:br/>
        <w:br/>
        <w:t>н</w:t>
        <w:br/>
        <w:br/>
        <w:t>и</w:t>
        <w:br/>
        <w:br/>
        <w:t>е</w:t>
        <w:br/>
        <w:br/>
        <w:t xml:space="preserve"> </w:t>
        <w:br/>
        <w:br/>
        <w:t>и</w:t>
        <w:br/>
        <w:br/>
        <w:t>н</w:t>
        <w:br/>
        <w:br/>
        <w:t>т</w:t>
        <w:br/>
        <w:br/>
        <w:t>у</w:t>
        <w:br/>
        <w:br/>
        <w:t>и</w:t>
        <w:br/>
        <w:br/>
        <w:t>т</w:t>
        <w:br/>
        <w:br/>
        <w:t>и</w:t>
        <w:br/>
        <w:br/>
        <w:t>в</w:t>
        <w:br/>
        <w:br/>
        <w:t>н</w:t>
        <w:br/>
        <w:br/>
        <w:t>о</w:t>
        <w:br/>
        <w:br/>
        <w:t xml:space="preserve"> </w:t>
        <w:br/>
        <w:br/>
        <w:t>п</w:t>
        <w:br/>
        <w:br/>
        <w:t>о</w:t>
        <w:br/>
        <w:br/>
        <w:t>н</w:t>
        <w:br/>
        <w:br/>
        <w:t>я</w:t>
        <w:br/>
        <w:br/>
        <w:t>т</w:t>
        <w:br/>
        <w:br/>
        <w:t>н</w:t>
        <w:br/>
        <w:br/>
        <w:t>ы</w:t>
        <w:br/>
        <w:br/>
        <w:t>х</w:t>
        <w:br/>
        <w:br/>
        <w:t xml:space="preserve"> </w:t>
        <w:br/>
        <w:br/>
        <w:t>и</w:t>
        <w:br/>
        <w:br/>
        <w:t>н</w:t>
        <w:br/>
        <w:br/>
        <w:t>т</w:t>
        <w:br/>
        <w:br/>
        <w:t>е</w:t>
        <w:br/>
        <w:br/>
        <w:t>р</w:t>
        <w:br/>
        <w:br/>
        <w:t>ф</w:t>
        <w:br/>
        <w:br/>
        <w:t>е</w:t>
        <w:br/>
        <w:br/>
        <w:t>й</w:t>
        <w:br/>
        <w:br/>
        <w:t>с</w:t>
        <w:br/>
        <w:br/>
        <w:t>о</w:t>
        <w:br/>
        <w:br/>
        <w:t>в</w:t>
        <w:br/>
        <w:br/>
        <w:t xml:space="preserve"> </w:t>
        <w:br/>
        <w:br/>
        <w:t>и</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Ч</w:t>
        <w:br/>
        <w:br/>
        <w:t>е</w:t>
        <w:br/>
        <w:br/>
        <w:t>л</w:t>
        <w:br/>
        <w:br/>
        <w:t>о</w:t>
        <w:br/>
        <w:br/>
        <w:t>в</w:t>
        <w:br/>
        <w:br/>
        <w:t>е</w:t>
        <w:br/>
        <w:br/>
        <w:t>к</w:t>
        <w:br/>
        <w:br/>
        <w:t>о</w:t>
        <w:br/>
        <w:br/>
        <w:t>-</w:t>
        <w:br/>
        <w:br/>
        <w:t>м</w:t>
        <w:br/>
        <w:br/>
        <w:t>а</w:t>
        <w:br/>
        <w:br/>
        <w:t>ш</w:t>
        <w:br/>
        <w:br/>
        <w:t>и</w:t>
        <w:br/>
        <w:br/>
        <w:t>н</w:t>
        <w:br/>
        <w:br/>
        <w:t>н</w:t>
        <w:br/>
        <w:br/>
        <w:t>о</w:t>
        <w:br/>
        <w:br/>
        <w:t>е</w:t>
        <w:br/>
        <w:br/>
        <w:t xml:space="preserve"> </w:t>
        <w:br/>
        <w:br/>
        <w:t>в</w:t>
        <w:br/>
        <w:br/>
        <w:t>з</w:t>
        <w:br/>
        <w:br/>
        <w:t>а</w:t>
        <w:br/>
        <w:br/>
        <w:t>и</w:t>
        <w:br/>
        <w:br/>
        <w:t>м</w:t>
        <w:br/>
        <w:br/>
        <w:t>о</w:t>
        <w:br/>
        <w:br/>
        <w:t>д</w:t>
        <w:br/>
        <w:br/>
        <w:t>е</w:t>
        <w:br/>
        <w:br/>
        <w:t>й</w:t>
        <w:br/>
        <w:br/>
        <w:t>с</w:t>
        <w:br/>
        <w:br/>
        <w:t>т</w:t>
        <w:br/>
        <w:br/>
        <w:t>в</w:t>
        <w:br/>
        <w:br/>
        <w:t>и</w:t>
        <w:br/>
        <w:br/>
        <w:t>е</w:t>
        <w:br/>
        <w:br/>
        <w:t xml:space="preserve"> </w:t>
        <w:br/>
        <w:br/>
        <w:t>п</w:t>
        <w:br/>
        <w:br/>
        <w:t>о</w:t>
        <w:br/>
        <w:br/>
        <w:t>з</w:t>
        <w:br/>
        <w:br/>
        <w:t>в</w:t>
        <w:br/>
        <w:br/>
        <w:t>о</w:t>
        <w:br/>
        <w:br/>
        <w:t>л</w:t>
        <w:br/>
        <w:br/>
        <w:t>и</w:t>
        <w:br/>
        <w:br/>
        <w:t>т</w:t>
        <w:br/>
        <w:br/>
        <w:t xml:space="preserve"> </w:t>
        <w:br/>
        <w:br/>
        <w:t>п</w:t>
        <w:br/>
        <w:br/>
        <w:t>о</w:t>
        <w:br/>
        <w:br/>
        <w:t>в</w:t>
        <w:br/>
        <w:br/>
        <w:t>ы</w:t>
        <w:br/>
        <w:br/>
        <w:t>с</w:t>
        <w:br/>
        <w:br/>
        <w:t>и</w:t>
        <w:br/>
        <w:br/>
        <w:t>т</w:t>
        <w:br/>
        <w:br/>
        <w:t>ь</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 xml:space="preserve"> </w:t>
        <w:br/>
        <w:br/>
        <w:t>и</w:t>
        <w:br/>
        <w:br/>
        <w:t xml:space="preserve"> </w:t>
        <w:br/>
        <w:br/>
        <w:t>с</w:t>
        <w:br/>
        <w:br/>
        <w:t>н</w:t>
        <w:br/>
        <w:br/>
        <w:t>и</w:t>
        <w:br/>
        <w:br/>
        <w:t>з</w:t>
        <w:br/>
        <w:br/>
        <w:t>и</w:t>
        <w:br/>
        <w:br/>
        <w:t>т</w:t>
        <w:br/>
        <w:br/>
        <w:t>ь</w:t>
        <w:br/>
        <w:br/>
        <w:t xml:space="preserve"> </w:t>
        <w:br/>
        <w:br/>
        <w:t>в</w:t>
        <w:br/>
        <w:br/>
        <w:t>е</w:t>
        <w:br/>
        <w:br/>
        <w:t>р</w:t>
        <w:br/>
        <w:br/>
        <w:t>о</w:t>
        <w:br/>
        <w:br/>
        <w:t>я</w:t>
        <w:br/>
        <w:br/>
        <w:t>т</w:t>
        <w:br/>
        <w:br/>
        <w:t>н</w:t>
        <w:br/>
        <w:br/>
        <w:t>о</w:t>
        <w:br/>
        <w:br/>
        <w:t>с</w:t>
        <w:br/>
        <w:br/>
        <w:t>т</w:t>
        <w:br/>
        <w:br/>
        <w:t>ь</w:t>
        <w:br/>
        <w:br/>
        <w:t xml:space="preserve"> </w:t>
        <w:br/>
        <w:br/>
        <w:t>о</w:t>
        <w:br/>
        <w:br/>
        <w:t>ш</w:t>
        <w:br/>
        <w:br/>
        <w:t>и</w:t>
        <w:br/>
        <w:br/>
        <w:t>б</w:t>
        <w:br/>
        <w:br/>
        <w:t>о</w:t>
        <w:br/>
        <w:br/>
        <w:t>к</w:t>
        <w:br/>
        <w:br/>
        <w:t>.</w:t>
        <w:br/>
        <w:br/>
        <w:br/>
        <w:br/>
        <w:br/>
        <w:t>*</w:t>
        <w:br/>
        <w:br/>
        <w:t xml:space="preserve"> </w:t>
        <w:br/>
        <w:br/>
        <w:t xml:space="preserve"> </w:t>
        <w:br/>
        <w:br/>
        <w:t xml:space="preserve"> </w:t>
        <w:br/>
        <w:br/>
        <w:t>У</w:t>
        <w:br/>
        <w:br/>
        <w:t>с</w:t>
        <w:br/>
        <w:br/>
        <w:t>т</w:t>
        <w:br/>
        <w:br/>
        <w:t>о</w:t>
        <w:br/>
        <w:br/>
        <w:t>й</w:t>
        <w:br/>
        <w:br/>
        <w:t>ч</w:t>
        <w:br/>
        <w:br/>
        <w:t>и</w:t>
        <w:br/>
        <w:br/>
        <w:t>в</w:t>
        <w:br/>
        <w:br/>
        <w:t>о</w:t>
        <w:br/>
        <w:br/>
        <w:t>е</w:t>
        <w:br/>
        <w:br/>
        <w:t xml:space="preserve"> </w:t>
        <w:br/>
        <w:br/>
        <w:t>р</w:t>
        <w:br/>
        <w:br/>
        <w:t>а</w:t>
        <w:br/>
        <w:br/>
        <w:t>з</w:t>
        <w:br/>
        <w:br/>
        <w:t>в</w:t>
        <w:br/>
        <w:br/>
        <w:t>и</w:t>
        <w:br/>
        <w:br/>
        <w:t>т</w:t>
        <w:br/>
        <w:br/>
        <w:t>и</w:t>
        <w:br/>
        <w:br/>
        <w:t>е</w:t>
        <w:br/>
        <w:br/>
        <w:t>:</w:t>
        <w:br/>
        <w:br/>
        <w:t xml:space="preserve"> </w:t>
        <w:br/>
        <w:br/>
        <w:t>В</w:t>
        <w:br/>
        <w:br/>
        <w:t>н</w:t>
        <w:br/>
        <w:br/>
        <w:t>е</w:t>
        <w:br/>
        <w:br/>
        <w:t>д</w:t>
        <w:br/>
        <w:br/>
        <w:t>р</w:t>
        <w:br/>
        <w:br/>
        <w:t>е</w:t>
        <w:br/>
        <w:br/>
        <w:t>н</w:t>
        <w:br/>
        <w:br/>
        <w:t>и</w:t>
        <w:br/>
        <w:br/>
        <w:t>е</w:t>
        <w:br/>
        <w:br/>
        <w:t xml:space="preserve"> </w:t>
        <w:br/>
        <w:br/>
        <w:t>э</w:t>
        <w:br/>
        <w:br/>
        <w:t>к</w:t>
        <w:br/>
        <w:br/>
        <w:t>о</w:t>
        <w:br/>
        <w:br/>
        <w:t>л</w:t>
        <w:br/>
        <w:br/>
        <w:t>о</w:t>
        <w:br/>
        <w:br/>
        <w:t>г</w:t>
        <w:br/>
        <w:br/>
        <w:t>и</w:t>
        <w:br/>
        <w:br/>
        <w:t>ч</w:t>
        <w:br/>
        <w:br/>
        <w:t>е</w:t>
        <w:br/>
        <w:br/>
        <w:t>с</w:t>
        <w:br/>
        <w:br/>
        <w:t>к</w:t>
        <w:br/>
        <w:br/>
        <w:t>и</w:t>
        <w:br/>
        <w:br/>
        <w:t xml:space="preserve"> </w:t>
        <w:br/>
        <w:br/>
        <w:t>ч</w:t>
        <w:br/>
        <w:br/>
        <w:t>и</w:t>
        <w:br/>
        <w:br/>
        <w:t>с</w:t>
        <w:br/>
        <w:br/>
        <w:t>т</w:t>
        <w:br/>
        <w:br/>
        <w:t>ы</w:t>
        <w:br/>
        <w:br/>
        <w:t>х</w:t>
        <w:br/>
        <w:br/>
        <w:t xml:space="preserve"> </w:t>
        <w:br/>
        <w:br/>
        <w:t>т</w:t>
        <w:br/>
        <w:br/>
        <w:t>е</w:t>
        <w:br/>
        <w:br/>
        <w:t>х</w:t>
        <w:br/>
        <w:br/>
        <w:t>н</w:t>
        <w:br/>
        <w:br/>
        <w:t>о</w:t>
        <w:br/>
        <w:br/>
        <w:t>л</w:t>
        <w:br/>
        <w:br/>
        <w:t>о</w:t>
        <w:br/>
        <w:br/>
        <w:t>г</w:t>
        <w:br/>
        <w:br/>
        <w:t>и</w:t>
        <w:br/>
        <w:br/>
        <w:t>й</w:t>
        <w:br/>
        <w:br/>
        <w:t xml:space="preserve"> </w:t>
        <w:br/>
        <w:br/>
        <w:t>и</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У</w:t>
        <w:br/>
        <w:br/>
        <w:t>с</w:t>
        <w:br/>
        <w:br/>
        <w:t>т</w:t>
        <w:br/>
        <w:br/>
        <w:t>о</w:t>
        <w:br/>
        <w:br/>
        <w:t>й</w:t>
        <w:br/>
        <w:br/>
        <w:t>ч</w:t>
        <w:br/>
        <w:br/>
        <w:t>и</w:t>
        <w:br/>
        <w:br/>
        <w:t>в</w:t>
        <w:br/>
        <w:br/>
        <w:t>о</w:t>
        <w:br/>
        <w:br/>
        <w:t>е</w:t>
        <w:br/>
        <w:br/>
        <w:t xml:space="preserve"> </w:t>
        <w:br/>
        <w:br/>
        <w:t>р</w:t>
        <w:br/>
        <w:br/>
        <w:t>а</w:t>
        <w:br/>
        <w:br/>
        <w:t>з</w:t>
        <w:br/>
        <w:br/>
        <w:t>в</w:t>
        <w:br/>
        <w:br/>
        <w:t>и</w:t>
        <w:br/>
        <w:br/>
        <w:t>т</w:t>
        <w:br/>
        <w:br/>
        <w:t>и</w:t>
        <w:br/>
        <w:br/>
        <w:t>е</w:t>
        <w:br/>
        <w:br/>
        <w:t xml:space="preserve"> </w:t>
        <w:br/>
        <w:br/>
        <w:t>п</w:t>
        <w:br/>
        <w:br/>
        <w:t>о</w:t>
        <w:br/>
        <w:br/>
        <w:t>з</w:t>
        <w:br/>
        <w:br/>
        <w:t>в</w:t>
        <w:br/>
        <w:br/>
        <w:t>о</w:t>
        <w:br/>
        <w:br/>
        <w:t>л</w:t>
        <w:br/>
        <w:br/>
        <w:t>и</w:t>
        <w:br/>
        <w:br/>
        <w:t>т</w:t>
        <w:br/>
        <w:br/>
        <w:t xml:space="preserve"> </w:t>
        <w:br/>
        <w:br/>
        <w:t>с</w:t>
        <w:br/>
        <w:br/>
        <w:t>н</w:t>
        <w:br/>
        <w:br/>
        <w:t>и</w:t>
        <w:br/>
        <w:br/>
        <w:t>з</w:t>
        <w:br/>
        <w:br/>
        <w:t>и</w:t>
        <w:br/>
        <w:br/>
        <w:t>т</w:t>
        <w:br/>
        <w:br/>
        <w:t>ь</w:t>
        <w:br/>
        <w:br/>
        <w:t xml:space="preserve"> </w:t>
        <w:br/>
        <w:br/>
        <w:t>н</w:t>
        <w:br/>
        <w:br/>
        <w:t>е</w:t>
        <w:br/>
        <w:br/>
        <w:t>г</w:t>
        <w:br/>
        <w:br/>
        <w:t>а</w:t>
        <w:br/>
        <w:br/>
        <w:t>т</w:t>
        <w:br/>
        <w:br/>
        <w:t>и</w:t>
        <w:br/>
        <w:br/>
        <w:t>в</w:t>
        <w:br/>
        <w:br/>
        <w:t>н</w:t>
        <w:br/>
        <w:br/>
        <w:t>о</w:t>
        <w:br/>
        <w:br/>
        <w:t>е</w:t>
        <w:br/>
        <w:br/>
        <w:t xml:space="preserve"> </w:t>
        <w:br/>
        <w:br/>
        <w:t>в</w:t>
        <w:br/>
        <w:br/>
        <w:t>о</w:t>
        <w:br/>
        <w:br/>
        <w:t>з</w:t>
        <w:br/>
        <w:br/>
        <w:t>д</w:t>
        <w:br/>
        <w:br/>
        <w:t>е</w:t>
        <w:br/>
        <w:br/>
        <w:t>й</w:t>
        <w:br/>
        <w:br/>
        <w:t>с</w:t>
        <w:br/>
        <w:br/>
        <w:t>т</w:t>
        <w:br/>
        <w:br/>
        <w:t>в</w:t>
        <w:br/>
        <w:br/>
        <w:t>и</w:t>
        <w:br/>
        <w:br/>
        <w:t>е</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 xml:space="preserve"> </w:t>
        <w:br/>
        <w:br/>
        <w:t>и</w:t>
        <w:br/>
        <w:br/>
        <w:t xml:space="preserve"> </w:t>
        <w:br/>
        <w:br/>
        <w:t>п</w:t>
        <w:br/>
        <w:br/>
        <w:t>о</w:t>
        <w:br/>
        <w:br/>
        <w:t>в</w:t>
        <w:br/>
        <w:br/>
        <w:t>ы</w:t>
        <w:br/>
        <w:br/>
        <w:t>с</w:t>
        <w:br/>
        <w:br/>
        <w:t>и</w:t>
        <w:br/>
        <w:br/>
        <w:t>т</w:t>
        <w:br/>
        <w:br/>
        <w:t>ь</w:t>
        <w:br/>
        <w:br/>
        <w:t xml:space="preserve"> </w:t>
        <w:br/>
        <w:br/>
        <w:t>с</w:t>
        <w:br/>
        <w:br/>
        <w:t>о</w:t>
        <w:br/>
        <w:br/>
        <w:t>ц</w:t>
        <w:br/>
        <w:br/>
        <w:t>и</w:t>
        <w:br/>
        <w:br/>
        <w:t>а</w:t>
        <w:br/>
        <w:br/>
        <w:t>л</w:t>
        <w:br/>
        <w:br/>
        <w:t>ь</w:t>
        <w:br/>
        <w:br/>
        <w:t>н</w:t>
        <w:br/>
        <w:br/>
        <w:t>у</w:t>
        <w:br/>
        <w:br/>
        <w:t>ю</w:t>
        <w:br/>
        <w:br/>
        <w:t xml:space="preserve"> </w:t>
        <w:br/>
        <w:br/>
        <w:t>о</w:t>
        <w:br/>
        <w:br/>
        <w:t>т</w:t>
        <w:br/>
        <w:br/>
        <w:t>в</w:t>
        <w:br/>
        <w:br/>
        <w:t>е</w:t>
        <w:br/>
        <w:br/>
        <w:t>т</w:t>
        <w:br/>
        <w:br/>
        <w:t>с</w:t>
        <w:br/>
        <w:br/>
        <w:t>т</w:t>
        <w:br/>
        <w:br/>
        <w:t>в</w:t>
        <w:br/>
        <w:br/>
        <w:t>е</w:t>
        <w:br/>
        <w:br/>
        <w:t>н</w:t>
        <w:br/>
        <w:br/>
        <w:t>н</w:t>
        <w:br/>
        <w:br/>
        <w:t>о</w:t>
        <w:br/>
        <w:br/>
        <w:t>с</w:t>
        <w:br/>
        <w:br/>
        <w:t>т</w:t>
        <w:br/>
        <w:br/>
        <w:t>ь</w:t>
        <w:br/>
        <w:br/>
        <w:t xml:space="preserve"> </w:t>
        <w:br/>
        <w:br/>
        <w:t>п</w:t>
        <w:br/>
        <w:br/>
        <w:t>р</w:t>
        <w:br/>
        <w:br/>
        <w:t>е</w:t>
        <w:br/>
        <w:br/>
        <w:t>д</w:t>
        <w:br/>
        <w:br/>
        <w:t>п</w:t>
        <w:br/>
        <w:br/>
        <w:t>р</w:t>
        <w:br/>
        <w:br/>
        <w:t>и</w:t>
        <w:br/>
        <w:br/>
        <w:t>я</w:t>
        <w:br/>
        <w:br/>
        <w:t>т</w:t>
        <w:br/>
        <w:br/>
        <w:t>и</w:t>
        <w:br/>
        <w:br/>
        <w:t>й</w:t>
        <w:br/>
        <w:br/>
        <w:t>.</w:t>
        <w:br/>
        <w:br/>
        <w:br/>
      </w:r>
    </w:p>
    <w:p>
      <w:r>
        <w:br w:type="page"/>
      </w:r>
    </w:p>
    <w:p>
      <w:pPr>
        <w:pStyle w:val="Heading1"/>
      </w:pPr>
      <w:r>
        <w:t xml:space="preserve">Глава 7 ideas: </w:t>
      </w:r>
    </w:p>
    <w:p>
      <w:pPr>
        <w:pStyle w:val="Heading2"/>
      </w:pPr>
      <w:r>
        <w:t>Список идей для Главы: "Управление рисками в промышленных системах" (в рамках заданных рамок)</w:t>
      </w:r>
    </w:p>
    <w:p>
      <w:r>
        <w:t>**I. Введение в управление рисками в промышленности**</w:t>
        <w:br/>
        <w:br/>
        <w:t>1.  **Определение риска:** Вероятность возникновения опасного события и потенциальный ущерб от него.</w:t>
        <w:br/>
        <w:br/>
        <w:t>*Аргумент:* Понимание риска – первый шаг к его управлению.</w:t>
        <w:br/>
        <w:br/>
        <w:t>2.  **Классификация промышленных рисков:**  Технологические, экологические, экономические, кадровые, рыночные.</w:t>
        <w:br/>
        <w:br/>
        <w:t>*Аргумент:* Разделение рисков упрощает их анализ и разработку мер по их снижению.</w:t>
        <w:br/>
        <w:br/>
        <w:t>3.  **Цели управления рисками:** Снижение вероятности возникновения опасных событий, минимизация ущерба, обеспечение непрерывности производства.</w:t>
        <w:br/>
        <w:br/>
        <w:t>*Аргумент:*  Эффективное управление рисками способствует повышению безопасности и надежности производственных процессов.</w:t>
        <w:br/>
        <w:br/>
        <w:t>**II. Методы идентификации рисков**</w:t>
        <w:br/>
        <w:br/>
        <w:t>1.  **Анализ опасностей и работоспособности (HAZOP):**  Систематический метод выявления отклонений от нормальных условий работы и их последствий.</w:t>
        <w:br/>
        <w:br/>
        <w:t>*Аргумент:* HAZOP позволяет выявить скрытые риски и разработать превентивные меры.</w:t>
        <w:br/>
        <w:br/>
        <w:t>2.  **Анализ дерева отказов (FTA):**  Метод выявления причинно-следственных связей, приводящих к нежелаемому событию.</w:t>
        <w:br/>
        <w:br/>
        <w:t>*Аргумент:* FTA помогает определить наиболее критичные компоненты и системы, требующие особого внимания.</w:t>
        <w:br/>
        <w:br/>
        <w:t>3.  **Анализ видов и последствий отказов (FMEA):**  Метод оценки рисков, связанных с отказами компонентов или систем.</w:t>
        <w:br/>
        <w:br/>
        <w:t>*Аргумент:* FMEA позволяет определить наиболее важные риски и разработать стратегии по их снижению.</w:t>
        <w:br/>
        <w:br/>
        <w:t>**III. Оценка рисков**</w:t>
        <w:br/>
        <w:br/>
        <w:t>1.  **Вероятность и последствия:**  Определение вероятности возникновения опасного события и потенциального ущерба от него.</w:t>
        <w:br/>
        <w:br/>
        <w:t>*Аргумент:*  Оценка вероятности и последствий позволяет приоритизировать риски и разработать эффективные меры по их снижению.</w:t>
        <w:br/>
        <w:br/>
        <w:t>2.  **Матрица рисков:**  Инструмент для визуализации рисков и определения приоритетов.</w:t>
        <w:br/>
        <w:br/>
        <w:t>*Аргумент:* Матрица рисков помогает быстро оценить риски и разработать план действий.</w:t>
        <w:br/>
        <w:br/>
        <w:t>3.  **Количественная оценка рисков:**  Использование статистических методов и моделей для оценки вероятности и последствий.</w:t>
        <w:br/>
        <w:br/>
        <w:t>*Аргумент:* Количественная оценка рисков обеспечивает более точную и объективную оценку.</w:t>
        <w:br/>
        <w:br/>
        <w:t>**IV. Стратегии управления рисками**</w:t>
        <w:br/>
        <w:br/>
        <w:t>1.  **Предотвращение:**  Устранение или снижение вероятности возникновения опасного события.</w:t>
        <w:br/>
        <w:br/>
        <w:t>*Аргумент:*  Предотвращение является наиболее эффективной стратегией управления рисками.</w:t>
        <w:br/>
        <w:br/>
        <w:t>2.  **Снижение:**  Уменьшение последствий опасного события.</w:t>
        <w:br/>
        <w:br/>
        <w:t>*Аргумент:*  Снижение позволяет минимизировать ущерб от опасного события.</w:t>
        <w:br/>
        <w:br/>
        <w:t>3.  **Передача:**  Передача риска другой стороне (например, страхование).</w:t>
        <w:br/>
        <w:br/>
        <w:t>*Аргумент:*  Передача риска позволяет снизить финансовое бремя.</w:t>
        <w:br/>
        <w:br/>
        <w:t>4.  **Принятие:**  Принятие риска и готовность к последствиям.</w:t>
        <w:br/>
        <w:br/>
        <w:t>*Аргумент:* Принятие риска оправдано, если стоимость снижения риска превышает потенциальный ущерб.</w:t>
        <w:br/>
        <w:br/>
        <w:t>**V. Мониторинг и контроль рисков**</w:t>
        <w:br/>
        <w:br/>
        <w:t>1.  **Разработка показателей эффективности:**  KPI для мониторинга состояния рисков.</w:t>
        <w:br/>
        <w:br/>
        <w:t>*Аргумент:*  KPI позволяют отслеживать эффективность мер по управлению рисками.</w:t>
        <w:br/>
        <w:br/>
        <w:t>2.  **Регулярные проверки и аудиты:**  Оценка эффективности системы управления рисками.</w:t>
        <w:br/>
        <w:br/>
        <w:t>*Аргумент:*  Регулярные проверки и аудиты позволяют выявить недостатки и разработать корректирующие меры.</w:t>
        <w:br/>
        <w:br/>
        <w:t>3.  **Управление изменениями:**  Оценка влияния изменений на систему управления рисками.</w:t>
        <w:br/>
        <w:br/>
        <w:t>*Аргумент:* Управление изменениями позволяет избежать непредвиденных рисков.</w:t>
        <w:br/>
        <w:br/>
        <w:t>**VI. Современные подходы к управлению рисками**</w:t>
        <w:br/>
        <w:br/>
        <w:t>1.  **Прогностическая аналитика:**  Использование данных для прогнозирования вероятности возникновения рисков.</w:t>
        <w:br/>
        <w:br/>
        <w:t>*Аргумент:* Прогностическая аналитика позволяет заранее выявлять потенциальные риски и разрабатывать превентивные меры.</w:t>
        <w:br/>
        <w:br/>
        <w:t>2.  **Цифровые двойники:**  Использование виртуальных моделей для оценки рисков и разработки мер по их снижению.</w:t>
        <w:br/>
        <w:br/>
        <w:t>*Аргумент:* Цифровые двойники позволяют проводить виртуальные эксперименты и оценивать эффективность различных стратегий управления рисками.</w:t>
        <w:br/>
        <w:br/>
        <w:t>3.  **Искусственный интеллект:**  Использование ИИ для автоматизации процессов управления рисками.</w:t>
        <w:br/>
        <w:br/>
        <w:t>*Аргумент:* ИИ позволяет автоматически выявлять риски, оценивать их вероятность и последствия, а также разрабатывать рекомендации по их снижению.</w:t>
        <w:br/>
        <w:br/>
        <w:t>Эта структура соответствует заданным рамкам и предоставляет логическое развитие темы управления рисками в промышленных системах.</w:t>
      </w:r>
    </w:p>
    <w:p>
      <w:r>
        <w:br w:type="page"/>
      </w:r>
    </w:p>
    <w:p>
      <w:pPr>
        <w:pStyle w:val="Heading1"/>
      </w:pPr>
      <w:r>
        <w:t xml:space="preserve">Глава 7 summaries: </w:t>
      </w:r>
    </w:p>
    <w:p>
      <w:r>
        <w:t>*</w:t>
        <w:br/>
        <w:br/>
        <w:t>*</w:t>
        <w:br/>
        <w:br/>
        <w:t>I</w:t>
        <w:br/>
        <w:br/>
        <w:t>.</w:t>
        <w:br/>
        <w:br/>
        <w:t xml:space="preserve"> </w:t>
        <w:br/>
        <w:br/>
        <w:t>В</w:t>
        <w:br/>
        <w:br/>
        <w:t>в</w:t>
        <w:br/>
        <w:br/>
        <w:t>е</w:t>
        <w:br/>
        <w:br/>
        <w:t>д</w:t>
        <w:br/>
        <w:br/>
        <w:t>е</w:t>
        <w:br/>
        <w:br/>
        <w:t>н</w:t>
        <w:br/>
        <w:br/>
        <w:t>и</w:t>
        <w:br/>
        <w:br/>
        <w:t>е</w:t>
        <w:br/>
        <w:br/>
        <w:t xml:space="preserve"> </w:t>
        <w:br/>
        <w:br/>
        <w:t>в</w:t>
        <w:br/>
        <w:br/>
        <w:t xml:space="preserve"> </w:t>
        <w:br/>
        <w:br/>
        <w:t>к</w:t>
        <w:br/>
        <w:br/>
        <w:t>о</w:t>
        <w:br/>
        <w:br/>
        <w:t>н</w:t>
        <w:br/>
        <w:br/>
        <w:t>ц</w:t>
        <w:br/>
        <w:br/>
        <w:t>е</w:t>
        <w:br/>
        <w:br/>
        <w:t>п</w:t>
        <w:br/>
        <w:br/>
        <w:t>ц</w:t>
        <w:br/>
        <w:br/>
        <w:t>и</w:t>
        <w:br/>
        <w:br/>
        <w:t>ю</w:t>
        <w:br/>
        <w:br/>
        <w:t xml:space="preserve"> </w:t>
        <w:br/>
        <w:br/>
        <w:t>у</w:t>
        <w:br/>
        <w:br/>
        <w:t>с</w:t>
        <w:br/>
        <w:br/>
        <w:t>т</w:t>
        <w:br/>
        <w:br/>
        <w:t>о</w:t>
        <w:br/>
        <w:br/>
        <w:t>й</w:t>
        <w:br/>
        <w:br/>
        <w:t>ч</w:t>
        <w:br/>
        <w:br/>
        <w:t>и</w:t>
        <w:br/>
        <w:br/>
        <w:t>в</w:t>
        <w:br/>
        <w:br/>
        <w:t>о</w:t>
        <w:br/>
        <w:br/>
        <w:t>г</w:t>
        <w:br/>
        <w:br/>
        <w:t>о</w:t>
        <w:br/>
        <w:br/>
        <w:t xml:space="preserve"> </w:t>
        <w:br/>
        <w:br/>
        <w:t>р</w:t>
        <w:br/>
        <w:br/>
        <w:t>а</w:t>
        <w:br/>
        <w:br/>
        <w:t>з</w:t>
        <w:br/>
        <w:br/>
        <w:t>в</w:t>
        <w:br/>
        <w:br/>
        <w:t>и</w:t>
        <w:br/>
        <w:br/>
        <w:t>т</w:t>
        <w:br/>
        <w:br/>
        <w:t>и</w:t>
        <w:br/>
        <w:br/>
        <w:t>я</w:t>
        <w:br/>
        <w:br/>
        <w:t xml:space="preserve"> </w:t>
        <w:br/>
        <w:br/>
        <w:t>в</w:t>
        <w:br/>
        <w:br/>
        <w:t xml:space="preserve"> </w:t>
        <w:br/>
        <w:br/>
        <w:t>п</w:t>
        <w:br/>
        <w:br/>
        <w:t>р</w:t>
        <w:br/>
        <w:br/>
        <w:t>о</w:t>
        <w:br/>
        <w:br/>
        <w:t>м</w:t>
        <w:br/>
        <w:br/>
        <w:t>ы</w:t>
        <w:br/>
        <w:br/>
        <w:t>ш</w:t>
        <w:br/>
        <w:br/>
        <w:t>л</w:t>
        <w:br/>
        <w:br/>
        <w:t>е</w:t>
        <w:br/>
        <w:br/>
        <w:t>н</w:t>
        <w:br/>
        <w:br/>
        <w:t>н</w:t>
        <w:br/>
        <w:br/>
        <w:t>о</w:t>
        <w:br/>
        <w:br/>
        <w:t>с</w:t>
        <w:br/>
        <w:br/>
        <w:t>т</w:t>
        <w:br/>
        <w:br/>
        <w:t>и</w:t>
        <w:br/>
        <w:br/>
        <w:t>*</w:t>
        <w:br/>
        <w:br/>
        <w:t>*</w:t>
        <w:br/>
        <w:br/>
        <w:br/>
        <w:br/>
        <w:br/>
        <w:br/>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у</w:t>
        <w:br/>
        <w:br/>
        <w:t>с</w:t>
        <w:br/>
        <w:br/>
        <w:t>т</w:t>
        <w:br/>
        <w:br/>
        <w:t>о</w:t>
        <w:br/>
        <w:br/>
        <w:t>й</w:t>
        <w:br/>
        <w:br/>
        <w:t>ч</w:t>
        <w:br/>
        <w:br/>
        <w:t>и</w:t>
        <w:br/>
        <w:br/>
        <w:t>в</w:t>
        <w:br/>
        <w:br/>
        <w:t>о</w:t>
        <w:br/>
        <w:br/>
        <w:t>г</w:t>
        <w:br/>
        <w:br/>
        <w:t>о</w:t>
        <w:br/>
        <w:br/>
        <w:t xml:space="preserve"> </w:t>
        <w:br/>
        <w:br/>
        <w:t>р</w:t>
        <w:br/>
        <w:br/>
        <w:t>а</w:t>
        <w:br/>
        <w:br/>
        <w:t>з</w:t>
        <w:br/>
        <w:br/>
        <w:t>в</w:t>
        <w:br/>
        <w:br/>
        <w:t>и</w:t>
        <w:br/>
        <w:br/>
        <w:t>т</w:t>
        <w:br/>
        <w:br/>
        <w:t>и</w:t>
        <w:br/>
        <w:br/>
        <w:t>я</w:t>
        <w:br/>
        <w:br/>
        <w:t>:</w:t>
        <w:br/>
        <w:br/>
        <w:t xml:space="preserve"> </w:t>
        <w:br/>
        <w:br/>
        <w:t>Б</w:t>
        <w:br/>
        <w:br/>
        <w:t>а</w:t>
        <w:br/>
        <w:br/>
        <w:t>л</w:t>
        <w:br/>
        <w:br/>
        <w:t>а</w:t>
        <w:br/>
        <w:br/>
        <w:t>н</w:t>
        <w:br/>
        <w:br/>
        <w:t>с</w:t>
        <w:br/>
        <w:br/>
        <w:t xml:space="preserve"> </w:t>
        <w:br/>
        <w:br/>
        <w:t>м</w:t>
        <w:br/>
        <w:br/>
        <w:t>е</w:t>
        <w:br/>
        <w:br/>
        <w:t>ж</w:t>
        <w:br/>
        <w:br/>
        <w:t>д</w:t>
        <w:br/>
        <w:br/>
        <w:t>у</w:t>
        <w:br/>
        <w:br/>
        <w:t xml:space="preserve"> </w:t>
        <w:br/>
        <w:br/>
        <w:t>э</w:t>
        <w:br/>
        <w:br/>
        <w:t>к</w:t>
        <w:br/>
        <w:br/>
        <w:t>о</w:t>
        <w:br/>
        <w:br/>
        <w:t>н</w:t>
        <w:br/>
        <w:br/>
        <w:t>о</w:t>
        <w:br/>
        <w:br/>
        <w:t>м</w:t>
        <w:br/>
        <w:br/>
        <w:t>и</w:t>
        <w:br/>
        <w:br/>
        <w:t>ч</w:t>
        <w:br/>
        <w:br/>
        <w:t>е</w:t>
        <w:br/>
        <w:br/>
        <w:t>с</w:t>
        <w:br/>
        <w:br/>
        <w:t>к</w:t>
        <w:br/>
        <w:br/>
        <w:t>и</w:t>
        <w:br/>
        <w:br/>
        <w:t>м</w:t>
        <w:br/>
        <w:br/>
        <w:t xml:space="preserve"> </w:t>
        <w:br/>
        <w:br/>
        <w:t>р</w:t>
        <w:br/>
        <w:br/>
        <w:t>о</w:t>
        <w:br/>
        <w:br/>
        <w:t>с</w:t>
        <w:br/>
        <w:br/>
        <w:t>т</w:t>
        <w:br/>
        <w:br/>
        <w:t>о</w:t>
        <w:br/>
        <w:br/>
        <w:t>м</w:t>
        <w:br/>
        <w:br/>
        <w:t>,</w:t>
        <w:br/>
        <w:br/>
        <w:t xml:space="preserve"> </w:t>
        <w:br/>
        <w:br/>
        <w:t>с</w:t>
        <w:br/>
        <w:br/>
        <w:t>о</w:t>
        <w:br/>
        <w:br/>
        <w:t>ц</w:t>
        <w:br/>
        <w:br/>
        <w:t>и</w:t>
        <w:br/>
        <w:br/>
        <w:t>а</w:t>
        <w:br/>
        <w:br/>
        <w:t>л</w:t>
        <w:br/>
        <w:br/>
        <w:t>ь</w:t>
        <w:br/>
        <w:br/>
        <w:t>н</w:t>
        <w:br/>
        <w:br/>
        <w:t>о</w:t>
        <w:br/>
        <w:br/>
        <w:t>й</w:t>
        <w:br/>
        <w:br/>
        <w:t xml:space="preserve"> </w:t>
        <w:br/>
        <w:br/>
        <w:t>с</w:t>
        <w:br/>
        <w:br/>
        <w:t>п</w:t>
        <w:br/>
        <w:br/>
        <w:t>р</w:t>
        <w:br/>
        <w:br/>
        <w:t>а</w:t>
        <w:br/>
        <w:br/>
        <w:t>в</w:t>
        <w:br/>
        <w:br/>
        <w:t>е</w:t>
        <w:br/>
        <w:br/>
        <w:t>д</w:t>
        <w:br/>
        <w:br/>
        <w:t>л</w:t>
        <w:br/>
        <w:br/>
        <w:t>и</w:t>
        <w:br/>
        <w:br/>
        <w:t>в</w:t>
        <w:br/>
        <w:br/>
        <w:t>о</w:t>
        <w:br/>
        <w:br/>
        <w:t>с</w:t>
        <w:br/>
        <w:br/>
        <w:t>т</w:t>
        <w:br/>
        <w:br/>
        <w:t>ь</w:t>
        <w:br/>
        <w:br/>
        <w:t>ю</w:t>
        <w:br/>
        <w:br/>
        <w:t xml:space="preserve"> </w:t>
        <w:br/>
        <w:br/>
        <w:t>и</w:t>
        <w:br/>
        <w:br/>
        <w:t xml:space="preserve"> </w:t>
        <w:br/>
        <w:br/>
        <w:t>э</w:t>
        <w:br/>
        <w:br/>
        <w:t>к</w:t>
        <w:br/>
        <w:br/>
        <w:t>о</w:t>
        <w:br/>
        <w:br/>
        <w:t>л</w:t>
        <w:br/>
        <w:br/>
        <w:t>о</w:t>
        <w:br/>
        <w:br/>
        <w:t>г</w:t>
        <w:br/>
        <w:br/>
        <w:t>и</w:t>
        <w:br/>
        <w:br/>
        <w:t>ч</w:t>
        <w:br/>
        <w:br/>
        <w:t>е</w:t>
        <w:br/>
        <w:br/>
        <w:t>с</w:t>
        <w:br/>
        <w:br/>
        <w:t>к</w:t>
        <w:br/>
        <w:br/>
        <w:t>о</w:t>
        <w:br/>
        <w:br/>
        <w:t>й</w:t>
        <w:br/>
        <w:br/>
        <w:t xml:space="preserve"> </w:t>
        <w:br/>
        <w:br/>
        <w:t>б</w:t>
        <w:br/>
        <w:br/>
        <w:t>е</w:t>
        <w:br/>
        <w:br/>
        <w:t>з</w:t>
        <w:br/>
        <w:br/>
        <w:t>о</w:t>
        <w:br/>
        <w:br/>
        <w:t>п</w:t>
        <w:br/>
        <w:br/>
        <w:t>а</w:t>
        <w:br/>
        <w:br/>
        <w:t>с</w:t>
        <w:br/>
        <w:br/>
        <w:t>н</w:t>
        <w:br/>
        <w:br/>
        <w:t>о</w:t>
        <w:br/>
        <w:br/>
        <w:t>с</w:t>
        <w:br/>
        <w:br/>
        <w:t>т</w:t>
        <w:br/>
        <w:br/>
        <w:t>ь</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У</w:t>
        <w:br/>
        <w:br/>
        <w:t>с</w:t>
        <w:br/>
        <w:br/>
        <w:t>т</w:t>
        <w:br/>
        <w:br/>
        <w:t>о</w:t>
        <w:br/>
        <w:br/>
        <w:t>й</w:t>
        <w:br/>
        <w:br/>
        <w:t>ч</w:t>
        <w:br/>
        <w:br/>
        <w:t>и</w:t>
        <w:br/>
        <w:br/>
        <w:t>в</w:t>
        <w:br/>
        <w:br/>
        <w:t>о</w:t>
        <w:br/>
        <w:br/>
        <w:t>е</w:t>
        <w:br/>
        <w:br/>
        <w:t xml:space="preserve"> </w:t>
        <w:br/>
        <w:br/>
        <w:t>р</w:t>
        <w:br/>
        <w:br/>
        <w:t>а</w:t>
        <w:br/>
        <w:br/>
        <w:t>з</w:t>
        <w:br/>
        <w:br/>
        <w:t>в</w:t>
        <w:br/>
        <w:br/>
        <w:t>и</w:t>
        <w:br/>
        <w:br/>
        <w:t>т</w:t>
        <w:br/>
        <w:br/>
        <w:t>и</w:t>
        <w:br/>
        <w:br/>
        <w:t>е</w:t>
        <w:br/>
        <w:br/>
        <w:t xml:space="preserve"> </w:t>
        <w:br/>
        <w:br/>
        <w:t>н</w:t>
        <w:br/>
        <w:br/>
        <w:t>е</w:t>
        <w:br/>
        <w:br/>
        <w:t>о</w:t>
        <w:br/>
        <w:br/>
        <w:t>б</w:t>
        <w:br/>
        <w:br/>
        <w:t>х</w:t>
        <w:br/>
        <w:br/>
        <w:t>о</w:t>
        <w:br/>
        <w:br/>
        <w:t>д</w:t>
        <w:br/>
        <w:br/>
        <w:t>и</w:t>
        <w:br/>
        <w:br/>
        <w:t>м</w:t>
        <w:br/>
        <w:br/>
        <w:t>о</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б</w:t>
        <w:br/>
        <w:br/>
        <w:t>л</w:t>
        <w:br/>
        <w:br/>
        <w:t>а</w:t>
        <w:br/>
        <w:br/>
        <w:t>г</w:t>
        <w:br/>
        <w:br/>
        <w:t>о</w:t>
        <w:br/>
        <w:br/>
        <w:t>п</w:t>
        <w:br/>
        <w:br/>
        <w:t>о</w:t>
        <w:br/>
        <w:br/>
        <w:t>л</w:t>
        <w:br/>
        <w:br/>
        <w:t>у</w:t>
        <w:br/>
        <w:br/>
        <w:t>ч</w:t>
        <w:br/>
        <w:br/>
        <w:t>и</w:t>
        <w:br/>
        <w:br/>
        <w:t>я</w:t>
        <w:br/>
        <w:br/>
        <w:t xml:space="preserve"> </w:t>
        <w:br/>
        <w:br/>
        <w:t>б</w:t>
        <w:br/>
        <w:br/>
        <w:t>у</w:t>
        <w:br/>
        <w:br/>
        <w:t>д</w:t>
        <w:br/>
        <w:br/>
        <w:t>у</w:t>
        <w:br/>
        <w:br/>
        <w:t>щ</w:t>
        <w:br/>
        <w:br/>
        <w:t>и</w:t>
        <w:br/>
        <w:br/>
        <w:t>х</w:t>
        <w:br/>
        <w:br/>
        <w:t xml:space="preserve"> </w:t>
        <w:br/>
        <w:br/>
        <w:t>п</w:t>
        <w:br/>
        <w:br/>
        <w:t>о</w:t>
        <w:br/>
        <w:br/>
        <w:t>к</w:t>
        <w:br/>
        <w:br/>
        <w:t>о</w:t>
        <w:br/>
        <w:br/>
        <w:t>л</w:t>
        <w:br/>
        <w:br/>
        <w:t>е</w:t>
        <w:br/>
        <w:br/>
        <w:t>н</w:t>
        <w:br/>
        <w:br/>
        <w:t>и</w:t>
        <w:br/>
        <w:br/>
        <w:t>й</w:t>
        <w:br/>
        <w:br/>
        <w:t xml:space="preserve"> </w:t>
        <w:br/>
        <w:br/>
        <w:t>и</w:t>
        <w:br/>
        <w:br/>
        <w:t xml:space="preserve"> </w:t>
        <w:br/>
        <w:br/>
        <w:t>с</w:t>
        <w:br/>
        <w:br/>
        <w:t>о</w:t>
        <w:br/>
        <w:br/>
        <w:t>х</w:t>
        <w:br/>
        <w:br/>
        <w:t>р</w:t>
        <w:br/>
        <w:br/>
        <w:t>а</w:t>
        <w:br/>
        <w:br/>
        <w:t>н</w:t>
        <w:br/>
        <w:br/>
        <w:t>е</w:t>
        <w:br/>
        <w:br/>
        <w:t>н</w:t>
        <w:br/>
        <w:br/>
        <w:t>и</w:t>
        <w:br/>
        <w:br/>
        <w:t>я</w:t>
        <w:br/>
        <w:br/>
        <w:t xml:space="preserve"> </w:t>
        <w:br/>
        <w:br/>
        <w:t>п</w:t>
        <w:br/>
        <w:br/>
        <w:t>р</w:t>
        <w:br/>
        <w:br/>
        <w:t>и</w:t>
        <w:br/>
        <w:br/>
        <w:t>р</w:t>
        <w:br/>
        <w:br/>
        <w:t>о</w:t>
        <w:br/>
        <w:br/>
        <w:t>д</w:t>
        <w:br/>
        <w:br/>
        <w:t>н</w:t>
        <w:br/>
        <w:br/>
        <w:t>ы</w:t>
        <w:br/>
        <w:br/>
        <w:t>х</w:t>
        <w:br/>
        <w:br/>
        <w:t xml:space="preserve"> </w:t>
        <w:br/>
        <w:br/>
        <w:t>р</w:t>
        <w:br/>
        <w:br/>
        <w:t>е</w:t>
        <w:br/>
        <w:br/>
        <w:t>с</w:t>
        <w:br/>
        <w:br/>
        <w:t>у</w:t>
        <w:br/>
        <w:br/>
        <w:t>р</w:t>
        <w:br/>
        <w:br/>
        <w:t>с</w:t>
        <w:br/>
        <w:br/>
        <w:t>о</w:t>
        <w:br/>
        <w:br/>
        <w:t>в</w:t>
        <w:br/>
        <w:br/>
        <w:t>.</w:t>
        <w:br/>
        <w:br/>
        <w:br/>
        <w:br/>
        <w:br/>
        <w:t>*</w:t>
        <w:br/>
        <w:br/>
        <w:t xml:space="preserve"> </w:t>
        <w:br/>
        <w:br/>
        <w:t xml:space="preserve"> </w:t>
        <w:br/>
        <w:br/>
        <w:t xml:space="preserve"> </w:t>
        <w:br/>
        <w:br/>
        <w:t>П</w:t>
        <w:br/>
        <w:br/>
        <w:t>р</w:t>
        <w:br/>
        <w:br/>
        <w:t>и</w:t>
        <w:br/>
        <w:br/>
        <w:t>н</w:t>
        <w:br/>
        <w:br/>
        <w:t>ц</w:t>
        <w:br/>
        <w:br/>
        <w:t>и</w:t>
        <w:br/>
        <w:br/>
        <w:t>п</w:t>
        <w:br/>
        <w:br/>
        <w:t>ы</w:t>
        <w:br/>
        <w:br/>
        <w:t xml:space="preserve"> </w:t>
        <w:br/>
        <w:br/>
        <w:t>у</w:t>
        <w:br/>
        <w:br/>
        <w:t>с</w:t>
        <w:br/>
        <w:br/>
        <w:t>т</w:t>
        <w:br/>
        <w:br/>
        <w:t>о</w:t>
        <w:br/>
        <w:br/>
        <w:t>й</w:t>
        <w:br/>
        <w:br/>
        <w:t>ч</w:t>
        <w:br/>
        <w:br/>
        <w:t>и</w:t>
        <w:br/>
        <w:br/>
        <w:t>в</w:t>
        <w:br/>
        <w:br/>
        <w:t>о</w:t>
        <w:br/>
        <w:br/>
        <w:t>г</w:t>
        <w:br/>
        <w:br/>
        <w:t>о</w:t>
        <w:br/>
        <w:br/>
        <w:t xml:space="preserve"> </w:t>
        <w:br/>
        <w:br/>
        <w:t>п</w:t>
        <w:br/>
        <w:br/>
        <w:t>р</w:t>
        <w:br/>
        <w:br/>
        <w:t>о</w:t>
        <w:br/>
        <w:br/>
        <w:t>и</w:t>
        <w:br/>
        <w:br/>
        <w:t>з</w:t>
        <w:br/>
        <w:br/>
        <w:t>в</w:t>
        <w:br/>
        <w:br/>
        <w:t>о</w:t>
        <w:br/>
        <w:br/>
        <w:t>д</w:t>
        <w:br/>
        <w:br/>
        <w:t>с</w:t>
        <w:br/>
        <w:br/>
        <w:t>т</w:t>
        <w:br/>
        <w:br/>
        <w:t>в</w:t>
        <w:br/>
        <w:br/>
        <w:t>а</w:t>
        <w:br/>
        <w:br/>
        <w:t>:</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з</w:t>
        <w:br/>
        <w:br/>
        <w:t>а</w:t>
        <w:br/>
        <w:br/>
        <w:t>г</w:t>
        <w:br/>
        <w:br/>
        <w:t>р</w:t>
        <w:br/>
        <w:br/>
        <w:t>я</w:t>
        <w:br/>
        <w:br/>
        <w:t>з</w:t>
        <w:br/>
        <w:br/>
        <w:t>н</w:t>
        <w:br/>
        <w:br/>
        <w:t>е</w:t>
        <w:br/>
        <w:br/>
        <w:t>н</w:t>
        <w:br/>
        <w:br/>
        <w:t>и</w:t>
        <w:br/>
        <w:br/>
        <w:t>я</w:t>
        <w:br/>
        <w:br/>
        <w:t>,</w:t>
        <w:br/>
        <w:br/>
        <w:t xml:space="preserve"> </w:t>
        <w:br/>
        <w:br/>
        <w:t>р</w:t>
        <w:br/>
        <w:br/>
        <w:t>е</w:t>
        <w:br/>
        <w:br/>
        <w:t>с</w:t>
        <w:br/>
        <w:br/>
        <w:t>у</w:t>
        <w:br/>
        <w:br/>
        <w:t>р</w:t>
        <w:br/>
        <w:br/>
        <w:t>с</w:t>
        <w:br/>
        <w:br/>
        <w:t>о</w:t>
        <w:br/>
        <w:br/>
        <w:t>с</w:t>
        <w:br/>
        <w:br/>
        <w:t>б</w:t>
        <w:br/>
        <w:br/>
        <w:t>е</w:t>
        <w:br/>
        <w:br/>
        <w:t>р</w:t>
        <w:br/>
        <w:br/>
        <w:t>е</w:t>
        <w:br/>
        <w:br/>
        <w:t>ж</w:t>
        <w:br/>
        <w:br/>
        <w:t>е</w:t>
        <w:br/>
        <w:br/>
        <w:t>н</w:t>
        <w:br/>
        <w:br/>
        <w:t>и</w:t>
        <w:br/>
        <w:br/>
        <w:t>е</w:t>
        <w:br/>
        <w:br/>
        <w:t>,</w:t>
        <w:br/>
        <w:br/>
        <w:t xml:space="preserve"> </w:t>
        <w:br/>
        <w:br/>
        <w:t>м</w:t>
        <w:br/>
        <w:br/>
        <w:t>и</w:t>
        <w:br/>
        <w:br/>
        <w:t>н</w:t>
        <w:br/>
        <w:br/>
        <w:t>и</w:t>
        <w:br/>
        <w:br/>
        <w:t>м</w:t>
        <w:br/>
        <w:br/>
        <w:t>и</w:t>
        <w:br/>
        <w:br/>
        <w:t>з</w:t>
        <w:br/>
        <w:br/>
        <w:t>а</w:t>
        <w:br/>
        <w:br/>
        <w:t>ц</w:t>
        <w:br/>
        <w:br/>
        <w:t>и</w:t>
        <w:br/>
        <w:br/>
        <w:t>я</w:t>
        <w:br/>
        <w:br/>
        <w:t xml:space="preserve"> </w:t>
        <w:br/>
        <w:br/>
        <w:t>о</w:t>
        <w:br/>
        <w:br/>
        <w:t>т</w:t>
        <w:br/>
        <w:br/>
        <w:t>х</w:t>
        <w:br/>
        <w:br/>
        <w:t>о</w:t>
        <w:br/>
        <w:br/>
        <w:t>д</w:t>
        <w:br/>
        <w:br/>
        <w:t>о</w:t>
        <w:br/>
        <w:br/>
        <w:t>в</w:t>
        <w:br/>
        <w:br/>
        <w:t>,</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о</w:t>
        <w:br/>
        <w:br/>
        <w:t>б</w:t>
        <w:br/>
        <w:br/>
        <w:t>л</w:t>
        <w:br/>
        <w:br/>
        <w:t>ю</w:t>
        <w:br/>
        <w:br/>
        <w:t>д</w:t>
        <w:br/>
        <w:br/>
        <w:t>е</w:t>
        <w:br/>
        <w:br/>
        <w:t>н</w:t>
        <w:br/>
        <w:br/>
        <w:t>и</w:t>
        <w:br/>
        <w:br/>
        <w:t>е</w:t>
        <w:br/>
        <w:br/>
        <w:t xml:space="preserve"> </w:t>
        <w:br/>
        <w:br/>
        <w:t>э</w:t>
        <w:br/>
        <w:br/>
        <w:t>т</w:t>
        <w:br/>
        <w:br/>
        <w:t>и</w:t>
        <w:br/>
        <w:br/>
        <w:t>х</w:t>
        <w:br/>
        <w:br/>
        <w:t xml:space="preserve"> </w:t>
        <w:br/>
        <w:br/>
        <w:t>п</w:t>
        <w:br/>
        <w:br/>
        <w:t>р</w:t>
        <w:br/>
        <w:br/>
        <w:t>и</w:t>
        <w:br/>
        <w:br/>
        <w:t>н</w:t>
        <w:br/>
        <w:br/>
        <w:t>ц</w:t>
        <w:br/>
        <w:br/>
        <w:t>и</w:t>
        <w:br/>
        <w:br/>
        <w:t>п</w:t>
        <w:br/>
        <w:br/>
        <w:t>о</w:t>
        <w:br/>
        <w:br/>
        <w:t>в</w:t>
        <w:br/>
        <w:br/>
        <w:t xml:space="preserve"> </w:t>
        <w:br/>
        <w:br/>
        <w:t>п</w:t>
        <w:br/>
        <w:br/>
        <w:t>о</w:t>
        <w:br/>
        <w:br/>
        <w:t>з</w:t>
        <w:br/>
        <w:br/>
        <w:t>в</w:t>
        <w:br/>
        <w:br/>
        <w:t>о</w:t>
        <w:br/>
        <w:br/>
        <w:t>л</w:t>
        <w:br/>
        <w:br/>
        <w:t>я</w:t>
        <w:br/>
        <w:br/>
        <w:t>е</w:t>
        <w:br/>
        <w:br/>
        <w:t>т</w:t>
        <w:br/>
        <w:br/>
        <w:t xml:space="preserve"> </w:t>
        <w:br/>
        <w:br/>
        <w:t>с</w:t>
        <w:br/>
        <w:br/>
        <w:t>н</w:t>
        <w:br/>
        <w:br/>
        <w:t>и</w:t>
        <w:br/>
        <w:br/>
        <w:t>з</w:t>
        <w:br/>
        <w:br/>
        <w:t>и</w:t>
        <w:br/>
        <w:br/>
        <w:t>т</w:t>
        <w:br/>
        <w:br/>
        <w:t>ь</w:t>
        <w:br/>
        <w:br/>
        <w:t xml:space="preserve"> </w:t>
        <w:br/>
        <w:br/>
        <w:t>н</w:t>
        <w:br/>
        <w:br/>
        <w:t>е</w:t>
        <w:br/>
        <w:br/>
        <w:t>г</w:t>
        <w:br/>
        <w:br/>
        <w:t>а</w:t>
        <w:br/>
        <w:br/>
        <w:t>т</w:t>
        <w:br/>
        <w:br/>
        <w:t>и</w:t>
        <w:br/>
        <w:br/>
        <w:t>в</w:t>
        <w:br/>
        <w:br/>
        <w:t>н</w:t>
        <w:br/>
        <w:br/>
        <w:t>о</w:t>
        <w:br/>
        <w:br/>
        <w:t>е</w:t>
        <w:br/>
        <w:br/>
        <w:t xml:space="preserve"> </w:t>
        <w:br/>
        <w:br/>
        <w:t>в</w:t>
        <w:br/>
        <w:br/>
        <w:t>о</w:t>
        <w:br/>
        <w:br/>
        <w:t>з</w:t>
        <w:br/>
        <w:br/>
        <w:t>д</w:t>
        <w:br/>
        <w:br/>
        <w:t>е</w:t>
        <w:br/>
        <w:br/>
        <w:t>й</w:t>
        <w:br/>
        <w:br/>
        <w:t>с</w:t>
        <w:br/>
        <w:br/>
        <w:t>т</w:t>
        <w:br/>
        <w:br/>
        <w:t>в</w:t>
        <w:br/>
        <w:br/>
        <w:t>и</w:t>
        <w:br/>
        <w:br/>
        <w:t>е</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 xml:space="preserve"> </w:t>
        <w:br/>
        <w:br/>
        <w:t>и</w:t>
        <w:br/>
        <w:br/>
        <w:t xml:space="preserve"> </w:t>
        <w:br/>
        <w:br/>
        <w:t>п</w:t>
        <w:br/>
        <w:br/>
        <w:t>о</w:t>
        <w:br/>
        <w:br/>
        <w:t>в</w:t>
        <w:br/>
        <w:br/>
        <w:t>ы</w:t>
        <w:br/>
        <w:br/>
        <w:t>с</w:t>
        <w:br/>
        <w:br/>
        <w:t>и</w:t>
        <w:br/>
        <w:br/>
        <w:t>т</w:t>
        <w:br/>
        <w:br/>
        <w:t>ь</w:t>
        <w:br/>
        <w:br/>
        <w:t xml:space="preserve"> </w:t>
        <w:br/>
        <w:br/>
        <w:t>э</w:t>
        <w:br/>
        <w:br/>
        <w:t>к</w:t>
        <w:br/>
        <w:br/>
        <w:t>о</w:t>
        <w:br/>
        <w:br/>
        <w:t>н</w:t>
        <w:br/>
        <w:br/>
        <w:t>о</w:t>
        <w:br/>
        <w:br/>
        <w:t>м</w:t>
        <w:br/>
        <w:br/>
        <w:t>и</w:t>
        <w:br/>
        <w:br/>
        <w:t>ч</w:t>
        <w:br/>
        <w:br/>
        <w:t>е</w:t>
        <w:br/>
        <w:br/>
        <w:t>с</w:t>
        <w:br/>
        <w:br/>
        <w:t>к</w:t>
        <w:br/>
        <w:br/>
        <w:t>у</w:t>
        <w:br/>
        <w:br/>
        <w:t>ю</w:t>
        <w:br/>
        <w:br/>
        <w:t xml:space="preserve"> </w:t>
        <w:br/>
        <w:br/>
        <w:t>э</w:t>
        <w:br/>
        <w:br/>
        <w:t>ф</w:t>
        <w:br/>
        <w:br/>
        <w:t>ф</w:t>
        <w:br/>
        <w:br/>
        <w:t>е</w:t>
        <w:br/>
        <w:br/>
        <w:t>к</w:t>
        <w:br/>
        <w:br/>
        <w:t>т</w:t>
        <w:br/>
        <w:br/>
        <w:t>и</w:t>
        <w:br/>
        <w:br/>
        <w:t>в</w:t>
        <w:br/>
        <w:br/>
        <w:t>н</w:t>
        <w:br/>
        <w:br/>
        <w:t>о</w:t>
        <w:br/>
        <w:br/>
        <w:t>с</w:t>
        <w:br/>
        <w:br/>
        <w:t>т</w:t>
        <w:br/>
        <w:br/>
        <w:t>ь</w:t>
        <w:br/>
        <w:br/>
        <w:t>.</w:t>
        <w:br/>
        <w:br/>
        <w:br/>
        <w:br/>
        <w:br/>
        <w:t>*</w:t>
        <w:br/>
        <w:br/>
        <w:t xml:space="preserve"> </w:t>
        <w:br/>
        <w:br/>
        <w:t xml:space="preserve"> </w:t>
        <w:br/>
        <w:br/>
        <w:t xml:space="preserve"> </w:t>
        <w:br/>
        <w:br/>
        <w:t>Р</w:t>
        <w:br/>
        <w:br/>
        <w:t>о</w:t>
        <w:br/>
        <w:br/>
        <w:t>л</w:t>
        <w:br/>
        <w:br/>
        <w:t>ь</w:t>
        <w:br/>
        <w:br/>
        <w:t xml:space="preserve"> </w:t>
        <w:br/>
        <w:br/>
        <w:t>п</w:t>
        <w:br/>
        <w:br/>
        <w:t>р</w:t>
        <w:br/>
        <w:br/>
        <w:t>о</w:t>
        <w:br/>
        <w:br/>
        <w:t>м</w:t>
        <w:br/>
        <w:br/>
        <w:t>ы</w:t>
        <w:br/>
        <w:br/>
        <w:t>ш</w:t>
        <w:br/>
        <w:br/>
        <w:t>л</w:t>
        <w:br/>
        <w:br/>
        <w:t>е</w:t>
        <w:br/>
        <w:br/>
        <w:t>н</w:t>
        <w:br/>
        <w:br/>
        <w:t>н</w:t>
        <w:br/>
        <w:br/>
        <w:t>о</w:t>
        <w:br/>
        <w:br/>
        <w:t>с</w:t>
        <w:br/>
        <w:br/>
        <w:t>т</w:t>
        <w:br/>
        <w:br/>
        <w:t>и</w:t>
        <w:br/>
        <w:br/>
        <w:t xml:space="preserve"> </w:t>
        <w:br/>
        <w:br/>
        <w:t>в</w:t>
        <w:br/>
        <w:br/>
        <w:t xml:space="preserve"> </w:t>
        <w:br/>
        <w:br/>
        <w:t>д</w:t>
        <w:br/>
        <w:br/>
        <w:t>о</w:t>
        <w:br/>
        <w:br/>
        <w:t>с</w:t>
        <w:br/>
        <w:br/>
        <w:t>т</w:t>
        <w:br/>
        <w:br/>
        <w:t>и</w:t>
        <w:br/>
        <w:br/>
        <w:t>ж</w:t>
        <w:br/>
        <w:br/>
        <w:t>е</w:t>
        <w:br/>
        <w:br/>
        <w:t>н</w:t>
        <w:br/>
        <w:br/>
        <w:t>и</w:t>
        <w:br/>
        <w:br/>
        <w:t>и</w:t>
        <w:br/>
        <w:br/>
        <w:t xml:space="preserve"> </w:t>
        <w:br/>
        <w:br/>
        <w:t>ц</w:t>
        <w:br/>
        <w:br/>
        <w:t>е</w:t>
        <w:br/>
        <w:br/>
        <w:t>л</w:t>
        <w:br/>
        <w:br/>
        <w:t>е</w:t>
        <w:br/>
        <w:br/>
        <w:t>й</w:t>
        <w:br/>
        <w:br/>
        <w:t xml:space="preserve"> </w:t>
        <w:br/>
        <w:br/>
        <w:t>у</w:t>
        <w:br/>
        <w:br/>
        <w:t>с</w:t>
        <w:br/>
        <w:br/>
        <w:t>т</w:t>
        <w:br/>
        <w:br/>
        <w:t>о</w:t>
        <w:br/>
        <w:br/>
        <w:t>й</w:t>
        <w:br/>
        <w:br/>
        <w:t>ч</w:t>
        <w:br/>
        <w:br/>
        <w:t>и</w:t>
        <w:br/>
        <w:br/>
        <w:t>в</w:t>
        <w:br/>
        <w:br/>
        <w:t>о</w:t>
        <w:br/>
        <w:br/>
        <w:t>г</w:t>
        <w:br/>
        <w:br/>
        <w:t>о</w:t>
        <w:br/>
        <w:br/>
        <w:t xml:space="preserve"> </w:t>
        <w:br/>
        <w:br/>
        <w:t>р</w:t>
        <w:br/>
        <w:br/>
        <w:t>а</w:t>
        <w:br/>
        <w:br/>
        <w:t>з</w:t>
        <w:br/>
        <w:br/>
        <w:t>в</w:t>
        <w:br/>
        <w:br/>
        <w:t>и</w:t>
        <w:br/>
        <w:br/>
        <w:t>т</w:t>
        <w:br/>
        <w:br/>
        <w:t>и</w:t>
        <w:br/>
        <w:br/>
        <w:t>я</w:t>
        <w:br/>
        <w:br/>
        <w:t xml:space="preserve"> </w:t>
        <w:br/>
        <w:br/>
        <w:t>О</w:t>
        <w:br/>
        <w:br/>
        <w:t>О</w:t>
        <w:br/>
        <w:br/>
        <w:t>Н</w:t>
        <w:br/>
        <w:br/>
        <w:t xml:space="preserve"> </w:t>
        <w:br/>
        <w:br/>
        <w:t>(</w:t>
        <w:br/>
        <w:br/>
        <w:t>Ц</w:t>
        <w:br/>
        <w:br/>
        <w:t>У</w:t>
        <w:br/>
        <w:br/>
        <w:t>Р</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р</w:t>
        <w:br/>
        <w:br/>
        <w:t>о</w:t>
        <w:br/>
        <w:br/>
        <w:t>м</w:t>
        <w:br/>
        <w:br/>
        <w:t>ы</w:t>
        <w:br/>
        <w:br/>
        <w:t>ш</w:t>
        <w:br/>
        <w:br/>
        <w:t>л</w:t>
        <w:br/>
        <w:br/>
        <w:t>е</w:t>
        <w:br/>
        <w:br/>
        <w:t>н</w:t>
        <w:br/>
        <w:br/>
        <w:t>н</w:t>
        <w:br/>
        <w:br/>
        <w:t>о</w:t>
        <w:br/>
        <w:br/>
        <w:t>с</w:t>
        <w:br/>
        <w:br/>
        <w:t>т</w:t>
        <w:br/>
        <w:br/>
        <w:t>ь</w:t>
        <w:br/>
        <w:br/>
        <w:t xml:space="preserve"> </w:t>
        <w:br/>
        <w:br/>
        <w:t>и</w:t>
        <w:br/>
        <w:br/>
        <w:t>г</w:t>
        <w:br/>
        <w:br/>
        <w:t>р</w:t>
        <w:br/>
        <w:br/>
        <w:t>а</w:t>
        <w:br/>
        <w:br/>
        <w:t>е</w:t>
        <w:br/>
        <w:br/>
        <w:t>т</w:t>
        <w:br/>
        <w:br/>
        <w:t xml:space="preserve"> </w:t>
        <w:br/>
        <w:br/>
        <w:t>к</w:t>
        <w:br/>
        <w:br/>
        <w:t>л</w:t>
        <w:br/>
        <w:br/>
        <w:t>ю</w:t>
        <w:br/>
        <w:br/>
        <w:t>ч</w:t>
        <w:br/>
        <w:br/>
        <w:t>е</w:t>
        <w:br/>
        <w:br/>
        <w:t>в</w:t>
        <w:br/>
        <w:br/>
        <w:t>у</w:t>
        <w:br/>
        <w:br/>
        <w:t>ю</w:t>
        <w:br/>
        <w:br/>
        <w:t xml:space="preserve"> </w:t>
        <w:br/>
        <w:br/>
        <w:t>р</w:t>
        <w:br/>
        <w:br/>
        <w:t>о</w:t>
        <w:br/>
        <w:br/>
        <w:t>л</w:t>
        <w:br/>
        <w:br/>
        <w:t>ь</w:t>
        <w:br/>
        <w:br/>
        <w:t xml:space="preserve"> </w:t>
        <w:br/>
        <w:br/>
        <w:t>в</w:t>
        <w:br/>
        <w:br/>
        <w:t xml:space="preserve"> </w:t>
        <w:br/>
        <w:br/>
        <w:t>д</w:t>
        <w:br/>
        <w:br/>
        <w:t>о</w:t>
        <w:br/>
        <w:br/>
        <w:t>с</w:t>
        <w:br/>
        <w:br/>
        <w:t>т</w:t>
        <w:br/>
        <w:br/>
        <w:t>и</w:t>
        <w:br/>
        <w:br/>
        <w:t>ж</w:t>
        <w:br/>
        <w:br/>
        <w:t>е</w:t>
        <w:br/>
        <w:br/>
        <w:t>н</w:t>
        <w:br/>
        <w:br/>
        <w:t>и</w:t>
        <w:br/>
        <w:br/>
        <w:t>и</w:t>
        <w:br/>
        <w:br/>
        <w:t xml:space="preserve"> </w:t>
        <w:br/>
        <w:br/>
        <w:t>м</w:t>
        <w:br/>
        <w:br/>
        <w:t>н</w:t>
        <w:br/>
        <w:br/>
        <w:t>о</w:t>
        <w:br/>
        <w:br/>
        <w:t>г</w:t>
        <w:br/>
        <w:br/>
        <w:t>и</w:t>
        <w:br/>
        <w:br/>
        <w:t>х</w:t>
        <w:br/>
        <w:br/>
        <w:t xml:space="preserve"> </w:t>
        <w:br/>
        <w:br/>
        <w:t>Ц</w:t>
        <w:br/>
        <w:br/>
        <w:t>У</w:t>
        <w:br/>
        <w:br/>
        <w:t>Р</w:t>
        <w:br/>
        <w:br/>
        <w:t>,</w:t>
        <w:br/>
        <w:br/>
        <w:t xml:space="preserve"> </w:t>
        <w:br/>
        <w:br/>
        <w:t>т</w:t>
        <w:br/>
        <w:br/>
        <w:t>а</w:t>
        <w:br/>
        <w:br/>
        <w:t>к</w:t>
        <w:br/>
        <w:br/>
        <w:t>и</w:t>
        <w:br/>
        <w:br/>
        <w:t>х</w:t>
        <w:br/>
        <w:br/>
        <w:t xml:space="preserve"> </w:t>
        <w:br/>
        <w:br/>
        <w:t>к</w:t>
        <w:br/>
        <w:br/>
        <w:t>а</w:t>
        <w:br/>
        <w:br/>
        <w:t>к</w:t>
        <w:br/>
        <w:br/>
        <w:t xml:space="preserve"> </w:t>
        <w:br/>
        <w:br/>
        <w:t>о</w:t>
        <w:br/>
        <w:br/>
        <w:t>б</w:t>
        <w:br/>
        <w:br/>
        <w:t>е</w:t>
        <w:br/>
        <w:br/>
        <w:t>с</w:t>
        <w:br/>
        <w:br/>
        <w:t>п</w:t>
        <w:br/>
        <w:br/>
        <w:t>е</w:t>
        <w:br/>
        <w:br/>
        <w:t>ч</w:t>
        <w:br/>
        <w:br/>
        <w:t>е</w:t>
        <w:br/>
        <w:br/>
        <w:t>н</w:t>
        <w:br/>
        <w:br/>
        <w:t>и</w:t>
        <w:br/>
        <w:br/>
        <w:t>е</w:t>
        <w:br/>
        <w:br/>
        <w:t xml:space="preserve"> </w:t>
        <w:br/>
        <w:br/>
        <w:t>ч</w:t>
        <w:br/>
        <w:br/>
        <w:t>и</w:t>
        <w:br/>
        <w:br/>
        <w:t>с</w:t>
        <w:br/>
        <w:br/>
        <w:t>т</w:t>
        <w:br/>
        <w:br/>
        <w:t>о</w:t>
        <w:br/>
        <w:br/>
        <w:t>й</w:t>
        <w:br/>
        <w:br/>
        <w:t xml:space="preserve"> </w:t>
        <w:br/>
        <w:br/>
        <w:t>э</w:t>
        <w:br/>
        <w:br/>
        <w:t>н</w:t>
        <w:br/>
        <w:br/>
        <w:t>е</w:t>
        <w:br/>
        <w:br/>
        <w:t>р</w:t>
        <w:br/>
        <w:br/>
        <w:t>г</w:t>
        <w:br/>
        <w:br/>
        <w:t>и</w:t>
        <w:br/>
        <w:br/>
        <w:t>и</w:t>
        <w:br/>
        <w:br/>
        <w:t>,</w:t>
        <w:br/>
        <w:br/>
        <w:t xml:space="preserve"> </w:t>
        <w:br/>
        <w:br/>
        <w:t>о</w:t>
        <w:br/>
        <w:br/>
        <w:t>т</w:t>
        <w:br/>
        <w:br/>
        <w:t>в</w:t>
        <w:br/>
        <w:br/>
        <w:t>е</w:t>
        <w:br/>
        <w:br/>
        <w:t>т</w:t>
        <w:br/>
        <w:br/>
        <w:t>с</w:t>
        <w:br/>
        <w:br/>
        <w:t>т</w:t>
        <w:br/>
        <w:br/>
        <w:t>в</w:t>
        <w:br/>
        <w:br/>
        <w:t>е</w:t>
        <w:br/>
        <w:br/>
        <w:t>н</w:t>
        <w:br/>
        <w:br/>
        <w:t>н</w:t>
        <w:br/>
        <w:br/>
        <w:t>о</w:t>
        <w:br/>
        <w:br/>
        <w:t>е</w:t>
        <w:br/>
        <w:br/>
        <w:t xml:space="preserve"> </w:t>
        <w:br/>
        <w:br/>
        <w:t>п</w:t>
        <w:br/>
        <w:br/>
        <w:t>о</w:t>
        <w:br/>
        <w:br/>
        <w:t>т</w:t>
        <w:br/>
        <w:br/>
        <w:t>р</w:t>
        <w:br/>
        <w:br/>
        <w:t>е</w:t>
        <w:br/>
        <w:br/>
        <w:t>б</w:t>
        <w:br/>
        <w:br/>
        <w:t>л</w:t>
        <w:br/>
        <w:br/>
        <w:t>е</w:t>
        <w:br/>
        <w:br/>
        <w:t>н</w:t>
        <w:br/>
        <w:br/>
        <w:t>и</w:t>
        <w:br/>
        <w:br/>
        <w:t>е</w:t>
        <w:br/>
        <w:br/>
        <w:t xml:space="preserve"> </w:t>
        <w:br/>
        <w:br/>
        <w:t>и</w:t>
        <w:br/>
        <w:br/>
        <w:t xml:space="preserve"> </w:t>
        <w:br/>
        <w:br/>
        <w:t>п</w:t>
        <w:br/>
        <w:br/>
        <w:t>р</w:t>
        <w:br/>
        <w:br/>
        <w:t>о</w:t>
        <w:br/>
        <w:br/>
        <w:t>и</w:t>
        <w:br/>
        <w:br/>
        <w:t>з</w:t>
        <w:br/>
        <w:br/>
        <w:t>в</w:t>
        <w:br/>
        <w:br/>
        <w:t>о</w:t>
        <w:br/>
        <w:br/>
        <w:t>д</w:t>
        <w:br/>
        <w:br/>
        <w:t>с</w:t>
        <w:br/>
        <w:br/>
        <w:t>т</w:t>
        <w:br/>
        <w:br/>
        <w:t>в</w:t>
        <w:br/>
        <w:br/>
        <w:t>о</w:t>
        <w:br/>
        <w:br/>
        <w:t>,</w:t>
        <w:br/>
        <w:br/>
        <w:t xml:space="preserve"> </w:t>
        <w:br/>
        <w:br/>
        <w:t>и</w:t>
        <w:br/>
        <w:br/>
        <w:t xml:space="preserve"> </w:t>
        <w:br/>
        <w:br/>
        <w:t>б</w:t>
        <w:br/>
        <w:br/>
        <w:t>о</w:t>
        <w:br/>
        <w:br/>
        <w:t>р</w:t>
        <w:br/>
        <w:br/>
        <w:t>ь</w:t>
        <w:br/>
        <w:br/>
        <w:t>б</w:t>
        <w:br/>
        <w:br/>
        <w:t>а</w:t>
        <w:br/>
        <w:br/>
        <w:t xml:space="preserve"> </w:t>
        <w:br/>
        <w:br/>
        <w:t>с</w:t>
        <w:br/>
        <w:br/>
        <w:t xml:space="preserve"> </w:t>
        <w:br/>
        <w:br/>
        <w:t>и</w:t>
        <w:br/>
        <w:br/>
        <w:t>з</w:t>
        <w:br/>
        <w:br/>
        <w:t>м</w:t>
        <w:br/>
        <w:br/>
        <w:t>е</w:t>
        <w:br/>
        <w:br/>
        <w:t>н</w:t>
        <w:br/>
        <w:br/>
        <w:t>е</w:t>
        <w:br/>
        <w:br/>
        <w:t>н</w:t>
        <w:br/>
        <w:br/>
        <w:t>и</w:t>
        <w:br/>
        <w:br/>
        <w:t>е</w:t>
        <w:br/>
        <w:br/>
        <w:t>м</w:t>
        <w:br/>
        <w:br/>
        <w:t xml:space="preserve"> </w:t>
        <w:br/>
        <w:br/>
        <w:t>к</w:t>
        <w:br/>
        <w:br/>
        <w:t>л</w:t>
        <w:br/>
        <w:br/>
        <w:t>и</w:t>
        <w:br/>
        <w:br/>
        <w:t>м</w:t>
        <w:br/>
        <w:br/>
        <w:t>а</w:t>
        <w:br/>
        <w:br/>
        <w:t>т</w:t>
        <w:br/>
        <w:br/>
        <w:t>а</w:t>
        <w:br/>
        <w:br/>
        <w:t>.</w:t>
        <w:br/>
        <w:br/>
        <w:br/>
        <w:br/>
        <w:br/>
        <w:br/>
        <w:br/>
        <w:br/>
        <w:t>*</w:t>
        <w:br/>
        <w:br/>
        <w:t>*</w:t>
        <w:br/>
        <w:br/>
        <w:t>I</w:t>
        <w:br/>
        <w:br/>
        <w:t>I</w:t>
        <w:br/>
        <w:br/>
        <w:t>.</w:t>
        <w:br/>
        <w:br/>
        <w:t xml:space="preserve"> </w:t>
        <w:br/>
        <w:br/>
        <w:t>Э</w:t>
        <w:br/>
        <w:br/>
        <w:t>к</w:t>
        <w:br/>
        <w:br/>
        <w:t>о</w:t>
        <w:br/>
        <w:br/>
        <w:t>л</w:t>
        <w:br/>
        <w:br/>
        <w:t>о</w:t>
        <w:br/>
        <w:br/>
        <w:t>г</w:t>
        <w:br/>
        <w:br/>
        <w:t>и</w:t>
        <w:br/>
        <w:br/>
        <w:t>ч</w:t>
        <w:br/>
        <w:br/>
        <w:t>е</w:t>
        <w:br/>
        <w:br/>
        <w:t>с</w:t>
        <w:br/>
        <w:br/>
        <w:t>к</w:t>
        <w:br/>
        <w:br/>
        <w:t>а</w:t>
        <w:br/>
        <w:br/>
        <w:t>я</w:t>
        <w:br/>
        <w:br/>
        <w:t xml:space="preserve"> </w:t>
        <w:br/>
        <w:br/>
        <w:t>э</w:t>
        <w:br/>
        <w:br/>
        <w:t>ф</w:t>
        <w:br/>
        <w:br/>
        <w:t>ф</w:t>
        <w:br/>
        <w:br/>
        <w:t>е</w:t>
        <w:br/>
        <w:br/>
        <w:t>к</w:t>
        <w:br/>
        <w:br/>
        <w:t>т</w:t>
        <w:br/>
        <w:br/>
        <w:t>и</w:t>
        <w:br/>
        <w:br/>
        <w:t>в</w:t>
        <w:br/>
        <w:br/>
        <w:t>н</w:t>
        <w:br/>
        <w:br/>
        <w:t>о</w:t>
        <w:br/>
        <w:br/>
        <w:t>с</w:t>
        <w:br/>
        <w:br/>
        <w:t>т</w:t>
        <w:br/>
        <w:br/>
        <w:t>ь</w:t>
        <w:br/>
        <w:br/>
        <w:t xml:space="preserve"> </w:t>
        <w:br/>
        <w:br/>
        <w:t>и</w:t>
        <w:br/>
        <w:br/>
        <w:t xml:space="preserve"> </w:t>
        <w:br/>
        <w:br/>
        <w:t>с</w:t>
        <w:br/>
        <w:br/>
        <w:t>н</w:t>
        <w:br/>
        <w:br/>
        <w:t>и</w:t>
        <w:br/>
        <w:br/>
        <w:t>ж</w:t>
        <w:br/>
        <w:br/>
        <w:t>е</w:t>
        <w:br/>
        <w:br/>
        <w:t>н</w:t>
        <w:br/>
        <w:br/>
        <w:t>и</w:t>
        <w:br/>
        <w:br/>
        <w:t>е</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t>*</w:t>
        <w:br/>
        <w:br/>
        <w:br/>
        <w:br/>
        <w:br/>
        <w:br/>
        <w:br/>
        <w:br/>
        <w:t>*</w:t>
        <w:br/>
        <w:br/>
        <w:t xml:space="preserve"> </w:t>
        <w:br/>
        <w:br/>
        <w:t xml:space="preserve"> </w:t>
        <w:br/>
        <w:br/>
        <w:t xml:space="preserve"> </w:t>
        <w:br/>
        <w:br/>
        <w:t>О</w:t>
        <w:br/>
        <w:br/>
        <w:t>ц</w:t>
        <w:br/>
        <w:br/>
        <w:t>е</w:t>
        <w:br/>
        <w:br/>
        <w:t>н</w:t>
        <w:br/>
        <w:br/>
        <w:t>к</w:t>
        <w:br/>
        <w:br/>
        <w:t>а</w:t>
        <w:br/>
        <w:br/>
        <w:t xml:space="preserve"> </w:t>
        <w:br/>
        <w:br/>
        <w:t>ж</w:t>
        <w:br/>
        <w:br/>
        <w:t>и</w:t>
        <w:br/>
        <w:br/>
        <w:t>з</w:t>
        <w:br/>
        <w:br/>
        <w:t>н</w:t>
        <w:br/>
        <w:br/>
        <w:t>е</w:t>
        <w:br/>
        <w:br/>
        <w:t>н</w:t>
        <w:br/>
        <w:br/>
        <w:t>н</w:t>
        <w:br/>
        <w:br/>
        <w:t>о</w:t>
        <w:br/>
        <w:br/>
        <w:t>г</w:t>
        <w:br/>
        <w:br/>
        <w:t>о</w:t>
        <w:br/>
        <w:br/>
        <w:t xml:space="preserve"> </w:t>
        <w:br/>
        <w:br/>
        <w:t>ц</w:t>
        <w:br/>
        <w:br/>
        <w:t>и</w:t>
        <w:br/>
        <w:br/>
        <w:t>к</w:t>
        <w:br/>
        <w:br/>
        <w:t>л</w:t>
        <w:br/>
        <w:br/>
        <w:t>а</w:t>
        <w:br/>
        <w:br/>
        <w:t xml:space="preserve"> </w:t>
        <w:br/>
        <w:br/>
        <w:t>(</w:t>
        <w:br/>
        <w:br/>
        <w:t>L</w:t>
        <w:br/>
        <w:br/>
        <w:t>C</w:t>
        <w:br/>
        <w:br/>
        <w:t>A</w:t>
        <w:br/>
        <w:br/>
        <w:t>)</w:t>
        <w:br/>
        <w:br/>
        <w:t>:</w:t>
        <w:br/>
        <w:br/>
        <w:t xml:space="preserve"> </w:t>
        <w:br/>
        <w:br/>
        <w:t>М</w:t>
        <w:br/>
        <w:br/>
        <w:t>е</w:t>
        <w:br/>
        <w:br/>
        <w:t>т</w:t>
        <w:br/>
        <w:br/>
        <w:t>о</w:t>
        <w:br/>
        <w:br/>
        <w:t>д</w:t>
        <w:br/>
        <w:br/>
        <w:t xml:space="preserve"> </w:t>
        <w:br/>
        <w:br/>
        <w:t>о</w:t>
        <w:br/>
        <w:br/>
        <w:t>ц</w:t>
        <w:br/>
        <w:br/>
        <w:t>е</w:t>
        <w:br/>
        <w:br/>
        <w:t>н</w:t>
        <w:br/>
        <w:br/>
        <w:t>к</w:t>
        <w:br/>
        <w:br/>
        <w:t>и</w:t>
        <w:br/>
        <w:br/>
        <w:t xml:space="preserve"> </w:t>
        <w:br/>
        <w:br/>
        <w:t>э</w:t>
        <w:br/>
        <w:br/>
        <w:t>к</w:t>
        <w:br/>
        <w:br/>
        <w:t>о</w:t>
        <w:br/>
        <w:br/>
        <w:t>л</w:t>
        <w:br/>
        <w:br/>
        <w:t>о</w:t>
        <w:br/>
        <w:br/>
        <w:t>г</w:t>
        <w:br/>
        <w:br/>
        <w:t>и</w:t>
        <w:br/>
        <w:br/>
        <w:t>ч</w:t>
        <w:br/>
        <w:br/>
        <w:t>е</w:t>
        <w:br/>
        <w:br/>
        <w:t>с</w:t>
        <w:br/>
        <w:br/>
        <w:t>к</w:t>
        <w:br/>
        <w:br/>
        <w:t>о</w:t>
        <w:br/>
        <w:br/>
        <w:t>г</w:t>
        <w:br/>
        <w:br/>
        <w:t>о</w:t>
        <w:br/>
        <w:br/>
        <w:t xml:space="preserve"> </w:t>
        <w:br/>
        <w:br/>
        <w:t>в</w:t>
        <w:br/>
        <w:br/>
        <w:t>о</w:t>
        <w:br/>
        <w:br/>
        <w:t>з</w:t>
        <w:br/>
        <w:br/>
        <w:t>д</w:t>
        <w:br/>
        <w:br/>
        <w:t>е</w:t>
        <w:br/>
        <w:br/>
        <w:t>й</w:t>
        <w:br/>
        <w:br/>
        <w:t>с</w:t>
        <w:br/>
        <w:br/>
        <w:t>т</w:t>
        <w:br/>
        <w:br/>
        <w:t>в</w:t>
        <w:br/>
        <w:br/>
        <w:t>и</w:t>
        <w:br/>
        <w:br/>
        <w:t>я</w:t>
        <w:br/>
        <w:br/>
        <w:t xml:space="preserve"> </w:t>
        <w:br/>
        <w:br/>
        <w:t>п</w:t>
        <w:br/>
        <w:br/>
        <w:t>р</w:t>
        <w:br/>
        <w:br/>
        <w:t>о</w:t>
        <w:br/>
        <w:br/>
        <w:t>д</w:t>
        <w:br/>
        <w:br/>
        <w:t>у</w:t>
        <w:br/>
        <w:br/>
        <w:t>к</w:t>
        <w:br/>
        <w:br/>
        <w:t>т</w:t>
        <w:br/>
        <w:br/>
        <w:t>а</w:t>
        <w:br/>
        <w:br/>
        <w:t xml:space="preserve"> </w:t>
        <w:br/>
        <w:br/>
        <w:t>и</w:t>
        <w:br/>
        <w:br/>
        <w:t>л</w:t>
        <w:br/>
        <w:br/>
        <w:t>и</w:t>
        <w:br/>
        <w:br/>
        <w:t xml:space="preserve"> </w:t>
        <w:br/>
        <w:br/>
        <w:t>п</w:t>
        <w:br/>
        <w:br/>
        <w:t>р</w:t>
        <w:br/>
        <w:br/>
        <w:t>о</w:t>
        <w:br/>
        <w:br/>
        <w:t>ц</w:t>
        <w:br/>
        <w:br/>
        <w:t>е</w:t>
        <w:br/>
        <w:br/>
        <w:t>с</w:t>
        <w:br/>
        <w:br/>
        <w:t>с</w:t>
        <w:br/>
        <w:br/>
        <w:t>а</w:t>
        <w:br/>
        <w:br/>
        <w:t xml:space="preserve"> </w:t>
        <w:br/>
        <w:br/>
        <w:t>н</w:t>
        <w:br/>
        <w:br/>
        <w:t>а</w:t>
        <w:br/>
        <w:br/>
        <w:t xml:space="preserve"> </w:t>
        <w:br/>
        <w:br/>
        <w:t>п</w:t>
        <w:br/>
        <w:br/>
        <w:t>р</w:t>
        <w:br/>
        <w:br/>
        <w:t>о</w:t>
        <w:br/>
        <w:br/>
        <w:t>т</w:t>
        <w:br/>
        <w:br/>
        <w:t>я</w:t>
        <w:br/>
        <w:br/>
        <w:t>ж</w:t>
        <w:br/>
        <w:br/>
        <w:t>е</w:t>
        <w:br/>
        <w:br/>
        <w:t>н</w:t>
        <w:br/>
        <w:br/>
        <w:t>и</w:t>
        <w:br/>
        <w:br/>
        <w:t>и</w:t>
        <w:br/>
        <w:br/>
        <w:t xml:space="preserve"> </w:t>
        <w:br/>
        <w:br/>
        <w:t>в</w:t>
        <w:br/>
        <w:br/>
        <w:t>с</w:t>
        <w:br/>
        <w:br/>
        <w:t>е</w:t>
        <w:br/>
        <w:br/>
        <w:t>г</w:t>
        <w:br/>
        <w:br/>
        <w:t>о</w:t>
        <w:br/>
        <w:br/>
        <w:t xml:space="preserve"> </w:t>
        <w:br/>
        <w:br/>
        <w:t>е</w:t>
        <w:br/>
        <w:br/>
        <w:t>г</w:t>
        <w:br/>
        <w:br/>
        <w:t>о</w:t>
        <w:br/>
        <w:br/>
        <w:t xml:space="preserve"> </w:t>
        <w:br/>
        <w:br/>
        <w:t>ж</w:t>
        <w:br/>
        <w:br/>
        <w:t>и</w:t>
        <w:br/>
        <w:br/>
        <w:t>з</w:t>
        <w:br/>
        <w:br/>
        <w:t>н</w:t>
        <w:br/>
        <w:br/>
        <w:t>е</w:t>
        <w:br/>
        <w:br/>
        <w:t>н</w:t>
        <w:br/>
        <w:br/>
        <w:t>н</w:t>
        <w:br/>
        <w:br/>
        <w:t>о</w:t>
        <w:br/>
        <w:br/>
        <w:t>г</w:t>
        <w:br/>
        <w:br/>
        <w:t>о</w:t>
        <w:br/>
        <w:br/>
        <w:t xml:space="preserve"> </w:t>
        <w:br/>
        <w:br/>
        <w:t>ц</w:t>
        <w:br/>
        <w:br/>
        <w:t>и</w:t>
        <w:br/>
        <w:br/>
        <w:t>к</w:t>
        <w:br/>
        <w:br/>
        <w:t>л</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L</w:t>
        <w:br/>
        <w:br/>
        <w:t>C</w:t>
        <w:br/>
        <w:br/>
        <w:t>A</w:t>
        <w:br/>
        <w:br/>
        <w:t xml:space="preserve"> </w:t>
        <w:br/>
        <w:br/>
        <w:t>п</w:t>
        <w:br/>
        <w:br/>
        <w:t>о</w:t>
        <w:br/>
        <w:br/>
        <w:t>з</w:t>
        <w:br/>
        <w:br/>
        <w:t>в</w:t>
        <w:br/>
        <w:br/>
        <w:t>о</w:t>
        <w:br/>
        <w:br/>
        <w:t>л</w:t>
        <w:br/>
        <w:br/>
        <w:t>я</w:t>
        <w:br/>
        <w:br/>
        <w:t>е</w:t>
        <w:br/>
        <w:br/>
        <w:t>т</w:t>
        <w:br/>
        <w:br/>
        <w:t xml:space="preserve"> </w:t>
        <w:br/>
        <w:br/>
        <w:t>в</w:t>
        <w:br/>
        <w:br/>
        <w:t>ы</w:t>
        <w:br/>
        <w:br/>
        <w:t>я</w:t>
        <w:br/>
        <w:br/>
        <w:t>в</w:t>
        <w:br/>
        <w:br/>
        <w:t>и</w:t>
        <w:br/>
        <w:br/>
        <w:t>т</w:t>
        <w:br/>
        <w:br/>
        <w:t>ь</w:t>
        <w:br/>
        <w:br/>
        <w:t xml:space="preserve"> </w:t>
        <w:br/>
        <w:br/>
        <w:t>н</w:t>
        <w:br/>
        <w:br/>
        <w:t>а</w:t>
        <w:br/>
        <w:br/>
        <w:t>и</w:t>
        <w:br/>
        <w:br/>
        <w:t>б</w:t>
        <w:br/>
        <w:br/>
        <w:t>о</w:t>
        <w:br/>
        <w:br/>
        <w:t>л</w:t>
        <w:br/>
        <w:br/>
        <w:t>е</w:t>
        <w:br/>
        <w:br/>
        <w:t>е</w:t>
        <w:br/>
        <w:br/>
        <w:t xml:space="preserve"> </w:t>
        <w:br/>
        <w:br/>
        <w:t>з</w:t>
        <w:br/>
        <w:br/>
        <w:t>н</w:t>
        <w:br/>
        <w:br/>
        <w:t>а</w:t>
        <w:br/>
        <w:br/>
        <w:t>ч</w:t>
        <w:br/>
        <w:br/>
        <w:t>и</w:t>
        <w:br/>
        <w:br/>
        <w:t>м</w:t>
        <w:br/>
        <w:br/>
        <w:t>ы</w:t>
        <w:br/>
        <w:br/>
        <w:t>е</w:t>
        <w:br/>
        <w:br/>
        <w:t xml:space="preserve"> </w:t>
        <w:br/>
        <w:br/>
        <w:t>и</w:t>
        <w:br/>
        <w:br/>
        <w:t>с</w:t>
        <w:br/>
        <w:br/>
        <w:t>т</w:t>
        <w:br/>
        <w:br/>
        <w:t>о</w:t>
        <w:br/>
        <w:br/>
        <w:t>ч</w:t>
        <w:br/>
        <w:br/>
        <w:t>н</w:t>
        <w:br/>
        <w:br/>
        <w:t>и</w:t>
        <w:br/>
        <w:br/>
        <w:t>к</w:t>
        <w:br/>
        <w:br/>
        <w:t>и</w:t>
        <w:br/>
        <w:br/>
        <w:t xml:space="preserve"> </w:t>
        <w:br/>
        <w:br/>
        <w:t>в</w:t>
        <w:br/>
        <w:br/>
        <w:t>о</w:t>
        <w:br/>
        <w:br/>
        <w:t>з</w:t>
        <w:br/>
        <w:br/>
        <w:t>д</w:t>
        <w:br/>
        <w:br/>
        <w:t>е</w:t>
        <w:br/>
        <w:br/>
        <w:t>й</w:t>
        <w:br/>
        <w:br/>
        <w:t>с</w:t>
        <w:br/>
        <w:br/>
        <w:t>т</w:t>
        <w:br/>
        <w:br/>
        <w:t>в</w:t>
        <w:br/>
        <w:br/>
        <w:t>и</w:t>
        <w:br/>
        <w:br/>
        <w:t>я</w:t>
        <w:br/>
        <w:br/>
        <w:t xml:space="preserve"> </w:t>
        <w:br/>
        <w:br/>
        <w:t>и</w:t>
        <w:br/>
        <w:br/>
        <w:t xml:space="preserve"> </w:t>
        <w:br/>
        <w:br/>
        <w:t>р</w:t>
        <w:br/>
        <w:br/>
        <w:t>а</w:t>
        <w:br/>
        <w:br/>
        <w:t>з</w:t>
        <w:br/>
        <w:br/>
        <w:t>р</w:t>
        <w:br/>
        <w:br/>
        <w:t>а</w:t>
        <w:br/>
        <w:br/>
        <w:t>б</w:t>
        <w:br/>
        <w:br/>
        <w:t>о</w:t>
        <w:br/>
        <w:br/>
        <w:t>т</w:t>
        <w:br/>
        <w:br/>
        <w:t>а</w:t>
        <w:br/>
        <w:br/>
        <w:t>т</w:t>
        <w:br/>
        <w:br/>
        <w:t>ь</w:t>
        <w:br/>
        <w:br/>
        <w:t xml:space="preserve"> </w:t>
        <w:br/>
        <w:br/>
        <w:t>с</w:t>
        <w:br/>
        <w:br/>
        <w:t>т</w:t>
        <w:br/>
        <w:br/>
        <w:t>р</w:t>
        <w:br/>
        <w:br/>
        <w:t>а</w:t>
        <w:br/>
        <w:br/>
        <w:t>т</w:t>
        <w:br/>
        <w:br/>
        <w:t>е</w:t>
        <w:br/>
        <w:br/>
        <w:t>г</w:t>
        <w:br/>
        <w:br/>
        <w:t>и</w:t>
        <w:br/>
        <w:br/>
        <w:t>и</w:t>
        <w:br/>
        <w:br/>
        <w:t xml:space="preserve"> </w:t>
        <w:br/>
        <w:br/>
        <w:t>п</w:t>
        <w:br/>
        <w:br/>
        <w:t>о</w:t>
        <w:br/>
        <w:br/>
        <w:t xml:space="preserve"> </w:t>
        <w:br/>
        <w:br/>
        <w:t>и</w:t>
        <w:br/>
        <w:br/>
        <w:t>х</w:t>
        <w:br/>
        <w:br/>
        <w:t xml:space="preserve"> </w:t>
        <w:br/>
        <w:br/>
        <w:t>с</w:t>
        <w:br/>
        <w:br/>
        <w:t>н</w:t>
        <w:br/>
        <w:br/>
        <w:t>и</w:t>
        <w:br/>
        <w:br/>
        <w:t>ж</w:t>
        <w:br/>
        <w:br/>
        <w:t>е</w:t>
        <w:br/>
        <w:br/>
        <w:t>н</w:t>
        <w:br/>
        <w:br/>
        <w:t>и</w:t>
        <w:br/>
        <w:br/>
        <w:t>ю</w:t>
        <w:br/>
        <w:br/>
        <w:t>.</w:t>
        <w:br/>
        <w:br/>
        <w:br/>
        <w:br/>
        <w:br/>
        <w:t>*</w:t>
        <w:br/>
        <w:br/>
        <w:t xml:space="preserve"> </w:t>
        <w:br/>
        <w:br/>
        <w:t xml:space="preserve"> </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з</w:t>
        <w:br/>
        <w:br/>
        <w:t>а</w:t>
        <w:br/>
        <w:br/>
        <w:t>г</w:t>
        <w:br/>
        <w:br/>
        <w:t>р</w:t>
        <w:br/>
        <w:br/>
        <w:t>я</w:t>
        <w:br/>
        <w:br/>
        <w:t>з</w:t>
        <w:br/>
        <w:br/>
        <w:t>н</w:t>
        <w:br/>
        <w:br/>
        <w:t>е</w:t>
        <w:br/>
        <w:br/>
        <w:t>н</w:t>
        <w:br/>
        <w:br/>
        <w:t>и</w:t>
        <w:br/>
        <w:br/>
        <w:t>я</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ч</w:t>
        <w:br/>
        <w:br/>
        <w:t>и</w:t>
        <w:br/>
        <w:br/>
        <w:t>с</w:t>
        <w:br/>
        <w:br/>
        <w:t>т</w:t>
        <w:br/>
        <w:br/>
        <w:t>ы</w:t>
        <w:br/>
        <w:br/>
        <w:t>х</w:t>
        <w:br/>
        <w:br/>
        <w:t xml:space="preserve"> </w:t>
        <w:br/>
        <w:br/>
        <w:t>т</w:t>
        <w:br/>
        <w:br/>
        <w:t>е</w:t>
        <w:br/>
        <w:br/>
        <w:t>х</w:t>
        <w:br/>
        <w:br/>
        <w:t>н</w:t>
        <w:br/>
        <w:br/>
        <w:t>о</w:t>
        <w:br/>
        <w:br/>
        <w:t>л</w:t>
        <w:br/>
        <w:br/>
        <w:t>о</w:t>
        <w:br/>
        <w:br/>
        <w:t>г</w:t>
        <w:br/>
        <w:br/>
        <w:t>и</w:t>
        <w:br/>
        <w:br/>
        <w:t>й</w:t>
        <w:br/>
        <w:br/>
        <w:t xml:space="preserve"> </w:t>
        <w:br/>
        <w:br/>
        <w:t>и</w:t>
        <w:br/>
        <w:br/>
        <w:t xml:space="preserve"> </w:t>
        <w:br/>
        <w:br/>
        <w:t>п</w:t>
        <w:br/>
        <w:br/>
        <w:t>р</w:t>
        <w:br/>
        <w:br/>
        <w:t>о</w:t>
        <w:br/>
        <w:br/>
        <w:t>ц</w:t>
        <w:br/>
        <w:br/>
        <w:t>е</w:t>
        <w:br/>
        <w:br/>
        <w:t>с</w:t>
        <w:br/>
        <w:br/>
        <w:t>с</w:t>
        <w:br/>
        <w:br/>
        <w:t>о</w:t>
        <w:br/>
        <w:br/>
        <w:t>в</w:t>
        <w:br/>
        <w:br/>
        <w:t xml:space="preserve"> </w:t>
        <w:br/>
        <w:br/>
        <w:t>д</w:t>
        <w:br/>
        <w:br/>
        <w:t>л</w:t>
        <w:br/>
        <w:br/>
        <w:t>я</w:t>
        <w:br/>
        <w:br/>
        <w:t xml:space="preserve"> </w:t>
        <w:br/>
        <w:br/>
        <w:t>п</w:t>
        <w:br/>
        <w:br/>
        <w:t>р</w:t>
        <w:br/>
        <w:br/>
        <w:t>е</w:t>
        <w:br/>
        <w:br/>
        <w:t>д</w:t>
        <w:br/>
        <w:br/>
        <w:t>о</w:t>
        <w:br/>
        <w:br/>
        <w:t>т</w:t>
        <w:br/>
        <w:br/>
        <w:t>в</w:t>
        <w:br/>
        <w:br/>
        <w:t>р</w:t>
        <w:br/>
        <w:br/>
        <w:t>а</w:t>
        <w:br/>
        <w:br/>
        <w:t>щ</w:t>
        <w:br/>
        <w:br/>
        <w:t>е</w:t>
        <w:br/>
        <w:br/>
        <w:t>н</w:t>
        <w:br/>
        <w:br/>
        <w:t>и</w:t>
        <w:br/>
        <w:br/>
        <w:t>я</w:t>
        <w:br/>
        <w:br/>
        <w:t xml:space="preserve"> </w:t>
        <w:br/>
        <w:br/>
        <w:t>в</w:t>
        <w:br/>
        <w:br/>
        <w:t>ы</w:t>
        <w:br/>
        <w:br/>
        <w:t>б</w:t>
        <w:br/>
        <w:br/>
        <w:t>р</w:t>
        <w:br/>
        <w:br/>
        <w:t>о</w:t>
        <w:br/>
        <w:br/>
        <w:t>с</w:t>
        <w:br/>
        <w:br/>
        <w:t>о</w:t>
        <w:br/>
        <w:br/>
        <w:t>в</w:t>
        <w:br/>
        <w:br/>
        <w:t xml:space="preserve"> </w:t>
        <w:br/>
        <w:br/>
        <w:t>и</w:t>
        <w:br/>
        <w:br/>
        <w:t xml:space="preserve"> </w:t>
        <w:br/>
        <w:br/>
        <w:t>с</w:t>
        <w:br/>
        <w:br/>
        <w:t>б</w:t>
        <w:br/>
        <w:br/>
        <w:t>р</w:t>
        <w:br/>
        <w:br/>
        <w:t>о</w:t>
        <w:br/>
        <w:br/>
        <w:t>с</w:t>
        <w:br/>
        <w:br/>
        <w:t>о</w:t>
        <w:br/>
        <w:br/>
        <w:t>в</w:t>
        <w:br/>
        <w:br/>
        <w:t xml:space="preserve"> </w:t>
        <w:br/>
        <w:br/>
        <w:t>з</w:t>
        <w:br/>
        <w:br/>
        <w:t>а</w:t>
        <w:br/>
        <w:br/>
        <w:t>г</w:t>
        <w:br/>
        <w:br/>
        <w:t>р</w:t>
        <w:br/>
        <w:br/>
        <w:t>я</w:t>
        <w:br/>
        <w:br/>
        <w:t>з</w:t>
        <w:br/>
        <w:br/>
        <w:t>н</w:t>
        <w:br/>
        <w:br/>
        <w:t>я</w:t>
        <w:br/>
        <w:br/>
        <w:t>ю</w:t>
        <w:br/>
        <w:br/>
        <w:t>щ</w:t>
        <w:br/>
        <w:br/>
        <w:t>и</w:t>
        <w:br/>
        <w:br/>
        <w:t>х</w:t>
        <w:br/>
        <w:br/>
        <w:t xml:space="preserve"> </w:t>
        <w:br/>
        <w:br/>
        <w:t>в</w:t>
        <w:br/>
        <w:br/>
        <w:t>е</w:t>
        <w:br/>
        <w:br/>
        <w:t>щ</w:t>
        <w:br/>
        <w:br/>
        <w:t>е</w:t>
        <w:br/>
        <w:br/>
        <w:t>с</w:t>
        <w:br/>
        <w:br/>
        <w:t>т</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з</w:t>
        <w:br/>
        <w:br/>
        <w:t>а</w:t>
        <w:br/>
        <w:br/>
        <w:t>г</w:t>
        <w:br/>
        <w:br/>
        <w:t>р</w:t>
        <w:br/>
        <w:br/>
        <w:t>я</w:t>
        <w:br/>
        <w:br/>
        <w:t>з</w:t>
        <w:br/>
        <w:br/>
        <w:t>н</w:t>
        <w:br/>
        <w:br/>
        <w:t>е</w:t>
        <w:br/>
        <w:br/>
        <w:t>н</w:t>
        <w:br/>
        <w:br/>
        <w:t>и</w:t>
        <w:br/>
        <w:br/>
        <w:t>я</w:t>
        <w:br/>
        <w:br/>
        <w:t xml:space="preserve"> </w:t>
        <w:br/>
        <w:br/>
        <w:t>б</w:t>
        <w:br/>
        <w:br/>
        <w:t>о</w:t>
        <w:br/>
        <w:br/>
        <w:t>л</w:t>
        <w:br/>
        <w:br/>
        <w:t>е</w:t>
        <w:br/>
        <w:br/>
        <w:t>е</w:t>
        <w:br/>
        <w:br/>
        <w:t xml:space="preserve"> </w:t>
        <w:br/>
        <w:br/>
        <w:t>э</w:t>
        <w:br/>
        <w:br/>
        <w:t>ф</w:t>
        <w:br/>
        <w:br/>
        <w:t>ф</w:t>
        <w:br/>
        <w:br/>
        <w:t>е</w:t>
        <w:br/>
        <w:br/>
        <w:t>к</w:t>
        <w:br/>
        <w:br/>
        <w:t>т</w:t>
        <w:br/>
        <w:br/>
        <w:t>и</w:t>
        <w:br/>
        <w:br/>
        <w:t>в</w:t>
        <w:br/>
        <w:br/>
        <w:t>н</w:t>
        <w:br/>
        <w:br/>
        <w:t>о</w:t>
        <w:br/>
        <w:br/>
        <w:t xml:space="preserve"> </w:t>
        <w:br/>
        <w:br/>
        <w:t>и</w:t>
        <w:br/>
        <w:br/>
        <w:t xml:space="preserve"> </w:t>
        <w:br/>
        <w:br/>
        <w:t>э</w:t>
        <w:br/>
        <w:br/>
        <w:t>к</w:t>
        <w:br/>
        <w:br/>
        <w:t>о</w:t>
        <w:br/>
        <w:br/>
        <w:t>н</w:t>
        <w:br/>
        <w:br/>
        <w:t>о</w:t>
        <w:br/>
        <w:br/>
        <w:t>м</w:t>
        <w:br/>
        <w:br/>
        <w:t>и</w:t>
        <w:br/>
        <w:br/>
        <w:t>ч</w:t>
        <w:br/>
        <w:br/>
        <w:t>е</w:t>
        <w:br/>
        <w:br/>
        <w:t>с</w:t>
        <w:br/>
        <w:br/>
        <w:t>к</w:t>
        <w:br/>
        <w:br/>
        <w:t>и</w:t>
        <w:br/>
        <w:br/>
        <w:t xml:space="preserve"> </w:t>
        <w:br/>
        <w:br/>
        <w:t>в</w:t>
        <w:br/>
        <w:br/>
        <w:t>ы</w:t>
        <w:br/>
        <w:br/>
        <w:t>г</w:t>
        <w:br/>
        <w:br/>
        <w:t>о</w:t>
        <w:br/>
        <w:br/>
        <w:t>д</w:t>
        <w:br/>
        <w:br/>
        <w:t>н</w:t>
        <w:br/>
        <w:br/>
        <w:t>о</w:t>
        <w:br/>
        <w:br/>
        <w:t>,</w:t>
        <w:br/>
        <w:br/>
        <w:t xml:space="preserve"> </w:t>
        <w:br/>
        <w:br/>
        <w:t>ч</w:t>
        <w:br/>
        <w:br/>
        <w:t>е</w:t>
        <w:br/>
        <w:br/>
        <w:t>м</w:t>
        <w:br/>
        <w:br/>
        <w:t xml:space="preserve"> </w:t>
        <w:br/>
        <w:br/>
        <w:t>е</w:t>
        <w:br/>
        <w:br/>
        <w:t>г</w:t>
        <w:br/>
        <w:br/>
        <w:t>о</w:t>
        <w:br/>
        <w:br/>
        <w:t xml:space="preserve"> </w:t>
        <w:br/>
        <w:br/>
        <w:t>у</w:t>
        <w:br/>
        <w:br/>
        <w:t>с</w:t>
        <w:br/>
        <w:br/>
        <w:t>т</w:t>
        <w:br/>
        <w:br/>
        <w:t>р</w:t>
        <w:br/>
        <w:br/>
        <w:t>а</w:t>
        <w:br/>
        <w:br/>
        <w:t>н</w:t>
        <w:br/>
        <w:br/>
        <w:t>е</w:t>
        <w:br/>
        <w:br/>
        <w:t>н</w:t>
        <w:br/>
        <w:br/>
        <w:t>и</w:t>
        <w:br/>
        <w:br/>
        <w:t>е</w:t>
        <w:br/>
        <w:br/>
        <w:t>.</w:t>
        <w:br/>
        <w:br/>
        <w:br/>
        <w:br/>
        <w:br/>
        <w:t>*</w:t>
        <w:br/>
        <w:br/>
        <w:t xml:space="preserve"> </w:t>
        <w:br/>
        <w:br/>
        <w:t xml:space="preserve"> </w:t>
        <w:br/>
        <w:br/>
        <w:t xml:space="preserve"> </w:t>
        <w:br/>
        <w:br/>
        <w:t>У</w:t>
        <w:br/>
        <w:br/>
        <w:t>п</w:t>
        <w:br/>
        <w:br/>
        <w:t>р</w:t>
        <w:br/>
        <w:br/>
        <w:t>а</w:t>
        <w:br/>
        <w:br/>
        <w:t>в</w:t>
        <w:br/>
        <w:br/>
        <w:t>л</w:t>
        <w:br/>
        <w:br/>
        <w:t>е</w:t>
        <w:br/>
        <w:br/>
        <w:t>н</w:t>
        <w:br/>
        <w:br/>
        <w:t>и</w:t>
        <w:br/>
        <w:br/>
        <w:t>е</w:t>
        <w:br/>
        <w:br/>
        <w:t xml:space="preserve"> </w:t>
        <w:br/>
        <w:br/>
        <w:t>о</w:t>
        <w:br/>
        <w:br/>
        <w:t>т</w:t>
        <w:br/>
        <w:br/>
        <w:t>х</w:t>
        <w:br/>
        <w:br/>
        <w:t>о</w:t>
        <w:br/>
        <w:br/>
        <w:t>д</w:t>
        <w:br/>
        <w:br/>
        <w:t>а</w:t>
        <w:br/>
        <w:br/>
        <w:t>м</w:t>
        <w:br/>
        <w:br/>
        <w:t>и</w:t>
        <w:br/>
        <w:br/>
        <w:t>:</w:t>
        <w:br/>
        <w:br/>
        <w:t xml:space="preserve"> </w:t>
        <w:br/>
        <w:br/>
        <w:t>И</w:t>
        <w:br/>
        <w:br/>
        <w:t>е</w:t>
        <w:br/>
        <w:br/>
        <w:t>р</w:t>
        <w:br/>
        <w:br/>
        <w:t>а</w:t>
        <w:br/>
        <w:br/>
        <w:t>р</w:t>
        <w:br/>
        <w:br/>
        <w:t>х</w:t>
        <w:br/>
        <w:br/>
        <w:t>и</w:t>
        <w:br/>
        <w:br/>
        <w:t>я</w:t>
        <w:br/>
        <w:br/>
        <w:t xml:space="preserve"> </w:t>
        <w:br/>
        <w:br/>
        <w:t>у</w:t>
        <w:br/>
        <w:br/>
        <w:t>п</w:t>
        <w:br/>
        <w:br/>
        <w:t>р</w:t>
        <w:br/>
        <w:br/>
        <w:t>а</w:t>
        <w:br/>
        <w:br/>
        <w:t>в</w:t>
        <w:br/>
        <w:br/>
        <w:t>л</w:t>
        <w:br/>
        <w:br/>
        <w:t>е</w:t>
        <w:br/>
        <w:br/>
        <w:t>н</w:t>
        <w:br/>
        <w:br/>
        <w:t>и</w:t>
        <w:br/>
        <w:br/>
        <w:t>я</w:t>
        <w:br/>
        <w:br/>
        <w:t xml:space="preserve"> </w:t>
        <w:br/>
        <w:br/>
        <w:t>о</w:t>
        <w:br/>
        <w:br/>
        <w:t>т</w:t>
        <w:br/>
        <w:br/>
        <w:t>х</w:t>
        <w:br/>
        <w:br/>
        <w:t>о</w:t>
        <w:br/>
        <w:br/>
        <w:t>д</w:t>
        <w:br/>
        <w:br/>
        <w:t>а</w:t>
        <w:br/>
        <w:br/>
        <w:t>м</w:t>
        <w:br/>
        <w:br/>
        <w:t>и</w:t>
        <w:br/>
        <w:br/>
        <w:t>:</w:t>
        <w:br/>
        <w:br/>
        <w:t xml:space="preserve"> </w:t>
        <w:br/>
        <w:br/>
        <w:t>п</w:t>
        <w:br/>
        <w:br/>
        <w:t>р</w:t>
        <w:br/>
        <w:br/>
        <w:t>е</w:t>
        <w:br/>
        <w:br/>
        <w:t>д</w:t>
        <w:br/>
        <w:br/>
        <w:t>о</w:t>
        <w:br/>
        <w:br/>
        <w:t>т</w:t>
        <w:br/>
        <w:br/>
        <w:t>в</w:t>
        <w:br/>
        <w:br/>
        <w:t>р</w:t>
        <w:br/>
        <w:br/>
        <w:t>а</w:t>
        <w:br/>
        <w:br/>
        <w:t>щ</w:t>
        <w:br/>
        <w:br/>
        <w:t>е</w:t>
        <w:br/>
        <w:br/>
        <w:t>н</w:t>
        <w:br/>
        <w:br/>
        <w:t>и</w:t>
        <w:br/>
        <w:br/>
        <w:t>е</w:t>
        <w:br/>
        <w:br/>
        <w:t>,</w:t>
        <w:br/>
        <w:br/>
        <w:t xml:space="preserve"> </w:t>
        <w:br/>
        <w:br/>
        <w:t>п</w:t>
        <w:br/>
        <w:br/>
        <w:t>о</w:t>
        <w:br/>
        <w:br/>
        <w:t>в</w:t>
        <w:br/>
        <w:br/>
        <w:t>т</w:t>
        <w:br/>
        <w:br/>
        <w:t>о</w:t>
        <w:br/>
        <w:br/>
        <w:t>р</w:t>
        <w:br/>
        <w:br/>
        <w:t>н</w:t>
        <w:br/>
        <w:br/>
        <w:t>о</w:t>
        <w:br/>
        <w:br/>
        <w:t>е</w:t>
        <w:br/>
        <w:br/>
        <w:t xml:space="preserve"> </w:t>
        <w:br/>
        <w:br/>
        <w:t>и</w:t>
        <w:br/>
        <w:br/>
        <w:t>с</w:t>
        <w:br/>
        <w:br/>
        <w:t>п</w:t>
        <w:br/>
        <w:br/>
        <w:t>о</w:t>
        <w:br/>
        <w:br/>
        <w:t>л</w:t>
        <w:br/>
        <w:br/>
        <w:t>ь</w:t>
        <w:br/>
        <w:br/>
        <w:t>з</w:t>
        <w:br/>
        <w:br/>
        <w:t>о</w:t>
        <w:br/>
        <w:br/>
        <w:t>в</w:t>
        <w:br/>
        <w:br/>
        <w:t>а</w:t>
        <w:br/>
        <w:br/>
        <w:t>н</w:t>
        <w:br/>
        <w:br/>
        <w:t>и</w:t>
        <w:br/>
        <w:br/>
        <w:t>е</w:t>
        <w:br/>
        <w:br/>
        <w:t>,</w:t>
        <w:br/>
        <w:br/>
        <w:t xml:space="preserve"> </w:t>
        <w:br/>
        <w:br/>
        <w:t>п</w:t>
        <w:br/>
        <w:br/>
        <w:t>е</w:t>
        <w:br/>
        <w:br/>
        <w:t>р</w:t>
        <w:br/>
        <w:br/>
        <w:t>е</w:t>
        <w:br/>
        <w:br/>
        <w:t>р</w:t>
        <w:br/>
        <w:br/>
        <w:t>а</w:t>
        <w:br/>
        <w:br/>
        <w:t>б</w:t>
        <w:br/>
        <w:br/>
        <w:t>о</w:t>
        <w:br/>
        <w:br/>
        <w:t>т</w:t>
        <w:br/>
        <w:br/>
        <w:t>к</w:t>
        <w:br/>
        <w:br/>
        <w:t>а</w:t>
        <w:br/>
        <w:br/>
        <w:t>,</w:t>
        <w:br/>
        <w:br/>
        <w:t xml:space="preserve"> </w:t>
        <w:br/>
        <w:br/>
        <w:t>в</w:t>
        <w:br/>
        <w:br/>
        <w:t>о</w:t>
        <w:br/>
        <w:br/>
        <w:t>с</w:t>
        <w:br/>
        <w:br/>
        <w:t>с</w:t>
        <w:br/>
        <w:br/>
        <w:t>т</w:t>
        <w:br/>
        <w:br/>
        <w:t>а</w:t>
        <w:br/>
        <w:br/>
        <w:t>н</w:t>
        <w:br/>
        <w:br/>
        <w:t>о</w:t>
        <w:br/>
        <w:br/>
        <w:t>в</w:t>
        <w:br/>
        <w:br/>
        <w:t>л</w:t>
        <w:br/>
        <w:br/>
        <w:t>е</w:t>
        <w:br/>
        <w:br/>
        <w:t>н</w:t>
        <w:br/>
        <w:br/>
        <w:t>и</w:t>
        <w:br/>
        <w:br/>
        <w:t>е</w:t>
        <w:br/>
        <w:br/>
        <w:t xml:space="preserve"> </w:t>
        <w:br/>
        <w:br/>
        <w:t>э</w:t>
        <w:br/>
        <w:br/>
        <w:t>н</w:t>
        <w:br/>
        <w:br/>
        <w:t>е</w:t>
        <w:br/>
        <w:br/>
        <w:t>р</w:t>
        <w:br/>
        <w:br/>
        <w:t>г</w:t>
        <w:br/>
        <w:br/>
        <w:t>и</w:t>
        <w:br/>
        <w:br/>
        <w:t>и</w:t>
        <w:br/>
        <w:br/>
        <w:t>,</w:t>
        <w:br/>
        <w:br/>
        <w:t xml:space="preserve"> </w:t>
        <w:br/>
        <w:br/>
        <w:t>з</w:t>
        <w:br/>
        <w:br/>
        <w:t>а</w:t>
        <w:br/>
        <w:br/>
        <w:t>х</w:t>
        <w:br/>
        <w:br/>
        <w:t>о</w:t>
        <w:br/>
        <w:br/>
        <w:t>р</w:t>
        <w:br/>
        <w:br/>
        <w:t>о</w:t>
        <w:br/>
        <w:br/>
        <w:t>н</w:t>
        <w:br/>
        <w:br/>
        <w:t>е</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л</w:t>
        <w:br/>
        <w:br/>
        <w:t>е</w:t>
        <w:br/>
        <w:br/>
        <w:t>д</w:t>
        <w:br/>
        <w:br/>
        <w:t>у</w:t>
        <w:br/>
        <w:br/>
        <w:t>е</w:t>
        <w:br/>
        <w:br/>
        <w:t>т</w:t>
        <w:br/>
        <w:br/>
        <w:t xml:space="preserve"> </w:t>
        <w:br/>
        <w:br/>
        <w:t>с</w:t>
        <w:br/>
        <w:br/>
        <w:t>т</w:t>
        <w:br/>
        <w:br/>
        <w:t>р</w:t>
        <w:br/>
        <w:br/>
        <w:t>е</w:t>
        <w:br/>
        <w:br/>
        <w:t>м</w:t>
        <w:br/>
        <w:br/>
        <w:t>и</w:t>
        <w:br/>
        <w:br/>
        <w:t>т</w:t>
        <w:br/>
        <w:br/>
        <w:t>ь</w:t>
        <w:br/>
        <w:br/>
        <w:t>с</w:t>
        <w:br/>
        <w:br/>
        <w:t>я</w:t>
        <w:br/>
        <w:br/>
        <w:t xml:space="preserve"> </w:t>
        <w:br/>
        <w:br/>
        <w:t>к</w:t>
        <w:br/>
        <w:br/>
        <w:t xml:space="preserve"> </w:t>
        <w:br/>
        <w:br/>
        <w:t>м</w:t>
        <w:br/>
        <w:br/>
        <w:t>и</w:t>
        <w:br/>
        <w:br/>
        <w:t>н</w:t>
        <w:br/>
        <w:br/>
        <w:t>и</w:t>
        <w:br/>
        <w:br/>
        <w:t>м</w:t>
        <w:br/>
        <w:br/>
        <w:t>и</w:t>
        <w:br/>
        <w:br/>
        <w:t>з</w:t>
        <w:br/>
        <w:br/>
        <w:t>а</w:t>
        <w:br/>
        <w:br/>
        <w:t>ц</w:t>
        <w:br/>
        <w:br/>
        <w:t>и</w:t>
        <w:br/>
        <w:br/>
        <w:t>и</w:t>
        <w:br/>
        <w:br/>
        <w:t xml:space="preserve"> </w:t>
        <w:br/>
        <w:br/>
        <w:t>о</w:t>
        <w:br/>
        <w:br/>
        <w:t>б</w:t>
        <w:br/>
        <w:br/>
        <w:t>р</w:t>
        <w:br/>
        <w:br/>
        <w:t>а</w:t>
        <w:br/>
        <w:br/>
        <w:t>з</w:t>
        <w:br/>
        <w:br/>
        <w:t>о</w:t>
        <w:br/>
        <w:br/>
        <w:t>в</w:t>
        <w:br/>
        <w:br/>
        <w:t>а</w:t>
        <w:br/>
        <w:br/>
        <w:t>н</w:t>
        <w:br/>
        <w:br/>
        <w:t>и</w:t>
        <w:br/>
        <w:br/>
        <w:t>я</w:t>
        <w:br/>
        <w:br/>
        <w:t xml:space="preserve"> </w:t>
        <w:br/>
        <w:br/>
        <w:t>о</w:t>
        <w:br/>
        <w:br/>
        <w:t>т</w:t>
        <w:br/>
        <w:br/>
        <w:t>х</w:t>
        <w:br/>
        <w:br/>
        <w:t>о</w:t>
        <w:br/>
        <w:br/>
        <w:t>д</w:t>
        <w:br/>
        <w:br/>
        <w:t>о</w:t>
        <w:br/>
        <w:br/>
        <w:t>в</w:t>
        <w:br/>
        <w:br/>
        <w:t xml:space="preserve"> </w:t>
        <w:br/>
        <w:br/>
        <w:t>и</w:t>
        <w:br/>
        <w:br/>
        <w:t xml:space="preserve"> </w:t>
        <w:br/>
        <w:br/>
        <w:t>м</w:t>
        <w:br/>
        <w:br/>
        <w:t>а</w:t>
        <w:br/>
        <w:br/>
        <w:t>к</w:t>
        <w:br/>
        <w:br/>
        <w:t>с</w:t>
        <w:br/>
        <w:br/>
        <w:t>и</w:t>
        <w:br/>
        <w:br/>
        <w:t>м</w:t>
        <w:br/>
        <w:br/>
        <w:t>а</w:t>
        <w:br/>
        <w:br/>
        <w:t>л</w:t>
        <w:br/>
        <w:br/>
        <w:t>ь</w:t>
        <w:br/>
        <w:br/>
        <w:t>н</w:t>
        <w:br/>
        <w:br/>
        <w:t>о</w:t>
        <w:br/>
        <w:br/>
        <w:t>м</w:t>
        <w:br/>
        <w:br/>
        <w:t>у</w:t>
        <w:br/>
        <w:br/>
        <w:t xml:space="preserve"> </w:t>
        <w:br/>
        <w:br/>
        <w:t>и</w:t>
        <w:br/>
        <w:br/>
        <w:t>х</w:t>
        <w:br/>
        <w:br/>
        <w:t xml:space="preserve"> </w:t>
        <w:br/>
        <w:br/>
        <w:t>п</w:t>
        <w:br/>
        <w:br/>
        <w:t>о</w:t>
        <w:br/>
        <w:br/>
        <w:t>в</w:t>
        <w:br/>
        <w:br/>
        <w:t>т</w:t>
        <w:br/>
        <w:br/>
        <w:t>о</w:t>
        <w:br/>
        <w:br/>
        <w:t>р</w:t>
        <w:br/>
        <w:br/>
        <w:t>н</w:t>
        <w:br/>
        <w:br/>
        <w:t>о</w:t>
        <w:br/>
        <w:br/>
        <w:t>м</w:t>
        <w:br/>
        <w:br/>
        <w:t>у</w:t>
        <w:br/>
        <w:br/>
        <w:t xml:space="preserve"> </w:t>
        <w:br/>
        <w:br/>
        <w:t>и</w:t>
        <w:br/>
        <w:br/>
        <w:t>с</w:t>
        <w:br/>
        <w:br/>
        <w:t>п</w:t>
        <w:br/>
        <w:br/>
        <w:t>о</w:t>
        <w:br/>
        <w:br/>
        <w:t>л</w:t>
        <w:br/>
        <w:br/>
        <w:t>ь</w:t>
        <w:br/>
        <w:br/>
        <w:t>з</w:t>
        <w:br/>
        <w:br/>
        <w:t>о</w:t>
        <w:br/>
        <w:br/>
        <w:t>в</w:t>
        <w:br/>
        <w:br/>
        <w:t>а</w:t>
        <w:br/>
        <w:br/>
        <w:t>н</w:t>
        <w:br/>
        <w:br/>
        <w:t>и</w:t>
        <w:br/>
        <w:br/>
        <w:t>ю</w:t>
        <w:br/>
        <w:br/>
        <w:t xml:space="preserve"> </w:t>
        <w:br/>
        <w:br/>
        <w:t>и</w:t>
        <w:br/>
        <w:br/>
        <w:t xml:space="preserve"> </w:t>
        <w:br/>
        <w:br/>
        <w:t>п</w:t>
        <w:br/>
        <w:br/>
        <w:t>е</w:t>
        <w:br/>
        <w:br/>
        <w:t>р</w:t>
        <w:br/>
        <w:br/>
        <w:t>е</w:t>
        <w:br/>
        <w:br/>
        <w:t>р</w:t>
        <w:br/>
        <w:br/>
        <w:t>а</w:t>
        <w:br/>
        <w:br/>
        <w:t>б</w:t>
        <w:br/>
        <w:br/>
        <w:t>о</w:t>
        <w:br/>
        <w:br/>
        <w:t>т</w:t>
        <w:br/>
        <w:br/>
        <w:t>к</w:t>
        <w:br/>
        <w:br/>
        <w:t>е</w:t>
        <w:br/>
        <w:br/>
        <w:t>.</w:t>
        <w:br/>
        <w:br/>
        <w:br/>
        <w:br/>
        <w:br/>
        <w:br/>
        <w:br/>
        <w:br/>
        <w:t>*</w:t>
        <w:br/>
        <w:br/>
        <w:t>*</w:t>
        <w:br/>
        <w:br/>
        <w:t>I</w:t>
        <w:br/>
        <w:br/>
        <w:t>I</w:t>
        <w:br/>
        <w:br/>
        <w:t>I</w:t>
        <w:br/>
        <w:br/>
        <w:t>.</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с</w:t>
        <w:br/>
        <w:br/>
        <w:t>т</w:t>
        <w:br/>
        <w:br/>
        <w:t>ь</w:t>
        <w:br/>
        <w:br/>
        <w:t xml:space="preserve"> </w:t>
        <w:br/>
        <w:br/>
        <w:t>и</w:t>
        <w:br/>
        <w:br/>
        <w:t xml:space="preserve"> </w:t>
        <w:br/>
        <w:br/>
        <w:t>и</w:t>
        <w:br/>
        <w:br/>
        <w:t>с</w:t>
        <w:br/>
        <w:br/>
        <w:t>п</w:t>
        <w:br/>
        <w:br/>
        <w:t>о</w:t>
        <w:br/>
        <w:br/>
        <w:t>л</w:t>
        <w:br/>
        <w:br/>
        <w:t>ь</w:t>
        <w:br/>
        <w:br/>
        <w:t>з</w:t>
        <w:br/>
        <w:br/>
        <w:t>о</w:t>
        <w:br/>
        <w:br/>
        <w:t>в</w:t>
        <w:br/>
        <w:br/>
        <w:t>а</w:t>
        <w:br/>
        <w:br/>
        <w:t>н</w:t>
        <w:br/>
        <w:br/>
        <w:t>и</w:t>
        <w:br/>
        <w:br/>
        <w:t>е</w:t>
        <w:br/>
        <w:br/>
        <w:t xml:space="preserve"> </w:t>
        <w:br/>
        <w:br/>
        <w:t>в</w:t>
        <w:br/>
        <w:br/>
        <w:t>о</w:t>
        <w:br/>
        <w:br/>
        <w:t>з</w:t>
        <w:br/>
        <w:br/>
        <w:t>о</w:t>
        <w:br/>
        <w:br/>
        <w:t>б</w:t>
        <w:br/>
        <w:br/>
        <w:t>н</w:t>
        <w:br/>
        <w:br/>
        <w:t>о</w:t>
        <w:br/>
        <w:br/>
        <w:t>в</w:t>
        <w:br/>
        <w:br/>
        <w:t>л</w:t>
        <w:br/>
        <w:br/>
        <w:t>я</w:t>
        <w:br/>
        <w:br/>
        <w:t>е</w:t>
        <w:br/>
        <w:br/>
        <w:t>м</w:t>
        <w:br/>
        <w:br/>
        <w:t>ы</w:t>
        <w:br/>
        <w:br/>
        <w:t>х</w:t>
        <w:br/>
        <w:br/>
        <w:t xml:space="preserve"> </w:t>
        <w:br/>
        <w:br/>
        <w:t>и</w:t>
        <w:br/>
        <w:br/>
        <w:t>с</w:t>
        <w:br/>
        <w:br/>
        <w:t>т</w:t>
        <w:br/>
        <w:br/>
        <w:t>о</w:t>
        <w:br/>
        <w:br/>
        <w:t>ч</w:t>
        <w:br/>
        <w:br/>
        <w:t>н</w:t>
        <w:br/>
        <w:br/>
        <w:t>и</w:t>
        <w:br/>
        <w:br/>
        <w:t>к</w:t>
        <w:br/>
        <w:br/>
        <w:t>о</w:t>
        <w:br/>
        <w:br/>
        <w:t>в</w:t>
        <w:br/>
        <w:br/>
        <w:t xml:space="preserve"> </w:t>
        <w:br/>
        <w:br/>
        <w:t>э</w:t>
        <w:br/>
        <w:br/>
        <w:t>н</w:t>
        <w:br/>
        <w:br/>
        <w:t>е</w:t>
        <w:br/>
        <w:br/>
        <w:t>р</w:t>
        <w:br/>
        <w:br/>
        <w:t>г</w:t>
        <w:br/>
        <w:br/>
        <w:t>и</w:t>
        <w:br/>
        <w:br/>
        <w:t>и</w:t>
        <w:br/>
        <w:br/>
        <w:t>*</w:t>
        <w:br/>
        <w:br/>
        <w:t>*</w:t>
        <w:br/>
        <w:br/>
        <w:br/>
        <w:br/>
        <w:br/>
        <w:br/>
        <w:br/>
        <w:br/>
        <w:t>*</w:t>
        <w:br/>
        <w:br/>
        <w:t xml:space="preserve"> </w:t>
        <w:br/>
        <w:br/>
        <w:t xml:space="preserve"> </w:t>
        <w:br/>
        <w:br/>
        <w:t xml:space="preserve"> </w:t>
        <w:br/>
        <w:br/>
        <w:t>Э</w:t>
        <w:br/>
        <w:br/>
        <w:t>н</w:t>
        <w:br/>
        <w:br/>
        <w:t>е</w:t>
        <w:br/>
        <w:br/>
        <w:t>р</w:t>
        <w:br/>
        <w:br/>
        <w:t>г</w:t>
        <w:br/>
        <w:br/>
        <w:t>о</w:t>
        <w:br/>
        <w:br/>
        <w:t>а</w:t>
        <w:br/>
        <w:br/>
        <w:t>у</w:t>
        <w:br/>
        <w:br/>
        <w:t>д</w:t>
        <w:br/>
        <w:br/>
        <w:t>и</w:t>
        <w:br/>
        <w:br/>
        <w:t>т</w:t>
        <w:br/>
        <w:br/>
        <w:t>:</w:t>
        <w:br/>
        <w:br/>
        <w:t xml:space="preserve"> </w:t>
        <w:br/>
        <w:br/>
        <w:t>О</w:t>
        <w:br/>
        <w:br/>
        <w:t>ц</w:t>
        <w:br/>
        <w:br/>
        <w:t>е</w:t>
        <w:br/>
        <w:br/>
        <w:t>н</w:t>
        <w:br/>
        <w:br/>
        <w:t>к</w:t>
        <w:br/>
        <w:br/>
        <w:t>а</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 xml:space="preserve"> </w:t>
        <w:br/>
        <w:br/>
        <w:t>п</w:t>
        <w:br/>
        <w:br/>
        <w:t>р</w:t>
        <w:br/>
        <w:br/>
        <w:t>е</w:t>
        <w:br/>
        <w:br/>
        <w:t>д</w:t>
        <w:br/>
        <w:br/>
        <w:t>п</w:t>
        <w:br/>
        <w:br/>
        <w:t>р</w:t>
        <w:br/>
        <w:br/>
        <w:t>и</w:t>
        <w:br/>
        <w:br/>
        <w:t>я</w:t>
        <w:br/>
        <w:br/>
        <w:t>т</w:t>
        <w:br/>
        <w:br/>
        <w:t>и</w:t>
        <w:br/>
        <w:br/>
        <w:t>я</w:t>
        <w:br/>
        <w:br/>
        <w:t xml:space="preserve"> </w:t>
        <w:br/>
        <w:br/>
        <w:t>и</w:t>
        <w:br/>
        <w:br/>
        <w:t xml:space="preserve"> </w:t>
        <w:br/>
        <w:br/>
        <w:t>в</w:t>
        <w:br/>
        <w:br/>
        <w:t>ы</w:t>
        <w:br/>
        <w:br/>
        <w:t>я</w:t>
        <w:br/>
        <w:br/>
        <w:t>в</w:t>
        <w:br/>
        <w:br/>
        <w:t>л</w:t>
        <w:br/>
        <w:br/>
        <w:t>е</w:t>
        <w:br/>
        <w:br/>
        <w:t>н</w:t>
        <w:br/>
        <w:br/>
        <w:t>и</w:t>
        <w:br/>
        <w:br/>
        <w:t>е</w:t>
        <w:br/>
        <w:br/>
        <w:t xml:space="preserve"> </w:t>
        <w:br/>
        <w:br/>
        <w:t>в</w:t>
        <w:br/>
        <w:br/>
        <w:t>о</w:t>
        <w:br/>
        <w:br/>
        <w:t>з</w:t>
        <w:br/>
        <w:br/>
        <w:t>м</w:t>
        <w:br/>
        <w:br/>
        <w:t>о</w:t>
        <w:br/>
        <w:br/>
        <w:t>ж</w:t>
        <w:br/>
        <w:br/>
        <w:t>н</w:t>
        <w:br/>
        <w:br/>
        <w:t>о</w:t>
        <w:br/>
        <w:br/>
        <w:t>с</w:t>
        <w:br/>
        <w:br/>
        <w:t>т</w:t>
        <w:br/>
        <w:br/>
        <w:t>е</w:t>
        <w:br/>
        <w:br/>
        <w:t>й</w:t>
        <w:br/>
        <w:br/>
        <w:t xml:space="preserve"> </w:t>
        <w:br/>
        <w:br/>
        <w:t>д</w:t>
        <w:br/>
        <w:br/>
        <w:t>л</w:t>
        <w:br/>
        <w:br/>
        <w:t>я</w:t>
        <w:br/>
        <w:br/>
        <w:t xml:space="preserve"> </w:t>
        <w:br/>
        <w:br/>
        <w:t>е</w:t>
        <w:br/>
        <w:br/>
        <w:t>г</w:t>
        <w:br/>
        <w:br/>
        <w:t>о</w:t>
        <w:br/>
        <w:br/>
        <w:t xml:space="preserve"> </w:t>
        <w:br/>
        <w:br/>
        <w:t>с</w:t>
        <w:br/>
        <w:br/>
        <w:t>н</w:t>
        <w:br/>
        <w:br/>
        <w:t>и</w:t>
        <w:br/>
        <w:br/>
        <w:t>ж</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Э</w:t>
        <w:br/>
        <w:br/>
        <w:t>н</w:t>
        <w:br/>
        <w:br/>
        <w:t>е</w:t>
        <w:br/>
        <w:br/>
        <w:t>р</w:t>
        <w:br/>
        <w:br/>
        <w:t>г</w:t>
        <w:br/>
        <w:br/>
        <w:t>о</w:t>
        <w:br/>
        <w:br/>
        <w:t>а</w:t>
        <w:br/>
        <w:br/>
        <w:t>у</w:t>
        <w:br/>
        <w:br/>
        <w:t>д</w:t>
        <w:br/>
        <w:br/>
        <w:t>и</w:t>
        <w:br/>
        <w:br/>
        <w:t>т</w:t>
        <w:br/>
        <w:br/>
        <w:t xml:space="preserve"> </w:t>
        <w:br/>
        <w:br/>
        <w:t>п</w:t>
        <w:br/>
        <w:br/>
        <w:t>о</w:t>
        <w:br/>
        <w:br/>
        <w:t>з</w:t>
        <w:br/>
        <w:br/>
        <w:t>в</w:t>
        <w:br/>
        <w:br/>
        <w:t>о</w:t>
        <w:br/>
        <w:br/>
        <w:t>л</w:t>
        <w:br/>
        <w:br/>
        <w:t>я</w:t>
        <w:br/>
        <w:br/>
        <w:t>е</w:t>
        <w:br/>
        <w:br/>
        <w:t>т</w:t>
        <w:br/>
        <w:br/>
        <w:t xml:space="preserve"> </w:t>
        <w:br/>
        <w:br/>
        <w:t>в</w:t>
        <w:br/>
        <w:br/>
        <w:t>ы</w:t>
        <w:br/>
        <w:br/>
        <w:t>я</w:t>
        <w:br/>
        <w:br/>
        <w:t>в</w:t>
        <w:br/>
        <w:br/>
        <w:t>и</w:t>
        <w:br/>
        <w:br/>
        <w:t>т</w:t>
        <w:br/>
        <w:br/>
        <w:t>ь</w:t>
        <w:br/>
        <w:br/>
        <w:t xml:space="preserve"> </w:t>
        <w:br/>
        <w:br/>
        <w:t>н</w:t>
        <w:br/>
        <w:br/>
        <w:t>е</w:t>
        <w:br/>
        <w:br/>
        <w:t>э</w:t>
        <w:br/>
        <w:br/>
        <w:t>ф</w:t>
        <w:br/>
        <w:br/>
        <w:t>ф</w:t>
        <w:br/>
        <w:br/>
        <w:t>е</w:t>
        <w:br/>
        <w:br/>
        <w:t>к</w:t>
        <w:br/>
        <w:br/>
        <w:t>т</w:t>
        <w:br/>
        <w:br/>
        <w:t>и</w:t>
        <w:br/>
        <w:br/>
        <w:t>в</w:t>
        <w:br/>
        <w:br/>
        <w:t>н</w:t>
        <w:br/>
        <w:br/>
        <w:t>ы</w:t>
        <w:br/>
        <w:br/>
        <w:t>е</w:t>
        <w:br/>
        <w:br/>
        <w:t xml:space="preserve"> </w:t>
        <w:br/>
        <w:br/>
        <w:t>п</w:t>
        <w:br/>
        <w:br/>
        <w:t>р</w:t>
        <w:br/>
        <w:br/>
        <w:t>о</w:t>
        <w:br/>
        <w:br/>
        <w:t>ц</w:t>
        <w:br/>
        <w:br/>
        <w:t>е</w:t>
        <w:br/>
        <w:br/>
        <w:t>с</w:t>
        <w:br/>
        <w:br/>
        <w:t>с</w:t>
        <w:br/>
        <w:br/>
        <w:t>ы</w:t>
        <w:br/>
        <w:br/>
        <w:t xml:space="preserve"> </w:t>
        <w:br/>
        <w:br/>
        <w:t>и</w:t>
        <w:br/>
        <w:br/>
        <w:t xml:space="preserve"> </w:t>
        <w:br/>
        <w:br/>
        <w:t>р</w:t>
        <w:br/>
        <w:br/>
        <w:t>а</w:t>
        <w:br/>
        <w:br/>
        <w:t>з</w:t>
        <w:br/>
        <w:br/>
        <w:t>р</w:t>
        <w:br/>
        <w:br/>
        <w:t>а</w:t>
        <w:br/>
        <w:br/>
        <w:t>б</w:t>
        <w:br/>
        <w:br/>
        <w:t>о</w:t>
        <w:br/>
        <w:br/>
        <w:t>т</w:t>
        <w:br/>
        <w:br/>
        <w:t>а</w:t>
        <w:br/>
        <w:br/>
        <w:t>т</w:t>
        <w:br/>
        <w:br/>
        <w:t>ь</w:t>
        <w:br/>
        <w:br/>
        <w:t xml:space="preserve"> </w:t>
        <w:br/>
        <w:br/>
        <w:t>м</w:t>
        <w:br/>
        <w:br/>
        <w:t>е</w:t>
        <w:br/>
        <w:br/>
        <w:t>р</w:t>
        <w:br/>
        <w:br/>
        <w:t>ы</w:t>
        <w:br/>
        <w:br/>
        <w:t xml:space="preserve"> </w:t>
        <w:br/>
        <w:br/>
        <w:t>п</w:t>
        <w:br/>
        <w:br/>
        <w:t>о</w:t>
        <w:br/>
        <w:br/>
        <w:t xml:space="preserve"> </w:t>
        <w:br/>
        <w:br/>
        <w:t>и</w:t>
        <w:br/>
        <w:br/>
        <w:t>х</w:t>
        <w:br/>
        <w:br/>
        <w:t xml:space="preserve"> </w:t>
        <w:br/>
        <w:br/>
        <w:t>о</w:t>
        <w:br/>
        <w:br/>
        <w:t>п</w:t>
        <w:br/>
        <w:br/>
        <w:t>т</w:t>
        <w:br/>
        <w:br/>
        <w:t>и</w:t>
        <w:br/>
        <w:br/>
        <w:t>м</w:t>
        <w:br/>
        <w:br/>
        <w:t>и</w:t>
        <w:br/>
        <w:br/>
        <w:t>з</w:t>
        <w:br/>
        <w:br/>
        <w:t>а</w:t>
        <w:br/>
        <w:br/>
        <w:t>ц</w:t>
        <w:br/>
        <w:br/>
        <w:t>и</w:t>
        <w:br/>
        <w:br/>
        <w:t>и</w:t>
        <w:br/>
        <w:br/>
        <w:t>.</w:t>
        <w:br/>
        <w:br/>
        <w:br/>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э</w:t>
        <w:br/>
        <w:br/>
        <w:t>н</w:t>
        <w:br/>
        <w:br/>
        <w:t>е</w:t>
        <w:br/>
        <w:br/>
        <w:t>р</w:t>
        <w:br/>
        <w:br/>
        <w:t>г</w:t>
        <w:br/>
        <w:br/>
        <w:t>о</w:t>
        <w:br/>
        <w:br/>
        <w:t>с</w:t>
        <w:br/>
        <w:br/>
        <w:t>б</w:t>
        <w:br/>
        <w:br/>
        <w:t>е</w:t>
        <w:br/>
        <w:br/>
        <w:t>р</w:t>
        <w:br/>
        <w:br/>
        <w:t>е</w:t>
        <w:br/>
        <w:br/>
        <w:t>г</w:t>
        <w:br/>
        <w:br/>
        <w:t>а</w:t>
        <w:br/>
        <w:br/>
        <w:t>ю</w:t>
        <w:br/>
        <w:br/>
        <w:t>щ</w:t>
        <w:br/>
        <w:br/>
        <w:t>и</w:t>
        <w:br/>
        <w:br/>
        <w:t>х</w:t>
        <w:br/>
        <w:br/>
        <w:t xml:space="preserve"> </w:t>
        <w:br/>
        <w:br/>
        <w:t>т</w:t>
        <w:br/>
        <w:br/>
        <w:t>е</w:t>
        <w:br/>
        <w:br/>
        <w:t>х</w:t>
        <w:br/>
        <w:br/>
        <w:t>н</w:t>
        <w:br/>
        <w:br/>
        <w:t>о</w:t>
        <w:br/>
        <w:br/>
        <w:t>л</w:t>
        <w:br/>
        <w:br/>
        <w:t>о</w:t>
        <w:br/>
        <w:br/>
        <w:t>г</w:t>
        <w:br/>
        <w:br/>
        <w:t>и</w:t>
        <w:br/>
        <w:br/>
        <w:t>й</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г</w:t>
        <w:br/>
        <w:br/>
        <w:t>о</w:t>
        <w:br/>
        <w:br/>
        <w:t xml:space="preserve"> </w:t>
        <w:br/>
        <w:br/>
        <w:t>о</w:t>
        <w:br/>
        <w:br/>
        <w:t>б</w:t>
        <w:br/>
        <w:br/>
        <w:t>о</w:t>
        <w:br/>
        <w:br/>
        <w:t>р</w:t>
        <w:br/>
        <w:br/>
        <w:t>у</w:t>
        <w:br/>
        <w:br/>
        <w:t>д</w:t>
        <w:br/>
        <w:br/>
        <w:t>о</w:t>
        <w:br/>
        <w:br/>
        <w:t>в</w:t>
        <w:br/>
        <w:br/>
        <w:t>а</w:t>
        <w:br/>
        <w:br/>
        <w:t>н</w:t>
        <w:br/>
        <w:br/>
        <w:t>и</w:t>
        <w:br/>
        <w:br/>
        <w:t>я</w:t>
        <w:br/>
        <w:br/>
        <w:t>,</w:t>
        <w:br/>
        <w:br/>
        <w:t xml:space="preserve"> </w:t>
        <w:br/>
        <w:br/>
        <w:t>о</w:t>
        <w:br/>
        <w:br/>
        <w:t>п</w:t>
        <w:br/>
        <w:br/>
        <w:t>т</w:t>
        <w:br/>
        <w:br/>
        <w:t>и</w:t>
        <w:br/>
        <w:br/>
        <w:t>м</w:t>
        <w:br/>
        <w:br/>
        <w:t>и</w:t>
        <w:br/>
        <w:br/>
        <w:t>з</w:t>
        <w:br/>
        <w:br/>
        <w:t>а</w:t>
        <w:br/>
        <w:br/>
        <w:t>ц</w:t>
        <w:br/>
        <w:br/>
        <w:t>и</w:t>
        <w:br/>
        <w:br/>
        <w:t>я</w:t>
        <w:br/>
        <w:br/>
        <w:t xml:space="preserve"> </w:t>
        <w:br/>
        <w:br/>
        <w:t>с</w:t>
        <w:br/>
        <w:br/>
        <w:t>и</w:t>
        <w:br/>
        <w:br/>
        <w:t>с</w:t>
        <w:br/>
        <w:br/>
        <w:t>т</w:t>
        <w:br/>
        <w:br/>
        <w:t>е</w:t>
        <w:br/>
        <w:br/>
        <w:t>м</w:t>
        <w:br/>
        <w:br/>
        <w:t xml:space="preserve"> </w:t>
        <w:br/>
        <w:br/>
        <w:t>о</w:t>
        <w:br/>
        <w:br/>
        <w:t>с</w:t>
        <w:br/>
        <w:br/>
        <w:t>в</w:t>
        <w:br/>
        <w:br/>
        <w:t>е</w:t>
        <w:br/>
        <w:br/>
        <w:t>щ</w:t>
        <w:br/>
        <w:br/>
        <w:t>е</w:t>
        <w:br/>
        <w:br/>
        <w:t>н</w:t>
        <w:br/>
        <w:br/>
        <w:t>и</w:t>
        <w:br/>
        <w:br/>
        <w:t>я</w:t>
        <w:br/>
        <w:br/>
        <w:t xml:space="preserve"> </w:t>
        <w:br/>
        <w:br/>
        <w:t>и</w:t>
        <w:br/>
        <w:br/>
        <w:t xml:space="preserve"> </w:t>
        <w:br/>
        <w:br/>
        <w:t>о</w:t>
        <w:br/>
        <w:br/>
        <w:t>т</w:t>
        <w:br/>
        <w:br/>
        <w:t>о</w:t>
        <w:br/>
        <w:br/>
        <w:t>п</w:t>
        <w:br/>
        <w:br/>
        <w:t>л</w:t>
        <w:br/>
        <w:br/>
        <w:t>е</w:t>
        <w:br/>
        <w:br/>
        <w:t>н</w:t>
        <w:br/>
        <w:br/>
        <w:t>и</w:t>
        <w:br/>
        <w:br/>
        <w:t>я</w:t>
        <w:br/>
        <w:br/>
        <w:t>,</w:t>
        <w:br/>
        <w:br/>
        <w:t xml:space="preserve"> </w:t>
        <w:br/>
        <w:br/>
        <w:t>у</w:t>
        <w:br/>
        <w:br/>
        <w:t>т</w:t>
        <w:br/>
        <w:br/>
        <w:t>и</w:t>
        <w:br/>
        <w:br/>
        <w:t>л</w:t>
        <w:br/>
        <w:br/>
        <w:t>и</w:t>
        <w:br/>
        <w:br/>
        <w:t>з</w:t>
        <w:br/>
        <w:br/>
        <w:t>а</w:t>
        <w:br/>
        <w:br/>
        <w:t>ц</w:t>
        <w:br/>
        <w:br/>
        <w:t>и</w:t>
        <w:br/>
        <w:br/>
        <w:t>я</w:t>
        <w:br/>
        <w:br/>
        <w:t xml:space="preserve"> </w:t>
        <w:br/>
        <w:br/>
        <w:t>т</w:t>
        <w:br/>
        <w:br/>
        <w:t>е</w:t>
        <w:br/>
        <w:br/>
        <w:t>п</w:t>
        <w:br/>
        <w:br/>
        <w:t>л</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В</w:t>
        <w:br/>
        <w:br/>
        <w:t>н</w:t>
        <w:br/>
        <w:br/>
        <w:t>е</w:t>
        <w:br/>
        <w:br/>
        <w:t>д</w:t>
        <w:br/>
        <w:br/>
        <w:t>р</w:t>
        <w:br/>
        <w:br/>
        <w:t>е</w:t>
        <w:br/>
        <w:br/>
        <w:t>н</w:t>
        <w:br/>
        <w:br/>
        <w:t>и</w:t>
        <w:br/>
        <w:br/>
        <w:t>е</w:t>
        <w:br/>
        <w:br/>
        <w:t xml:space="preserve"> </w:t>
        <w:br/>
        <w:br/>
        <w:t>э</w:t>
        <w:br/>
        <w:br/>
        <w:t>н</w:t>
        <w:br/>
        <w:br/>
        <w:t>е</w:t>
        <w:br/>
        <w:br/>
        <w:t>р</w:t>
        <w:br/>
        <w:br/>
        <w:t>г</w:t>
        <w:br/>
        <w:br/>
        <w:t>о</w:t>
        <w:br/>
        <w:br/>
        <w:t>с</w:t>
        <w:br/>
        <w:br/>
        <w:t>б</w:t>
        <w:br/>
        <w:br/>
        <w:t>е</w:t>
        <w:br/>
        <w:br/>
        <w:t>р</w:t>
        <w:br/>
        <w:br/>
        <w:t>е</w:t>
        <w:br/>
        <w:br/>
        <w:t>г</w:t>
        <w:br/>
        <w:br/>
        <w:t>а</w:t>
        <w:br/>
        <w:br/>
        <w:t>ю</w:t>
        <w:br/>
        <w:br/>
        <w:t>щ</w:t>
        <w:br/>
        <w:br/>
        <w:t>и</w:t>
        <w:br/>
        <w:br/>
        <w:t>х</w:t>
        <w:br/>
        <w:br/>
        <w:t xml:space="preserve"> </w:t>
        <w:br/>
        <w:br/>
        <w:t>т</w:t>
        <w:br/>
        <w:br/>
        <w:t>е</w:t>
        <w:br/>
        <w:br/>
        <w:t>х</w:t>
        <w:br/>
        <w:br/>
        <w:t>н</w:t>
        <w:br/>
        <w:br/>
        <w:t>о</w:t>
        <w:br/>
        <w:br/>
        <w:t>л</w:t>
        <w:br/>
        <w:br/>
        <w:t>о</w:t>
        <w:br/>
        <w:br/>
        <w:t>г</w:t>
        <w:br/>
        <w:br/>
        <w:t>и</w:t>
        <w:br/>
        <w:br/>
        <w:t>й</w:t>
        <w:br/>
        <w:br/>
        <w:t xml:space="preserve"> </w:t>
        <w:br/>
        <w:br/>
        <w:t>п</w:t>
        <w:br/>
        <w:br/>
        <w:t>о</w:t>
        <w:br/>
        <w:br/>
        <w:t>з</w:t>
        <w:br/>
        <w:br/>
        <w:t>в</w:t>
        <w:br/>
        <w:br/>
        <w:t>о</w:t>
        <w:br/>
        <w:br/>
        <w:t>л</w:t>
        <w:br/>
        <w:br/>
        <w:t>я</w:t>
        <w:br/>
        <w:br/>
        <w:t>е</w:t>
        <w:br/>
        <w:br/>
        <w:t>т</w:t>
        <w:br/>
        <w:br/>
        <w:t xml:space="preserve"> </w:t>
        <w:br/>
        <w:br/>
        <w:t>с</w:t>
        <w:br/>
        <w:br/>
        <w:t>н</w:t>
        <w:br/>
        <w:br/>
        <w:t>и</w:t>
        <w:br/>
        <w:br/>
        <w:t>з</w:t>
        <w:br/>
        <w:br/>
        <w:t>и</w:t>
        <w:br/>
        <w:br/>
        <w:t>т</w:t>
        <w:br/>
        <w:br/>
        <w:t>ь</w:t>
        <w:br/>
        <w:br/>
        <w:t xml:space="preserve"> </w:t>
        <w:br/>
        <w:br/>
        <w:t>з</w:t>
        <w:br/>
        <w:br/>
        <w:t>а</w:t>
        <w:br/>
        <w:br/>
        <w:t>т</w:t>
        <w:br/>
        <w:br/>
        <w:t>р</w:t>
        <w:br/>
        <w:br/>
        <w:t>а</w:t>
        <w:br/>
        <w:br/>
        <w:t>т</w:t>
        <w:br/>
        <w:br/>
        <w:t>ы</w:t>
        <w:br/>
        <w:br/>
        <w:t xml:space="preserve"> </w:t>
        <w:br/>
        <w:br/>
        <w:t>н</w:t>
        <w:br/>
        <w:br/>
        <w:t>а</w:t>
        <w:br/>
        <w:br/>
        <w:t xml:space="preserve"> </w:t>
        <w:br/>
        <w:br/>
        <w:t>э</w:t>
        <w:br/>
        <w:br/>
        <w:t>н</w:t>
        <w:br/>
        <w:br/>
        <w:t>е</w:t>
        <w:br/>
        <w:br/>
        <w:t>р</w:t>
        <w:br/>
        <w:br/>
        <w:t>г</w:t>
        <w:br/>
        <w:br/>
        <w:t>и</w:t>
        <w:br/>
        <w:br/>
        <w:t>ю</w:t>
        <w:br/>
        <w:br/>
        <w:t xml:space="preserve"> </w:t>
        <w:br/>
        <w:br/>
        <w:t>и</w:t>
        <w:br/>
        <w:br/>
        <w:t xml:space="preserve"> </w:t>
        <w:br/>
        <w:br/>
        <w:t>с</w:t>
        <w:br/>
        <w:br/>
        <w:t>о</w:t>
        <w:br/>
        <w:br/>
        <w:t>к</w:t>
        <w:br/>
        <w:br/>
        <w:t>р</w:t>
        <w:br/>
        <w:br/>
        <w:t>а</w:t>
        <w:br/>
        <w:br/>
        <w:t>т</w:t>
        <w:br/>
        <w:br/>
        <w:t>и</w:t>
        <w:br/>
        <w:br/>
        <w:t>т</w:t>
        <w:br/>
        <w:br/>
        <w:t>ь</w:t>
        <w:br/>
        <w:br/>
        <w:t xml:space="preserve"> </w:t>
        <w:br/>
        <w:br/>
        <w:t>в</w:t>
        <w:br/>
        <w:br/>
        <w:t>ы</w:t>
        <w:br/>
        <w:br/>
        <w:t>б</w:t>
        <w:br/>
        <w:br/>
        <w:t>р</w:t>
        <w:br/>
        <w:br/>
        <w:t>о</w:t>
        <w:br/>
        <w:br/>
        <w:t>с</w:t>
        <w:br/>
        <w:br/>
        <w:t>ы</w:t>
        <w:br/>
        <w:br/>
        <w:t xml:space="preserve"> </w:t>
        <w:br/>
        <w:br/>
        <w:t>п</w:t>
        <w:br/>
        <w:br/>
        <w:t>а</w:t>
        <w:br/>
        <w:br/>
        <w:t>р</w:t>
        <w:br/>
        <w:br/>
        <w:t>н</w:t>
        <w:br/>
        <w:br/>
        <w:t>и</w:t>
        <w:br/>
        <w:br/>
        <w:t>к</w:t>
        <w:br/>
        <w:br/>
        <w:t>о</w:t>
        <w:br/>
        <w:br/>
        <w:t>в</w:t>
        <w:br/>
        <w:br/>
        <w:t>ы</w:t>
        <w:br/>
        <w:br/>
        <w:t>х</w:t>
        <w:br/>
        <w:br/>
        <w:t xml:space="preserve"> </w:t>
        <w:br/>
        <w:br/>
        <w:t>г</w:t>
        <w:br/>
        <w:br/>
        <w:t>а</w:t>
        <w:br/>
        <w:br/>
        <w:t>з</w:t>
        <w:br/>
        <w:br/>
        <w:t>о</w:t>
        <w:br/>
        <w:br/>
        <w:t>в</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в</w:t>
        <w:br/>
        <w:br/>
        <w:t>о</w:t>
        <w:br/>
        <w:br/>
        <w:t>з</w:t>
        <w:br/>
        <w:br/>
        <w:t>о</w:t>
        <w:br/>
        <w:br/>
        <w:t>б</w:t>
        <w:br/>
        <w:br/>
        <w:t>н</w:t>
        <w:br/>
        <w:br/>
        <w:t>о</w:t>
        <w:br/>
        <w:br/>
        <w:t>в</w:t>
        <w:br/>
        <w:br/>
        <w:t>л</w:t>
        <w:br/>
        <w:br/>
        <w:t>я</w:t>
        <w:br/>
        <w:br/>
        <w:t>е</w:t>
        <w:br/>
        <w:br/>
        <w:t>м</w:t>
        <w:br/>
        <w:br/>
        <w:t>ы</w:t>
        <w:br/>
        <w:br/>
        <w:t>х</w:t>
        <w:br/>
        <w:br/>
        <w:t xml:space="preserve"> </w:t>
        <w:br/>
        <w:br/>
        <w:t>и</w:t>
        <w:br/>
        <w:br/>
        <w:t>с</w:t>
        <w:br/>
        <w:br/>
        <w:t>т</w:t>
        <w:br/>
        <w:br/>
        <w:t>о</w:t>
        <w:br/>
        <w:br/>
        <w:t>ч</w:t>
        <w:br/>
        <w:br/>
        <w:t>н</w:t>
        <w:br/>
        <w:br/>
        <w:t>и</w:t>
        <w:br/>
        <w:br/>
        <w:t>к</w:t>
        <w:br/>
        <w:br/>
        <w:t>о</w:t>
        <w:br/>
        <w:br/>
        <w:t>в</w:t>
        <w:br/>
        <w:br/>
        <w:t xml:space="preserve"> </w:t>
        <w:br/>
        <w:br/>
        <w:t>э</w:t>
        <w:br/>
        <w:br/>
        <w:t>н</w:t>
        <w:br/>
        <w:br/>
        <w:t>е</w:t>
        <w:br/>
        <w:br/>
        <w:t>р</w:t>
        <w:br/>
        <w:br/>
        <w:t>г</w:t>
        <w:br/>
        <w:br/>
        <w:t>и</w:t>
        <w:br/>
        <w:br/>
        <w:t>и</w:t>
        <w:br/>
        <w:br/>
        <w:t>:</w:t>
        <w:br/>
        <w:br/>
        <w:t xml:space="preserve"> </w:t>
        <w:br/>
        <w:br/>
        <w:t>С</w:t>
        <w:br/>
        <w:br/>
        <w:t>о</w:t>
        <w:br/>
        <w:br/>
        <w:t>л</w:t>
        <w:br/>
        <w:br/>
        <w:t>н</w:t>
        <w:br/>
        <w:br/>
        <w:t>е</w:t>
        <w:br/>
        <w:br/>
        <w:t>ч</w:t>
        <w:br/>
        <w:br/>
        <w:t>н</w:t>
        <w:br/>
        <w:br/>
        <w:t>а</w:t>
        <w:br/>
        <w:br/>
        <w:t>я</w:t>
        <w:br/>
        <w:br/>
        <w:t>,</w:t>
        <w:br/>
        <w:br/>
        <w:t xml:space="preserve"> </w:t>
        <w:br/>
        <w:br/>
        <w:t>в</w:t>
        <w:br/>
        <w:br/>
        <w:t>е</w:t>
        <w:br/>
        <w:br/>
        <w:t>т</w:t>
        <w:br/>
        <w:br/>
        <w:t>р</w:t>
        <w:br/>
        <w:br/>
        <w:t>о</w:t>
        <w:br/>
        <w:br/>
        <w:t>в</w:t>
        <w:br/>
        <w:br/>
        <w:t>а</w:t>
        <w:br/>
        <w:br/>
        <w:t>я</w:t>
        <w:br/>
        <w:br/>
        <w:t>,</w:t>
        <w:br/>
        <w:br/>
        <w:t xml:space="preserve"> </w:t>
        <w:br/>
        <w:br/>
        <w:t>г</w:t>
        <w:br/>
        <w:br/>
        <w:t>и</w:t>
        <w:br/>
        <w:br/>
        <w:t>д</w:t>
        <w:br/>
        <w:br/>
        <w:t>р</w:t>
        <w:br/>
        <w:br/>
        <w:t>о</w:t>
        <w:br/>
        <w:br/>
        <w:t>э</w:t>
        <w:br/>
        <w:br/>
        <w:t>н</w:t>
        <w:br/>
        <w:br/>
        <w:t>е</w:t>
        <w:br/>
        <w:br/>
        <w:t>р</w:t>
        <w:br/>
        <w:br/>
        <w:t>г</w:t>
        <w:br/>
        <w:br/>
        <w:t>и</w:t>
        <w:br/>
        <w:br/>
        <w:t>я</w:t>
        <w:br/>
        <w:br/>
        <w:t>,</w:t>
        <w:br/>
        <w:br/>
        <w:t xml:space="preserve"> </w:t>
        <w:br/>
        <w:br/>
        <w:t>б</w:t>
        <w:br/>
        <w:br/>
        <w:t>и</w:t>
        <w:br/>
        <w:br/>
        <w:t>о</w:t>
        <w:br/>
        <w:br/>
        <w:t>м</w:t>
        <w:br/>
        <w:br/>
        <w:t>а</w:t>
        <w:br/>
        <w:br/>
        <w:t>с</w:t>
        <w:br/>
        <w:br/>
        <w:t>с</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е</w:t>
        <w:br/>
        <w:br/>
        <w:t>р</w:t>
        <w:br/>
        <w:br/>
        <w:t>е</w:t>
        <w:br/>
        <w:br/>
        <w:t>х</w:t>
        <w:br/>
        <w:br/>
        <w:t>о</w:t>
        <w:br/>
        <w:br/>
        <w:t>д</w:t>
        <w:br/>
        <w:br/>
        <w:t xml:space="preserve"> </w:t>
        <w:br/>
        <w:br/>
        <w:t>н</w:t>
        <w:br/>
        <w:br/>
        <w:t>а</w:t>
        <w:br/>
        <w:br/>
        <w:t xml:space="preserve"> </w:t>
        <w:br/>
        <w:br/>
        <w:t>в</w:t>
        <w:br/>
        <w:br/>
        <w:t>о</w:t>
        <w:br/>
        <w:br/>
        <w:t>з</w:t>
        <w:br/>
        <w:br/>
        <w:t>о</w:t>
        <w:br/>
        <w:br/>
        <w:t>б</w:t>
        <w:br/>
        <w:br/>
        <w:t>н</w:t>
        <w:br/>
        <w:br/>
        <w:t>о</w:t>
        <w:br/>
        <w:br/>
        <w:t>в</w:t>
        <w:br/>
        <w:br/>
        <w:t>л</w:t>
        <w:br/>
        <w:br/>
        <w:t>я</w:t>
        <w:br/>
        <w:br/>
        <w:t>е</w:t>
        <w:br/>
        <w:br/>
        <w:t>м</w:t>
        <w:br/>
        <w:br/>
        <w:t>ы</w:t>
        <w:br/>
        <w:br/>
        <w:t>е</w:t>
        <w:br/>
        <w:br/>
        <w:t xml:space="preserve"> </w:t>
        <w:br/>
        <w:br/>
        <w:t>и</w:t>
        <w:br/>
        <w:br/>
        <w:t>с</w:t>
        <w:br/>
        <w:br/>
        <w:t>т</w:t>
        <w:br/>
        <w:br/>
        <w:t>о</w:t>
        <w:br/>
        <w:br/>
        <w:t>ч</w:t>
        <w:br/>
        <w:br/>
        <w:t>н</w:t>
        <w:br/>
        <w:br/>
        <w:t>и</w:t>
        <w:br/>
        <w:br/>
        <w:t>к</w:t>
        <w:br/>
        <w:br/>
        <w:t>и</w:t>
        <w:br/>
        <w:br/>
        <w:t xml:space="preserve"> </w:t>
        <w:br/>
        <w:br/>
        <w:t>э</w:t>
        <w:br/>
        <w:br/>
        <w:t>н</w:t>
        <w:br/>
        <w:br/>
        <w:t>е</w:t>
        <w:br/>
        <w:br/>
        <w:t>р</w:t>
        <w:br/>
        <w:br/>
        <w:t>г</w:t>
        <w:br/>
        <w:br/>
        <w:t>и</w:t>
        <w:br/>
        <w:br/>
        <w:t>и</w:t>
        <w:br/>
        <w:br/>
        <w:t xml:space="preserve"> </w:t>
        <w:br/>
        <w:br/>
        <w:t>п</w:t>
        <w:br/>
        <w:br/>
        <w:t>о</w:t>
        <w:br/>
        <w:br/>
        <w:t>з</w:t>
        <w:br/>
        <w:br/>
        <w:t>в</w:t>
        <w:br/>
        <w:br/>
        <w:t>о</w:t>
        <w:br/>
        <w:br/>
        <w:t>л</w:t>
        <w:br/>
        <w:br/>
        <w:t>я</w:t>
        <w:br/>
        <w:br/>
        <w:t>е</w:t>
        <w:br/>
        <w:br/>
        <w:t>т</w:t>
        <w:br/>
        <w:br/>
        <w:t xml:space="preserve"> </w:t>
        <w:br/>
        <w:br/>
        <w:t>с</w:t>
        <w:br/>
        <w:br/>
        <w:t>н</w:t>
        <w:br/>
        <w:br/>
        <w:t>и</w:t>
        <w:br/>
        <w:br/>
        <w:t>з</w:t>
        <w:br/>
        <w:br/>
        <w:t>и</w:t>
        <w:br/>
        <w:br/>
        <w:t>т</w:t>
        <w:br/>
        <w:br/>
        <w:t>ь</w:t>
        <w:br/>
        <w:br/>
        <w:t xml:space="preserve"> </w:t>
        <w:br/>
        <w:br/>
        <w:t>з</w:t>
        <w:br/>
        <w:br/>
        <w:t>а</w:t>
        <w:br/>
        <w:br/>
        <w:t>в</w:t>
        <w:br/>
        <w:br/>
        <w:t>и</w:t>
        <w:br/>
        <w:br/>
        <w:t>с</w:t>
        <w:br/>
        <w:br/>
        <w:t>и</w:t>
        <w:br/>
        <w:br/>
        <w:t>м</w:t>
        <w:br/>
        <w:br/>
        <w:t>о</w:t>
        <w:br/>
        <w:br/>
        <w:t>с</w:t>
        <w:br/>
        <w:br/>
        <w:t>т</w:t>
        <w:br/>
        <w:br/>
        <w:t>ь</w:t>
        <w:br/>
        <w:br/>
        <w:t xml:space="preserve"> </w:t>
        <w:br/>
        <w:br/>
        <w:t>о</w:t>
        <w:br/>
        <w:br/>
        <w:t>т</w:t>
        <w:br/>
        <w:br/>
        <w:t xml:space="preserve"> </w:t>
        <w:br/>
        <w:br/>
        <w:t>и</w:t>
        <w:br/>
        <w:br/>
        <w:t>с</w:t>
        <w:br/>
        <w:br/>
        <w:t>к</w:t>
        <w:br/>
        <w:br/>
        <w:t>о</w:t>
        <w:br/>
        <w:br/>
        <w:t>п</w:t>
        <w:br/>
        <w:br/>
        <w:t>а</w:t>
        <w:br/>
        <w:br/>
        <w:t>е</w:t>
        <w:br/>
        <w:br/>
        <w:t>м</w:t>
        <w:br/>
        <w:br/>
        <w:t>о</w:t>
        <w:br/>
        <w:br/>
        <w:t>г</w:t>
        <w:br/>
        <w:br/>
        <w:t>о</w:t>
        <w:br/>
        <w:br/>
        <w:t xml:space="preserve"> </w:t>
        <w:br/>
        <w:br/>
        <w:t>т</w:t>
        <w:br/>
        <w:br/>
        <w:t>о</w:t>
        <w:br/>
        <w:br/>
        <w:t>п</w:t>
        <w:br/>
        <w:br/>
        <w:t>л</w:t>
        <w:br/>
        <w:br/>
        <w:t>и</w:t>
        <w:br/>
        <w:br/>
        <w:t>в</w:t>
        <w:br/>
        <w:br/>
        <w:t>а</w:t>
        <w:br/>
        <w:br/>
        <w:t xml:space="preserve"> </w:t>
        <w:br/>
        <w:br/>
        <w:t>и</w:t>
        <w:br/>
        <w:br/>
        <w:t xml:space="preserve"> </w:t>
        <w:br/>
        <w:br/>
        <w:t>у</w:t>
        <w:br/>
        <w:br/>
        <w:t>м</w:t>
        <w:br/>
        <w:br/>
        <w:t>е</w:t>
        <w:br/>
        <w:br/>
        <w:t>н</w:t>
        <w:br/>
        <w:br/>
        <w:t>ь</w:t>
        <w:br/>
        <w:br/>
        <w:t>ш</w:t>
        <w:br/>
        <w:br/>
        <w:t>и</w:t>
        <w:br/>
        <w:br/>
        <w:t>т</w:t>
        <w:br/>
        <w:br/>
        <w:t>ь</w:t>
        <w:br/>
        <w:br/>
        <w:t xml:space="preserve"> </w:t>
        <w:br/>
        <w:br/>
        <w:t>в</w:t>
        <w:br/>
        <w:br/>
        <w:t>о</w:t>
        <w:br/>
        <w:br/>
        <w:t>з</w:t>
        <w:br/>
        <w:br/>
        <w:t>д</w:t>
        <w:br/>
        <w:br/>
        <w:t>е</w:t>
        <w:br/>
        <w:br/>
        <w:t>й</w:t>
        <w:br/>
        <w:br/>
        <w:t>с</w:t>
        <w:br/>
        <w:br/>
        <w:t>т</w:t>
        <w:br/>
        <w:br/>
        <w:t>в</w:t>
        <w:br/>
        <w:br/>
        <w:t>и</w:t>
        <w:br/>
        <w:br/>
        <w:t>е</w:t>
        <w:br/>
        <w:br/>
        <w:t xml:space="preserve"> </w:t>
        <w:br/>
        <w:br/>
        <w:t>н</w:t>
        <w:br/>
        <w:br/>
        <w:t>а</w:t>
        <w:br/>
        <w:br/>
        <w:t xml:space="preserve"> </w:t>
        <w:br/>
        <w:br/>
        <w:t>к</w:t>
        <w:br/>
        <w:br/>
        <w:t>л</w:t>
        <w:br/>
        <w:br/>
        <w:t>и</w:t>
        <w:br/>
        <w:br/>
        <w:t>м</w:t>
        <w:br/>
        <w:br/>
        <w:t>а</w:t>
        <w:br/>
        <w:br/>
        <w:t>т</w:t>
        <w:br/>
        <w:br/>
        <w:t>.</w:t>
        <w:br/>
        <w:br/>
        <w:br/>
        <w:br/>
        <w:br/>
        <w:br/>
        <w:br/>
        <w:br/>
        <w:t>*</w:t>
        <w:br/>
        <w:br/>
        <w:t>*</w:t>
        <w:br/>
        <w:br/>
        <w:t>I</w:t>
        <w:br/>
        <w:br/>
        <w:t>V</w:t>
        <w:br/>
        <w:br/>
        <w:t>.</w:t>
        <w:br/>
        <w:br/>
        <w:t xml:space="preserve"> </w:t>
        <w:br/>
        <w:br/>
        <w:t>Ц</w:t>
        <w:br/>
        <w:br/>
        <w:t>и</w:t>
        <w:br/>
        <w:br/>
        <w:t>р</w:t>
        <w:br/>
        <w:br/>
        <w:t>к</w:t>
        <w:br/>
        <w:br/>
        <w:t>у</w:t>
        <w:br/>
        <w:br/>
        <w:t>л</w:t>
        <w:br/>
        <w:br/>
        <w:t>я</w:t>
        <w:br/>
        <w:br/>
        <w:t>р</w:t>
        <w:br/>
        <w:br/>
        <w:t>н</w:t>
        <w:br/>
        <w:br/>
        <w:t>а</w:t>
        <w:br/>
        <w:br/>
        <w:t>я</w:t>
        <w:br/>
        <w:br/>
        <w:t xml:space="preserve"> </w:t>
        <w:br/>
        <w:br/>
        <w:t>э</w:t>
        <w:br/>
        <w:br/>
        <w:t>к</w:t>
        <w:br/>
        <w:br/>
        <w:t>о</w:t>
        <w:br/>
        <w:br/>
        <w:t>н</w:t>
        <w:br/>
        <w:br/>
        <w:t>о</w:t>
        <w:br/>
        <w:br/>
        <w:t>м</w:t>
        <w:br/>
        <w:br/>
        <w:t>и</w:t>
        <w:br/>
        <w:br/>
        <w:t>к</w:t>
        <w:br/>
        <w:br/>
        <w:t>а</w:t>
        <w:br/>
        <w:br/>
        <w:t xml:space="preserve"> </w:t>
        <w:br/>
        <w:br/>
        <w:t>и</w:t>
        <w:br/>
        <w:br/>
        <w:t xml:space="preserve"> </w:t>
        <w:br/>
        <w:br/>
        <w:t>р</w:t>
        <w:br/>
        <w:br/>
        <w:t>е</w:t>
        <w:br/>
        <w:br/>
        <w:t>с</w:t>
        <w:br/>
        <w:br/>
        <w:t>у</w:t>
        <w:br/>
        <w:br/>
        <w:t>р</w:t>
        <w:br/>
        <w:br/>
        <w:t>с</w:t>
        <w:br/>
        <w:br/>
        <w:t>о</w:t>
        <w:br/>
        <w:br/>
        <w:t>с</w:t>
        <w:br/>
        <w:br/>
        <w:t>б</w:t>
        <w:br/>
        <w:br/>
        <w:t>е</w:t>
        <w:br/>
        <w:br/>
        <w:t>р</w:t>
        <w:br/>
        <w:br/>
        <w:t>е</w:t>
        <w:br/>
        <w:br/>
        <w:t>ж</w:t>
        <w:br/>
        <w:br/>
        <w:t>е</w:t>
        <w:br/>
        <w:br/>
        <w:t>н</w:t>
        <w:br/>
        <w:br/>
        <w:t>и</w:t>
        <w:br/>
        <w:br/>
        <w:t>е</w:t>
        <w:br/>
        <w:br/>
        <w:t>*</w:t>
        <w:br/>
        <w:br/>
        <w:t>*</w:t>
        <w:br/>
        <w:br/>
        <w:br/>
        <w:br/>
        <w:br/>
        <w:br/>
        <w:br/>
        <w:br/>
        <w:t>*</w:t>
        <w:br/>
        <w:br/>
        <w:t xml:space="preserve"> </w:t>
        <w:br/>
        <w:br/>
        <w:t xml:space="preserve"> </w:t>
        <w:br/>
        <w:br/>
        <w:t xml:space="preserve"> </w:t>
        <w:br/>
        <w:br/>
        <w:t>П</w:t>
        <w:br/>
        <w:br/>
        <w:t>р</w:t>
        <w:br/>
        <w:br/>
        <w:t>и</w:t>
        <w:br/>
        <w:br/>
        <w:t>н</w:t>
        <w:br/>
        <w:br/>
        <w:t>ц</w:t>
        <w:br/>
        <w:br/>
        <w:t>и</w:t>
        <w:br/>
        <w:br/>
        <w:t>п</w:t>
        <w:br/>
        <w:br/>
        <w:t>ы</w:t>
        <w:br/>
        <w:br/>
        <w:t xml:space="preserve"> </w:t>
        <w:br/>
        <w:br/>
        <w:t>ц</w:t>
        <w:br/>
        <w:br/>
        <w:t>и</w:t>
        <w:br/>
        <w:br/>
        <w:t>р</w:t>
        <w:br/>
        <w:br/>
        <w:t>к</w:t>
        <w:br/>
        <w:br/>
        <w:t>у</w:t>
        <w:br/>
        <w:br/>
        <w:t>л</w:t>
        <w:br/>
        <w:br/>
        <w:t>я</w:t>
        <w:br/>
        <w:br/>
        <w:t>р</w:t>
        <w:br/>
        <w:br/>
        <w:t>н</w:t>
        <w:br/>
        <w:br/>
        <w:t>о</w:t>
        <w:br/>
        <w:br/>
        <w:t>й</w:t>
        <w:br/>
        <w:br/>
        <w:t xml:space="preserve"> </w:t>
        <w:br/>
        <w:br/>
        <w:t>э</w:t>
        <w:br/>
        <w:br/>
        <w:t>к</w:t>
        <w:br/>
        <w:br/>
        <w:t>о</w:t>
        <w:br/>
        <w:br/>
        <w:t>н</w:t>
        <w:br/>
        <w:br/>
        <w:t>о</w:t>
        <w:br/>
        <w:br/>
        <w:t>м</w:t>
        <w:br/>
        <w:br/>
        <w:t>и</w:t>
        <w:br/>
        <w:br/>
        <w:t>к</w:t>
        <w:br/>
        <w:br/>
        <w:t>и</w:t>
        <w:br/>
        <w:br/>
        <w:t>:</w:t>
        <w:br/>
        <w:br/>
        <w:t xml:space="preserve"> </w:t>
        <w:br/>
        <w:br/>
        <w:t>С</w:t>
        <w:br/>
        <w:br/>
        <w:t>о</w:t>
        <w:br/>
        <w:br/>
        <w:t>х</w:t>
        <w:br/>
        <w:br/>
        <w:t>р</w:t>
        <w:br/>
        <w:br/>
        <w:t>а</w:t>
        <w:br/>
        <w:br/>
        <w:t>н</w:t>
        <w:br/>
        <w:br/>
        <w:t>е</w:t>
        <w:br/>
        <w:br/>
        <w:t>н</w:t>
        <w:br/>
        <w:br/>
        <w:t>и</w:t>
        <w:br/>
        <w:br/>
        <w:t>е</w:t>
        <w:br/>
        <w:br/>
        <w:t xml:space="preserve"> </w:t>
        <w:br/>
        <w:br/>
        <w:t>м</w:t>
        <w:br/>
        <w:br/>
        <w:t>а</w:t>
        <w:br/>
        <w:br/>
        <w:t>т</w:t>
        <w:br/>
        <w:br/>
        <w:t>е</w:t>
        <w:br/>
        <w:br/>
        <w:t>р</w:t>
        <w:br/>
        <w:br/>
        <w:t>и</w:t>
        <w:br/>
        <w:br/>
        <w:t>а</w:t>
        <w:br/>
        <w:br/>
        <w:t>л</w:t>
        <w:br/>
        <w:br/>
        <w:t>о</w:t>
        <w:br/>
        <w:br/>
        <w:t>в</w:t>
        <w:br/>
        <w:br/>
        <w:t xml:space="preserve"> </w:t>
        <w:br/>
        <w:br/>
        <w:t>в</w:t>
        <w:br/>
        <w:br/>
        <w:t xml:space="preserve"> </w:t>
        <w:br/>
        <w:br/>
        <w:t>и</w:t>
        <w:br/>
        <w:br/>
        <w:t>с</w:t>
        <w:br/>
        <w:br/>
        <w:t>п</w:t>
        <w:br/>
        <w:br/>
        <w:t>о</w:t>
        <w:br/>
        <w:br/>
        <w:t>л</w:t>
        <w:br/>
        <w:br/>
        <w:t>ь</w:t>
        <w:br/>
        <w:br/>
        <w:t>з</w:t>
        <w:br/>
        <w:br/>
        <w:t>о</w:t>
        <w:br/>
        <w:br/>
        <w:t>в</w:t>
        <w:br/>
        <w:br/>
        <w:t>а</w:t>
        <w:br/>
        <w:br/>
        <w:t>н</w:t>
        <w:br/>
        <w:br/>
        <w:t>и</w:t>
        <w:br/>
        <w:br/>
        <w:t>и</w:t>
        <w:br/>
        <w:br/>
        <w:t>,</w:t>
        <w:br/>
        <w:br/>
        <w:t xml:space="preserve"> </w:t>
        <w:br/>
        <w:br/>
        <w:t>п</w:t>
        <w:br/>
        <w:br/>
        <w:t>о</w:t>
        <w:br/>
        <w:br/>
        <w:t>в</w:t>
        <w:br/>
        <w:br/>
        <w:t>т</w:t>
        <w:br/>
        <w:br/>
        <w:t>о</w:t>
        <w:br/>
        <w:br/>
        <w:t>р</w:t>
        <w:br/>
        <w:br/>
        <w:t>н</w:t>
        <w:br/>
        <w:br/>
        <w:t>о</w:t>
        <w:br/>
        <w:br/>
        <w:t>е</w:t>
        <w:br/>
        <w:br/>
        <w:t xml:space="preserve"> </w:t>
        <w:br/>
        <w:br/>
        <w:t>и</w:t>
        <w:br/>
        <w:br/>
        <w:t>с</w:t>
        <w:br/>
        <w:br/>
        <w:t>п</w:t>
        <w:br/>
        <w:br/>
        <w:t>о</w:t>
        <w:br/>
        <w:br/>
        <w:t>л</w:t>
        <w:br/>
        <w:br/>
        <w:t>ь</w:t>
        <w:br/>
        <w:br/>
        <w:t>з</w:t>
        <w:br/>
        <w:br/>
        <w:t>о</w:t>
        <w:br/>
        <w:br/>
        <w:t>в</w:t>
        <w:br/>
        <w:br/>
        <w:t>а</w:t>
        <w:br/>
        <w:br/>
        <w:t>н</w:t>
        <w:br/>
        <w:br/>
        <w:t>и</w:t>
        <w:br/>
        <w:br/>
        <w:t>е</w:t>
        <w:br/>
        <w:br/>
        <w:t>,</w:t>
        <w:br/>
        <w:br/>
        <w:t xml:space="preserve"> </w:t>
        <w:br/>
        <w:br/>
        <w:t>п</w:t>
        <w:br/>
        <w:br/>
        <w:t>е</w:t>
        <w:br/>
        <w:br/>
        <w:t>р</w:t>
        <w:br/>
        <w:br/>
        <w:t>е</w:t>
        <w:br/>
        <w:br/>
        <w:t>р</w:t>
        <w:br/>
        <w:br/>
        <w:t>а</w:t>
        <w:br/>
        <w:br/>
        <w:t>б</w:t>
        <w:br/>
        <w:br/>
        <w:t>о</w:t>
        <w:br/>
        <w:br/>
        <w:t>т</w:t>
        <w:br/>
        <w:br/>
        <w:t>к</w:t>
        <w:br/>
        <w:br/>
        <w:t>а</w:t>
        <w:br/>
        <w:br/>
        <w:t>,</w:t>
        <w:br/>
        <w:br/>
        <w:t xml:space="preserve"> </w:t>
        <w:br/>
        <w:br/>
        <w:t>в</w:t>
        <w:br/>
        <w:br/>
        <w:t>о</w:t>
        <w:br/>
        <w:br/>
        <w:t>с</w:t>
        <w:br/>
        <w:br/>
        <w:t>с</w:t>
        <w:br/>
        <w:br/>
        <w:t>т</w:t>
        <w:br/>
        <w:br/>
        <w:t>а</w:t>
        <w:br/>
        <w:br/>
        <w:t>н</w:t>
        <w:br/>
        <w:br/>
        <w:t>о</w:t>
        <w:br/>
        <w:br/>
        <w:t>в</w:t>
        <w:br/>
        <w:br/>
        <w:t>л</w:t>
        <w:br/>
        <w:br/>
        <w:t>е</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Ц</w:t>
        <w:br/>
        <w:br/>
        <w:t>и</w:t>
        <w:br/>
        <w:br/>
        <w:t>р</w:t>
        <w:br/>
        <w:br/>
        <w:t>к</w:t>
        <w:br/>
        <w:br/>
        <w:t>у</w:t>
        <w:br/>
        <w:br/>
        <w:t>л</w:t>
        <w:br/>
        <w:br/>
        <w:t>я</w:t>
        <w:br/>
        <w:br/>
        <w:t>р</w:t>
        <w:br/>
        <w:br/>
        <w:t>н</w:t>
        <w:br/>
        <w:br/>
        <w:t>а</w:t>
        <w:br/>
        <w:br/>
        <w:t>я</w:t>
        <w:br/>
        <w:br/>
        <w:t xml:space="preserve"> </w:t>
        <w:br/>
        <w:br/>
        <w:t>э</w:t>
        <w:br/>
        <w:br/>
        <w:t>к</w:t>
        <w:br/>
        <w:br/>
        <w:t>о</w:t>
        <w:br/>
        <w:br/>
        <w:t>н</w:t>
        <w:br/>
        <w:br/>
        <w:t>о</w:t>
        <w:br/>
        <w:br/>
        <w:t>м</w:t>
        <w:br/>
        <w:br/>
        <w:t>и</w:t>
        <w:br/>
        <w:br/>
        <w:t>к</w:t>
        <w:br/>
        <w:br/>
        <w:t>а</w:t>
        <w:br/>
        <w:br/>
        <w:t xml:space="preserve"> </w:t>
        <w:br/>
        <w:br/>
        <w:t>п</w:t>
        <w:br/>
        <w:br/>
        <w:t>о</w:t>
        <w:br/>
        <w:br/>
        <w:t>з</w:t>
        <w:br/>
        <w:br/>
        <w:t>в</w:t>
        <w:br/>
        <w:br/>
        <w:t>о</w:t>
        <w:br/>
        <w:br/>
        <w:t>л</w:t>
        <w:br/>
        <w:br/>
        <w:t>я</w:t>
        <w:br/>
        <w:br/>
        <w:t>е</w:t>
        <w:br/>
        <w:br/>
        <w:t>т</w:t>
        <w:br/>
        <w:br/>
        <w:t xml:space="preserve"> </w:t>
        <w:br/>
        <w:br/>
        <w:t>с</w:t>
        <w:br/>
        <w:br/>
        <w:t>н</w:t>
        <w:br/>
        <w:br/>
        <w:t>и</w:t>
        <w:br/>
        <w:br/>
        <w:t>з</w:t>
        <w:br/>
        <w:br/>
        <w:t>и</w:t>
        <w:br/>
        <w:br/>
        <w:t>т</w:t>
        <w:br/>
        <w:br/>
        <w:t>ь</w:t>
        <w:br/>
        <w:br/>
        <w:t xml:space="preserve"> </w:t>
        <w:br/>
        <w:br/>
        <w:t>п</w:t>
        <w:br/>
        <w:br/>
        <w:t>о</w:t>
        <w:br/>
        <w:br/>
        <w:t>т</w:t>
        <w:br/>
        <w:br/>
        <w:t>р</w:t>
        <w:br/>
        <w:br/>
        <w:t>е</w:t>
        <w:br/>
        <w:br/>
        <w:t>б</w:t>
        <w:br/>
        <w:br/>
        <w:t>л</w:t>
        <w:br/>
        <w:br/>
        <w:t>е</w:t>
        <w:br/>
        <w:br/>
        <w:t>н</w:t>
        <w:br/>
        <w:br/>
        <w:t>и</w:t>
        <w:br/>
        <w:br/>
        <w:t>е</w:t>
        <w:br/>
        <w:br/>
        <w:t xml:space="preserve"> </w:t>
        <w:br/>
        <w:br/>
        <w:t>р</w:t>
        <w:br/>
        <w:br/>
        <w:t>е</w:t>
        <w:br/>
        <w:br/>
        <w:t>с</w:t>
        <w:br/>
        <w:br/>
        <w:t>у</w:t>
        <w:br/>
        <w:br/>
        <w:t>р</w:t>
        <w:br/>
        <w:br/>
        <w:t>с</w:t>
        <w:br/>
        <w:br/>
        <w:t>о</w:t>
        <w:br/>
        <w:br/>
        <w:t>в</w:t>
        <w:br/>
        <w:br/>
        <w:t xml:space="preserve"> </w:t>
        <w:br/>
        <w:br/>
        <w:t>и</w:t>
        <w:br/>
        <w:br/>
        <w:t xml:space="preserve"> </w:t>
        <w:br/>
        <w:br/>
        <w:t>у</w:t>
        <w:br/>
        <w:br/>
        <w:t>м</w:t>
        <w:br/>
        <w:br/>
        <w:t>е</w:t>
        <w:br/>
        <w:br/>
        <w:t>н</w:t>
        <w:br/>
        <w:br/>
        <w:t>ь</w:t>
        <w:br/>
        <w:br/>
        <w:t>ш</w:t>
        <w:br/>
        <w:br/>
        <w:t>и</w:t>
        <w:br/>
        <w:br/>
        <w:t>т</w:t>
        <w:br/>
        <w:br/>
        <w:t>ь</w:t>
        <w:br/>
        <w:br/>
        <w:t xml:space="preserve"> </w:t>
        <w:br/>
        <w:br/>
        <w:t>о</w:t>
        <w:br/>
        <w:br/>
        <w:t>б</w:t>
        <w:br/>
        <w:br/>
        <w:t>р</w:t>
        <w:br/>
        <w:br/>
        <w:t>а</w:t>
        <w:br/>
        <w:br/>
        <w:t>з</w:t>
        <w:br/>
        <w:br/>
        <w:t>о</w:t>
        <w:br/>
        <w:br/>
        <w:t>в</w:t>
        <w:br/>
        <w:br/>
        <w:t>а</w:t>
        <w:br/>
        <w:br/>
        <w:t>н</w:t>
        <w:br/>
        <w:br/>
        <w:t>и</w:t>
        <w:br/>
        <w:br/>
        <w:t>е</w:t>
        <w:br/>
        <w:br/>
        <w:t xml:space="preserve"> </w:t>
        <w:br/>
        <w:br/>
        <w:t>о</w:t>
        <w:br/>
        <w:br/>
        <w:t>т</w:t>
        <w:br/>
        <w:br/>
        <w:t>х</w:t>
        <w:br/>
        <w:br/>
        <w:t>о</w:t>
        <w:br/>
        <w:br/>
        <w:t>д</w:t>
        <w:br/>
        <w:br/>
        <w:t>о</w:t>
        <w:br/>
        <w:br/>
        <w:t>в</w:t>
        <w:br/>
        <w:br/>
        <w:t>.</w:t>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п</w:t>
        <w:br/>
        <w:br/>
        <w:t>р</w:t>
        <w:br/>
        <w:br/>
        <w:t>о</w:t>
        <w:br/>
        <w:br/>
        <w:t>д</w:t>
        <w:br/>
        <w:br/>
        <w:t>у</w:t>
        <w:br/>
        <w:br/>
        <w:t>к</w:t>
        <w:br/>
        <w:br/>
        <w:t>т</w:t>
        <w:br/>
        <w:br/>
        <w:t>о</w:t>
        <w:br/>
        <w:br/>
        <w:t>в</w:t>
        <w:br/>
        <w:br/>
        <w:t xml:space="preserve"> </w:t>
        <w:br/>
        <w:br/>
        <w:t>с</w:t>
        <w:br/>
        <w:br/>
        <w:t xml:space="preserve"> </w:t>
        <w:br/>
        <w:br/>
        <w:t>у</w:t>
        <w:br/>
        <w:br/>
        <w:t>ч</w:t>
        <w:br/>
        <w:br/>
        <w:t>е</w:t>
        <w:br/>
        <w:br/>
        <w:t>т</w:t>
        <w:br/>
        <w:br/>
        <w:t>о</w:t>
        <w:br/>
        <w:br/>
        <w:t>м</w:t>
        <w:br/>
        <w:br/>
        <w:t xml:space="preserve"> </w:t>
        <w:br/>
        <w:br/>
        <w:t>п</w:t>
        <w:br/>
        <w:br/>
        <w:t>р</w:t>
        <w:br/>
        <w:br/>
        <w:t>и</w:t>
        <w:br/>
        <w:br/>
        <w:t>н</w:t>
        <w:br/>
        <w:br/>
        <w:t>ц</w:t>
        <w:br/>
        <w:br/>
        <w:t>и</w:t>
        <w:br/>
        <w:br/>
        <w:t>п</w:t>
        <w:br/>
        <w:br/>
        <w:t>о</w:t>
        <w:br/>
        <w:br/>
        <w:t>в</w:t>
        <w:br/>
        <w:br/>
        <w:t xml:space="preserve"> </w:t>
        <w:br/>
        <w:br/>
        <w:t>ц</w:t>
        <w:br/>
        <w:br/>
        <w:t>и</w:t>
        <w:br/>
        <w:br/>
        <w:t>р</w:t>
        <w:br/>
        <w:br/>
        <w:t>к</w:t>
        <w:br/>
        <w:br/>
        <w:t>у</w:t>
        <w:br/>
        <w:br/>
        <w:t>л</w:t>
        <w:br/>
        <w:br/>
        <w:t>я</w:t>
        <w:br/>
        <w:br/>
        <w:t>р</w:t>
        <w:br/>
        <w:br/>
        <w:t>н</w:t>
        <w:br/>
        <w:br/>
        <w:t>о</w:t>
        <w:br/>
        <w:br/>
        <w:t>й</w:t>
        <w:br/>
        <w:br/>
        <w:t xml:space="preserve"> </w:t>
        <w:br/>
        <w:br/>
        <w:t>э</w:t>
        <w:br/>
        <w:br/>
        <w:t>к</w:t>
        <w:br/>
        <w:br/>
        <w:t>о</w:t>
        <w:br/>
        <w:br/>
        <w:t>н</w:t>
        <w:br/>
        <w:br/>
        <w:t>о</w:t>
        <w:br/>
        <w:br/>
        <w:t>м</w:t>
        <w:br/>
        <w:br/>
        <w:t>и</w:t>
        <w:br/>
        <w:br/>
        <w:t>к</w:t>
        <w:br/>
        <w:br/>
        <w:t>и</w:t>
        <w:br/>
        <w:br/>
        <w:t>:</w:t>
        <w:br/>
        <w:br/>
        <w:t xml:space="preserve"> </w:t>
        <w:br/>
        <w:br/>
        <w:t>Э</w:t>
        <w:br/>
        <w:br/>
        <w:t>к</w:t>
        <w:br/>
        <w:br/>
        <w:t>о</w:t>
        <w:br/>
        <w:br/>
        <w:t>д</w:t>
        <w:br/>
        <w:br/>
        <w:t>и</w:t>
        <w:br/>
        <w:br/>
        <w:t>з</w:t>
        <w:br/>
        <w:br/>
        <w:t>а</w:t>
        <w:br/>
        <w:br/>
        <w:t>й</w:t>
        <w:br/>
        <w:br/>
        <w:t>н</w:t>
        <w:br/>
        <w:br/>
        <w:t>,</w:t>
        <w:br/>
        <w:br/>
        <w:t xml:space="preserve"> </w:t>
        <w:br/>
        <w:br/>
        <w:t>м</w:t>
        <w:br/>
        <w:br/>
        <w:t>о</w:t>
        <w:br/>
        <w:br/>
        <w:t>д</w:t>
        <w:br/>
        <w:br/>
        <w:t>у</w:t>
        <w:br/>
        <w:br/>
        <w:t>л</w:t>
        <w:br/>
        <w:br/>
        <w:t>ь</w:t>
        <w:br/>
        <w:br/>
        <w:t>н</w:t>
        <w:br/>
        <w:br/>
        <w:t>о</w:t>
        <w:br/>
        <w:br/>
        <w:t>с</w:t>
        <w:br/>
        <w:br/>
        <w:t>т</w:t>
        <w:br/>
        <w:br/>
        <w:t>ь</w:t>
        <w:br/>
        <w:br/>
        <w:t>,</w:t>
        <w:br/>
        <w:br/>
        <w:t xml:space="preserve"> </w:t>
        <w:br/>
        <w:br/>
        <w:t>д</w:t>
        <w:br/>
        <w:br/>
        <w:t>о</w:t>
        <w:br/>
        <w:br/>
        <w:t>л</w:t>
        <w:br/>
        <w:br/>
        <w:t>г</w:t>
        <w:br/>
        <w:br/>
        <w:t>о</w:t>
        <w:br/>
        <w:br/>
        <w:t>в</w:t>
        <w:br/>
        <w:br/>
        <w:t>е</w:t>
        <w:br/>
        <w:br/>
        <w:t>ч</w:t>
        <w:br/>
        <w:br/>
        <w:t>н</w:t>
        <w:br/>
        <w:br/>
        <w:t>о</w:t>
        <w:br/>
        <w:br/>
        <w:t>с</w:t>
        <w:br/>
        <w:br/>
        <w:t>т</w:t>
        <w:br/>
        <w:br/>
        <w:t>ь</w:t>
        <w:br/>
        <w:br/>
        <w:t>,</w:t>
        <w:br/>
        <w:br/>
        <w:t xml:space="preserve"> </w:t>
        <w:br/>
        <w:br/>
        <w:t>р</w:t>
        <w:br/>
        <w:br/>
        <w:t>е</w:t>
        <w:br/>
        <w:br/>
        <w:t>м</w:t>
        <w:br/>
        <w:br/>
        <w:t>о</w:t>
        <w:br/>
        <w:br/>
        <w:t>н</w:t>
        <w:br/>
        <w:br/>
        <w:t>т</w:t>
        <w:br/>
        <w:br/>
        <w:t>о</w:t>
        <w:br/>
        <w:br/>
        <w:t>п</w:t>
        <w:br/>
        <w:br/>
        <w:t>р</w:t>
        <w:br/>
        <w:br/>
        <w:t>и</w:t>
        <w:br/>
        <w:br/>
        <w:t>г</w:t>
        <w:br/>
        <w:br/>
        <w:t>о</w:t>
        <w:br/>
        <w:br/>
        <w:t>д</w:t>
        <w:br/>
        <w:br/>
        <w:t>н</w:t>
        <w:br/>
        <w:br/>
        <w:t>о</w:t>
        <w:br/>
        <w:br/>
        <w:t>с</w:t>
        <w:br/>
        <w:br/>
        <w:t>т</w:t>
        <w:br/>
        <w:br/>
        <w:t>ь</w:t>
        <w:br/>
        <w:br/>
        <w:t>,</w:t>
        <w:br/>
        <w:br/>
        <w:t xml:space="preserve"> </w:t>
        <w:br/>
        <w:br/>
        <w:t>п</w:t>
        <w:br/>
        <w:br/>
        <w:t>е</w:t>
        <w:br/>
        <w:br/>
        <w:t>р</w:t>
        <w:br/>
        <w:br/>
        <w:t>е</w:t>
        <w:br/>
        <w:br/>
        <w:t>р</w:t>
        <w:br/>
        <w:br/>
        <w:t>а</w:t>
        <w:br/>
        <w:br/>
        <w:t>б</w:t>
        <w:br/>
        <w:br/>
        <w:t>а</w:t>
        <w:br/>
        <w:br/>
        <w:t>т</w:t>
        <w:br/>
        <w:br/>
        <w:t>ы</w:t>
        <w:br/>
        <w:br/>
        <w:t>в</w:t>
        <w:br/>
        <w:br/>
        <w:t>а</w:t>
        <w:br/>
        <w:br/>
        <w:t>е</w:t>
        <w:br/>
        <w:br/>
        <w:t>м</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Э</w:t>
        <w:br/>
        <w:br/>
        <w:t>к</w:t>
        <w:br/>
        <w:br/>
        <w:t>о</w:t>
        <w:br/>
        <w:br/>
        <w:t>д</w:t>
        <w:br/>
        <w:br/>
        <w:t>и</w:t>
        <w:br/>
        <w:br/>
        <w:t>з</w:t>
        <w:br/>
        <w:br/>
        <w:t>а</w:t>
        <w:br/>
        <w:br/>
        <w:t>й</w:t>
        <w:br/>
        <w:br/>
        <w:t>н</w:t>
        <w:br/>
        <w:br/>
        <w:t xml:space="preserve"> </w:t>
        <w:br/>
        <w:br/>
        <w:t>п</w:t>
        <w:br/>
        <w:br/>
        <w:t>о</w:t>
        <w:br/>
        <w:br/>
        <w:t>з</w:t>
        <w:br/>
        <w:br/>
        <w:t>в</w:t>
        <w:br/>
        <w:br/>
        <w:t>о</w:t>
        <w:br/>
        <w:br/>
        <w:t>л</w:t>
        <w:br/>
        <w:br/>
        <w:t>я</w:t>
        <w:br/>
        <w:br/>
        <w:t>е</w:t>
        <w:br/>
        <w:br/>
        <w:t>т</w:t>
        <w:br/>
        <w:br/>
        <w:t xml:space="preserve"> </w:t>
        <w:br/>
        <w:br/>
        <w:t>с</w:t>
        <w:br/>
        <w:br/>
        <w:t>о</w:t>
        <w:br/>
        <w:br/>
        <w:t>з</w:t>
        <w:br/>
        <w:br/>
        <w:t>д</w:t>
        <w:br/>
        <w:br/>
        <w:t>а</w:t>
        <w:br/>
        <w:br/>
        <w:t>в</w:t>
        <w:br/>
        <w:br/>
        <w:t>а</w:t>
        <w:br/>
        <w:br/>
        <w:t>т</w:t>
        <w:br/>
        <w:br/>
        <w:t>ь</w:t>
        <w:br/>
        <w:br/>
        <w:t xml:space="preserve"> </w:t>
        <w:br/>
        <w:br/>
        <w:t>п</w:t>
        <w:br/>
        <w:br/>
        <w:t>р</w:t>
        <w:br/>
        <w:br/>
        <w:t>о</w:t>
        <w:br/>
        <w:br/>
        <w:t>д</w:t>
        <w:br/>
        <w:br/>
        <w:t>у</w:t>
        <w:br/>
        <w:br/>
        <w:t>к</w:t>
        <w:br/>
        <w:br/>
        <w:t>т</w:t>
        <w:br/>
        <w:br/>
        <w:t>ы</w:t>
        <w:br/>
        <w:br/>
        <w:t xml:space="preserve"> </w:t>
        <w:br/>
        <w:br/>
        <w:t>с</w:t>
        <w:br/>
        <w:br/>
        <w:t xml:space="preserve"> </w:t>
        <w:br/>
        <w:br/>
        <w:t>м</w:t>
        <w:br/>
        <w:br/>
        <w:t>е</w:t>
        <w:br/>
        <w:br/>
        <w:t>н</w:t>
        <w:br/>
        <w:br/>
        <w:t>ь</w:t>
        <w:br/>
        <w:br/>
        <w:t>ш</w:t>
        <w:br/>
        <w:br/>
        <w:t>и</w:t>
        <w:br/>
        <w:br/>
        <w:t>м</w:t>
        <w:br/>
        <w:br/>
        <w:t xml:space="preserve"> </w:t>
        <w:br/>
        <w:br/>
        <w:t>в</w:t>
        <w:br/>
        <w:br/>
        <w:t>о</w:t>
        <w:br/>
        <w:br/>
        <w:t>з</w:t>
        <w:br/>
        <w:br/>
        <w:t>д</w:t>
        <w:br/>
        <w:br/>
        <w:t>е</w:t>
        <w:br/>
        <w:br/>
        <w:t>й</w:t>
        <w:br/>
        <w:br/>
        <w:t>с</w:t>
        <w:br/>
        <w:br/>
        <w:t>т</w:t>
        <w:br/>
        <w:br/>
        <w:t>в</w:t>
        <w:br/>
        <w:br/>
        <w:t>и</w:t>
        <w:br/>
        <w:br/>
        <w:t>е</w:t>
        <w:br/>
        <w:br/>
        <w:t>м</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 xml:space="preserve"> </w:t>
        <w:br/>
        <w:br/>
        <w:t>н</w:t>
        <w:br/>
        <w:br/>
        <w:t>а</w:t>
        <w:br/>
        <w:br/>
        <w:t xml:space="preserve"> </w:t>
        <w:br/>
        <w:br/>
        <w:t>п</w:t>
        <w:br/>
        <w:br/>
        <w:t>р</w:t>
        <w:br/>
        <w:br/>
        <w:t>о</w:t>
        <w:br/>
        <w:br/>
        <w:t>т</w:t>
        <w:br/>
        <w:br/>
        <w:t>я</w:t>
        <w:br/>
        <w:br/>
        <w:t>ж</w:t>
        <w:br/>
        <w:br/>
        <w:t>е</w:t>
        <w:br/>
        <w:br/>
        <w:t>н</w:t>
        <w:br/>
        <w:br/>
        <w:t>и</w:t>
        <w:br/>
        <w:br/>
        <w:t>и</w:t>
        <w:br/>
        <w:br/>
        <w:t xml:space="preserve"> </w:t>
        <w:br/>
        <w:br/>
        <w:t>в</w:t>
        <w:br/>
        <w:br/>
        <w:t>с</w:t>
        <w:br/>
        <w:br/>
        <w:t>е</w:t>
        <w:br/>
        <w:br/>
        <w:t>г</w:t>
        <w:br/>
        <w:br/>
        <w:t>о</w:t>
        <w:br/>
        <w:br/>
        <w:t xml:space="preserve"> </w:t>
        <w:br/>
        <w:br/>
        <w:t>и</w:t>
        <w:br/>
        <w:br/>
        <w:t>х</w:t>
        <w:br/>
        <w:br/>
        <w:t xml:space="preserve"> </w:t>
        <w:br/>
        <w:br/>
        <w:t>ж</w:t>
        <w:br/>
        <w:br/>
        <w:t>и</w:t>
        <w:br/>
        <w:br/>
        <w:t>з</w:t>
        <w:br/>
        <w:br/>
        <w:t>н</w:t>
        <w:br/>
        <w:br/>
        <w:t>е</w:t>
        <w:br/>
        <w:br/>
        <w:t>н</w:t>
        <w:br/>
        <w:br/>
        <w:t>н</w:t>
        <w:br/>
        <w:br/>
        <w:t>о</w:t>
        <w:br/>
        <w:br/>
        <w:t>г</w:t>
        <w:br/>
        <w:br/>
        <w:t>о</w:t>
        <w:br/>
        <w:br/>
        <w:t xml:space="preserve"> </w:t>
        <w:br/>
        <w:br/>
        <w:t>ц</w:t>
        <w:br/>
        <w:br/>
        <w:t>и</w:t>
        <w:br/>
        <w:br/>
        <w:t>к</w:t>
        <w:br/>
        <w:br/>
        <w:t>л</w:t>
        <w:br/>
        <w:br/>
        <w:t>а</w:t>
        <w:br/>
        <w:br/>
        <w:t>.</w:t>
        <w:br/>
        <w:br/>
        <w:br/>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с</w:t>
        <w:br/>
        <w:br/>
        <w:t>и</w:t>
        <w:br/>
        <w:br/>
        <w:t>с</w:t>
        <w:br/>
        <w:br/>
        <w:t>т</w:t>
        <w:br/>
        <w:br/>
        <w:t>е</w:t>
        <w:br/>
        <w:br/>
        <w:t>м</w:t>
        <w:br/>
        <w:br/>
        <w:t xml:space="preserve"> </w:t>
        <w:br/>
        <w:br/>
        <w:t>п</w:t>
        <w:br/>
        <w:br/>
        <w:t>о</w:t>
        <w:br/>
        <w:br/>
        <w:t>в</w:t>
        <w:br/>
        <w:br/>
        <w:t>т</w:t>
        <w:br/>
        <w:br/>
        <w:t>о</w:t>
        <w:br/>
        <w:br/>
        <w:t>р</w:t>
        <w:br/>
        <w:br/>
        <w:t>н</w:t>
        <w:br/>
        <w:br/>
        <w:t>о</w:t>
        <w:br/>
        <w:br/>
        <w:t>г</w:t>
        <w:br/>
        <w:br/>
        <w:t>о</w:t>
        <w:br/>
        <w:br/>
        <w:t xml:space="preserve"> </w:t>
        <w:br/>
        <w:br/>
        <w:t>и</w:t>
        <w:br/>
        <w:br/>
        <w:t>с</w:t>
        <w:br/>
        <w:br/>
        <w:t>п</w:t>
        <w:br/>
        <w:br/>
        <w:t>о</w:t>
        <w:br/>
        <w:br/>
        <w:t>л</w:t>
        <w:br/>
        <w:br/>
        <w:t>ь</w:t>
        <w:br/>
        <w:br/>
        <w:t>з</w:t>
        <w:br/>
        <w:br/>
        <w:t>о</w:t>
        <w:br/>
        <w:br/>
        <w:t>в</w:t>
        <w:br/>
        <w:br/>
        <w:t>а</w:t>
        <w:br/>
        <w:br/>
        <w:t>н</w:t>
        <w:br/>
        <w:br/>
        <w:t>и</w:t>
        <w:br/>
        <w:br/>
        <w:t>я</w:t>
        <w:br/>
        <w:br/>
        <w:t xml:space="preserve"> </w:t>
        <w:br/>
        <w:br/>
        <w:t>и</w:t>
        <w:br/>
        <w:br/>
        <w:t xml:space="preserve"> </w:t>
        <w:br/>
        <w:br/>
        <w:t>п</w:t>
        <w:br/>
        <w:br/>
        <w:t>е</w:t>
        <w:br/>
        <w:br/>
        <w:t>р</w:t>
        <w:br/>
        <w:br/>
        <w:t>е</w:t>
        <w:br/>
        <w:br/>
        <w:t>р</w:t>
        <w:br/>
        <w:br/>
        <w:t>а</w:t>
        <w:br/>
        <w:br/>
        <w:t>б</w:t>
        <w:br/>
        <w:br/>
        <w:t>о</w:t>
        <w:br/>
        <w:br/>
        <w:t>т</w:t>
        <w:br/>
        <w:br/>
        <w:t>к</w:t>
        <w:br/>
        <w:br/>
        <w:t>и</w:t>
        <w:br/>
        <w:br/>
        <w:t xml:space="preserve"> </w:t>
        <w:br/>
        <w:br/>
        <w:t>м</w:t>
        <w:br/>
        <w:br/>
        <w:t>а</w:t>
        <w:br/>
        <w:br/>
        <w:t>т</w:t>
        <w:br/>
        <w:br/>
        <w:t>е</w:t>
        <w:br/>
        <w:br/>
        <w:t>р</w:t>
        <w:br/>
        <w:br/>
        <w:t>и</w:t>
        <w:br/>
        <w:br/>
        <w:t>а</w:t>
        <w:br/>
        <w:br/>
        <w:t>л</w:t>
        <w:br/>
        <w:br/>
        <w:t>о</w:t>
        <w:br/>
        <w:br/>
        <w:t>в</w:t>
        <w:br/>
        <w:br/>
        <w:t>:</w:t>
        <w:br/>
        <w:br/>
        <w:t xml:space="preserve"> </w:t>
        <w:br/>
        <w:br/>
        <w:t>З</w:t>
        <w:br/>
        <w:br/>
        <w:t>а</w:t>
        <w:br/>
        <w:br/>
        <w:t>м</w:t>
        <w:br/>
        <w:br/>
        <w:t>к</w:t>
        <w:br/>
        <w:br/>
        <w:t>н</w:t>
        <w:br/>
        <w:br/>
        <w:t>у</w:t>
        <w:br/>
        <w:br/>
        <w:t>т</w:t>
        <w:br/>
        <w:br/>
        <w:t>ы</w:t>
        <w:br/>
        <w:br/>
        <w:t>е</w:t>
        <w:br/>
        <w:br/>
        <w:t xml:space="preserve"> </w:t>
        <w:br/>
        <w:br/>
        <w:t>ц</w:t>
        <w:br/>
        <w:br/>
        <w:t>и</w:t>
        <w:br/>
        <w:br/>
        <w:t>к</w:t>
        <w:br/>
        <w:br/>
        <w:t>л</w:t>
        <w:br/>
        <w:br/>
        <w:t>ы</w:t>
        <w:br/>
        <w:br/>
        <w:t>,</w:t>
        <w:br/>
        <w:br/>
        <w:t xml:space="preserve"> </w:t>
        <w:br/>
        <w:br/>
        <w:t>с</w:t>
        <w:br/>
        <w:br/>
        <w:t>о</w:t>
        <w:br/>
        <w:br/>
        <w:t>т</w:t>
        <w:br/>
        <w:br/>
        <w:t>р</w:t>
        <w:br/>
        <w:br/>
        <w:t>у</w:t>
        <w:br/>
        <w:br/>
        <w:t>д</w:t>
        <w:br/>
        <w:br/>
        <w:t>н</w:t>
        <w:br/>
        <w:br/>
        <w:t>и</w:t>
        <w:br/>
        <w:br/>
        <w:t>ч</w:t>
        <w:br/>
        <w:br/>
        <w:t>е</w:t>
        <w:br/>
        <w:br/>
        <w:t>с</w:t>
        <w:br/>
        <w:br/>
        <w:t>т</w:t>
        <w:br/>
        <w:br/>
        <w:t>в</w:t>
        <w:br/>
        <w:br/>
        <w:t>о</w:t>
        <w:br/>
        <w:br/>
        <w:t xml:space="preserve"> </w:t>
        <w:br/>
        <w:br/>
        <w:t>с</w:t>
        <w:br/>
        <w:br/>
        <w:t xml:space="preserve"> </w:t>
        <w:br/>
        <w:br/>
        <w:t>п</w:t>
        <w:br/>
        <w:br/>
        <w:t>о</w:t>
        <w:br/>
        <w:br/>
        <w:t>с</w:t>
        <w:br/>
        <w:br/>
        <w:t>т</w:t>
        <w:br/>
        <w:br/>
        <w:t>а</w:t>
        <w:br/>
        <w:br/>
        <w:t>в</w:t>
        <w:br/>
        <w:br/>
        <w:t>щ</w:t>
        <w:br/>
        <w:br/>
        <w:t>и</w:t>
        <w:br/>
        <w:br/>
        <w:t>к</w:t>
        <w:br/>
        <w:br/>
        <w:t>а</w:t>
        <w:br/>
        <w:br/>
        <w:t>м</w:t>
        <w:br/>
        <w:br/>
        <w:t>и</w:t>
        <w:br/>
        <w:br/>
        <w:t xml:space="preserve"> </w:t>
        <w:br/>
        <w:br/>
        <w:t>и</w:t>
        <w:br/>
        <w:br/>
        <w:t xml:space="preserve"> </w:t>
        <w:br/>
        <w:br/>
        <w:t>п</w:t>
        <w:br/>
        <w:br/>
        <w:t>о</w:t>
        <w:br/>
        <w:br/>
        <w:t>т</w:t>
        <w:br/>
        <w:br/>
        <w:t>р</w:t>
        <w:br/>
        <w:br/>
        <w:t>е</w:t>
        <w:br/>
        <w:br/>
        <w:t>б</w:t>
        <w:br/>
        <w:br/>
        <w:t>и</w:t>
        <w:br/>
        <w:br/>
        <w:t>т</w:t>
        <w:br/>
        <w:br/>
        <w:t>е</w:t>
        <w:br/>
        <w:br/>
        <w:t>л</w:t>
        <w:br/>
        <w:br/>
        <w:t>я</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З</w:t>
        <w:br/>
        <w:br/>
        <w:t>а</w:t>
        <w:br/>
        <w:br/>
        <w:t>м</w:t>
        <w:br/>
        <w:br/>
        <w:t>к</w:t>
        <w:br/>
        <w:br/>
        <w:t>н</w:t>
        <w:br/>
        <w:br/>
        <w:t>у</w:t>
        <w:br/>
        <w:br/>
        <w:t>т</w:t>
        <w:br/>
        <w:br/>
        <w:t>ы</w:t>
        <w:br/>
        <w:br/>
        <w:t>е</w:t>
        <w:br/>
        <w:br/>
        <w:t xml:space="preserve"> </w:t>
        <w:br/>
        <w:br/>
        <w:t>ц</w:t>
        <w:br/>
        <w:br/>
        <w:t>и</w:t>
        <w:br/>
        <w:br/>
        <w:t>к</w:t>
        <w:br/>
        <w:br/>
        <w:t>л</w:t>
        <w:br/>
        <w:br/>
        <w:t>ы</w:t>
        <w:br/>
        <w:br/>
        <w:t xml:space="preserve"> </w:t>
        <w:br/>
        <w:br/>
        <w:t>п</w:t>
        <w:br/>
        <w:br/>
        <w:t>о</w:t>
        <w:br/>
        <w:br/>
        <w:t>з</w:t>
        <w:br/>
        <w:br/>
        <w:t>в</w:t>
        <w:br/>
        <w:br/>
        <w:t>о</w:t>
        <w:br/>
        <w:br/>
        <w:t>л</w:t>
        <w:br/>
        <w:br/>
        <w:t>я</w:t>
        <w:br/>
        <w:br/>
        <w:t>ю</w:t>
        <w:br/>
        <w:br/>
        <w:t>т</w:t>
        <w:br/>
        <w:br/>
        <w:t xml:space="preserve"> </w:t>
        <w:br/>
        <w:br/>
        <w:t>м</w:t>
        <w:br/>
        <w:br/>
        <w:t>а</w:t>
        <w:br/>
        <w:br/>
        <w:t>к</w:t>
        <w:br/>
        <w:br/>
        <w:t>с</w:t>
        <w:br/>
        <w:br/>
        <w:t>и</w:t>
        <w:br/>
        <w:br/>
        <w:t>м</w:t>
        <w:br/>
        <w:br/>
        <w:t>а</w:t>
        <w:br/>
        <w:br/>
        <w:t>л</w:t>
        <w:br/>
        <w:br/>
        <w:t>ь</w:t>
        <w:br/>
        <w:br/>
        <w:t>н</w:t>
        <w:br/>
        <w:br/>
        <w:t>о</w:t>
        <w:br/>
        <w:br/>
        <w:t xml:space="preserve"> </w:t>
        <w:br/>
        <w:br/>
        <w:t>и</w:t>
        <w:br/>
        <w:br/>
        <w:t>с</w:t>
        <w:br/>
        <w:br/>
        <w:t>п</w:t>
        <w:br/>
        <w:br/>
        <w:t>о</w:t>
        <w:br/>
        <w:br/>
        <w:t>л</w:t>
        <w:br/>
        <w:br/>
        <w:t>ь</w:t>
        <w:br/>
        <w:br/>
        <w:t>з</w:t>
        <w:br/>
        <w:br/>
        <w:t>о</w:t>
        <w:br/>
        <w:br/>
        <w:t>в</w:t>
        <w:br/>
        <w:br/>
        <w:t>а</w:t>
        <w:br/>
        <w:br/>
        <w:t>т</w:t>
        <w:br/>
        <w:br/>
        <w:t>ь</w:t>
        <w:br/>
        <w:br/>
        <w:t xml:space="preserve"> </w:t>
        <w:br/>
        <w:br/>
        <w:t>р</w:t>
        <w:br/>
        <w:br/>
        <w:t>е</w:t>
        <w:br/>
        <w:br/>
        <w:t>с</w:t>
        <w:br/>
        <w:br/>
        <w:t>у</w:t>
        <w:br/>
        <w:br/>
        <w:t>р</w:t>
        <w:br/>
        <w:br/>
        <w:t>с</w:t>
        <w:br/>
        <w:br/>
        <w:t>ы</w:t>
        <w:br/>
        <w:br/>
        <w:t xml:space="preserve"> </w:t>
        <w:br/>
        <w:br/>
        <w:t>и</w:t>
        <w:br/>
        <w:br/>
        <w:t xml:space="preserve"> </w:t>
        <w:br/>
        <w:br/>
        <w:t>с</w:t>
        <w:br/>
        <w:br/>
        <w:t>н</w:t>
        <w:br/>
        <w:br/>
        <w:t>и</w:t>
        <w:br/>
        <w:br/>
        <w:t>з</w:t>
        <w:br/>
        <w:br/>
        <w:t>и</w:t>
        <w:br/>
        <w:br/>
        <w:t>т</w:t>
        <w:br/>
        <w:br/>
        <w:t>ь</w:t>
        <w:br/>
        <w:br/>
        <w:t xml:space="preserve"> </w:t>
        <w:br/>
        <w:br/>
        <w:t>п</w:t>
        <w:br/>
        <w:br/>
        <w:t>о</w:t>
        <w:br/>
        <w:br/>
        <w:t>т</w:t>
        <w:br/>
        <w:br/>
        <w:t>р</w:t>
        <w:br/>
        <w:br/>
        <w:t>е</w:t>
        <w:br/>
        <w:br/>
        <w:t>б</w:t>
        <w:br/>
        <w:br/>
        <w:t>н</w:t>
        <w:br/>
        <w:br/>
        <w:t>о</w:t>
        <w:br/>
        <w:br/>
        <w:t>с</w:t>
        <w:br/>
        <w:br/>
        <w:t>т</w:t>
        <w:br/>
        <w:br/>
        <w:t>ь</w:t>
        <w:br/>
        <w:br/>
        <w:t xml:space="preserve"> </w:t>
        <w:br/>
        <w:br/>
        <w:t>в</w:t>
        <w:br/>
        <w:br/>
        <w:t xml:space="preserve"> </w:t>
        <w:br/>
        <w:br/>
        <w:t>н</w:t>
        <w:br/>
        <w:br/>
        <w:t>о</w:t>
        <w:br/>
        <w:br/>
        <w:t>в</w:t>
        <w:br/>
        <w:br/>
        <w:t>ы</w:t>
        <w:br/>
        <w:br/>
        <w:t>х</w:t>
        <w:br/>
        <w:br/>
        <w:t xml:space="preserve"> </w:t>
        <w:br/>
        <w:br/>
        <w:t>м</w:t>
        <w:br/>
        <w:br/>
        <w:t>а</w:t>
        <w:br/>
        <w:br/>
        <w:t>т</w:t>
        <w:br/>
        <w:br/>
        <w:t>е</w:t>
        <w:br/>
        <w:br/>
        <w:t>р</w:t>
        <w:br/>
        <w:br/>
        <w:t>и</w:t>
        <w:br/>
        <w:br/>
        <w:t>а</w:t>
        <w:br/>
        <w:br/>
        <w:t>л</w:t>
        <w:br/>
        <w:br/>
        <w:t>а</w:t>
        <w:br/>
        <w:br/>
        <w:t>х</w:t>
        <w:br/>
        <w:br/>
        <w:t>.</w:t>
        <w:br/>
        <w:br/>
        <w:br/>
        <w:br/>
        <w:br/>
        <w:br/>
        <w:br/>
        <w:br/>
        <w:t>*</w:t>
        <w:br/>
        <w:br/>
        <w:t>*</w:t>
        <w:br/>
        <w:br/>
        <w:t>V</w:t>
        <w:br/>
        <w:br/>
        <w:t>.</w:t>
        <w:br/>
        <w:br/>
        <w:t xml:space="preserve"> </w:t>
        <w:br/>
        <w:br/>
        <w:t>С</w:t>
        <w:br/>
        <w:br/>
        <w:t>о</w:t>
        <w:br/>
        <w:br/>
        <w:t>ц</w:t>
        <w:br/>
        <w:br/>
        <w:t>и</w:t>
        <w:br/>
        <w:br/>
        <w:t>а</w:t>
        <w:br/>
        <w:br/>
        <w:t>л</w:t>
        <w:br/>
        <w:br/>
        <w:t>ь</w:t>
        <w:br/>
        <w:br/>
        <w:t>н</w:t>
        <w:br/>
        <w:br/>
        <w:t>а</w:t>
        <w:br/>
        <w:br/>
        <w:t>я</w:t>
        <w:br/>
        <w:br/>
        <w:t xml:space="preserve"> </w:t>
        <w:br/>
        <w:br/>
        <w:t>о</w:t>
        <w:br/>
        <w:br/>
        <w:t>т</w:t>
        <w:br/>
        <w:br/>
        <w:t>в</w:t>
        <w:br/>
        <w:br/>
        <w:t>е</w:t>
        <w:br/>
        <w:br/>
        <w:t>т</w:t>
        <w:br/>
        <w:br/>
        <w:t>с</w:t>
        <w:br/>
        <w:br/>
        <w:t>т</w:t>
        <w:br/>
        <w:br/>
        <w:t>в</w:t>
        <w:br/>
        <w:br/>
        <w:t>е</w:t>
        <w:br/>
        <w:br/>
        <w:t>н</w:t>
        <w:br/>
        <w:br/>
        <w:t>н</w:t>
        <w:br/>
        <w:br/>
        <w:t>о</w:t>
        <w:br/>
        <w:br/>
        <w:t>с</w:t>
        <w:br/>
        <w:br/>
        <w:t>т</w:t>
        <w:br/>
        <w:br/>
        <w:t>ь</w:t>
        <w:br/>
        <w:br/>
        <w:t xml:space="preserve"> </w:t>
        <w:br/>
        <w:br/>
        <w:t>и</w:t>
        <w:br/>
        <w:br/>
        <w:t xml:space="preserve"> </w:t>
        <w:br/>
        <w:br/>
        <w:t>у</w:t>
        <w:br/>
        <w:br/>
        <w:t>с</w:t>
        <w:br/>
        <w:br/>
        <w:t>т</w:t>
        <w:br/>
        <w:br/>
        <w:t>о</w:t>
        <w:br/>
        <w:br/>
        <w:t>й</w:t>
        <w:br/>
        <w:br/>
        <w:t>ч</w:t>
        <w:br/>
        <w:br/>
        <w:t>и</w:t>
        <w:br/>
        <w:br/>
        <w:t>в</w:t>
        <w:br/>
        <w:br/>
        <w:t>о</w:t>
        <w:br/>
        <w:br/>
        <w:t>е</w:t>
        <w:br/>
        <w:br/>
        <w:t xml:space="preserve"> </w:t>
        <w:br/>
        <w:br/>
        <w:t>р</w:t>
        <w:br/>
        <w:br/>
        <w:t>а</w:t>
        <w:br/>
        <w:br/>
        <w:t>з</w:t>
        <w:br/>
        <w:br/>
        <w:t>в</w:t>
        <w:br/>
        <w:br/>
        <w:t>и</w:t>
        <w:br/>
        <w:br/>
        <w:t>т</w:t>
        <w:br/>
        <w:br/>
        <w:t>и</w:t>
        <w:br/>
        <w:br/>
        <w:t>е</w:t>
        <w:br/>
        <w:br/>
        <w:t xml:space="preserve"> </w:t>
        <w:br/>
        <w:br/>
        <w:t>п</w:t>
        <w:br/>
        <w:br/>
        <w:t>е</w:t>
        <w:br/>
        <w:br/>
        <w:t>р</w:t>
        <w:br/>
        <w:br/>
        <w:t>с</w:t>
        <w:br/>
        <w:br/>
        <w:t>о</w:t>
        <w:br/>
        <w:br/>
        <w:t>н</w:t>
        <w:br/>
        <w:br/>
        <w:t>а</w:t>
        <w:br/>
        <w:br/>
        <w:t>л</w:t>
        <w:br/>
        <w:br/>
        <w:t>а</w:t>
        <w:br/>
        <w:br/>
        <w:t>*</w:t>
        <w:br/>
        <w:br/>
        <w:t>*</w:t>
        <w:br/>
        <w:br/>
        <w:br/>
        <w:br/>
        <w:br/>
        <w:br/>
        <w:br/>
        <w:br/>
        <w:t>*</w:t>
        <w:br/>
        <w:br/>
        <w:t xml:space="preserve"> </w:t>
        <w:br/>
        <w:br/>
        <w:t xml:space="preserve"> </w:t>
        <w:br/>
        <w:br/>
        <w:t xml:space="preserve"> </w:t>
        <w:br/>
        <w:br/>
        <w:t>О</w:t>
        <w:br/>
        <w:br/>
        <w:t>х</w:t>
        <w:br/>
        <w:br/>
        <w:t>р</w:t>
        <w:br/>
        <w:br/>
        <w:t>а</w:t>
        <w:br/>
        <w:br/>
        <w:t>н</w:t>
        <w:br/>
        <w:br/>
        <w:t>а</w:t>
        <w:br/>
        <w:br/>
        <w:t xml:space="preserve"> </w:t>
        <w:br/>
        <w:br/>
        <w:t>т</w:t>
        <w:br/>
        <w:br/>
        <w:t>р</w:t>
        <w:br/>
        <w:br/>
        <w:t>у</w:t>
        <w:br/>
        <w:br/>
        <w:t>д</w:t>
        <w:br/>
        <w:br/>
        <w:t>а</w:t>
        <w:br/>
        <w:br/>
        <w:t xml:space="preserve"> </w:t>
        <w:br/>
        <w:br/>
        <w:t>и</w:t>
        <w:br/>
        <w:br/>
        <w:t xml:space="preserve"> </w:t>
        <w:br/>
        <w:br/>
        <w:t>п</w:t>
        <w:br/>
        <w:br/>
        <w:t>р</w:t>
        <w:br/>
        <w:br/>
        <w:t>о</w:t>
        <w:br/>
        <w:br/>
        <w:t>м</w:t>
        <w:br/>
        <w:br/>
        <w:t>ы</w:t>
        <w:br/>
        <w:br/>
        <w:t>ш</w:t>
        <w:br/>
        <w:br/>
        <w:t>л</w:t>
        <w:br/>
        <w:br/>
        <w:t>е</w:t>
        <w:br/>
        <w:br/>
        <w:t>н</w:t>
        <w:br/>
        <w:br/>
        <w:t>н</w:t>
        <w:br/>
        <w:br/>
        <w:t>а</w:t>
        <w:br/>
        <w:br/>
        <w:t>я</w:t>
        <w:br/>
        <w:br/>
        <w:t xml:space="preserve"> </w:t>
        <w:br/>
        <w:br/>
        <w:t>б</w:t>
        <w:br/>
        <w:br/>
        <w:t>е</w:t>
        <w:br/>
        <w:br/>
        <w:t>з</w:t>
        <w:br/>
        <w:br/>
        <w:t>о</w:t>
        <w:br/>
        <w:br/>
        <w:t>п</w:t>
        <w:br/>
        <w:br/>
        <w:t>а</w:t>
        <w:br/>
        <w:br/>
        <w:t>с</w:t>
        <w:br/>
        <w:br/>
        <w:t>н</w:t>
        <w:br/>
        <w:br/>
        <w:t>о</w:t>
        <w:br/>
        <w:br/>
        <w:t>с</w:t>
        <w:br/>
        <w:br/>
        <w:t>т</w:t>
        <w:br/>
        <w:br/>
        <w:t>ь</w:t>
        <w:br/>
        <w:br/>
        <w:t>:</w:t>
        <w:br/>
        <w:br/>
        <w:t xml:space="preserve"> </w:t>
        <w:br/>
        <w:br/>
        <w:t>О</w:t>
        <w:br/>
        <w:br/>
        <w:t>б</w:t>
        <w:br/>
        <w:br/>
        <w:t>е</w:t>
        <w:br/>
        <w:br/>
        <w:t>с</w:t>
        <w:br/>
        <w:br/>
        <w:t>п</w:t>
        <w:br/>
        <w:br/>
        <w:t>е</w:t>
        <w:br/>
        <w:br/>
        <w:t>ч</w:t>
        <w:br/>
        <w:br/>
        <w:t>е</w:t>
        <w:br/>
        <w:br/>
        <w:t>н</w:t>
        <w:br/>
        <w:br/>
        <w:t>и</w:t>
        <w:br/>
        <w:br/>
        <w:t>е</w:t>
        <w:br/>
        <w:br/>
        <w:t xml:space="preserve"> </w:t>
        <w:br/>
        <w:br/>
        <w:t>б</w:t>
        <w:br/>
        <w:br/>
        <w:t>е</w:t>
        <w:br/>
        <w:br/>
        <w:t>з</w:t>
        <w:br/>
        <w:br/>
        <w:t>о</w:t>
        <w:br/>
        <w:br/>
        <w:t>п</w:t>
        <w:br/>
        <w:br/>
        <w:t>а</w:t>
        <w:br/>
        <w:br/>
        <w:t>с</w:t>
        <w:br/>
        <w:br/>
        <w:t>н</w:t>
        <w:br/>
        <w:br/>
        <w:t>ы</w:t>
        <w:br/>
        <w:br/>
        <w:t>х</w:t>
        <w:br/>
        <w:br/>
        <w:t xml:space="preserve"> </w:t>
        <w:br/>
        <w:br/>
        <w:t>у</w:t>
        <w:br/>
        <w:br/>
        <w:t>с</w:t>
        <w:br/>
        <w:br/>
        <w:t>л</w:t>
        <w:br/>
        <w:br/>
        <w:t>о</w:t>
        <w:br/>
        <w:br/>
        <w:t>в</w:t>
        <w:br/>
        <w:br/>
        <w:t>и</w:t>
        <w:br/>
        <w:br/>
        <w:t>й</w:t>
        <w:br/>
        <w:br/>
        <w:t xml:space="preserve"> </w:t>
        <w:br/>
        <w:br/>
        <w:t>т</w:t>
        <w:br/>
        <w:br/>
        <w:t>р</w:t>
        <w:br/>
        <w:br/>
        <w:t>у</w:t>
        <w:br/>
        <w:br/>
        <w:t>д</w:t>
        <w:br/>
        <w:br/>
        <w:t>а</w:t>
        <w:br/>
        <w:br/>
        <w:t xml:space="preserve"> </w:t>
        <w:br/>
        <w:br/>
        <w:t>и</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н</w:t>
        <w:br/>
        <w:br/>
        <w:t>е</w:t>
        <w:br/>
        <w:br/>
        <w:t>с</w:t>
        <w:br/>
        <w:br/>
        <w:t>ч</w:t>
        <w:br/>
        <w:br/>
        <w:t>а</w:t>
        <w:br/>
        <w:br/>
        <w:t>с</w:t>
        <w:br/>
        <w:br/>
        <w:t>т</w:t>
        <w:br/>
        <w:br/>
        <w:t>н</w:t>
        <w:br/>
        <w:br/>
        <w:t>ы</w:t>
        <w:br/>
        <w:br/>
        <w:t>х</w:t>
        <w:br/>
        <w:br/>
        <w:t xml:space="preserve"> </w:t>
        <w:br/>
        <w:br/>
        <w:t>с</w:t>
        <w:br/>
        <w:br/>
        <w:t>л</w:t>
        <w:br/>
        <w:br/>
        <w:t>у</w:t>
        <w:br/>
        <w:br/>
        <w:t>ч</w:t>
        <w:br/>
        <w:br/>
        <w:t>а</w:t>
        <w:br/>
        <w:br/>
        <w:t>е</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Б</w:t>
        <w:br/>
        <w:br/>
        <w:t>е</w:t>
        <w:br/>
        <w:br/>
        <w:t>з</w:t>
        <w:br/>
        <w:br/>
        <w:t>о</w:t>
        <w:br/>
        <w:br/>
        <w:t>п</w:t>
        <w:br/>
        <w:br/>
        <w:t>а</w:t>
        <w:br/>
        <w:br/>
        <w:t>с</w:t>
        <w:br/>
        <w:br/>
        <w:t>н</w:t>
        <w:br/>
        <w:br/>
        <w:t>о</w:t>
        <w:br/>
        <w:br/>
        <w:t>с</w:t>
        <w:br/>
        <w:br/>
        <w:t>т</w:t>
        <w:br/>
        <w:br/>
        <w:t>ь</w:t>
        <w:br/>
        <w:br/>
        <w:t xml:space="preserve"> </w:t>
        <w:br/>
        <w:br/>
        <w:t>п</w:t>
        <w:br/>
        <w:br/>
        <w:t>е</w:t>
        <w:br/>
        <w:br/>
        <w:t>р</w:t>
        <w:br/>
        <w:br/>
        <w:t>с</w:t>
        <w:br/>
        <w:br/>
        <w:t>о</w:t>
        <w:br/>
        <w:br/>
        <w:t>н</w:t>
        <w:br/>
        <w:br/>
        <w:t>а</w:t>
        <w:br/>
        <w:br/>
        <w:t>л</w:t>
        <w:br/>
        <w:br/>
        <w:t>а</w:t>
        <w:br/>
        <w:br/>
        <w:t xml:space="preserve"> </w:t>
        <w:br/>
        <w:br/>
        <w:t>я</w:t>
        <w:br/>
        <w:br/>
        <w:t>в</w:t>
        <w:br/>
        <w:br/>
        <w:t>л</w:t>
        <w:br/>
        <w:br/>
        <w:t>я</w:t>
        <w:br/>
        <w:br/>
        <w:t>е</w:t>
        <w:br/>
        <w:br/>
        <w:t>т</w:t>
        <w:br/>
        <w:br/>
        <w:t>с</w:t>
        <w:br/>
        <w:br/>
        <w:t>я</w:t>
        <w:br/>
        <w:br/>
        <w:t xml:space="preserve"> </w:t>
        <w:br/>
        <w:br/>
        <w:t>п</w:t>
        <w:br/>
        <w:br/>
        <w:t>р</w:t>
        <w:br/>
        <w:br/>
        <w:t>и</w:t>
        <w:br/>
        <w:br/>
        <w:t>о</w:t>
        <w:br/>
        <w:br/>
        <w:t>р</w:t>
        <w:br/>
        <w:br/>
        <w:t>и</w:t>
        <w:br/>
        <w:br/>
        <w:t>т</w:t>
        <w:br/>
        <w:br/>
        <w:t>е</w:t>
        <w:br/>
        <w:br/>
        <w:t>т</w:t>
        <w:br/>
        <w:br/>
        <w:t>н</w:t>
        <w:br/>
        <w:br/>
        <w:t>о</w:t>
        <w:br/>
        <w:br/>
        <w:t>й</w:t>
        <w:br/>
        <w:br/>
        <w:t xml:space="preserve"> </w:t>
        <w:br/>
        <w:br/>
        <w:t>з</w:t>
        <w:br/>
        <w:br/>
        <w:t>а</w:t>
        <w:br/>
        <w:br/>
        <w:t>д</w:t>
        <w:br/>
        <w:br/>
        <w:t>а</w:t>
        <w:br/>
        <w:br/>
        <w:t>ч</w:t>
        <w:br/>
        <w:br/>
        <w:t>е</w:t>
        <w:br/>
        <w:br/>
        <w:t>й</w:t>
        <w:br/>
        <w:br/>
        <w:t xml:space="preserve"> </w:t>
        <w:br/>
        <w:br/>
        <w:t>д</w:t>
        <w:br/>
        <w:br/>
        <w:t>л</w:t>
        <w:br/>
        <w:br/>
        <w:t>я</w:t>
        <w:br/>
        <w:br/>
        <w:t xml:space="preserve"> </w:t>
        <w:br/>
        <w:br/>
        <w:t>л</w:t>
        <w:br/>
        <w:br/>
        <w:t>ю</w:t>
        <w:br/>
        <w:br/>
        <w:t>б</w:t>
        <w:br/>
        <w:br/>
        <w:t>о</w:t>
        <w:br/>
        <w:br/>
        <w:t>г</w:t>
        <w:br/>
        <w:br/>
        <w:t>о</w:t>
        <w:br/>
        <w:br/>
        <w:t xml:space="preserve"> </w:t>
        <w:br/>
        <w:br/>
        <w:t>п</w:t>
        <w:br/>
        <w:br/>
        <w:t>р</w:t>
        <w:br/>
        <w:br/>
        <w:t>е</w:t>
        <w:br/>
        <w:br/>
        <w:t>д</w:t>
        <w:br/>
        <w:br/>
        <w:t>п</w:t>
        <w:br/>
        <w:br/>
        <w:t>р</w:t>
        <w:br/>
        <w:br/>
        <w:t>и</w:t>
        <w:br/>
        <w:br/>
        <w:t>я</w:t>
        <w:br/>
        <w:br/>
        <w:t>т</w:t>
        <w:br/>
        <w:br/>
        <w:t>и</w:t>
        <w:br/>
        <w:br/>
        <w:t>я</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п</w:t>
        <w:br/>
        <w:br/>
        <w:t>е</w:t>
        <w:br/>
        <w:br/>
        <w:t>р</w:t>
        <w:br/>
        <w:br/>
        <w:t>с</w:t>
        <w:br/>
        <w:br/>
        <w:t>о</w:t>
        <w:br/>
        <w:br/>
        <w:t>н</w:t>
        <w:br/>
        <w:br/>
        <w:t>а</w:t>
        <w:br/>
        <w:br/>
        <w:t>л</w:t>
        <w:br/>
        <w:br/>
        <w:t>а</w:t>
        <w:br/>
        <w:br/>
        <w:t xml:space="preserve"> </w:t>
        <w:br/>
        <w:br/>
        <w:t>и</w:t>
        <w:br/>
        <w:br/>
        <w:t xml:space="preserve"> </w:t>
        <w:br/>
        <w:br/>
        <w:t>о</w:t>
        <w:br/>
        <w:br/>
        <w:t>б</w:t>
        <w:br/>
        <w:br/>
        <w:t>у</w:t>
        <w:br/>
        <w:br/>
        <w:t>ч</w:t>
        <w:br/>
        <w:br/>
        <w:t>е</w:t>
        <w:br/>
        <w:br/>
        <w:t>н</w:t>
        <w:br/>
        <w:br/>
        <w:t>и</w:t>
        <w:br/>
        <w:br/>
        <w:t>е</w:t>
        <w:br/>
        <w:br/>
        <w:t>:</w:t>
        <w:br/>
        <w:br/>
        <w:t xml:space="preserve"> </w:t>
        <w:br/>
        <w:br/>
        <w:t>П</w:t>
        <w:br/>
        <w:br/>
        <w:t>о</w:t>
        <w:br/>
        <w:br/>
        <w:t>в</w:t>
        <w:br/>
        <w:br/>
        <w:t>ы</w:t>
        <w:br/>
        <w:br/>
        <w:t>ш</w:t>
        <w:br/>
        <w:br/>
        <w:t>е</w:t>
        <w:br/>
        <w:br/>
        <w:t>н</w:t>
        <w:br/>
        <w:br/>
        <w:t>и</w:t>
        <w:br/>
        <w:br/>
        <w:t>е</w:t>
        <w:br/>
        <w:br/>
        <w:t xml:space="preserve"> </w:t>
        <w:br/>
        <w:br/>
        <w:t>к</w:t>
        <w:br/>
        <w:br/>
        <w:t>в</w:t>
        <w:br/>
        <w:br/>
        <w:t>а</w:t>
        <w:br/>
        <w:br/>
        <w:t>л</w:t>
        <w:br/>
        <w:br/>
        <w:t>и</w:t>
        <w:br/>
        <w:br/>
        <w:t>ф</w:t>
        <w:br/>
        <w:br/>
        <w:t>и</w:t>
        <w:br/>
        <w:br/>
        <w:t>к</w:t>
        <w:br/>
        <w:br/>
        <w:t>а</w:t>
        <w:br/>
        <w:br/>
        <w:t>ц</w:t>
        <w:br/>
        <w:br/>
        <w:t>и</w:t>
        <w:br/>
        <w:br/>
        <w:t>и</w:t>
        <w:br/>
        <w:br/>
        <w:t xml:space="preserve"> </w:t>
        <w:br/>
        <w:br/>
        <w:t>и</w:t>
        <w:br/>
        <w:br/>
        <w:t xml:space="preserve"> </w:t>
        <w:br/>
        <w:br/>
        <w:t>м</w:t>
        <w:br/>
        <w:br/>
        <w:t>о</w:t>
        <w:br/>
        <w:br/>
        <w:t>т</w:t>
        <w:br/>
        <w:br/>
        <w:t>и</w:t>
        <w:br/>
        <w:br/>
        <w:t>в</w:t>
        <w:br/>
        <w:br/>
        <w:t>а</w:t>
        <w:br/>
        <w:br/>
        <w:t>ц</w:t>
        <w:br/>
        <w:br/>
        <w:t>и</w:t>
        <w:br/>
        <w:br/>
        <w:t>и</w:t>
        <w:br/>
        <w:br/>
        <w:t xml:space="preserve"> </w:t>
        <w:br/>
        <w:br/>
        <w:t>с</w:t>
        <w:br/>
        <w:br/>
        <w:t>о</w:t>
        <w:br/>
        <w:br/>
        <w:t>т</w:t>
        <w:br/>
        <w:br/>
        <w:t>р</w:t>
        <w:br/>
        <w:br/>
        <w:t>у</w:t>
        <w:br/>
        <w:br/>
        <w:t>д</w:t>
        <w:br/>
        <w:br/>
        <w:t>н</w:t>
        <w:br/>
        <w:br/>
        <w:t>и</w:t>
        <w:br/>
        <w:br/>
        <w:t>к</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К</w:t>
        <w:br/>
        <w:br/>
        <w:t>в</w:t>
        <w:br/>
        <w:br/>
        <w:t>а</w:t>
        <w:br/>
        <w:br/>
        <w:t>л</w:t>
        <w:br/>
        <w:br/>
        <w:t>и</w:t>
        <w:br/>
        <w:br/>
        <w:t>ф</w:t>
        <w:br/>
        <w:br/>
        <w:t>и</w:t>
        <w:br/>
        <w:br/>
        <w:t>ц</w:t>
        <w:br/>
        <w:br/>
        <w:t>и</w:t>
        <w:br/>
        <w:br/>
        <w:t>р</w:t>
        <w:br/>
        <w:br/>
        <w:t>о</w:t>
        <w:br/>
        <w:br/>
        <w:t>в</w:t>
        <w:br/>
        <w:br/>
        <w:t>а</w:t>
        <w:br/>
        <w:br/>
        <w:t>н</w:t>
        <w:br/>
        <w:br/>
        <w:t>н</w:t>
        <w:br/>
        <w:br/>
        <w:t>ы</w:t>
        <w:br/>
        <w:br/>
        <w:t>й</w:t>
        <w:br/>
        <w:br/>
        <w:t xml:space="preserve"> </w:t>
        <w:br/>
        <w:br/>
        <w:t>и</w:t>
        <w:br/>
        <w:br/>
        <w:t xml:space="preserve"> </w:t>
        <w:br/>
        <w:br/>
        <w:t>м</w:t>
        <w:br/>
        <w:br/>
        <w:t>о</w:t>
        <w:br/>
        <w:br/>
        <w:t>т</w:t>
        <w:br/>
        <w:br/>
        <w:t>и</w:t>
        <w:br/>
        <w:br/>
        <w:t>в</w:t>
        <w:br/>
        <w:br/>
        <w:t>и</w:t>
        <w:br/>
        <w:br/>
        <w:t>р</w:t>
        <w:br/>
        <w:br/>
        <w:t>о</w:t>
        <w:br/>
        <w:br/>
        <w:t>в</w:t>
        <w:br/>
        <w:br/>
        <w:t>а</w:t>
        <w:br/>
        <w:br/>
        <w:t>н</w:t>
        <w:br/>
        <w:br/>
        <w:t>н</w:t>
        <w:br/>
        <w:br/>
        <w:t>ы</w:t>
        <w:br/>
        <w:br/>
        <w:t>й</w:t>
        <w:br/>
        <w:br/>
        <w:t xml:space="preserve"> </w:t>
        <w:br/>
        <w:br/>
        <w:t>п</w:t>
        <w:br/>
        <w:br/>
        <w:t>е</w:t>
        <w:br/>
        <w:br/>
        <w:t>р</w:t>
        <w:br/>
        <w:br/>
        <w:t>с</w:t>
        <w:br/>
        <w:br/>
        <w:t>о</w:t>
        <w:br/>
        <w:br/>
        <w:t>н</w:t>
        <w:br/>
        <w:br/>
        <w:t>а</w:t>
        <w:br/>
        <w:br/>
        <w:t>л</w:t>
        <w:br/>
        <w:br/>
        <w:t xml:space="preserve"> </w:t>
        <w:br/>
        <w:br/>
        <w:t>я</w:t>
        <w:br/>
        <w:br/>
        <w:t>в</w:t>
        <w:br/>
        <w:br/>
        <w:t>л</w:t>
        <w:br/>
        <w:br/>
        <w:t>я</w:t>
        <w:br/>
        <w:br/>
        <w:t>е</w:t>
        <w:br/>
        <w:br/>
        <w:t>т</w:t>
        <w:br/>
        <w:br/>
        <w:t>с</w:t>
        <w:br/>
        <w:br/>
        <w:t>я</w:t>
        <w:br/>
        <w:br/>
        <w:t xml:space="preserve"> </w:t>
        <w:br/>
        <w:br/>
        <w:t>к</w:t>
        <w:br/>
        <w:br/>
        <w:t>л</w:t>
        <w:br/>
        <w:br/>
        <w:t>ю</w:t>
        <w:br/>
        <w:br/>
        <w:t>ч</w:t>
        <w:br/>
        <w:br/>
        <w:t>е</w:t>
        <w:br/>
        <w:br/>
        <w:t>в</w:t>
        <w:br/>
        <w:br/>
        <w:t>ы</w:t>
        <w:br/>
        <w:br/>
        <w:t>м</w:t>
        <w:br/>
        <w:br/>
        <w:t xml:space="preserve"> </w:t>
        <w:br/>
        <w:br/>
        <w:t>ф</w:t>
        <w:br/>
        <w:br/>
        <w:t>а</w:t>
        <w:br/>
        <w:br/>
        <w:t>к</w:t>
        <w:br/>
        <w:br/>
        <w:t>т</w:t>
        <w:br/>
        <w:br/>
        <w:t>о</w:t>
        <w:br/>
        <w:br/>
        <w:t>р</w:t>
        <w:br/>
        <w:br/>
        <w:t>о</w:t>
        <w:br/>
        <w:br/>
        <w:t>м</w:t>
        <w:br/>
        <w:br/>
        <w:t xml:space="preserve"> </w:t>
        <w:br/>
        <w:br/>
        <w:t>у</w:t>
        <w:br/>
        <w:br/>
        <w:t>с</w:t>
        <w:br/>
        <w:br/>
        <w:t>п</w:t>
        <w:br/>
        <w:br/>
        <w:t>е</w:t>
        <w:br/>
        <w:br/>
        <w:t>х</w:t>
        <w:br/>
        <w:br/>
        <w:t>а</w:t>
        <w:br/>
        <w:br/>
        <w:t>.</w:t>
        <w:br/>
        <w:br/>
        <w:br/>
        <w:br/>
        <w:br/>
        <w:t>*</w:t>
        <w:br/>
        <w:br/>
        <w:t xml:space="preserve"> </w:t>
        <w:br/>
        <w:br/>
        <w:t xml:space="preserve"> </w:t>
        <w:br/>
        <w:br/>
        <w:t xml:space="preserve"> </w:t>
        <w:br/>
        <w:br/>
        <w:t>С</w:t>
        <w:br/>
        <w:br/>
        <w:t>о</w:t>
        <w:br/>
        <w:br/>
        <w:t>ц</w:t>
        <w:br/>
        <w:br/>
        <w:t>и</w:t>
        <w:br/>
        <w:br/>
        <w:t>а</w:t>
        <w:br/>
        <w:br/>
        <w:t>л</w:t>
        <w:br/>
        <w:br/>
        <w:t>ь</w:t>
        <w:br/>
        <w:br/>
        <w:t>н</w:t>
        <w:br/>
        <w:br/>
        <w:t>о</w:t>
        <w:br/>
        <w:br/>
        <w:t>е</w:t>
        <w:br/>
        <w:br/>
        <w:t xml:space="preserve"> </w:t>
        <w:br/>
        <w:br/>
        <w:t>п</w:t>
        <w:br/>
        <w:br/>
        <w:t>а</w:t>
        <w:br/>
        <w:br/>
        <w:t>р</w:t>
        <w:br/>
        <w:br/>
        <w:t>т</w:t>
        <w:br/>
        <w:br/>
        <w:t>н</w:t>
        <w:br/>
        <w:br/>
        <w:t>е</w:t>
        <w:br/>
        <w:br/>
        <w:t>р</w:t>
        <w:br/>
        <w:br/>
        <w:t>с</w:t>
        <w:br/>
        <w:br/>
        <w:t>т</w:t>
        <w:br/>
        <w:br/>
        <w:t>в</w:t>
        <w:br/>
        <w:br/>
        <w:t>о</w:t>
        <w:br/>
        <w:br/>
        <w:t xml:space="preserve"> </w:t>
        <w:br/>
        <w:br/>
        <w:t>и</w:t>
        <w:br/>
        <w:br/>
        <w:t xml:space="preserve"> </w:t>
        <w:br/>
        <w:br/>
        <w:t>в</w:t>
        <w:br/>
        <w:br/>
        <w:t>з</w:t>
        <w:br/>
        <w:br/>
        <w:t>а</w:t>
        <w:br/>
        <w:br/>
        <w:t>и</w:t>
        <w:br/>
        <w:br/>
        <w:t>м</w:t>
        <w:br/>
        <w:br/>
        <w:t>о</w:t>
        <w:br/>
        <w:br/>
        <w:t>д</w:t>
        <w:br/>
        <w:br/>
        <w:t>е</w:t>
        <w:br/>
        <w:br/>
        <w:t>й</w:t>
        <w:br/>
        <w:br/>
        <w:t>с</w:t>
        <w:br/>
        <w:br/>
        <w:t>т</w:t>
        <w:br/>
        <w:br/>
        <w:t>в</w:t>
        <w:br/>
        <w:br/>
        <w:t>и</w:t>
        <w:br/>
        <w:br/>
        <w:t>е</w:t>
        <w:br/>
        <w:br/>
        <w:t xml:space="preserve"> </w:t>
        <w:br/>
        <w:br/>
        <w:t>с</w:t>
        <w:br/>
        <w:br/>
        <w:t xml:space="preserve"> </w:t>
        <w:br/>
        <w:br/>
        <w:t>м</w:t>
        <w:br/>
        <w:br/>
        <w:t>е</w:t>
        <w:br/>
        <w:br/>
        <w:t>с</w:t>
        <w:br/>
        <w:br/>
        <w:t>т</w:t>
        <w:br/>
        <w:br/>
        <w:t>н</w:t>
        <w:br/>
        <w:br/>
        <w:t>ы</w:t>
        <w:br/>
        <w:br/>
        <w:t>м</w:t>
        <w:br/>
        <w:br/>
        <w:t xml:space="preserve"> </w:t>
        <w:br/>
        <w:br/>
        <w:t>с</w:t>
        <w:br/>
        <w:br/>
        <w:t>о</w:t>
        <w:br/>
        <w:br/>
        <w:t>о</w:t>
        <w:br/>
        <w:br/>
        <w:t>б</w:t>
        <w:br/>
        <w:br/>
        <w:t>щ</w:t>
        <w:br/>
        <w:br/>
        <w:t>е</w:t>
        <w:br/>
        <w:br/>
        <w:t>с</w:t>
        <w:br/>
        <w:br/>
        <w:t>т</w:t>
        <w:br/>
        <w:br/>
        <w:t>в</w:t>
        <w:br/>
        <w:br/>
        <w:t>о</w:t>
        <w:br/>
        <w:br/>
        <w:t>м</w:t>
        <w:br/>
        <w:br/>
        <w:t>:</w:t>
        <w:br/>
        <w:br/>
        <w:t xml:space="preserve"> </w:t>
        <w:br/>
        <w:br/>
        <w:t>П</w:t>
        <w:br/>
        <w:br/>
        <w:t>о</w:t>
        <w:br/>
        <w:br/>
        <w:t>д</w:t>
        <w:br/>
        <w:br/>
        <w:t>д</w:t>
        <w:br/>
        <w:br/>
        <w:t>е</w:t>
        <w:br/>
        <w:br/>
        <w:t>р</w:t>
        <w:br/>
        <w:br/>
        <w:t>ж</w:t>
        <w:br/>
        <w:br/>
        <w:t>к</w:t>
        <w:br/>
        <w:br/>
        <w:t>а</w:t>
        <w:br/>
        <w:br/>
        <w:t xml:space="preserve"> </w:t>
        <w:br/>
        <w:br/>
        <w:t>с</w:t>
        <w:br/>
        <w:br/>
        <w:t>о</w:t>
        <w:br/>
        <w:br/>
        <w:t>ц</w:t>
        <w:br/>
        <w:br/>
        <w:t>и</w:t>
        <w:br/>
        <w:br/>
        <w:t>а</w:t>
        <w:br/>
        <w:br/>
        <w:t>л</w:t>
        <w:br/>
        <w:br/>
        <w:t>ь</w:t>
        <w:br/>
        <w:br/>
        <w:t>н</w:t>
        <w:br/>
        <w:br/>
        <w:t>ы</w:t>
        <w:br/>
        <w:br/>
        <w:t>х</w:t>
        <w:br/>
        <w:br/>
        <w:t xml:space="preserve"> </w:t>
        <w:br/>
        <w:br/>
        <w:t>и</w:t>
        <w:br/>
        <w:br/>
        <w:t>н</w:t>
        <w:br/>
        <w:br/>
        <w:t>и</w:t>
        <w:br/>
        <w:br/>
        <w:t>ц</w:t>
        <w:br/>
        <w:br/>
        <w:t>и</w:t>
        <w:br/>
        <w:br/>
        <w:t>а</w:t>
        <w:br/>
        <w:br/>
        <w:t>т</w:t>
        <w:br/>
        <w:br/>
        <w:t>и</w:t>
        <w:br/>
        <w:br/>
        <w:t>в</w:t>
        <w:br/>
        <w:br/>
        <w:t xml:space="preserve"> </w:t>
        <w:br/>
        <w:br/>
        <w:t>и</w:t>
        <w:br/>
        <w:br/>
        <w:t xml:space="preserve"> </w:t>
        <w:br/>
        <w:br/>
        <w:t>р</w:t>
        <w:br/>
        <w:br/>
        <w:t>а</w:t>
        <w:br/>
        <w:br/>
        <w:t>з</w:t>
        <w:br/>
        <w:br/>
        <w:t>в</w:t>
        <w:br/>
        <w:br/>
        <w:t>и</w:t>
        <w:br/>
        <w:br/>
        <w:t>т</w:t>
        <w:br/>
        <w:br/>
        <w:t>и</w:t>
        <w:br/>
        <w:br/>
        <w:t>е</w:t>
        <w:br/>
        <w:br/>
        <w:t xml:space="preserve"> </w:t>
        <w:br/>
        <w:br/>
        <w:t>и</w:t>
        <w:br/>
        <w:br/>
        <w:t>н</w:t>
        <w:br/>
        <w:br/>
        <w:t>ф</w:t>
        <w:br/>
        <w:br/>
        <w:t>р</w:t>
        <w:br/>
        <w:br/>
        <w:t>а</w:t>
        <w:br/>
        <w:br/>
        <w:t>с</w:t>
        <w:br/>
        <w:br/>
        <w:t>т</w:t>
        <w:br/>
        <w:br/>
        <w:t>р</w:t>
        <w:br/>
        <w:br/>
        <w:t>у</w:t>
        <w:br/>
        <w:br/>
        <w:t>к</w:t>
        <w:br/>
        <w:br/>
        <w:t>т</w:t>
        <w:br/>
        <w:br/>
        <w:t>у</w:t>
        <w:br/>
        <w:br/>
        <w:t>р</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о</w:t>
        <w:br/>
        <w:br/>
        <w:t>ц</w:t>
        <w:br/>
        <w:br/>
        <w:t>и</w:t>
        <w:br/>
        <w:br/>
        <w:t>а</w:t>
        <w:br/>
        <w:br/>
        <w:t>л</w:t>
        <w:br/>
        <w:br/>
        <w:t>ь</w:t>
        <w:br/>
        <w:br/>
        <w:t>н</w:t>
        <w:br/>
        <w:br/>
        <w:t>а</w:t>
        <w:br/>
        <w:br/>
        <w:t>я</w:t>
        <w:br/>
        <w:br/>
        <w:t xml:space="preserve"> </w:t>
        <w:br/>
        <w:br/>
        <w:t>о</w:t>
        <w:br/>
        <w:br/>
        <w:t>т</w:t>
        <w:br/>
        <w:br/>
        <w:t>в</w:t>
        <w:br/>
        <w:br/>
        <w:t>е</w:t>
        <w:br/>
        <w:br/>
        <w:t>т</w:t>
        <w:br/>
        <w:br/>
        <w:t>с</w:t>
        <w:br/>
        <w:br/>
        <w:t>т</w:t>
        <w:br/>
        <w:br/>
        <w:t>в</w:t>
        <w:br/>
        <w:br/>
        <w:t>е</w:t>
        <w:br/>
        <w:br/>
        <w:t>н</w:t>
        <w:br/>
        <w:br/>
        <w:t>н</w:t>
        <w:br/>
        <w:br/>
        <w:t>о</w:t>
        <w:br/>
        <w:br/>
        <w:t>с</w:t>
        <w:br/>
        <w:br/>
        <w:t>т</w:t>
        <w:br/>
        <w:br/>
        <w:t>ь</w:t>
        <w:br/>
        <w:br/>
        <w:t xml:space="preserve"> </w:t>
        <w:br/>
        <w:br/>
        <w:t>с</w:t>
        <w:br/>
        <w:br/>
        <w:t>п</w:t>
        <w:br/>
        <w:br/>
        <w:t>о</w:t>
        <w:br/>
        <w:br/>
        <w:t>с</w:t>
        <w:br/>
        <w:br/>
        <w:t>о</w:t>
        <w:br/>
        <w:br/>
        <w:t>б</w:t>
        <w:br/>
        <w:br/>
        <w:t>с</w:t>
        <w:br/>
        <w:br/>
        <w:t>т</w:t>
        <w:br/>
        <w:br/>
        <w:t>в</w:t>
        <w:br/>
        <w:br/>
        <w:t>у</w:t>
        <w:br/>
        <w:br/>
        <w:t>е</w:t>
        <w:br/>
        <w:br/>
        <w:t>т</w:t>
        <w:br/>
        <w:br/>
        <w:t xml:space="preserve"> </w:t>
        <w:br/>
        <w:br/>
        <w:t>у</w:t>
        <w:br/>
        <w:br/>
        <w:t>к</w:t>
        <w:br/>
        <w:br/>
        <w:t>р</w:t>
        <w:br/>
        <w:br/>
        <w:t>е</w:t>
        <w:br/>
        <w:br/>
        <w:t>п</w:t>
        <w:br/>
        <w:br/>
        <w:t>л</w:t>
        <w:br/>
        <w:br/>
        <w:t>е</w:t>
        <w:br/>
        <w:br/>
        <w:t>н</w:t>
        <w:br/>
        <w:br/>
        <w:t>и</w:t>
        <w:br/>
        <w:br/>
        <w:t>ю</w:t>
        <w:br/>
        <w:br/>
        <w:t xml:space="preserve"> </w:t>
        <w:br/>
        <w:br/>
        <w:t>д</w:t>
        <w:br/>
        <w:br/>
        <w:t>о</w:t>
        <w:br/>
        <w:br/>
        <w:t>в</w:t>
        <w:br/>
        <w:br/>
        <w:t>е</w:t>
        <w:br/>
        <w:br/>
        <w:t>р</w:t>
        <w:br/>
        <w:br/>
        <w:t>и</w:t>
        <w:br/>
        <w:br/>
        <w:t>я</w:t>
        <w:br/>
        <w:br/>
        <w:t xml:space="preserve"> </w:t>
        <w:br/>
        <w:br/>
        <w:t>и</w:t>
        <w:br/>
        <w:br/>
        <w:t xml:space="preserve"> </w:t>
        <w:br/>
        <w:br/>
        <w:t>у</w:t>
        <w:br/>
        <w:br/>
        <w:t>л</w:t>
        <w:br/>
        <w:br/>
        <w:t>у</w:t>
        <w:br/>
        <w:br/>
        <w:t>ч</w:t>
        <w:br/>
        <w:br/>
        <w:t>ш</w:t>
        <w:br/>
        <w:br/>
        <w:t>е</w:t>
        <w:br/>
        <w:br/>
        <w:t>н</w:t>
        <w:br/>
        <w:br/>
        <w:t>и</w:t>
        <w:br/>
        <w:br/>
        <w:t>ю</w:t>
        <w:br/>
        <w:br/>
        <w:t xml:space="preserve"> </w:t>
        <w:br/>
        <w:br/>
        <w:t>р</w:t>
        <w:br/>
        <w:br/>
        <w:t>е</w:t>
        <w:br/>
        <w:br/>
        <w:t>п</w:t>
        <w:br/>
        <w:br/>
        <w:t>у</w:t>
        <w:br/>
        <w:br/>
        <w:t>т</w:t>
        <w:br/>
        <w:br/>
        <w:t>а</w:t>
        <w:br/>
        <w:br/>
        <w:t>ц</w:t>
        <w:br/>
        <w:br/>
        <w:t>и</w:t>
        <w:br/>
        <w:br/>
        <w:t>и</w:t>
        <w:br/>
        <w:br/>
        <w:t xml:space="preserve"> </w:t>
        <w:br/>
        <w:br/>
        <w:t>п</w:t>
        <w:br/>
        <w:br/>
        <w:t>р</w:t>
        <w:br/>
        <w:br/>
        <w:t>е</w:t>
        <w:br/>
        <w:br/>
        <w:t>д</w:t>
        <w:br/>
        <w:br/>
        <w:t>п</w:t>
        <w:br/>
        <w:br/>
        <w:t>р</w:t>
        <w:br/>
        <w:br/>
        <w:t>и</w:t>
        <w:br/>
        <w:br/>
        <w:t>я</w:t>
        <w:br/>
        <w:br/>
        <w:t>т</w:t>
        <w:br/>
        <w:br/>
        <w:t>и</w:t>
        <w:br/>
        <w:br/>
        <w:t>я</w:t>
        <w:br/>
        <w:br/>
        <w:t>.</w:t>
        <w:br/>
        <w:br/>
        <w:br/>
        <w:br/>
        <w:br/>
        <w:br/>
        <w:br/>
        <w:br/>
        <w:t>*</w:t>
        <w:br/>
        <w:br/>
        <w:t>*</w:t>
        <w:br/>
        <w:br/>
        <w:t>V</w:t>
        <w:br/>
        <w:br/>
        <w:t>I</w:t>
        <w:br/>
        <w:br/>
        <w:t>.</w:t>
        <w:br/>
        <w:br/>
        <w:t xml:space="preserve"> </w:t>
        <w:br/>
        <w:br/>
        <w:t>О</w:t>
        <w:br/>
        <w:br/>
        <w:t>ц</w:t>
        <w:br/>
        <w:br/>
        <w:t>е</w:t>
        <w:br/>
        <w:br/>
        <w:t>н</w:t>
        <w:br/>
        <w:br/>
        <w:t>к</w:t>
        <w:br/>
        <w:br/>
        <w:t>а</w:t>
        <w:br/>
        <w:br/>
        <w:t xml:space="preserve"> </w:t>
        <w:br/>
        <w:br/>
        <w:t>и</w:t>
        <w:br/>
        <w:br/>
        <w:t xml:space="preserve"> </w:t>
        <w:br/>
        <w:br/>
        <w:t>о</w:t>
        <w:br/>
        <w:br/>
        <w:t>т</w:t>
        <w:br/>
        <w:br/>
        <w:t>ч</w:t>
        <w:br/>
        <w:br/>
        <w:t>е</w:t>
        <w:br/>
        <w:br/>
        <w:t>т</w:t>
        <w:br/>
        <w:br/>
        <w:t>н</w:t>
        <w:br/>
        <w:br/>
        <w:t>о</w:t>
        <w:br/>
        <w:br/>
        <w:t>с</w:t>
        <w:br/>
        <w:br/>
        <w:t>т</w:t>
        <w:br/>
        <w:br/>
        <w:t>ь</w:t>
        <w:br/>
        <w:br/>
        <w:t xml:space="preserve"> </w:t>
        <w:br/>
        <w:br/>
        <w:t>в</w:t>
        <w:br/>
        <w:br/>
        <w:t xml:space="preserve"> </w:t>
        <w:br/>
        <w:br/>
        <w:t>о</w:t>
        <w:br/>
        <w:br/>
        <w:t>б</w:t>
        <w:br/>
        <w:br/>
        <w:t>л</w:t>
        <w:br/>
        <w:br/>
        <w:t>а</w:t>
        <w:br/>
        <w:br/>
        <w:t>с</w:t>
        <w:br/>
        <w:br/>
        <w:t>т</w:t>
        <w:br/>
        <w:br/>
        <w:t>и</w:t>
        <w:br/>
        <w:br/>
        <w:t xml:space="preserve"> </w:t>
        <w:br/>
        <w:br/>
        <w:t>у</w:t>
        <w:br/>
        <w:br/>
        <w:t>с</w:t>
        <w:br/>
        <w:br/>
        <w:t>т</w:t>
        <w:br/>
        <w:br/>
        <w:t>о</w:t>
        <w:br/>
        <w:br/>
        <w:t>й</w:t>
        <w:br/>
        <w:br/>
        <w:t>ч</w:t>
        <w:br/>
        <w:br/>
        <w:t>и</w:t>
        <w:br/>
        <w:br/>
        <w:t>в</w:t>
        <w:br/>
        <w:br/>
        <w:t>о</w:t>
        <w:br/>
        <w:br/>
        <w:t>г</w:t>
        <w:br/>
        <w:br/>
        <w:t>о</w:t>
        <w:br/>
        <w:br/>
        <w:t xml:space="preserve"> </w:t>
        <w:br/>
        <w:br/>
        <w:t>р</w:t>
        <w:br/>
        <w:br/>
        <w:t>а</w:t>
        <w:br/>
        <w:br/>
        <w:t>з</w:t>
        <w:br/>
        <w:br/>
        <w:t>в</w:t>
        <w:br/>
        <w:br/>
        <w:t>и</w:t>
        <w:br/>
        <w:br/>
        <w:t>т</w:t>
        <w:br/>
        <w:br/>
        <w:t>и</w:t>
        <w:br/>
        <w:br/>
        <w:t>я</w:t>
        <w:br/>
        <w:br/>
        <w:t>*</w:t>
        <w:br/>
        <w:br/>
        <w:t>*</w:t>
        <w:br/>
        <w:br/>
        <w:br/>
        <w:br/>
        <w:br/>
        <w:br/>
        <w:br/>
        <w:br/>
        <w:t>*</w:t>
        <w:br/>
        <w:br/>
        <w:t xml:space="preserve"> </w:t>
        <w:br/>
        <w:br/>
        <w:t xml:space="preserve"> </w:t>
        <w:br/>
        <w:br/>
        <w:t xml:space="preserve"> </w:t>
        <w:br/>
        <w:br/>
        <w:t>К</w:t>
        <w:br/>
        <w:br/>
        <w:t>л</w:t>
        <w:br/>
        <w:br/>
        <w:t>ю</w:t>
        <w:br/>
        <w:br/>
        <w:t>ч</w:t>
        <w:br/>
        <w:br/>
        <w:t>е</w:t>
        <w:br/>
        <w:br/>
        <w:t>в</w:t>
        <w:br/>
        <w:br/>
        <w:t>ы</w:t>
        <w:br/>
        <w:br/>
        <w:t>е</w:t>
        <w:br/>
        <w:br/>
        <w:t xml:space="preserve"> </w:t>
        <w:br/>
        <w:br/>
        <w:t>п</w:t>
        <w:br/>
        <w:br/>
        <w:t>о</w:t>
        <w:br/>
        <w:br/>
        <w:t>к</w:t>
        <w:br/>
        <w:br/>
        <w:t>а</w:t>
        <w:br/>
        <w:br/>
        <w:t>з</w:t>
        <w:br/>
        <w:br/>
        <w:t>а</w:t>
        <w:br/>
        <w:br/>
        <w:t>т</w:t>
        <w:br/>
        <w:br/>
        <w:t>е</w:t>
        <w:br/>
        <w:br/>
        <w:t>л</w:t>
        <w:br/>
        <w:br/>
        <w:t>и</w:t>
        <w:br/>
        <w:br/>
        <w:t xml:space="preserve"> </w:t>
        <w:br/>
        <w:br/>
        <w:t>э</w:t>
        <w:br/>
        <w:br/>
        <w:t>ф</w:t>
        <w:br/>
        <w:br/>
        <w:t>ф</w:t>
        <w:br/>
        <w:br/>
        <w:t>е</w:t>
        <w:br/>
        <w:br/>
        <w:t>к</w:t>
        <w:br/>
        <w:br/>
        <w:t>т</w:t>
        <w:br/>
        <w:br/>
        <w:t>и</w:t>
        <w:br/>
        <w:br/>
        <w:t>в</w:t>
        <w:br/>
        <w:br/>
        <w:t>н</w:t>
        <w:br/>
        <w:br/>
        <w:t>о</w:t>
        <w:br/>
        <w:br/>
        <w:t>с</w:t>
        <w:br/>
        <w:br/>
        <w:t>т</w:t>
        <w:br/>
        <w:br/>
        <w:t>и</w:t>
        <w:br/>
        <w:br/>
        <w:t xml:space="preserve"> </w:t>
        <w:br/>
        <w:br/>
        <w:t>(</w:t>
        <w:br/>
        <w:br/>
        <w:t>K</w:t>
        <w:br/>
        <w:br/>
        <w:t>P</w:t>
        <w:br/>
        <w:br/>
        <w:t>I</w:t>
        <w:br/>
        <w:br/>
        <w:t>)</w:t>
        <w:br/>
        <w:br/>
        <w:t xml:space="preserve"> </w:t>
        <w:br/>
        <w:br/>
        <w:t>в</w:t>
        <w:br/>
        <w:br/>
        <w:t xml:space="preserve"> </w:t>
        <w:br/>
        <w:br/>
        <w:t>о</w:t>
        <w:br/>
        <w:br/>
        <w:t>б</w:t>
        <w:br/>
        <w:br/>
        <w:t>л</w:t>
        <w:br/>
        <w:br/>
        <w:t>а</w:t>
        <w:br/>
        <w:br/>
        <w:t>с</w:t>
        <w:br/>
        <w:br/>
        <w:t>т</w:t>
        <w:br/>
        <w:br/>
        <w:t>и</w:t>
        <w:br/>
        <w:br/>
        <w:t xml:space="preserve"> </w:t>
        <w:br/>
        <w:br/>
        <w:t>у</w:t>
        <w:br/>
        <w:br/>
        <w:t>с</w:t>
        <w:br/>
        <w:br/>
        <w:t>т</w:t>
        <w:br/>
        <w:br/>
        <w:t>о</w:t>
        <w:br/>
        <w:br/>
        <w:t>й</w:t>
        <w:br/>
        <w:br/>
        <w:t>ч</w:t>
        <w:br/>
        <w:br/>
        <w:t>и</w:t>
        <w:br/>
        <w:br/>
        <w:t>в</w:t>
        <w:br/>
        <w:br/>
        <w:t>о</w:t>
        <w:br/>
        <w:br/>
        <w:t>г</w:t>
        <w:br/>
        <w:br/>
        <w:t>о</w:t>
        <w:br/>
        <w:br/>
        <w:t xml:space="preserve"> </w:t>
        <w:br/>
        <w:br/>
        <w:t>р</w:t>
        <w:br/>
        <w:br/>
        <w:t>а</w:t>
        <w:br/>
        <w:br/>
        <w:t>з</w:t>
        <w:br/>
        <w:br/>
        <w:t>в</w:t>
        <w:br/>
        <w:br/>
        <w:t>и</w:t>
        <w:br/>
        <w:br/>
        <w:t>т</w:t>
        <w:br/>
        <w:br/>
        <w:t>и</w:t>
        <w:br/>
        <w:br/>
        <w:t>я</w:t>
        <w:br/>
        <w:br/>
        <w:t>:</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с</w:t>
        <w:br/>
        <w:br/>
        <w:t>т</w:t>
        <w:br/>
        <w:br/>
        <w:t>ь</w:t>
        <w:br/>
        <w:br/>
        <w:t>,</w:t>
        <w:br/>
        <w:br/>
        <w:t xml:space="preserve"> </w:t>
        <w:br/>
        <w:br/>
        <w:t>в</w:t>
        <w:br/>
        <w:br/>
        <w:t>о</w:t>
        <w:br/>
        <w:br/>
        <w:t>д</w:t>
        <w:br/>
        <w:br/>
        <w:t>о</w:t>
        <w:br/>
        <w:br/>
        <w:t>п</w:t>
        <w:br/>
        <w:br/>
        <w:t>о</w:t>
        <w:br/>
        <w:br/>
        <w:t>т</w:t>
        <w:br/>
        <w:br/>
        <w:t>р</w:t>
        <w:br/>
        <w:br/>
        <w:t>е</w:t>
        <w:br/>
        <w:br/>
        <w:t>б</w:t>
        <w:br/>
        <w:br/>
        <w:t>л</w:t>
        <w:br/>
        <w:br/>
        <w:t>е</w:t>
        <w:br/>
        <w:br/>
        <w:t>н</w:t>
        <w:br/>
        <w:br/>
        <w:t>и</w:t>
        <w:br/>
        <w:br/>
        <w:t>е</w:t>
        <w:br/>
        <w:br/>
        <w:t>,</w:t>
        <w:br/>
        <w:br/>
        <w:t xml:space="preserve"> </w:t>
        <w:br/>
        <w:br/>
        <w:t>о</w:t>
        <w:br/>
        <w:br/>
        <w:t>б</w:t>
        <w:br/>
        <w:br/>
        <w:t>р</w:t>
        <w:br/>
        <w:br/>
        <w:t>а</w:t>
        <w:br/>
        <w:br/>
        <w:t>з</w:t>
        <w:br/>
        <w:br/>
        <w:t>о</w:t>
        <w:br/>
        <w:br/>
        <w:t>в</w:t>
        <w:br/>
        <w:br/>
        <w:t>а</w:t>
        <w:br/>
        <w:br/>
        <w:t>н</w:t>
        <w:br/>
        <w:br/>
        <w:t>и</w:t>
        <w:br/>
        <w:br/>
        <w:t>е</w:t>
        <w:br/>
        <w:br/>
        <w:t xml:space="preserve"> </w:t>
        <w:br/>
        <w:br/>
        <w:t>о</w:t>
        <w:br/>
        <w:br/>
        <w:t>т</w:t>
        <w:br/>
        <w:br/>
        <w:t>х</w:t>
        <w:br/>
        <w:br/>
        <w:t>о</w:t>
        <w:br/>
        <w:br/>
        <w:t>д</w:t>
        <w:br/>
        <w:br/>
        <w:t>о</w:t>
        <w:br/>
        <w:br/>
        <w:t>в</w:t>
        <w:br/>
        <w:br/>
        <w:t>,</w:t>
        <w:br/>
        <w:br/>
        <w:t xml:space="preserve"> </w:t>
        <w:br/>
        <w:br/>
        <w:t>в</w:t>
        <w:br/>
        <w:br/>
        <w:t>ы</w:t>
        <w:br/>
        <w:br/>
        <w:t>б</w:t>
        <w:br/>
        <w:br/>
        <w:t>р</w:t>
        <w:br/>
        <w:br/>
        <w:t>о</w:t>
        <w:br/>
        <w:br/>
        <w:t>с</w:t>
        <w:br/>
        <w:br/>
        <w:t>ы</w:t>
        <w:br/>
        <w:br/>
        <w:t xml:space="preserve"> </w:t>
        <w:br/>
        <w:br/>
        <w:t>п</w:t>
        <w:br/>
        <w:br/>
        <w:t>а</w:t>
        <w:br/>
        <w:br/>
        <w:t>р</w:t>
        <w:br/>
        <w:br/>
        <w:t>н</w:t>
        <w:br/>
        <w:br/>
        <w:t>и</w:t>
        <w:br/>
        <w:br/>
        <w:t>к</w:t>
        <w:br/>
        <w:br/>
        <w:t>о</w:t>
        <w:br/>
        <w:br/>
        <w:t>в</w:t>
        <w:br/>
        <w:br/>
        <w:t>ы</w:t>
        <w:br/>
        <w:br/>
        <w:t>х</w:t>
        <w:br/>
        <w:br/>
        <w:t xml:space="preserve"> </w:t>
        <w:br/>
        <w:br/>
        <w:t>г</w:t>
        <w:br/>
        <w:br/>
        <w:t>а</w:t>
        <w:br/>
        <w:br/>
        <w:t>з</w:t>
        <w:br/>
        <w:br/>
        <w:t>о</w:t>
        <w:br/>
        <w:br/>
        <w:t>в</w:t>
        <w:br/>
        <w:br/>
        <w:t>,</w:t>
        <w:br/>
        <w:br/>
        <w:t xml:space="preserve"> </w:t>
        <w:br/>
        <w:br/>
        <w:t>т</w:t>
        <w:br/>
        <w:br/>
        <w:t>р</w:t>
        <w:br/>
        <w:br/>
        <w:t>а</w:t>
        <w:br/>
        <w:br/>
        <w:t>в</w:t>
        <w:br/>
        <w:br/>
        <w:t>м</w:t>
        <w:br/>
        <w:br/>
        <w:t>а</w:t>
        <w:br/>
        <w:br/>
        <w:t>т</w:t>
        <w:br/>
        <w:br/>
        <w:t>и</w:t>
        <w:br/>
        <w:br/>
        <w:t>з</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K</w:t>
        <w:br/>
        <w:br/>
        <w:t>P</w:t>
        <w:br/>
        <w:br/>
        <w:t>I</w:t>
        <w:br/>
        <w:br/>
        <w:t xml:space="preserve"> </w:t>
        <w:br/>
        <w:br/>
        <w:t>п</w:t>
        <w:br/>
        <w:br/>
        <w:t>о</w:t>
        <w:br/>
        <w:br/>
        <w:t>з</w:t>
        <w:br/>
        <w:br/>
        <w:t>в</w:t>
        <w:br/>
        <w:br/>
        <w:t>о</w:t>
        <w:br/>
        <w:br/>
        <w:t>л</w:t>
        <w:br/>
        <w:br/>
        <w:t>я</w:t>
        <w:br/>
        <w:br/>
        <w:t>ю</w:t>
        <w:br/>
        <w:br/>
        <w:t>т</w:t>
        <w:br/>
        <w:br/>
        <w:t xml:space="preserve"> </w:t>
        <w:br/>
        <w:br/>
        <w:t>и</w:t>
        <w:br/>
        <w:br/>
        <w:t>з</w:t>
        <w:br/>
        <w:br/>
        <w:t>м</w:t>
        <w:br/>
        <w:br/>
        <w:t>е</w:t>
        <w:br/>
        <w:br/>
        <w:t>р</w:t>
        <w:br/>
        <w:br/>
        <w:t>я</w:t>
        <w:br/>
        <w:br/>
        <w:t>т</w:t>
        <w:br/>
        <w:br/>
        <w:t>ь</w:t>
        <w:br/>
        <w:br/>
        <w:t xml:space="preserve"> </w:t>
        <w:br/>
        <w:br/>
        <w:t>п</w:t>
        <w:br/>
        <w:br/>
        <w:t>р</w:t>
        <w:br/>
        <w:br/>
        <w:t>о</w:t>
        <w:br/>
        <w:br/>
        <w:t>г</w:t>
        <w:br/>
        <w:br/>
        <w:t>р</w:t>
        <w:br/>
        <w:br/>
        <w:t>е</w:t>
        <w:br/>
        <w:br/>
        <w:t>с</w:t>
        <w:br/>
        <w:br/>
        <w:t>с</w:t>
        <w:br/>
        <w:br/>
        <w:t xml:space="preserve"> </w:t>
        <w:br/>
        <w:br/>
        <w:t>и</w:t>
        <w:br/>
        <w:br/>
        <w:t xml:space="preserve"> </w:t>
        <w:br/>
        <w:br/>
        <w:t>о</w:t>
        <w:br/>
        <w:br/>
        <w:t>ц</w:t>
        <w:br/>
        <w:br/>
        <w:t>е</w:t>
        <w:br/>
        <w:br/>
        <w:t>н</w:t>
        <w:br/>
        <w:br/>
        <w:t>и</w:t>
        <w:br/>
        <w:br/>
        <w:t>в</w:t>
        <w:br/>
        <w:br/>
        <w:t>а</w:t>
        <w:br/>
        <w:br/>
        <w:t>т</w:t>
        <w:br/>
        <w:br/>
        <w:t>ь</w:t>
        <w:br/>
        <w:br/>
        <w:t xml:space="preserve"> </w:t>
        <w:br/>
        <w:br/>
        <w:t>э</w:t>
        <w:br/>
        <w:br/>
        <w:t>ф</w:t>
        <w:br/>
        <w:br/>
        <w:t>ф</w:t>
        <w:br/>
        <w:br/>
        <w:t>е</w:t>
        <w:br/>
        <w:br/>
        <w:t>к</w:t>
        <w:br/>
        <w:br/>
        <w:t>т</w:t>
        <w:br/>
        <w:br/>
        <w:t>и</w:t>
        <w:br/>
        <w:br/>
        <w:t>в</w:t>
        <w:br/>
        <w:br/>
        <w:t>н</w:t>
        <w:br/>
        <w:br/>
        <w:t>о</w:t>
        <w:br/>
        <w:br/>
        <w:t>с</w:t>
        <w:br/>
        <w:br/>
        <w:t>т</w:t>
        <w:br/>
        <w:br/>
        <w:t>ь</w:t>
        <w:br/>
        <w:br/>
        <w:t xml:space="preserve"> </w:t>
        <w:br/>
        <w:br/>
        <w:t>м</w:t>
        <w:br/>
        <w:br/>
        <w:t>е</w:t>
        <w:br/>
        <w:br/>
        <w:t>р</w:t>
        <w:br/>
        <w:br/>
        <w:t>о</w:t>
        <w:br/>
        <w:br/>
        <w:t>п</w:t>
        <w:br/>
        <w:br/>
        <w:t>р</w:t>
        <w:br/>
        <w:br/>
        <w:t>и</w:t>
        <w:br/>
        <w:br/>
        <w:t>я</w:t>
        <w:br/>
        <w:br/>
        <w:t>т</w:t>
        <w:br/>
        <w:br/>
        <w:t>и</w:t>
        <w:br/>
        <w:br/>
        <w:t>й</w:t>
        <w:br/>
        <w:br/>
        <w:t xml:space="preserve"> </w:t>
        <w:br/>
        <w:br/>
        <w:t>в</w:t>
        <w:br/>
        <w:br/>
        <w:t xml:space="preserve"> </w:t>
        <w:br/>
        <w:br/>
        <w:t>о</w:t>
        <w:br/>
        <w:br/>
        <w:t>б</w:t>
        <w:br/>
        <w:br/>
        <w:t>л</w:t>
        <w:br/>
        <w:br/>
        <w:t>а</w:t>
        <w:br/>
        <w:br/>
        <w:t>с</w:t>
        <w:br/>
        <w:br/>
        <w:t>т</w:t>
        <w:br/>
        <w:br/>
        <w:t>и</w:t>
        <w:br/>
        <w:br/>
        <w:t xml:space="preserve"> </w:t>
        <w:br/>
        <w:br/>
        <w:t>у</w:t>
        <w:br/>
        <w:br/>
        <w:t>с</w:t>
        <w:br/>
        <w:br/>
        <w:t>т</w:t>
        <w:br/>
        <w:br/>
        <w:t>о</w:t>
        <w:br/>
        <w:br/>
        <w:t>й</w:t>
        <w:br/>
        <w:br/>
        <w:t>ч</w:t>
        <w:br/>
        <w:br/>
        <w:t>и</w:t>
        <w:br/>
        <w:br/>
        <w:t>в</w:t>
        <w:br/>
        <w:br/>
        <w:t>о</w:t>
        <w:br/>
        <w:br/>
        <w:t>г</w:t>
        <w:br/>
        <w:br/>
        <w:t>о</w:t>
        <w:br/>
        <w:br/>
        <w:t xml:space="preserve"> </w:t>
        <w:br/>
        <w:br/>
        <w:t>р</w:t>
        <w:br/>
        <w:br/>
        <w:t>а</w:t>
        <w:br/>
        <w:br/>
        <w:t>з</w:t>
        <w:br/>
        <w:br/>
        <w:t>в</w:t>
        <w:br/>
        <w:br/>
        <w:t>и</w:t>
        <w:br/>
        <w:br/>
        <w:t>т</w:t>
        <w:br/>
        <w:br/>
        <w:t>и</w:t>
        <w:br/>
        <w:br/>
        <w:t>я</w:t>
        <w:br/>
        <w:br/>
        <w:t>.</w:t>
        <w:br/>
        <w:br/>
        <w:br/>
        <w:br/>
        <w:br/>
        <w:t>*</w:t>
        <w:br/>
        <w:br/>
        <w:t xml:space="preserve"> </w:t>
        <w:br/>
        <w:br/>
        <w:t xml:space="preserve"> </w:t>
        <w:br/>
        <w:br/>
        <w:t xml:space="preserve"> </w:t>
        <w:br/>
        <w:br/>
        <w:t>С</w:t>
        <w:br/>
        <w:br/>
        <w:t>т</w:t>
        <w:br/>
        <w:br/>
        <w:t>а</w:t>
        <w:br/>
        <w:br/>
        <w:t>н</w:t>
        <w:br/>
        <w:br/>
        <w:t>д</w:t>
        <w:br/>
        <w:br/>
        <w:t>а</w:t>
        <w:br/>
        <w:br/>
        <w:t>р</w:t>
        <w:br/>
        <w:br/>
        <w:t>т</w:t>
        <w:br/>
        <w:br/>
        <w:t>ы</w:t>
        <w:br/>
        <w:br/>
        <w:t xml:space="preserve"> </w:t>
        <w:br/>
        <w:br/>
        <w:t>и</w:t>
        <w:br/>
        <w:br/>
        <w:t xml:space="preserve"> </w:t>
        <w:br/>
        <w:br/>
        <w:t>р</w:t>
        <w:br/>
        <w:br/>
        <w:t>а</w:t>
        <w:br/>
        <w:br/>
        <w:t>м</w:t>
        <w:br/>
        <w:br/>
        <w:t>к</w:t>
        <w:br/>
        <w:br/>
        <w:t>и</w:t>
        <w:br/>
        <w:br/>
        <w:t xml:space="preserve"> </w:t>
        <w:br/>
        <w:br/>
        <w:t>о</w:t>
        <w:br/>
        <w:br/>
        <w:t>т</w:t>
        <w:br/>
        <w:br/>
        <w:t>ч</w:t>
        <w:br/>
        <w:br/>
        <w:t>е</w:t>
        <w:br/>
        <w:br/>
        <w:t>т</w:t>
        <w:br/>
        <w:br/>
        <w:t>н</w:t>
        <w:br/>
        <w:br/>
        <w:t>о</w:t>
        <w:br/>
        <w:br/>
        <w:t>с</w:t>
        <w:br/>
        <w:br/>
        <w:t>т</w:t>
        <w:br/>
        <w:br/>
        <w:t>и</w:t>
        <w:br/>
        <w:br/>
        <w:t xml:space="preserve"> </w:t>
        <w:br/>
        <w:br/>
        <w:t>в</w:t>
        <w:br/>
        <w:br/>
        <w:t xml:space="preserve"> </w:t>
        <w:br/>
        <w:br/>
        <w:t>о</w:t>
        <w:br/>
        <w:br/>
        <w:t>б</w:t>
        <w:br/>
        <w:br/>
        <w:t>л</w:t>
        <w:br/>
        <w:br/>
        <w:t>а</w:t>
        <w:br/>
        <w:br/>
        <w:t>с</w:t>
        <w:br/>
        <w:br/>
        <w:t>т</w:t>
        <w:br/>
        <w:br/>
        <w:t>и</w:t>
        <w:br/>
        <w:br/>
        <w:t xml:space="preserve"> </w:t>
        <w:br/>
        <w:br/>
        <w:t>у</w:t>
        <w:br/>
        <w:br/>
        <w:t>с</w:t>
        <w:br/>
        <w:br/>
        <w:t>т</w:t>
        <w:br/>
        <w:br/>
        <w:t>о</w:t>
        <w:br/>
        <w:br/>
        <w:t>й</w:t>
        <w:br/>
        <w:br/>
        <w:t>ч</w:t>
        <w:br/>
        <w:br/>
        <w:t>и</w:t>
        <w:br/>
        <w:br/>
        <w:t>в</w:t>
        <w:br/>
        <w:br/>
        <w:t>о</w:t>
        <w:br/>
        <w:br/>
        <w:t>г</w:t>
        <w:br/>
        <w:br/>
        <w:t>о</w:t>
        <w:br/>
        <w:br/>
        <w:t xml:space="preserve"> </w:t>
        <w:br/>
        <w:br/>
        <w:t>р</w:t>
        <w:br/>
        <w:br/>
        <w:t>а</w:t>
        <w:br/>
        <w:br/>
        <w:t>з</w:t>
        <w:br/>
        <w:br/>
        <w:t>в</w:t>
        <w:br/>
        <w:br/>
        <w:t>и</w:t>
        <w:br/>
        <w:br/>
        <w:t>т</w:t>
        <w:br/>
        <w:br/>
        <w:t>и</w:t>
        <w:br/>
        <w:br/>
        <w:t>я</w:t>
        <w:br/>
        <w:br/>
        <w:t>:</w:t>
        <w:br/>
        <w:br/>
        <w:t xml:space="preserve"> </w:t>
        <w:br/>
        <w:br/>
        <w:t>G</w:t>
        <w:br/>
        <w:br/>
        <w:t>R</w:t>
        <w:br/>
        <w:br/>
        <w:t>I</w:t>
        <w:br/>
        <w:br/>
        <w:t>,</w:t>
        <w:br/>
        <w:br/>
        <w:t xml:space="preserve"> </w:t>
        <w:br/>
        <w:br/>
        <w:t>S</w:t>
        <w:br/>
        <w:br/>
        <w:t>A</w:t>
        <w:br/>
        <w:br/>
        <w:t>S</w:t>
        <w:br/>
        <w:br/>
        <w:t>B</w:t>
        <w:br/>
        <w:br/>
        <w:t>,</w:t>
        <w:br/>
        <w:br/>
        <w:t xml:space="preserve"> </w:t>
        <w:br/>
        <w:br/>
        <w:t>T</w:t>
        <w:br/>
        <w:br/>
        <w:t>C</w:t>
        <w:br/>
        <w:br/>
        <w:t>F</w:t>
        <w:br/>
        <w:br/>
        <w:t>D</w:t>
        <w:br/>
        <w:br/>
        <w:t>,</w:t>
        <w:br/>
        <w:br/>
        <w:t xml:space="preserve"> </w:t>
        <w:br/>
        <w:br/>
        <w:t>и</w:t>
        <w:br/>
        <w:br/>
        <w:t>н</w:t>
        <w:br/>
        <w:br/>
        <w:t>т</w:t>
        <w:br/>
        <w:br/>
        <w:t>е</w:t>
        <w:br/>
        <w:br/>
        <w:t>г</w:t>
        <w:br/>
        <w:br/>
        <w:t>р</w:t>
        <w:br/>
        <w:br/>
        <w:t>и</w:t>
        <w:br/>
        <w:br/>
        <w:t>р</w:t>
        <w:br/>
        <w:br/>
        <w:t>о</w:t>
        <w:br/>
        <w:br/>
        <w:t>в</w:t>
        <w:br/>
        <w:br/>
        <w:t>а</w:t>
        <w:br/>
        <w:br/>
        <w:t>н</w:t>
        <w:br/>
        <w:br/>
        <w:t>н</w:t>
        <w:br/>
        <w:br/>
        <w:t>а</w:t>
        <w:br/>
        <w:br/>
        <w:t>я</w:t>
        <w:br/>
        <w:br/>
        <w:t xml:space="preserve"> </w:t>
        <w:br/>
        <w:br/>
        <w:t>о</w:t>
        <w:br/>
        <w:br/>
        <w:t>т</w:t>
        <w:br/>
        <w:br/>
        <w:t>ч</w:t>
        <w:br/>
        <w:br/>
        <w:t>е</w:t>
        <w:br/>
        <w:br/>
        <w:t>т</w:t>
        <w:br/>
        <w:br/>
        <w:t>н</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т</w:t>
        <w:br/>
        <w:br/>
        <w:t>а</w:t>
        <w:br/>
        <w:br/>
        <w:t>н</w:t>
        <w:br/>
        <w:br/>
        <w:t>д</w:t>
        <w:br/>
        <w:br/>
        <w:t>а</w:t>
        <w:br/>
        <w:br/>
        <w:t>р</w:t>
        <w:br/>
        <w:br/>
        <w:t>т</w:t>
        <w:br/>
        <w:br/>
        <w:t>ы</w:t>
        <w:br/>
        <w:br/>
        <w:t xml:space="preserve"> </w:t>
        <w:br/>
        <w:br/>
        <w:t>о</w:t>
        <w:br/>
        <w:br/>
        <w:t>т</w:t>
        <w:br/>
        <w:br/>
        <w:t>ч</w:t>
        <w:br/>
        <w:br/>
        <w:t>е</w:t>
        <w:br/>
        <w:br/>
        <w:t>т</w:t>
        <w:br/>
        <w:br/>
        <w:t>н</w:t>
        <w:br/>
        <w:br/>
        <w:t>о</w:t>
        <w:br/>
        <w:br/>
        <w:t>с</w:t>
        <w:br/>
        <w:br/>
        <w:t>т</w:t>
        <w:br/>
        <w:br/>
        <w:t>и</w:t>
        <w:br/>
        <w:br/>
        <w:t xml:space="preserve"> </w:t>
        <w:br/>
        <w:br/>
        <w:t>о</w:t>
        <w:br/>
        <w:br/>
        <w:t>б</w:t>
        <w:br/>
        <w:br/>
        <w:t>е</w:t>
        <w:br/>
        <w:br/>
        <w:t>с</w:t>
        <w:br/>
        <w:br/>
        <w:t>п</w:t>
        <w:br/>
        <w:br/>
        <w:t>е</w:t>
        <w:br/>
        <w:br/>
        <w:t>ч</w:t>
        <w:br/>
        <w:br/>
        <w:t>и</w:t>
        <w:br/>
        <w:br/>
        <w:t>в</w:t>
        <w:br/>
        <w:br/>
        <w:t>а</w:t>
        <w:br/>
        <w:br/>
        <w:t>ю</w:t>
        <w:br/>
        <w:br/>
        <w:t>т</w:t>
        <w:br/>
        <w:br/>
        <w:t xml:space="preserve"> </w:t>
        <w:br/>
        <w:br/>
        <w:t>п</w:t>
        <w:br/>
        <w:br/>
        <w:t>р</w:t>
        <w:br/>
        <w:br/>
        <w:t>о</w:t>
        <w:br/>
        <w:br/>
        <w:t>з</w:t>
        <w:br/>
        <w:br/>
        <w:t>р</w:t>
        <w:br/>
        <w:br/>
        <w:t>а</w:t>
        <w:br/>
        <w:br/>
        <w:t>ч</w:t>
        <w:br/>
        <w:br/>
        <w:t>н</w:t>
        <w:br/>
        <w:br/>
        <w:t>о</w:t>
        <w:br/>
        <w:br/>
        <w:t>с</w:t>
        <w:br/>
        <w:br/>
        <w:t>т</w:t>
        <w:br/>
        <w:br/>
        <w:t>ь</w:t>
        <w:br/>
        <w:br/>
        <w:t xml:space="preserve"> </w:t>
        <w:br/>
        <w:br/>
        <w:t>и</w:t>
        <w:br/>
        <w:br/>
        <w:t xml:space="preserve"> </w:t>
        <w:br/>
        <w:br/>
        <w:t>с</w:t>
        <w:br/>
        <w:br/>
        <w:t>о</w:t>
        <w:br/>
        <w:br/>
        <w:t>п</w:t>
        <w:br/>
        <w:br/>
        <w:t>о</w:t>
        <w:br/>
        <w:br/>
        <w:t>с</w:t>
        <w:br/>
        <w:br/>
        <w:t>т</w:t>
        <w:br/>
        <w:br/>
        <w:t>а</w:t>
        <w:br/>
        <w:br/>
        <w:t>в</w:t>
        <w:br/>
        <w:br/>
        <w:t>и</w:t>
        <w:br/>
        <w:br/>
        <w:t>м</w:t>
        <w:br/>
        <w:br/>
        <w:t>о</w:t>
        <w:br/>
        <w:br/>
        <w:t>с</w:t>
        <w:br/>
        <w:br/>
        <w:t>т</w:t>
        <w:br/>
        <w:br/>
        <w:t>ь</w:t>
        <w:br/>
        <w:br/>
        <w:t xml:space="preserve"> </w:t>
        <w:br/>
        <w:br/>
        <w:t>д</w:t>
        <w:br/>
        <w:br/>
        <w:t>а</w:t>
        <w:br/>
        <w:br/>
        <w:t>н</w:t>
        <w:br/>
        <w:br/>
        <w:t>н</w:t>
        <w:br/>
        <w:br/>
        <w:t>ы</w:t>
        <w:br/>
        <w:br/>
        <w:t>х</w:t>
        <w:br/>
        <w:br/>
        <w:t>.</w:t>
        <w:br/>
        <w:br/>
        <w:br/>
        <w:br/>
        <w:br/>
        <w:t>*</w:t>
        <w:br/>
        <w:br/>
        <w:t xml:space="preserve"> </w:t>
        <w:br/>
        <w:br/>
        <w:t xml:space="preserve"> </w:t>
        <w:br/>
        <w:br/>
        <w:t xml:space="preserve"> </w:t>
        <w:br/>
        <w:br/>
        <w:t>В</w:t>
        <w:br/>
        <w:br/>
        <w:t>е</w:t>
        <w:br/>
        <w:br/>
        <w:t>р</w:t>
        <w:br/>
        <w:br/>
        <w:t>и</w:t>
        <w:br/>
        <w:br/>
        <w:t>ф</w:t>
        <w:br/>
        <w:br/>
        <w:t>и</w:t>
        <w:br/>
        <w:br/>
        <w:t>к</w:t>
        <w:br/>
        <w:br/>
        <w:t>а</w:t>
        <w:br/>
        <w:br/>
        <w:t>ц</w:t>
        <w:br/>
        <w:br/>
        <w:t>и</w:t>
        <w:br/>
        <w:br/>
        <w:t>я</w:t>
        <w:br/>
        <w:br/>
        <w:t xml:space="preserve"> </w:t>
        <w:br/>
        <w:br/>
        <w:t>и</w:t>
        <w:br/>
        <w:br/>
        <w:t xml:space="preserve"> </w:t>
        <w:br/>
        <w:br/>
        <w:t>а</w:t>
        <w:br/>
        <w:br/>
        <w:t>у</w:t>
        <w:br/>
        <w:br/>
        <w:t>д</w:t>
        <w:br/>
        <w:br/>
        <w:t>и</w:t>
        <w:br/>
        <w:br/>
        <w:t>т</w:t>
        <w:br/>
        <w:br/>
        <w:t xml:space="preserve"> </w:t>
        <w:br/>
        <w:br/>
        <w:t>о</w:t>
        <w:br/>
        <w:br/>
        <w:t>т</w:t>
        <w:br/>
        <w:br/>
        <w:t>ч</w:t>
        <w:br/>
        <w:br/>
        <w:t>е</w:t>
        <w:br/>
        <w:br/>
        <w:t>т</w:t>
        <w:br/>
        <w:br/>
        <w:t>о</w:t>
        <w:br/>
        <w:br/>
        <w:t>в</w:t>
        <w:br/>
        <w:br/>
        <w:t xml:space="preserve"> </w:t>
        <w:br/>
        <w:br/>
        <w:t>в</w:t>
        <w:br/>
        <w:br/>
        <w:t xml:space="preserve"> </w:t>
        <w:br/>
        <w:br/>
        <w:t>о</w:t>
        <w:br/>
        <w:br/>
        <w:t>б</w:t>
        <w:br/>
        <w:br/>
        <w:t>л</w:t>
        <w:br/>
        <w:br/>
        <w:t>а</w:t>
        <w:br/>
        <w:br/>
        <w:t>с</w:t>
        <w:br/>
        <w:br/>
        <w:t>т</w:t>
        <w:br/>
        <w:br/>
        <w:t>и</w:t>
        <w:br/>
        <w:br/>
        <w:t xml:space="preserve"> </w:t>
        <w:br/>
        <w:br/>
        <w:t>у</w:t>
        <w:br/>
        <w:br/>
        <w:t>с</w:t>
        <w:br/>
        <w:br/>
        <w:t>т</w:t>
        <w:br/>
        <w:br/>
        <w:t>о</w:t>
        <w:br/>
        <w:br/>
        <w:t>й</w:t>
        <w:br/>
        <w:br/>
        <w:t>ч</w:t>
        <w:br/>
        <w:br/>
        <w:t>и</w:t>
        <w:br/>
        <w:br/>
        <w:t>в</w:t>
        <w:br/>
        <w:br/>
        <w:t>о</w:t>
        <w:br/>
        <w:br/>
        <w:t>г</w:t>
        <w:br/>
        <w:br/>
        <w:t>о</w:t>
        <w:br/>
        <w:br/>
        <w:t xml:space="preserve"> </w:t>
        <w:br/>
        <w:br/>
        <w:t>р</w:t>
        <w:br/>
        <w:br/>
        <w:t>а</w:t>
        <w:br/>
        <w:br/>
        <w:t>з</w:t>
        <w:br/>
        <w:br/>
        <w:t>в</w:t>
        <w:br/>
        <w:br/>
        <w:t>и</w:t>
        <w:br/>
        <w:br/>
        <w:t>т</w:t>
        <w:br/>
        <w:br/>
        <w:t>и</w:t>
        <w:br/>
        <w:br/>
        <w:t>я</w:t>
        <w:br/>
        <w:br/>
        <w:t>:</w:t>
        <w:br/>
        <w:br/>
        <w:t xml:space="preserve"> </w:t>
        <w:br/>
        <w:br/>
        <w:t>О</w:t>
        <w:br/>
        <w:br/>
        <w:t>б</w:t>
        <w:br/>
        <w:br/>
        <w:t>е</w:t>
        <w:br/>
        <w:br/>
        <w:t>с</w:t>
        <w:br/>
        <w:br/>
        <w:t>п</w:t>
        <w:br/>
        <w:br/>
        <w:t>е</w:t>
        <w:br/>
        <w:br/>
        <w:t>ч</w:t>
        <w:br/>
        <w:br/>
        <w:t>е</w:t>
        <w:br/>
        <w:br/>
        <w:t>н</w:t>
        <w:br/>
        <w:br/>
        <w:t>и</w:t>
        <w:br/>
        <w:br/>
        <w:t>е</w:t>
        <w:br/>
        <w:br/>
        <w:t xml:space="preserve"> </w:t>
        <w:br/>
        <w:br/>
        <w:t>д</w:t>
        <w:br/>
        <w:br/>
        <w:t>о</w:t>
        <w:br/>
        <w:br/>
        <w:t>с</w:t>
        <w:br/>
        <w:br/>
        <w:t>т</w:t>
        <w:br/>
        <w:br/>
        <w:t>о</w:t>
        <w:br/>
        <w:br/>
        <w:t>в</w:t>
        <w:br/>
        <w:br/>
        <w:t>е</w:t>
        <w:br/>
        <w:br/>
        <w:t>р</w:t>
        <w:br/>
        <w:br/>
        <w:t>н</w:t>
        <w:br/>
        <w:br/>
        <w:t>о</w:t>
        <w:br/>
        <w:br/>
        <w:t>с</w:t>
        <w:br/>
        <w:br/>
        <w:t>т</w:t>
        <w:br/>
        <w:br/>
        <w:t>и</w:t>
        <w:br/>
        <w:br/>
        <w:t xml:space="preserve"> </w:t>
        <w:br/>
        <w:br/>
        <w:t>и</w:t>
        <w:br/>
        <w:br/>
        <w:t xml:space="preserve"> </w:t>
        <w:br/>
        <w:br/>
        <w:t>н</w:t>
        <w:br/>
        <w:br/>
        <w:t>а</w:t>
        <w:br/>
        <w:br/>
        <w:t>д</w:t>
        <w:br/>
        <w:br/>
        <w:t>е</w:t>
        <w:br/>
        <w:br/>
        <w:t>ж</w:t>
        <w:br/>
        <w:br/>
        <w:t>н</w:t>
        <w:br/>
        <w:br/>
        <w:t>о</w:t>
        <w:br/>
        <w:br/>
        <w:t>с</w:t>
        <w:br/>
        <w:br/>
        <w:t>т</w:t>
        <w:br/>
        <w:br/>
        <w:t>и</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В</w:t>
        <w:br/>
        <w:br/>
        <w:t>е</w:t>
        <w:br/>
        <w:br/>
        <w:t>р</w:t>
        <w:br/>
        <w:br/>
        <w:t>и</w:t>
        <w:br/>
        <w:br/>
        <w:t>ф</w:t>
        <w:br/>
        <w:br/>
        <w:t>и</w:t>
        <w:br/>
        <w:br/>
        <w:t>к</w:t>
        <w:br/>
        <w:br/>
        <w:t>а</w:t>
        <w:br/>
        <w:br/>
        <w:t>ц</w:t>
        <w:br/>
        <w:br/>
        <w:t>и</w:t>
        <w:br/>
        <w:br/>
        <w:t>я</w:t>
        <w:br/>
        <w:br/>
        <w:t xml:space="preserve"> </w:t>
        <w:br/>
        <w:br/>
        <w:t>и</w:t>
        <w:br/>
        <w:br/>
        <w:t xml:space="preserve"> </w:t>
        <w:br/>
        <w:br/>
        <w:t>а</w:t>
        <w:br/>
        <w:br/>
        <w:t>у</w:t>
        <w:br/>
        <w:br/>
        <w:t>д</w:t>
        <w:br/>
        <w:br/>
        <w:t>и</w:t>
        <w:br/>
        <w:br/>
        <w:t>т</w:t>
        <w:br/>
        <w:br/>
        <w:t xml:space="preserve"> </w:t>
        <w:br/>
        <w:br/>
        <w:t>п</w:t>
        <w:br/>
        <w:br/>
        <w:t>о</w:t>
        <w:br/>
        <w:br/>
        <w:t>в</w:t>
        <w:br/>
        <w:br/>
        <w:t>ы</w:t>
        <w:br/>
        <w:br/>
        <w:t>ш</w:t>
        <w:br/>
        <w:br/>
        <w:t>а</w:t>
        <w:br/>
        <w:br/>
        <w:t>ю</w:t>
        <w:br/>
        <w:br/>
        <w:t>т</w:t>
        <w:br/>
        <w:br/>
        <w:t xml:space="preserve"> </w:t>
        <w:br/>
        <w:br/>
        <w:t>д</w:t>
        <w:br/>
        <w:br/>
        <w:t>о</w:t>
        <w:br/>
        <w:br/>
        <w:t>в</w:t>
        <w:br/>
        <w:br/>
        <w:t>е</w:t>
        <w:br/>
        <w:br/>
        <w:t>р</w:t>
        <w:br/>
        <w:br/>
        <w:t>и</w:t>
        <w:br/>
        <w:br/>
        <w:t>е</w:t>
        <w:br/>
        <w:br/>
        <w:t xml:space="preserve"> </w:t>
        <w:br/>
        <w:br/>
        <w:t>к</w:t>
        <w:br/>
        <w:br/>
        <w:t xml:space="preserve"> </w:t>
        <w:br/>
        <w:br/>
        <w:t>о</w:t>
        <w:br/>
        <w:br/>
        <w:t>т</w:t>
        <w:br/>
        <w:br/>
        <w:t>ч</w:t>
        <w:br/>
        <w:br/>
        <w:t>е</w:t>
        <w:br/>
        <w:br/>
        <w:t>т</w:t>
        <w:br/>
        <w:br/>
        <w:t>а</w:t>
        <w:br/>
        <w:br/>
        <w:t>м</w:t>
        <w:br/>
        <w:br/>
        <w:t xml:space="preserve"> </w:t>
        <w:br/>
        <w:br/>
        <w:t>и</w:t>
        <w:br/>
        <w:br/>
        <w:t xml:space="preserve"> </w:t>
        <w:br/>
        <w:br/>
        <w:t>о</w:t>
        <w:br/>
        <w:br/>
        <w:t>б</w:t>
        <w:br/>
        <w:br/>
        <w:t>е</w:t>
        <w:br/>
        <w:br/>
        <w:t>с</w:t>
        <w:br/>
        <w:br/>
        <w:t>п</w:t>
        <w:br/>
        <w:br/>
        <w:t>е</w:t>
        <w:br/>
        <w:br/>
        <w:t>ч</w:t>
        <w:br/>
        <w:br/>
        <w:t>и</w:t>
        <w:br/>
        <w:br/>
        <w:t>в</w:t>
        <w:br/>
        <w:br/>
        <w:t>а</w:t>
        <w:br/>
        <w:br/>
        <w:t>ю</w:t>
        <w:br/>
        <w:br/>
        <w:t>т</w:t>
        <w:br/>
        <w:br/>
        <w:t xml:space="preserve"> </w:t>
        <w:br/>
        <w:br/>
        <w:t>и</w:t>
        <w:br/>
        <w:br/>
        <w:t>х</w:t>
        <w:br/>
        <w:br/>
        <w:t xml:space="preserve"> </w:t>
        <w:br/>
        <w:br/>
        <w:t>с</w:t>
        <w:br/>
        <w:br/>
        <w:t>о</w:t>
        <w:br/>
        <w:br/>
        <w:t>о</w:t>
        <w:br/>
        <w:br/>
        <w:t>т</w:t>
        <w:br/>
        <w:br/>
        <w:t>в</w:t>
        <w:br/>
        <w:br/>
        <w:t>е</w:t>
        <w:br/>
        <w:br/>
        <w:t>т</w:t>
        <w:br/>
        <w:br/>
        <w:t>с</w:t>
        <w:br/>
        <w:br/>
        <w:t>т</w:t>
        <w:br/>
        <w:br/>
        <w:t>в</w:t>
        <w:br/>
        <w:br/>
        <w:t>и</w:t>
        <w:br/>
        <w:br/>
        <w:t>е</w:t>
        <w:br/>
        <w:br/>
        <w:t xml:space="preserve"> </w:t>
        <w:br/>
        <w:br/>
        <w:t>т</w:t>
        <w:br/>
        <w:br/>
        <w:t>р</w:t>
        <w:br/>
        <w:br/>
        <w:t>е</w:t>
        <w:br/>
        <w:br/>
        <w:t>б</w:t>
        <w:br/>
        <w:br/>
        <w:t>о</w:t>
        <w:br/>
        <w:br/>
        <w:t>в</w:t>
        <w:br/>
        <w:br/>
        <w:t>а</w:t>
        <w:br/>
        <w:br/>
        <w:t>н</w:t>
        <w:br/>
        <w:br/>
        <w:t>и</w:t>
        <w:br/>
        <w:br/>
        <w:t>я</w:t>
        <w:br/>
        <w:br/>
        <w:t>м</w:t>
        <w:br/>
        <w:br/>
        <w:t xml:space="preserve"> </w:t>
        <w:br/>
        <w:br/>
        <w:t>с</w:t>
        <w:br/>
        <w:br/>
        <w:t>т</w:t>
        <w:br/>
        <w:br/>
        <w:t>а</w:t>
        <w:br/>
        <w:br/>
        <w:t>н</w:t>
        <w:br/>
        <w:br/>
        <w:t>д</w:t>
        <w:br/>
        <w:br/>
        <w:t>а</w:t>
        <w:br/>
        <w:br/>
        <w:t>р</w:t>
        <w:br/>
        <w:br/>
        <w:t>т</w:t>
        <w:br/>
        <w:br/>
        <w:t>о</w:t>
        <w:br/>
        <w:br/>
        <w:t>в</w:t>
        <w:br/>
        <w:br/>
        <w:t>.</w:t>
        <w:br/>
        <w:br/>
        <w:br/>
      </w:r>
    </w:p>
    <w:p>
      <w:r>
        <w:br w:type="page"/>
      </w:r>
    </w:p>
    <w:p>
      <w:pPr>
        <w:pStyle w:val="Heading1"/>
      </w:pPr>
      <w:r>
        <w:t xml:space="preserve">Глава 8 ideas: </w:t>
      </w:r>
    </w:p>
    <w:p>
      <w:pPr>
        <w:pStyle w:val="Heading2"/>
      </w:pPr>
      <w:r>
        <w:t>Список идей для Главы: "Индустрия 4.0 и Цифровая Трансформация Промышленности"</w:t>
      </w:r>
    </w:p>
    <w:p>
      <w:r>
        <w:t>**I. Введение в концепцию Индустрии 4.0**</w:t>
      </w:r>
    </w:p>
    <w:p>
      <w:pPr>
        <w:pStyle w:val="ListParagraph"/>
      </w:pPr>
      <w:r>
        <w:t xml:space="preserve">  </w:t>
      </w:r>
      <w:r>
        <w:rPr>
          <w:b/>
        </w:rPr>
        <w:t>Определение Индустрии 4.0:</w:t>
      </w:r>
      <w:r>
        <w:rPr/>
        <w:t xml:space="preserve"> Интеграция цифровых технологий в производственные процессы для повышения эффективности, гибкости и производительности.</w:t>
      </w:r>
    </w:p>
    <w:p>
      <w:pPr>
        <w:pStyle w:val="ListParagraph"/>
      </w:pPr>
      <w:r>
        <w:t xml:space="preserve">  </w:t>
      </w:r>
      <w:r>
        <w:rPr>
          <w:b/>
        </w:rPr>
        <w:t>Ключевые технологии Индустрии 4.0:</w:t>
      </w:r>
      <w:r>
        <w:rPr/>
        <w:t xml:space="preserve"> Интернет вещей (IoT), облачные вычисления, большие данные и аналитика, искусственный интеллект (ИИ) и машинное обучение (МО).</w:t>
      </w:r>
    </w:p>
    <w:p>
      <w:pPr>
        <w:pStyle w:val="ListParagraph"/>
      </w:pPr>
      <w:r>
        <w:t xml:space="preserve">  </w:t>
      </w:r>
      <w:r>
        <w:rPr>
          <w:b/>
        </w:rPr>
        <w:t>Основные принципы Индустрии 4.0:</w:t>
      </w:r>
      <w:r>
        <w:rPr/>
        <w:t xml:space="preserve"> Взаимосвязь, прозрачность, децентрализация, адаптивность и предвидение.</w:t>
      </w:r>
    </w:p>
    <w:p>
      <w:pPr>
        <w:pStyle w:val="ListParagraph"/>
      </w:pPr>
      <w:r>
        <w:t xml:space="preserve">  </w:t>
      </w:r>
      <w:r>
        <w:rPr>
          <w:b/>
        </w:rPr>
        <w:t>Внедрение сенсоров и датчиков</w:t>
      </w:r>
      <w:r>
        <w:rPr/>
        <w:t xml:space="preserve"> для сбора данных о производственных процессах, оборудовании и окружающей среде.</w:t>
      </w:r>
    </w:p>
    <w:p>
      <w:pPr>
        <w:pStyle w:val="ListParagraph"/>
      </w:pPr>
      <w:r>
        <w:t xml:space="preserve">  </w:t>
      </w:r>
      <w:r>
        <w:rPr>
          <w:b/>
        </w:rPr>
        <w:t>Подключение оборудования и систем к сети</w:t>
      </w:r>
      <w:r>
        <w:rPr/>
        <w:t xml:space="preserve"> для обмена данными и управления процессами удаленно.</w:t>
      </w:r>
    </w:p>
    <w:p>
      <w:pPr>
        <w:pStyle w:val="ListParagraph"/>
      </w:pPr>
      <w:r>
        <w:t xml:space="preserve">  </w:t>
      </w:r>
      <w:r>
        <w:rPr>
          <w:b/>
        </w:rPr>
        <w:t>Использование облачных платформ</w:t>
      </w:r>
      <w:r>
        <w:rPr/>
        <w:t xml:space="preserve"> для хранения, обработки и анализа данных, собранных с датчиков.</w:t>
      </w:r>
    </w:p>
    <w:p>
      <w:pPr>
        <w:pStyle w:val="ListParagraph"/>
      </w:pPr>
      <w:r>
        <w:t xml:space="preserve">  </w:t>
      </w:r>
      <w:r>
        <w:rPr>
          <w:b/>
        </w:rPr>
        <w:t>Сбор и обработка огромных объемов данных</w:t>
      </w:r>
      <w:r>
        <w:rPr/>
        <w:t xml:space="preserve"> из различных источников: датчики, системы управления, логистика, продажи.</w:t>
      </w:r>
    </w:p>
    <w:p>
      <w:pPr>
        <w:pStyle w:val="ListParagraph"/>
      </w:pPr>
      <w:r>
        <w:t xml:space="preserve">  </w:t>
      </w:r>
      <w:r>
        <w:rPr>
          <w:b/>
        </w:rPr>
        <w:t>Использование методов машинного обучения и анализа данных</w:t>
      </w:r>
      <w:r>
        <w:rPr/>
        <w:t xml:space="preserve"> для прогнозирования отказов оборудования, оптимизации производственных процессов и повышения качества продукции.</w:t>
      </w:r>
    </w:p>
    <w:p>
      <w:pPr>
        <w:pStyle w:val="ListParagraph"/>
      </w:pPr>
      <w:r>
        <w:t xml:space="preserve">  </w:t>
      </w:r>
      <w:r>
        <w:rPr>
          <w:b/>
        </w:rPr>
        <w:t>Визуализация данных и создание интерактивных отчетов</w:t>
      </w:r>
      <w:r>
        <w:rPr/>
        <w:t xml:space="preserve"> для облегчения анализа и принятия решений.</w:t>
      </w:r>
    </w:p>
    <w:p>
      <w:pPr>
        <w:pStyle w:val="ListParagraph"/>
      </w:pPr>
      <w:r>
        <w:t xml:space="preserve">  </w:t>
      </w:r>
      <w:r>
        <w:rPr>
          <w:b/>
        </w:rPr>
        <w:t>Роботизация и автоматизация производственных процессов</w:t>
      </w:r>
      <w:r>
        <w:rPr/>
        <w:t xml:space="preserve"> с использованием роботов, оснащенных ИИ.</w:t>
      </w:r>
    </w:p>
    <w:p>
      <w:pPr>
        <w:pStyle w:val="ListParagraph"/>
      </w:pPr>
      <w:r>
        <w:t xml:space="preserve">  </w:t>
      </w:r>
      <w:r>
        <w:rPr>
          <w:b/>
        </w:rPr>
        <w:t>Разработка интеллектуальных систем управления производством</w:t>
      </w:r>
      <w:r>
        <w:rPr/>
        <w:t>, которые могут оптимизировать планирование, распределение ресурсов и контроль качества.</w:t>
      </w:r>
    </w:p>
    <w:p>
      <w:pPr>
        <w:pStyle w:val="ListParagraph"/>
      </w:pPr>
      <w:r>
        <w:t xml:space="preserve">  </w:t>
      </w:r>
      <w:r>
        <w:rPr>
          <w:b/>
        </w:rPr>
        <w:t>Использование алгоритмов машинного обучения</w:t>
      </w:r>
      <w:r>
        <w:rPr/>
        <w:t xml:space="preserve"> для выявления дефектов продукции, прогнозирования спроса и оптимизации цепочек поставок.</w:t>
      </w:r>
    </w:p>
    <w:p>
      <w:pPr>
        <w:pStyle w:val="ListParagraph"/>
      </w:pPr>
      <w:r>
        <w:t xml:space="preserve">  </w:t>
      </w:r>
      <w:r>
        <w:rPr>
          <w:b/>
        </w:rPr>
        <w:t>Использование 3D-печати</w:t>
      </w:r>
      <w:r>
        <w:rPr/>
        <w:t xml:space="preserve"> для быстрого прототипирования, производства индивидуальных деталей и изготовления сложных изделий.</w:t>
      </w:r>
    </w:p>
    <w:p>
      <w:pPr>
        <w:pStyle w:val="ListParagraph"/>
      </w:pPr>
      <w:r>
        <w:t xml:space="preserve">  </w:t>
      </w:r>
      <w:r>
        <w:rPr>
          <w:b/>
        </w:rPr>
        <w:t>Применение 3D-печати</w:t>
      </w:r>
      <w:r>
        <w:rPr/>
        <w:t xml:space="preserve"> для производства запасных частей по требованию, сокращения складских запасов и повышения гибкости производства.</w:t>
      </w:r>
    </w:p>
    <w:p>
      <w:pPr>
        <w:pStyle w:val="ListParagraph"/>
      </w:pPr>
      <w:r>
        <w:t xml:space="preserve">  </w:t>
      </w:r>
      <w:r>
        <w:rPr>
          <w:b/>
        </w:rPr>
        <w:t>Угрозы кибербезопасности</w:t>
      </w:r>
      <w:r>
        <w:rPr/>
        <w:t xml:space="preserve"> в промышленной среде: атаки на системы управления, кража интеллектуальной собственности, нарушение работы оборудования.</w:t>
      </w:r>
    </w:p>
    <w:p>
      <w:pPr>
        <w:pStyle w:val="ListParagraph"/>
      </w:pPr>
      <w:r>
        <w:t xml:space="preserve">  </w:t>
      </w:r>
      <w:r>
        <w:rPr>
          <w:b/>
        </w:rPr>
        <w:t>Меры защиты от кибератак:</w:t>
      </w:r>
      <w:r>
        <w:rPr/>
        <w:t xml:space="preserve"> сегментация сети, межсетевые экраны, системы обнаружения вторжений, антивирусное программное обеспечение.</w:t>
      </w:r>
    </w:p>
    <w:p>
      <w:pPr>
        <w:pStyle w:val="ListParagraph"/>
      </w:pPr>
      <w:r>
        <w:t xml:space="preserve">  </w:t>
      </w:r>
      <w:r>
        <w:rPr>
          <w:b/>
        </w:rPr>
        <w:t>Стандарты и нормативы кибербезопасности</w:t>
      </w:r>
      <w:r>
        <w:rPr/>
        <w:t xml:space="preserve"> для промышленной отрасли: ISA/IEC 62443.</w:t>
      </w:r>
    </w:p>
    <w:p>
      <w:r>
        <w:br w:type="page"/>
      </w:r>
    </w:p>
    <w:p>
      <w:pPr>
        <w:pStyle w:val="Heading1"/>
      </w:pPr>
      <w:r>
        <w:t xml:space="preserve">Глава 8 summaries: </w:t>
      </w:r>
    </w:p>
    <w:p>
      <w:r>
        <w:t>*</w:t>
        <w:br/>
        <w:br/>
        <w:t>*</w:t>
        <w:br/>
        <w:br/>
        <w:t>I</w:t>
        <w:br/>
        <w:br/>
        <w:t>.</w:t>
        <w:br/>
        <w:br/>
        <w:t xml:space="preserve"> </w:t>
        <w:br/>
        <w:br/>
        <w:t>В</w:t>
        <w:br/>
        <w:br/>
        <w:t>в</w:t>
        <w:br/>
        <w:br/>
        <w:t>е</w:t>
        <w:br/>
        <w:br/>
        <w:t>д</w:t>
        <w:br/>
        <w:br/>
        <w:t>е</w:t>
        <w:br/>
        <w:br/>
        <w:t>н</w:t>
        <w:br/>
        <w:br/>
        <w:t>и</w:t>
        <w:br/>
        <w:br/>
        <w:t>е</w:t>
        <w:br/>
        <w:br/>
        <w:t xml:space="preserve"> </w:t>
        <w:br/>
        <w:br/>
        <w:t>в</w:t>
        <w:br/>
        <w:br/>
        <w:t xml:space="preserve"> </w:t>
        <w:br/>
        <w:br/>
        <w:t>к</w:t>
        <w:br/>
        <w:br/>
        <w:t>о</w:t>
        <w:br/>
        <w:br/>
        <w:t>н</w:t>
        <w:br/>
        <w:br/>
        <w:t>ц</w:t>
        <w:br/>
        <w:br/>
        <w:t>е</w:t>
        <w:br/>
        <w:br/>
        <w:t>п</w:t>
        <w:br/>
        <w:br/>
        <w:t>ц</w:t>
        <w:br/>
        <w:br/>
        <w:t>и</w:t>
        <w:br/>
        <w:br/>
        <w:t>ю</w:t>
        <w:br/>
        <w:br/>
        <w:t xml:space="preserve"> </w:t>
        <w:br/>
        <w:br/>
        <w:t>И</w:t>
        <w:br/>
        <w:br/>
        <w:t>н</w:t>
        <w:br/>
        <w:br/>
        <w:t>д</w:t>
        <w:br/>
        <w:br/>
        <w:t>у</w:t>
        <w:br/>
        <w:br/>
        <w:t>с</w:t>
        <w:br/>
        <w:br/>
        <w:t>т</w:t>
        <w:br/>
        <w:br/>
        <w:t>р</w:t>
        <w:br/>
        <w:br/>
        <w:t>и</w:t>
        <w:br/>
        <w:br/>
        <w:t>и</w:t>
        <w:br/>
        <w:br/>
        <w:t xml:space="preserve"> </w:t>
        <w:br/>
        <w:br/>
        <w:t>4</w:t>
        <w:br/>
        <w:br/>
        <w:t>.</w:t>
        <w:br/>
        <w:br/>
        <w:t>0</w:t>
        <w:br/>
        <w:br/>
        <w:t>*</w:t>
        <w:br/>
        <w:br/>
        <w:t>*</w:t>
        <w:br/>
        <w:br/>
        <w:br/>
        <w:br/>
        <w:br/>
        <w:br/>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И</w:t>
        <w:br/>
        <w:br/>
        <w:t>н</w:t>
        <w:br/>
        <w:br/>
        <w:t>д</w:t>
        <w:br/>
        <w:br/>
        <w:t>у</w:t>
        <w:br/>
        <w:br/>
        <w:t>с</w:t>
        <w:br/>
        <w:br/>
        <w:t>т</w:t>
        <w:br/>
        <w:br/>
        <w:t>р</w:t>
        <w:br/>
        <w:br/>
        <w:t>и</w:t>
        <w:br/>
        <w:br/>
        <w:t>и</w:t>
        <w:br/>
        <w:br/>
        <w:t xml:space="preserve"> </w:t>
        <w:br/>
        <w:br/>
        <w:t>4</w:t>
        <w:br/>
        <w:br/>
        <w:t>.</w:t>
        <w:br/>
        <w:br/>
        <w:t>0</w:t>
        <w:br/>
        <w:br/>
        <w:t>:</w:t>
        <w:br/>
        <w:br/>
        <w:t xml:space="preserve"> </w:t>
        <w:br/>
        <w:br/>
        <w:t>И</w:t>
        <w:br/>
        <w:br/>
        <w:t>н</w:t>
        <w:br/>
        <w:br/>
        <w:t>т</w:t>
        <w:br/>
        <w:br/>
        <w:t>е</w:t>
        <w:br/>
        <w:br/>
        <w:t>г</w:t>
        <w:br/>
        <w:br/>
        <w:t>р</w:t>
        <w:br/>
        <w:br/>
        <w:t>а</w:t>
        <w:br/>
        <w:br/>
        <w:t>ц</w:t>
        <w:br/>
        <w:br/>
        <w:t>и</w:t>
        <w:br/>
        <w:br/>
        <w:t>я</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в</w:t>
        <w:br/>
        <w:br/>
        <w:t xml:space="preserve"> </w:t>
        <w:br/>
        <w:br/>
        <w:t>п</w:t>
        <w:br/>
        <w:br/>
        <w:t>р</w:t>
        <w:br/>
        <w:br/>
        <w:t>о</w:t>
        <w:br/>
        <w:br/>
        <w:t>и</w:t>
        <w:br/>
        <w:br/>
        <w:t>з</w:t>
        <w:br/>
        <w:br/>
        <w:t>в</w:t>
        <w:br/>
        <w:br/>
        <w:t>о</w:t>
        <w:br/>
        <w:br/>
        <w:t>д</w:t>
        <w:br/>
        <w:br/>
        <w:t>с</w:t>
        <w:br/>
        <w:br/>
        <w:t>т</w:t>
        <w:br/>
        <w:br/>
        <w:t>в</w:t>
        <w:br/>
        <w:br/>
        <w:t>е</w:t>
        <w:br/>
        <w:br/>
        <w:t>н</w:t>
        <w:br/>
        <w:br/>
        <w:t>н</w:t>
        <w:br/>
        <w:br/>
        <w:t>ы</w:t>
        <w:br/>
        <w:br/>
        <w:t>е</w:t>
        <w:br/>
        <w:br/>
        <w:t xml:space="preserve"> </w:t>
        <w:br/>
        <w:br/>
        <w:t>п</w:t>
        <w:br/>
        <w:br/>
        <w:t>р</w:t>
        <w:br/>
        <w:br/>
        <w:t>о</w:t>
        <w:br/>
        <w:br/>
        <w:t>ц</w:t>
        <w:br/>
        <w:br/>
        <w:t>е</w:t>
        <w:br/>
        <w:br/>
        <w:t>с</w:t>
        <w:br/>
        <w:br/>
        <w:t>с</w:t>
        <w:br/>
        <w:br/>
        <w:t>ы</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г</w:t>
        <w:br/>
        <w:br/>
        <w:t>и</w:t>
        <w:br/>
        <w:br/>
        <w:t>б</w:t>
        <w:br/>
        <w:br/>
        <w:t>к</w:t>
        <w:br/>
        <w:br/>
        <w:t>о</w:t>
        <w:br/>
        <w:br/>
        <w:t>с</w:t>
        <w:br/>
        <w:br/>
        <w:t>т</w:t>
        <w:br/>
        <w:br/>
        <w:t>и</w:t>
        <w:br/>
        <w:br/>
        <w:t xml:space="preserve"> </w:t>
        <w:br/>
        <w:br/>
        <w:t>и</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И</w:t>
        <w:br/>
        <w:br/>
        <w:t>н</w:t>
        <w:br/>
        <w:br/>
        <w:t>д</w:t>
        <w:br/>
        <w:br/>
        <w:t>у</w:t>
        <w:br/>
        <w:br/>
        <w:t>с</w:t>
        <w:br/>
        <w:br/>
        <w:t>т</w:t>
        <w:br/>
        <w:br/>
        <w:t>р</w:t>
        <w:br/>
        <w:br/>
        <w:t>и</w:t>
        <w:br/>
        <w:br/>
        <w:t>я</w:t>
        <w:br/>
        <w:br/>
        <w:t xml:space="preserve"> </w:t>
        <w:br/>
        <w:br/>
        <w:t>4</w:t>
        <w:br/>
        <w:br/>
        <w:t>.</w:t>
        <w:br/>
        <w:br/>
        <w:t>0</w:t>
        <w:br/>
        <w:br/>
        <w:t xml:space="preserve"> </w:t>
        <w:br/>
        <w:br/>
        <w:t>п</w:t>
        <w:br/>
        <w:br/>
        <w:t>р</w:t>
        <w:br/>
        <w:br/>
        <w:t>е</w:t>
        <w:br/>
        <w:br/>
        <w:t>д</w:t>
        <w:br/>
        <w:br/>
        <w:t>с</w:t>
        <w:br/>
        <w:br/>
        <w:t>т</w:t>
        <w:br/>
        <w:br/>
        <w:t>а</w:t>
        <w:br/>
        <w:br/>
        <w:t>в</w:t>
        <w:br/>
        <w:br/>
        <w:t>л</w:t>
        <w:br/>
        <w:br/>
        <w:t>я</w:t>
        <w:br/>
        <w:br/>
        <w:t>е</w:t>
        <w:br/>
        <w:br/>
        <w:t>т</w:t>
        <w:br/>
        <w:br/>
        <w:t xml:space="preserve"> </w:t>
        <w:br/>
        <w:br/>
        <w:t>с</w:t>
        <w:br/>
        <w:br/>
        <w:t>о</w:t>
        <w:br/>
        <w:br/>
        <w:t>б</w:t>
        <w:br/>
        <w:br/>
        <w:t>о</w:t>
        <w:br/>
        <w:br/>
        <w:t>й</w:t>
        <w:br/>
        <w:br/>
        <w:t xml:space="preserve"> </w:t>
        <w:br/>
        <w:br/>
        <w:t>н</w:t>
        <w:br/>
        <w:br/>
        <w:t>о</w:t>
        <w:br/>
        <w:br/>
        <w:t>в</w:t>
        <w:br/>
        <w:br/>
        <w:t>у</w:t>
        <w:br/>
        <w:br/>
        <w:t>ю</w:t>
        <w:br/>
        <w:br/>
        <w:t xml:space="preserve"> </w:t>
        <w:br/>
        <w:br/>
        <w:t>с</w:t>
        <w:br/>
        <w:br/>
        <w:t>т</w:t>
        <w:br/>
        <w:br/>
        <w:t>а</w:t>
        <w:br/>
        <w:br/>
        <w:t>д</w:t>
        <w:br/>
        <w:br/>
        <w:t>и</w:t>
        <w:br/>
        <w:br/>
        <w:t>ю</w:t>
        <w:br/>
        <w:br/>
        <w:t xml:space="preserve"> </w:t>
        <w:br/>
        <w:br/>
        <w:t>п</w:t>
        <w:br/>
        <w:br/>
        <w:t>р</w:t>
        <w:br/>
        <w:br/>
        <w:t>о</w:t>
        <w:br/>
        <w:br/>
        <w:t>м</w:t>
        <w:br/>
        <w:br/>
        <w:t>ы</w:t>
        <w:br/>
        <w:br/>
        <w:t>ш</w:t>
        <w:br/>
        <w:br/>
        <w:t>л</w:t>
        <w:br/>
        <w:br/>
        <w:t>е</w:t>
        <w:br/>
        <w:br/>
        <w:t>н</w:t>
        <w:br/>
        <w:br/>
        <w:t>н</w:t>
        <w:br/>
        <w:br/>
        <w:t>о</w:t>
        <w:br/>
        <w:br/>
        <w:t>й</w:t>
        <w:br/>
        <w:br/>
        <w:t xml:space="preserve"> </w:t>
        <w:br/>
        <w:br/>
        <w:t>р</w:t>
        <w:br/>
        <w:br/>
        <w:t>е</w:t>
        <w:br/>
        <w:br/>
        <w:t>в</w:t>
        <w:br/>
        <w:br/>
        <w:t>о</w:t>
        <w:br/>
        <w:br/>
        <w:t>л</w:t>
        <w:br/>
        <w:br/>
        <w:t>ю</w:t>
        <w:br/>
        <w:br/>
        <w:t>ц</w:t>
        <w:br/>
        <w:br/>
        <w:t>и</w:t>
        <w:br/>
        <w:br/>
        <w:t>и</w:t>
        <w:br/>
        <w:br/>
        <w:t>,</w:t>
        <w:br/>
        <w:br/>
        <w:t xml:space="preserve"> </w:t>
        <w:br/>
        <w:br/>
        <w:t>х</w:t>
        <w:br/>
        <w:br/>
        <w:t>а</w:t>
        <w:br/>
        <w:br/>
        <w:t>р</w:t>
        <w:br/>
        <w:br/>
        <w:t>а</w:t>
        <w:br/>
        <w:br/>
        <w:t>к</w:t>
        <w:br/>
        <w:br/>
        <w:t>т</w:t>
        <w:br/>
        <w:br/>
        <w:t>е</w:t>
        <w:br/>
        <w:br/>
        <w:t>р</w:t>
        <w:br/>
        <w:br/>
        <w:t>и</w:t>
        <w:br/>
        <w:br/>
        <w:t>з</w:t>
        <w:br/>
        <w:br/>
        <w:t>у</w:t>
        <w:br/>
        <w:br/>
        <w:t>ю</w:t>
        <w:br/>
        <w:br/>
        <w:t>щ</w:t>
        <w:br/>
        <w:br/>
        <w:t>у</w:t>
        <w:br/>
        <w:br/>
        <w:t>ю</w:t>
        <w:br/>
        <w:br/>
        <w:t>с</w:t>
        <w:br/>
        <w:br/>
        <w:t>я</w:t>
        <w:br/>
        <w:br/>
        <w:t xml:space="preserve"> </w:t>
        <w:br/>
        <w:br/>
        <w:t>в</w:t>
        <w:br/>
        <w:br/>
        <w:t>з</w:t>
        <w:br/>
        <w:br/>
        <w:t>а</w:t>
        <w:br/>
        <w:br/>
        <w:t>и</w:t>
        <w:br/>
        <w:br/>
        <w:t>м</w:t>
        <w:br/>
        <w:br/>
        <w:t>о</w:t>
        <w:br/>
        <w:br/>
        <w:t>с</w:t>
        <w:br/>
        <w:br/>
        <w:t>в</w:t>
        <w:br/>
        <w:br/>
        <w:t>я</w:t>
        <w:br/>
        <w:br/>
        <w:t>з</w:t>
        <w:br/>
        <w:br/>
        <w:t>ь</w:t>
        <w:br/>
        <w:br/>
        <w:t>ю</w:t>
        <w:br/>
        <w:br/>
        <w:t xml:space="preserve"> </w:t>
        <w:br/>
        <w:br/>
        <w:t>м</w:t>
        <w:br/>
        <w:br/>
        <w:t>а</w:t>
        <w:br/>
        <w:br/>
        <w:t>ш</w:t>
        <w:br/>
        <w:br/>
        <w:t>и</w:t>
        <w:br/>
        <w:br/>
        <w:t>н</w:t>
        <w:br/>
        <w:br/>
        <w:t>,</w:t>
        <w:br/>
        <w:br/>
        <w:t xml:space="preserve"> </w:t>
        <w:br/>
        <w:br/>
        <w:t>с</w:t>
        <w:br/>
        <w:br/>
        <w:t>и</w:t>
        <w:br/>
        <w:br/>
        <w:t>с</w:t>
        <w:br/>
        <w:br/>
        <w:t>т</w:t>
        <w:br/>
        <w:br/>
        <w:t>е</w:t>
        <w:br/>
        <w:br/>
        <w:t>м</w:t>
        <w:br/>
        <w:br/>
        <w:t xml:space="preserve"> </w:t>
        <w:br/>
        <w:br/>
        <w:t>и</w:t>
        <w:br/>
        <w:br/>
        <w:t xml:space="preserve"> </w:t>
        <w:br/>
        <w:br/>
        <w:t>л</w:t>
        <w:br/>
        <w:br/>
        <w:t>ю</w:t>
        <w:br/>
        <w:br/>
        <w:t>д</w:t>
        <w:br/>
        <w:br/>
        <w:t>е</w:t>
        <w:br/>
        <w:br/>
        <w:t>й</w:t>
        <w:br/>
        <w:br/>
        <w:t>.</w:t>
        <w:br/>
        <w:br/>
        <w:br/>
        <w:br/>
        <w:br/>
        <w:t>*</w:t>
        <w:br/>
        <w:br/>
        <w:t xml:space="preserve"> </w:t>
        <w:br/>
        <w:br/>
        <w:t xml:space="preserve"> </w:t>
        <w:br/>
        <w:br/>
        <w:t xml:space="preserve"> </w:t>
        <w:br/>
        <w:br/>
        <w:t>К</w:t>
        <w:br/>
        <w:br/>
        <w:t>л</w:t>
        <w:br/>
        <w:br/>
        <w:t>ю</w:t>
        <w:br/>
        <w:br/>
        <w:t>ч</w:t>
        <w:br/>
        <w:br/>
        <w:t>е</w:t>
        <w:br/>
        <w:br/>
        <w:t>в</w:t>
        <w:br/>
        <w:br/>
        <w:t>ы</w:t>
        <w:br/>
        <w:br/>
        <w:t>е</w:t>
        <w:br/>
        <w:br/>
        <w:t xml:space="preserve"> </w:t>
        <w:br/>
        <w:br/>
        <w:t>т</w:t>
        <w:br/>
        <w:br/>
        <w:t>е</w:t>
        <w:br/>
        <w:br/>
        <w:t>х</w:t>
        <w:br/>
        <w:br/>
        <w:t>н</w:t>
        <w:br/>
        <w:br/>
        <w:t>о</w:t>
        <w:br/>
        <w:br/>
        <w:t>л</w:t>
        <w:br/>
        <w:br/>
        <w:t>о</w:t>
        <w:br/>
        <w:br/>
        <w:t>г</w:t>
        <w:br/>
        <w:br/>
        <w:t>и</w:t>
        <w:br/>
        <w:br/>
        <w:t>и</w:t>
        <w:br/>
        <w:br/>
        <w:t xml:space="preserve"> </w:t>
        <w:br/>
        <w:br/>
        <w:t>И</w:t>
        <w:br/>
        <w:br/>
        <w:t>н</w:t>
        <w:br/>
        <w:br/>
        <w:t>д</w:t>
        <w:br/>
        <w:br/>
        <w:t>у</w:t>
        <w:br/>
        <w:br/>
        <w:t>с</w:t>
        <w:br/>
        <w:br/>
        <w:t>т</w:t>
        <w:br/>
        <w:br/>
        <w:t>р</w:t>
        <w:br/>
        <w:br/>
        <w:t>и</w:t>
        <w:br/>
        <w:br/>
        <w:t>и</w:t>
        <w:br/>
        <w:br/>
        <w:t xml:space="preserve"> </w:t>
        <w:br/>
        <w:br/>
        <w:t>4</w:t>
        <w:br/>
        <w:br/>
        <w:t>.</w:t>
        <w:br/>
        <w:br/>
        <w:t>0</w:t>
        <w:br/>
        <w:br/>
        <w:t>:</w:t>
        <w:br/>
        <w:br/>
        <w:t xml:space="preserve"> </w:t>
        <w:br/>
        <w:br/>
        <w:t>И</w:t>
        <w:br/>
        <w:br/>
        <w:t>н</w:t>
        <w:br/>
        <w:br/>
        <w:t>т</w:t>
        <w:br/>
        <w:br/>
        <w:t>е</w:t>
        <w:br/>
        <w:br/>
        <w:t>р</w:t>
        <w:br/>
        <w:br/>
        <w:t>н</w:t>
        <w:br/>
        <w:br/>
        <w:t>е</w:t>
        <w:br/>
        <w:br/>
        <w:t>т</w:t>
        <w:br/>
        <w:br/>
        <w:t xml:space="preserve"> </w:t>
        <w:br/>
        <w:br/>
        <w:t>в</w:t>
        <w:br/>
        <w:br/>
        <w:t>е</w:t>
        <w:br/>
        <w:br/>
        <w:t>щ</w:t>
        <w:br/>
        <w:br/>
        <w:t>е</w:t>
        <w:br/>
        <w:br/>
        <w:t>й</w:t>
        <w:br/>
        <w:br/>
        <w:t xml:space="preserve"> </w:t>
        <w:br/>
        <w:br/>
        <w:t>(</w:t>
        <w:br/>
        <w:br/>
        <w:t>I</w:t>
        <w:br/>
        <w:br/>
        <w:t>o</w:t>
        <w:br/>
        <w:br/>
        <w:t>T</w:t>
        <w:br/>
        <w:br/>
        <w:t>)</w:t>
        <w:br/>
        <w:br/>
        <w:t>,</w:t>
        <w:br/>
        <w:br/>
        <w:t xml:space="preserve"> </w:t>
        <w:br/>
        <w:br/>
        <w:t>о</w:t>
        <w:br/>
        <w:br/>
        <w:t>б</w:t>
        <w:br/>
        <w:br/>
        <w:t>л</w:t>
        <w:br/>
        <w:br/>
        <w:t>а</w:t>
        <w:br/>
        <w:br/>
        <w:t>ч</w:t>
        <w:br/>
        <w:br/>
        <w:t>н</w:t>
        <w:br/>
        <w:br/>
        <w:t>ы</w:t>
        <w:br/>
        <w:br/>
        <w:t>е</w:t>
        <w:br/>
        <w:br/>
        <w:t xml:space="preserve"> </w:t>
        <w:br/>
        <w:br/>
        <w:t>в</w:t>
        <w:br/>
        <w:br/>
        <w:t>ы</w:t>
        <w:br/>
        <w:br/>
        <w:t>ч</w:t>
        <w:br/>
        <w:br/>
        <w:t>и</w:t>
        <w:br/>
        <w:br/>
        <w:t>с</w:t>
        <w:br/>
        <w:br/>
        <w:t>л</w:t>
        <w:br/>
        <w:br/>
        <w:t>е</w:t>
        <w:br/>
        <w:br/>
        <w:t>н</w:t>
        <w:br/>
        <w:br/>
        <w:t>и</w:t>
        <w:br/>
        <w:br/>
        <w:t>я</w:t>
        <w:br/>
        <w:br/>
        <w:t>,</w:t>
        <w:br/>
        <w:br/>
        <w:t xml:space="preserve"> </w:t>
        <w:br/>
        <w:br/>
        <w:t>б</w:t>
        <w:br/>
        <w:br/>
        <w:t>о</w:t>
        <w:br/>
        <w:br/>
        <w:t>л</w:t>
        <w:br/>
        <w:br/>
        <w:t>ь</w:t>
        <w:br/>
        <w:br/>
        <w:t>ш</w:t>
        <w:br/>
        <w:br/>
        <w:t>и</w:t>
        <w:br/>
        <w:br/>
        <w:t>е</w:t>
        <w:br/>
        <w:br/>
        <w:t xml:space="preserve"> </w:t>
        <w:br/>
        <w:br/>
        <w:t>д</w:t>
        <w:br/>
        <w:br/>
        <w:t>а</w:t>
        <w:br/>
        <w:br/>
        <w:t>н</w:t>
        <w:br/>
        <w:br/>
        <w:t>н</w:t>
        <w:br/>
        <w:br/>
        <w:t>ы</w:t>
        <w:br/>
        <w:br/>
        <w:t>е</w:t>
        <w:br/>
        <w:br/>
        <w:t xml:space="preserve"> </w:t>
        <w:br/>
        <w:br/>
        <w:t>и</w:t>
        <w:br/>
        <w:br/>
        <w:t xml:space="preserve"> </w:t>
        <w:br/>
        <w:br/>
        <w:t>а</w:t>
        <w:br/>
        <w:br/>
        <w:t>н</w:t>
        <w:br/>
        <w:br/>
        <w:t>а</w:t>
        <w:br/>
        <w:br/>
        <w:t>л</w:t>
        <w:br/>
        <w:br/>
        <w:t>и</w:t>
        <w:br/>
        <w:br/>
        <w:t>т</w:t>
        <w:br/>
        <w:br/>
        <w:t>и</w:t>
        <w:br/>
        <w:br/>
        <w:t>к</w:t>
        <w:br/>
        <w:br/>
        <w:t>а</w:t>
        <w:br/>
        <w:br/>
        <w:t>,</w:t>
        <w:br/>
        <w:br/>
        <w:t xml:space="preserve"> </w:t>
        <w:br/>
        <w:br/>
        <w:t>и</w:t>
        <w:br/>
        <w:br/>
        <w:t>с</w:t>
        <w:br/>
        <w:br/>
        <w:t>к</w:t>
        <w:br/>
        <w:br/>
        <w:t>у</w:t>
        <w:br/>
        <w:br/>
        <w:t>с</w:t>
        <w:br/>
        <w:br/>
        <w:t>с</w:t>
        <w:br/>
        <w:br/>
        <w:t>т</w:t>
        <w:br/>
        <w:br/>
        <w:t>в</w:t>
        <w:br/>
        <w:br/>
        <w:t>е</w:t>
        <w:br/>
        <w:br/>
        <w:t>н</w:t>
        <w:br/>
        <w:br/>
        <w:t>н</w:t>
        <w:br/>
        <w:br/>
        <w:t>ы</w:t>
        <w:br/>
        <w:br/>
        <w:t>й</w:t>
        <w:br/>
        <w:br/>
        <w:t xml:space="preserve"> </w:t>
        <w:br/>
        <w:br/>
        <w:t>и</w:t>
        <w:br/>
        <w:br/>
        <w:t>н</w:t>
        <w:br/>
        <w:br/>
        <w:t>т</w:t>
        <w:br/>
        <w:br/>
        <w:t>е</w:t>
        <w:br/>
        <w:br/>
        <w:t>л</w:t>
        <w:br/>
        <w:br/>
        <w:t>л</w:t>
        <w:br/>
        <w:br/>
        <w:t>е</w:t>
        <w:br/>
        <w:br/>
        <w:t>к</w:t>
        <w:br/>
        <w:br/>
        <w:t>т</w:t>
        <w:br/>
        <w:br/>
        <w:t xml:space="preserve"> </w:t>
        <w:br/>
        <w:br/>
        <w:t>(</w:t>
        <w:br/>
        <w:br/>
        <w:t>И</w:t>
        <w:br/>
        <w:br/>
        <w:t>И</w:t>
        <w:br/>
        <w:br/>
        <w:t>)</w:t>
        <w:br/>
        <w:br/>
        <w:t xml:space="preserve"> </w:t>
        <w:br/>
        <w:br/>
        <w:t>и</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 xml:space="preserve"> </w:t>
        <w:br/>
        <w:br/>
        <w:t>(</w:t>
        <w:br/>
        <w:br/>
        <w:t>М</w:t>
        <w:br/>
        <w:br/>
        <w:t>О</w:t>
        <w:br/>
        <w:br/>
        <w:t>)</w:t>
        <w:br/>
        <w:br/>
        <w:t>,</w:t>
        <w:br/>
        <w:br/>
        <w:t xml:space="preserve"> </w:t>
        <w:br/>
        <w:br/>
        <w:t>д</w:t>
        <w:br/>
        <w:br/>
        <w:t>о</w:t>
        <w:br/>
        <w:br/>
        <w:t>п</w:t>
        <w:br/>
        <w:br/>
        <w:t>о</w:t>
        <w:br/>
        <w:br/>
        <w:t>л</w:t>
        <w:br/>
        <w:br/>
        <w:t>н</w:t>
        <w:br/>
        <w:br/>
        <w:t>е</w:t>
        <w:br/>
        <w:br/>
        <w:t>н</w:t>
        <w:br/>
        <w:br/>
        <w:t>н</w:t>
        <w:br/>
        <w:br/>
        <w:t>а</w:t>
        <w:br/>
        <w:br/>
        <w:t>я</w:t>
        <w:br/>
        <w:br/>
        <w:t xml:space="preserve"> </w:t>
        <w:br/>
        <w:br/>
        <w:t>и</w:t>
        <w:br/>
        <w:br/>
        <w:t xml:space="preserve"> </w:t>
        <w:br/>
        <w:br/>
        <w:t>в</w:t>
        <w:br/>
        <w:br/>
        <w:t>и</w:t>
        <w:br/>
        <w:br/>
        <w:t>р</w:t>
        <w:br/>
        <w:br/>
        <w:t>т</w:t>
        <w:br/>
        <w:br/>
        <w:t>у</w:t>
        <w:br/>
        <w:br/>
        <w:t>а</w:t>
        <w:br/>
        <w:br/>
        <w:t>л</w:t>
        <w:br/>
        <w:br/>
        <w:t>ь</w:t>
        <w:br/>
        <w:br/>
        <w:t>н</w:t>
        <w:br/>
        <w:br/>
        <w:t>а</w:t>
        <w:br/>
        <w:br/>
        <w:t>я</w:t>
        <w:br/>
        <w:br/>
        <w:t xml:space="preserve"> </w:t>
        <w:br/>
        <w:br/>
        <w:t>р</w:t>
        <w:br/>
        <w:br/>
        <w:t>е</w:t>
        <w:br/>
        <w:br/>
        <w:t>а</w:t>
        <w:br/>
        <w:br/>
        <w:t>л</w:t>
        <w:br/>
        <w:br/>
        <w:t>ь</w:t>
        <w:br/>
        <w:br/>
        <w:t>н</w:t>
        <w:br/>
        <w:br/>
        <w:t>о</w:t>
        <w:br/>
        <w:br/>
        <w:t>с</w:t>
        <w:br/>
        <w:br/>
        <w:t>т</w:t>
        <w:br/>
        <w:br/>
        <w:t>ь</w:t>
        <w:br/>
        <w:br/>
        <w:t xml:space="preserve"> </w:t>
        <w:br/>
        <w:br/>
        <w:t>(</w:t>
        <w:br/>
        <w:br/>
        <w:t>A</w:t>
        <w:br/>
        <w:br/>
        <w:t>R</w:t>
        <w:br/>
        <w:br/>
        <w:t>/</w:t>
        <w:br/>
        <w:br/>
        <w:t>V</w:t>
        <w:br/>
        <w:br/>
        <w:t>R</w:t>
        <w:br/>
        <w:br/>
        <w:t>)</w:t>
        <w:br/>
        <w:br/>
        <w:t>,</w:t>
        <w:br/>
        <w:br/>
        <w:t xml:space="preserve"> </w:t>
        <w:br/>
        <w:br/>
        <w:t>а</w:t>
        <w:br/>
        <w:br/>
        <w:t>д</w:t>
        <w:br/>
        <w:br/>
        <w:t>д</w:t>
        <w:br/>
        <w:br/>
        <w:t>и</w:t>
        <w:br/>
        <w:br/>
        <w:t>т</w:t>
        <w:br/>
        <w:br/>
        <w:t>и</w:t>
        <w:br/>
        <w:br/>
        <w:t>в</w:t>
        <w:br/>
        <w:br/>
        <w:t>н</w:t>
        <w:br/>
        <w:br/>
        <w:t>ы</w:t>
        <w:br/>
        <w:br/>
        <w:t>е</w:t>
        <w:br/>
        <w:br/>
        <w:t xml:space="preserve"> </w:t>
        <w:br/>
        <w:br/>
        <w:t>т</w:t>
        <w:br/>
        <w:br/>
        <w:t>е</w:t>
        <w:br/>
        <w:br/>
        <w:t>х</w:t>
        <w:br/>
        <w:br/>
        <w:t>н</w:t>
        <w:br/>
        <w:br/>
        <w:t>о</w:t>
        <w:br/>
        <w:br/>
        <w:t>л</w:t>
        <w:br/>
        <w:br/>
        <w:t>о</w:t>
        <w:br/>
        <w:br/>
        <w:t>г</w:t>
        <w:br/>
        <w:br/>
        <w:t>и</w:t>
        <w:br/>
        <w:br/>
        <w:t>и</w:t>
        <w:br/>
        <w:br/>
        <w:t xml:space="preserve"> </w:t>
        <w:br/>
        <w:br/>
        <w:t>(</w:t>
        <w:br/>
        <w:br/>
        <w:t>3</w:t>
        <w:br/>
        <w:br/>
        <w:t>D</w:t>
        <w:br/>
        <w:br/>
        <w:t>-</w:t>
        <w:br/>
        <w:br/>
        <w:t>п</w:t>
        <w:br/>
        <w:br/>
        <w:t>е</w:t>
        <w:br/>
        <w:br/>
        <w:t>ч</w:t>
        <w:br/>
        <w:br/>
        <w:t>а</w:t>
        <w:br/>
        <w:br/>
        <w:t>т</w:t>
        <w:br/>
        <w:br/>
        <w:t>ь</w:t>
        <w:br/>
        <w:br/>
        <w:t>)</w:t>
        <w:br/>
        <w:br/>
        <w:t>,</w:t>
        <w:br/>
        <w:br/>
        <w:t xml:space="preserve"> </w:t>
        <w:br/>
        <w:br/>
        <w:t>р</w:t>
        <w:br/>
        <w:br/>
        <w:t>о</w:t>
        <w:br/>
        <w:br/>
        <w:t>б</w:t>
        <w:br/>
        <w:br/>
        <w:t>о</w:t>
        <w:br/>
        <w:br/>
        <w:t>т</w:t>
        <w:br/>
        <w:br/>
        <w:t>и</w:t>
        <w:br/>
        <w:br/>
        <w:t>з</w:t>
        <w:br/>
        <w:br/>
        <w:t>а</w:t>
        <w:br/>
        <w:br/>
        <w:t>ц</w:t>
        <w:br/>
        <w:br/>
        <w:t>и</w:t>
        <w:br/>
        <w:br/>
        <w:t>я</w:t>
        <w:br/>
        <w:br/>
        <w:t xml:space="preserve"> </w:t>
        <w:br/>
        <w:br/>
        <w:t>и</w:t>
        <w:br/>
        <w:br/>
        <w:t xml:space="preserve"> </w:t>
        <w:br/>
        <w:br/>
        <w:t>а</w:t>
        <w:br/>
        <w:br/>
        <w:t>в</w:t>
        <w:br/>
        <w:br/>
        <w:t>т</w:t>
        <w:br/>
        <w:br/>
        <w:t>о</w:t>
        <w:br/>
        <w:br/>
        <w:t>м</w:t>
        <w:br/>
        <w:br/>
        <w:t>а</w:t>
        <w:br/>
        <w:br/>
        <w:t>т</w:t>
        <w:br/>
        <w:br/>
        <w:t>и</w:t>
        <w:br/>
        <w:br/>
        <w:t>з</w:t>
        <w:br/>
        <w:br/>
        <w:t>а</w:t>
        <w:br/>
        <w:br/>
        <w:t>ц</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Э</w:t>
        <w:br/>
        <w:br/>
        <w:t>т</w:t>
        <w:br/>
        <w:br/>
        <w:t>и</w:t>
        <w:br/>
        <w:br/>
        <w:t xml:space="preserve"> </w:t>
        <w:br/>
        <w:br/>
        <w:t>т</w:t>
        <w:br/>
        <w:br/>
        <w:t>е</w:t>
        <w:br/>
        <w:br/>
        <w:t>х</w:t>
        <w:br/>
        <w:br/>
        <w:t>н</w:t>
        <w:br/>
        <w:br/>
        <w:t>о</w:t>
        <w:br/>
        <w:br/>
        <w:t>л</w:t>
        <w:br/>
        <w:br/>
        <w:t>о</w:t>
        <w:br/>
        <w:br/>
        <w:t>г</w:t>
        <w:br/>
        <w:br/>
        <w:t>и</w:t>
        <w:br/>
        <w:br/>
        <w:t>и</w:t>
        <w:br/>
        <w:br/>
        <w:t xml:space="preserve"> </w:t>
        <w:br/>
        <w:br/>
        <w:t>р</w:t>
        <w:br/>
        <w:br/>
        <w:t>а</w:t>
        <w:br/>
        <w:br/>
        <w:t>б</w:t>
        <w:br/>
        <w:br/>
        <w:t>о</w:t>
        <w:br/>
        <w:br/>
        <w:t>т</w:t>
        <w:br/>
        <w:br/>
        <w:t>а</w:t>
        <w:br/>
        <w:br/>
        <w:t>ю</w:t>
        <w:br/>
        <w:br/>
        <w:t>т</w:t>
        <w:br/>
        <w:br/>
        <w:t xml:space="preserve"> </w:t>
        <w:br/>
        <w:br/>
        <w:t>с</w:t>
        <w:br/>
        <w:br/>
        <w:t>и</w:t>
        <w:br/>
        <w:br/>
        <w:t>н</w:t>
        <w:br/>
        <w:br/>
        <w:t>е</w:t>
        <w:br/>
        <w:br/>
        <w:t>р</w:t>
        <w:br/>
        <w:br/>
        <w:t>г</w:t>
        <w:br/>
        <w:br/>
        <w:t>е</w:t>
        <w:br/>
        <w:br/>
        <w:t>т</w:t>
        <w:br/>
        <w:br/>
        <w:t>и</w:t>
        <w:br/>
        <w:br/>
        <w:t>ч</w:t>
        <w:br/>
        <w:br/>
        <w:t>е</w:t>
        <w:br/>
        <w:br/>
        <w:t>с</w:t>
        <w:br/>
        <w:br/>
        <w:t>к</w:t>
        <w:br/>
        <w:br/>
        <w:t>и</w:t>
        <w:br/>
        <w:br/>
        <w:t>,</w:t>
        <w:br/>
        <w:br/>
        <w:t xml:space="preserve"> </w:t>
        <w:br/>
        <w:br/>
        <w:t>о</w:t>
        <w:br/>
        <w:br/>
        <w:t>б</w:t>
        <w:br/>
        <w:br/>
        <w:t>е</w:t>
        <w:br/>
        <w:br/>
        <w:t>с</w:t>
        <w:br/>
        <w:br/>
        <w:t>п</w:t>
        <w:br/>
        <w:br/>
        <w:t>е</w:t>
        <w:br/>
        <w:br/>
        <w:t>ч</w:t>
        <w:br/>
        <w:br/>
        <w:t>и</w:t>
        <w:br/>
        <w:br/>
        <w:t>в</w:t>
        <w:br/>
        <w:br/>
        <w:t>а</w:t>
        <w:br/>
        <w:br/>
        <w:t>я</w:t>
        <w:br/>
        <w:br/>
        <w:t xml:space="preserve"> </w:t>
        <w:br/>
        <w:br/>
        <w:t>б</w:t>
        <w:br/>
        <w:br/>
        <w:t>е</w:t>
        <w:br/>
        <w:br/>
        <w:t>с</w:t>
        <w:br/>
        <w:br/>
        <w:t>п</w:t>
        <w:br/>
        <w:br/>
        <w:t>р</w:t>
        <w:br/>
        <w:br/>
        <w:t>е</w:t>
        <w:br/>
        <w:br/>
        <w:t>ц</w:t>
        <w:br/>
        <w:br/>
        <w:t>е</w:t>
        <w:br/>
        <w:br/>
        <w:t>д</w:t>
        <w:br/>
        <w:br/>
        <w:t>е</w:t>
        <w:br/>
        <w:br/>
        <w:t>н</w:t>
        <w:br/>
        <w:br/>
        <w:t>т</w:t>
        <w:br/>
        <w:br/>
        <w:t>н</w:t>
        <w:br/>
        <w:br/>
        <w:t>ы</w:t>
        <w:br/>
        <w:br/>
        <w:t>й</w:t>
        <w:br/>
        <w:br/>
        <w:t xml:space="preserve"> </w:t>
        <w:br/>
        <w:br/>
        <w:t>у</w:t>
        <w:br/>
        <w:br/>
        <w:t>р</w:t>
        <w:br/>
        <w:br/>
        <w:t>о</w:t>
        <w:br/>
        <w:br/>
        <w:t>в</w:t>
        <w:br/>
        <w:br/>
        <w:t>е</w:t>
        <w:br/>
        <w:br/>
        <w:t>н</w:t>
        <w:br/>
        <w:br/>
        <w:t>ь</w:t>
        <w:br/>
        <w:br/>
        <w:t xml:space="preserve"> </w:t>
        <w:br/>
        <w:br/>
        <w:t>а</w:t>
        <w:br/>
        <w:br/>
        <w:t>в</w:t>
        <w:br/>
        <w:br/>
        <w:t>т</w:t>
        <w:br/>
        <w:br/>
        <w:t>о</w:t>
        <w:br/>
        <w:br/>
        <w:t>м</w:t>
        <w:br/>
        <w:br/>
        <w:t>а</w:t>
        <w:br/>
        <w:br/>
        <w:t>т</w:t>
        <w:br/>
        <w:br/>
        <w:t>и</w:t>
        <w:br/>
        <w:br/>
        <w:t>з</w:t>
        <w:br/>
        <w:br/>
        <w:t>а</w:t>
        <w:br/>
        <w:br/>
        <w:t>ц</w:t>
        <w:br/>
        <w:br/>
        <w:t>и</w:t>
        <w:br/>
        <w:br/>
        <w:t>и</w:t>
        <w:br/>
        <w:br/>
        <w:t>,</w:t>
        <w:br/>
        <w:br/>
        <w:t xml:space="preserve"> </w:t>
        <w:br/>
        <w:br/>
        <w:t>о</w:t>
        <w:br/>
        <w:br/>
        <w:t>п</w:t>
        <w:br/>
        <w:br/>
        <w:t>т</w:t>
        <w:br/>
        <w:br/>
        <w:t>и</w:t>
        <w:br/>
        <w:br/>
        <w:t>м</w:t>
        <w:br/>
        <w:br/>
        <w:t>и</w:t>
        <w:br/>
        <w:br/>
        <w:t>з</w:t>
        <w:br/>
        <w:br/>
        <w:t>а</w:t>
        <w:br/>
        <w:br/>
        <w:t>ц</w:t>
        <w:br/>
        <w:br/>
        <w:t>и</w:t>
        <w:br/>
        <w:br/>
        <w:t>и</w:t>
        <w:br/>
        <w:br/>
        <w:t xml:space="preserve"> </w:t>
        <w:br/>
        <w:br/>
        <w:t>и</w:t>
        <w:br/>
        <w:br/>
        <w:t xml:space="preserve"> </w:t>
        <w:br/>
        <w:br/>
        <w:t>и</w:t>
        <w:br/>
        <w:br/>
        <w:t>н</w:t>
        <w:br/>
        <w:br/>
        <w:t>н</w:t>
        <w:br/>
        <w:br/>
        <w:t>о</w:t>
        <w:br/>
        <w:br/>
        <w:t>в</w:t>
        <w:br/>
        <w:br/>
        <w:t>а</w:t>
        <w:br/>
        <w:br/>
        <w:t>ц</w:t>
        <w:br/>
        <w:br/>
        <w:t>и</w:t>
        <w:br/>
        <w:br/>
        <w:t>й</w:t>
        <w:br/>
        <w:br/>
        <w:t>.</w:t>
        <w:br/>
        <w:br/>
        <w:br/>
        <w:br/>
        <w:br/>
        <w:t>*</w:t>
        <w:br/>
        <w:br/>
        <w:t xml:space="preserve"> </w:t>
        <w:br/>
        <w:br/>
        <w:t xml:space="preserve"> </w:t>
        <w:br/>
        <w:br/>
        <w:t xml:space="preserve"> </w:t>
        <w:br/>
        <w:br/>
        <w:t>О</w:t>
        <w:br/>
        <w:br/>
        <w:t>с</w:t>
        <w:br/>
        <w:br/>
        <w:t>н</w:t>
        <w:br/>
        <w:br/>
        <w:t>о</w:t>
        <w:br/>
        <w:br/>
        <w:t>в</w:t>
        <w:br/>
        <w:br/>
        <w:t>н</w:t>
        <w:br/>
        <w:br/>
        <w:t>ы</w:t>
        <w:br/>
        <w:br/>
        <w:t>е</w:t>
        <w:br/>
        <w:br/>
        <w:t xml:space="preserve"> </w:t>
        <w:br/>
        <w:br/>
        <w:t>п</w:t>
        <w:br/>
        <w:br/>
        <w:t>р</w:t>
        <w:br/>
        <w:br/>
        <w:t>и</w:t>
        <w:br/>
        <w:br/>
        <w:t>н</w:t>
        <w:br/>
        <w:br/>
        <w:t>ц</w:t>
        <w:br/>
        <w:br/>
        <w:t>и</w:t>
        <w:br/>
        <w:br/>
        <w:t>п</w:t>
        <w:br/>
        <w:br/>
        <w:t>ы</w:t>
        <w:br/>
        <w:br/>
        <w:t xml:space="preserve"> </w:t>
        <w:br/>
        <w:br/>
        <w:t>И</w:t>
        <w:br/>
        <w:br/>
        <w:t>н</w:t>
        <w:br/>
        <w:br/>
        <w:t>д</w:t>
        <w:br/>
        <w:br/>
        <w:t>у</w:t>
        <w:br/>
        <w:br/>
        <w:t>с</w:t>
        <w:br/>
        <w:br/>
        <w:t>т</w:t>
        <w:br/>
        <w:br/>
        <w:t>р</w:t>
        <w:br/>
        <w:br/>
        <w:t>и</w:t>
        <w:br/>
        <w:br/>
        <w:t>и</w:t>
        <w:br/>
        <w:br/>
        <w:t xml:space="preserve"> </w:t>
        <w:br/>
        <w:br/>
        <w:t>4</w:t>
        <w:br/>
        <w:br/>
        <w:t>.</w:t>
        <w:br/>
        <w:br/>
        <w:t>0</w:t>
        <w:br/>
        <w:br/>
        <w:t>:</w:t>
        <w:br/>
        <w:br/>
        <w:t xml:space="preserve"> </w:t>
        <w:br/>
        <w:br/>
        <w:t>В</w:t>
        <w:br/>
        <w:br/>
        <w:t>з</w:t>
        <w:br/>
        <w:br/>
        <w:t>а</w:t>
        <w:br/>
        <w:br/>
        <w:t>и</w:t>
        <w:br/>
        <w:br/>
        <w:t>м</w:t>
        <w:br/>
        <w:br/>
        <w:t>о</w:t>
        <w:br/>
        <w:br/>
        <w:t>с</w:t>
        <w:br/>
        <w:br/>
        <w:t>в</w:t>
        <w:br/>
        <w:br/>
        <w:t>я</w:t>
        <w:br/>
        <w:br/>
        <w:t>з</w:t>
        <w:br/>
        <w:br/>
        <w:t>ь</w:t>
        <w:br/>
        <w:br/>
        <w:t>,</w:t>
        <w:br/>
        <w:br/>
        <w:t xml:space="preserve"> </w:t>
        <w:br/>
        <w:br/>
        <w:t>п</w:t>
        <w:br/>
        <w:br/>
        <w:t>р</w:t>
        <w:br/>
        <w:br/>
        <w:t>о</w:t>
        <w:br/>
        <w:br/>
        <w:t>з</w:t>
        <w:br/>
        <w:br/>
        <w:t>р</w:t>
        <w:br/>
        <w:br/>
        <w:t>а</w:t>
        <w:br/>
        <w:br/>
        <w:t>ч</w:t>
        <w:br/>
        <w:br/>
        <w:t>н</w:t>
        <w:br/>
        <w:br/>
        <w:t>о</w:t>
        <w:br/>
        <w:br/>
        <w:t>с</w:t>
        <w:br/>
        <w:br/>
        <w:t>т</w:t>
        <w:br/>
        <w:br/>
        <w:t>ь</w:t>
        <w:br/>
        <w:br/>
        <w:t>,</w:t>
        <w:br/>
        <w:br/>
        <w:t xml:space="preserve"> </w:t>
        <w:br/>
        <w:br/>
        <w:t>д</w:t>
        <w:br/>
        <w:br/>
        <w:t>е</w:t>
        <w:br/>
        <w:br/>
        <w:t>ц</w:t>
        <w:br/>
        <w:br/>
        <w:t>е</w:t>
        <w:br/>
        <w:br/>
        <w:t>н</w:t>
        <w:br/>
        <w:br/>
        <w:t>т</w:t>
        <w:br/>
        <w:br/>
        <w:t>р</w:t>
        <w:br/>
        <w:br/>
        <w:t>а</w:t>
        <w:br/>
        <w:br/>
        <w:t>л</w:t>
        <w:br/>
        <w:br/>
        <w:t>и</w:t>
        <w:br/>
        <w:br/>
        <w:t>з</w:t>
        <w:br/>
        <w:br/>
        <w:t>а</w:t>
        <w:br/>
        <w:br/>
        <w:t>ц</w:t>
        <w:br/>
        <w:br/>
        <w:t>и</w:t>
        <w:br/>
        <w:br/>
        <w:t>я</w:t>
        <w:br/>
        <w:br/>
        <w:t>,</w:t>
        <w:br/>
        <w:br/>
        <w:t xml:space="preserve"> </w:t>
        <w:br/>
        <w:br/>
        <w:t>а</w:t>
        <w:br/>
        <w:br/>
        <w:t>д</w:t>
        <w:br/>
        <w:br/>
        <w:t>а</w:t>
        <w:br/>
        <w:br/>
        <w:t>п</w:t>
        <w:br/>
        <w:br/>
        <w:t>т</w:t>
        <w:br/>
        <w:br/>
        <w:t>и</w:t>
        <w:br/>
        <w:br/>
        <w:t>в</w:t>
        <w:br/>
        <w:br/>
        <w:t>н</w:t>
        <w:br/>
        <w:br/>
        <w:t>о</w:t>
        <w:br/>
        <w:br/>
        <w:t>с</w:t>
        <w:br/>
        <w:br/>
        <w:t>т</w:t>
        <w:br/>
        <w:br/>
        <w:t>ь</w:t>
        <w:br/>
        <w:br/>
        <w:t xml:space="preserve"> </w:t>
        <w:br/>
        <w:br/>
        <w:t>и</w:t>
        <w:br/>
        <w:br/>
        <w:t xml:space="preserve"> </w:t>
        <w:br/>
        <w:br/>
        <w:t>п</w:t>
        <w:br/>
        <w:br/>
        <w:t>р</w:t>
        <w:br/>
        <w:br/>
        <w:t>е</w:t>
        <w:br/>
        <w:br/>
        <w:t>д</w:t>
        <w:br/>
        <w:br/>
        <w:t>в</w:t>
        <w:br/>
        <w:br/>
        <w:t>и</w:t>
        <w:br/>
        <w:br/>
        <w:t>д</w:t>
        <w:br/>
        <w:br/>
        <w:t>е</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Э</w:t>
        <w:br/>
        <w:br/>
        <w:t>т</w:t>
        <w:br/>
        <w:br/>
        <w:t>и</w:t>
        <w:br/>
        <w:br/>
        <w:t xml:space="preserve"> </w:t>
        <w:br/>
        <w:br/>
        <w:t>п</w:t>
        <w:br/>
        <w:br/>
        <w:t>р</w:t>
        <w:br/>
        <w:br/>
        <w:t>и</w:t>
        <w:br/>
        <w:br/>
        <w:t>н</w:t>
        <w:br/>
        <w:br/>
        <w:t>ц</w:t>
        <w:br/>
        <w:br/>
        <w:t>и</w:t>
        <w:br/>
        <w:br/>
        <w:t>п</w:t>
        <w:br/>
        <w:br/>
        <w:t>ы</w:t>
        <w:br/>
        <w:br/>
        <w:t xml:space="preserve"> </w:t>
        <w:br/>
        <w:br/>
        <w:t>п</w:t>
        <w:br/>
        <w:br/>
        <w:t>о</w:t>
        <w:br/>
        <w:br/>
        <w:t>з</w:t>
        <w:br/>
        <w:br/>
        <w:t>в</w:t>
        <w:br/>
        <w:br/>
        <w:t>о</w:t>
        <w:br/>
        <w:br/>
        <w:t>л</w:t>
        <w:br/>
        <w:br/>
        <w:t>я</w:t>
        <w:br/>
        <w:br/>
        <w:t>ю</w:t>
        <w:br/>
        <w:br/>
        <w:t>т</w:t>
        <w:br/>
        <w:br/>
        <w:t xml:space="preserve"> </w:t>
        <w:br/>
        <w:br/>
        <w:t>п</w:t>
        <w:br/>
        <w:br/>
        <w:t>р</w:t>
        <w:br/>
        <w:br/>
        <w:t>е</w:t>
        <w:br/>
        <w:br/>
        <w:t>д</w:t>
        <w:br/>
        <w:br/>
        <w:t>п</w:t>
        <w:br/>
        <w:br/>
        <w:t>р</w:t>
        <w:br/>
        <w:br/>
        <w:t>и</w:t>
        <w:br/>
        <w:br/>
        <w:t>я</w:t>
        <w:br/>
        <w:br/>
        <w:t>т</w:t>
        <w:br/>
        <w:br/>
        <w:t>и</w:t>
        <w:br/>
        <w:br/>
        <w:t>я</w:t>
        <w:br/>
        <w:br/>
        <w:t>м</w:t>
        <w:br/>
        <w:br/>
        <w:t xml:space="preserve"> </w:t>
        <w:br/>
        <w:br/>
        <w:t>б</w:t>
        <w:br/>
        <w:br/>
        <w:t>ы</w:t>
        <w:br/>
        <w:br/>
        <w:t>с</w:t>
        <w:br/>
        <w:br/>
        <w:t>т</w:t>
        <w:br/>
        <w:br/>
        <w:t>р</w:t>
        <w:br/>
        <w:br/>
        <w:t>о</w:t>
        <w:br/>
        <w:br/>
        <w:t xml:space="preserve"> </w:t>
        <w:br/>
        <w:br/>
        <w:t>р</w:t>
        <w:br/>
        <w:br/>
        <w:t>е</w:t>
        <w:br/>
        <w:br/>
        <w:t>а</w:t>
        <w:br/>
        <w:br/>
        <w:t>г</w:t>
        <w:br/>
        <w:br/>
        <w:t>и</w:t>
        <w:br/>
        <w:br/>
        <w:t>р</w:t>
        <w:br/>
        <w:br/>
        <w:t>о</w:t>
        <w:br/>
        <w:br/>
        <w:t>в</w:t>
        <w:br/>
        <w:br/>
        <w:t>а</w:t>
        <w:br/>
        <w:br/>
        <w:t>т</w:t>
        <w:br/>
        <w:br/>
        <w:t>ь</w:t>
        <w:br/>
        <w:br/>
        <w:t xml:space="preserve"> </w:t>
        <w:br/>
        <w:br/>
        <w:t>н</w:t>
        <w:br/>
        <w:br/>
        <w:t>а</w:t>
        <w:br/>
        <w:br/>
        <w:t xml:space="preserve"> </w:t>
        <w:br/>
        <w:br/>
        <w:t>и</w:t>
        <w:br/>
        <w:br/>
        <w:t>з</w:t>
        <w:br/>
        <w:br/>
        <w:t>м</w:t>
        <w:br/>
        <w:br/>
        <w:t>е</w:t>
        <w:br/>
        <w:br/>
        <w:t>н</w:t>
        <w:br/>
        <w:br/>
        <w:t>е</w:t>
        <w:br/>
        <w:br/>
        <w:t>н</w:t>
        <w:br/>
        <w:br/>
        <w:t>и</w:t>
        <w:br/>
        <w:br/>
        <w:t>я</w:t>
        <w:br/>
        <w:br/>
        <w:t xml:space="preserve"> </w:t>
        <w:br/>
        <w:br/>
        <w:t>р</w:t>
        <w:br/>
        <w:br/>
        <w:t>ы</w:t>
        <w:br/>
        <w:br/>
        <w:t>н</w:t>
        <w:br/>
        <w:br/>
        <w:t>к</w:t>
        <w:br/>
        <w:br/>
        <w:t>а</w:t>
        <w:br/>
        <w:br/>
        <w:t>,</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р</w:t>
        <w:br/>
        <w:br/>
        <w:t>е</w:t>
        <w:br/>
        <w:br/>
        <w:t>с</w:t>
        <w:br/>
        <w:br/>
        <w:t>у</w:t>
        <w:br/>
        <w:br/>
        <w:t>р</w:t>
        <w:br/>
        <w:br/>
        <w:t>с</w:t>
        <w:br/>
        <w:br/>
        <w:t>ы</w:t>
        <w:br/>
        <w:br/>
        <w:t xml:space="preserve"> </w:t>
        <w:br/>
        <w:br/>
        <w:t>и</w:t>
        <w:br/>
        <w:br/>
        <w:t xml:space="preserve"> </w:t>
        <w:br/>
        <w:br/>
        <w:t>с</w:t>
        <w:br/>
        <w:br/>
        <w:t>о</w:t>
        <w:br/>
        <w:br/>
        <w:t>з</w:t>
        <w:br/>
        <w:br/>
        <w:t>д</w:t>
        <w:br/>
        <w:br/>
        <w:t>а</w:t>
        <w:br/>
        <w:br/>
        <w:t>в</w:t>
        <w:br/>
        <w:br/>
        <w:t>а</w:t>
        <w:br/>
        <w:br/>
        <w:t>т</w:t>
        <w:br/>
        <w:br/>
        <w:t>ь</w:t>
        <w:br/>
        <w:br/>
        <w:t xml:space="preserve"> </w:t>
        <w:br/>
        <w:br/>
        <w:t>н</w:t>
        <w:br/>
        <w:br/>
        <w:t>о</w:t>
        <w:br/>
        <w:br/>
        <w:t>в</w:t>
        <w:br/>
        <w:br/>
        <w:t>ы</w:t>
        <w:br/>
        <w:br/>
        <w:t>е</w:t>
        <w:br/>
        <w:br/>
        <w:t xml:space="preserve"> </w:t>
        <w:br/>
        <w:br/>
        <w:t>ц</w:t>
        <w:br/>
        <w:br/>
        <w:t>е</w:t>
        <w:br/>
        <w:br/>
        <w:t>н</w:t>
        <w:br/>
        <w:br/>
        <w:t>н</w:t>
        <w:br/>
        <w:br/>
        <w:t>о</w:t>
        <w:br/>
        <w:br/>
        <w:t>с</w:t>
        <w:br/>
        <w:br/>
        <w:t>т</w:t>
        <w:br/>
        <w:br/>
        <w:t>и</w:t>
        <w:br/>
        <w:br/>
        <w:t>.</w:t>
        <w:br/>
        <w:br/>
        <w:br/>
        <w:br/>
        <w:br/>
        <w:br/>
        <w:br/>
        <w:br/>
        <w:t>*</w:t>
        <w:br/>
        <w:br/>
        <w:t>*</w:t>
        <w:br/>
        <w:br/>
        <w:t>I</w:t>
        <w:br/>
        <w:br/>
        <w:t>I</w:t>
        <w:br/>
        <w:br/>
        <w:t>.</w:t>
        <w:br/>
        <w:br/>
        <w:t xml:space="preserve"> </w:t>
        <w:br/>
        <w:br/>
        <w:t>И</w:t>
        <w:br/>
        <w:br/>
        <w:t>н</w:t>
        <w:br/>
        <w:br/>
        <w:t>т</w:t>
        <w:br/>
        <w:br/>
        <w:t>е</w:t>
        <w:br/>
        <w:br/>
        <w:t>р</w:t>
        <w:br/>
        <w:br/>
        <w:t>н</w:t>
        <w:br/>
        <w:br/>
        <w:t>е</w:t>
        <w:br/>
        <w:br/>
        <w:t>т</w:t>
        <w:br/>
        <w:br/>
        <w:t xml:space="preserve"> </w:t>
        <w:br/>
        <w:br/>
        <w:t>в</w:t>
        <w:br/>
        <w:br/>
        <w:t>е</w:t>
        <w:br/>
        <w:br/>
        <w:t>щ</w:t>
        <w:br/>
        <w:br/>
        <w:t>е</w:t>
        <w:br/>
        <w:br/>
        <w:t>й</w:t>
        <w:br/>
        <w:br/>
        <w:t xml:space="preserve"> </w:t>
        <w:br/>
        <w:br/>
        <w:t>(</w:t>
        <w:br/>
        <w:br/>
        <w:t>I</w:t>
        <w:br/>
        <w:br/>
        <w:t>o</w:t>
        <w:br/>
        <w:br/>
        <w:t>T</w:t>
        <w:br/>
        <w:br/>
        <w:t>)</w:t>
        <w:br/>
        <w:br/>
        <w:t xml:space="preserve"> </w:t>
        <w:br/>
        <w:br/>
        <w:t>в</w:t>
        <w:br/>
        <w:br/>
        <w:t xml:space="preserve"> </w:t>
        <w:br/>
        <w:br/>
        <w:t>п</w:t>
        <w:br/>
        <w:br/>
        <w:t>р</w:t>
        <w:br/>
        <w:br/>
        <w:t>о</w:t>
        <w:br/>
        <w:br/>
        <w:t>м</w:t>
        <w:br/>
        <w:br/>
        <w:t>ы</w:t>
        <w:br/>
        <w:br/>
        <w:t>ш</w:t>
        <w:br/>
        <w:br/>
        <w:t>л</w:t>
        <w:br/>
        <w:br/>
        <w:t>е</w:t>
        <w:br/>
        <w:br/>
        <w:t>н</w:t>
        <w:br/>
        <w:br/>
        <w:t>н</w:t>
        <w:br/>
        <w:br/>
        <w:t>о</w:t>
        <w:br/>
        <w:br/>
        <w:t>с</w:t>
        <w:br/>
        <w:br/>
        <w:t>т</w:t>
        <w:br/>
        <w:br/>
        <w:t>и</w:t>
        <w:br/>
        <w:br/>
        <w:t>*</w:t>
        <w:br/>
        <w:br/>
        <w:t>*</w:t>
        <w:br/>
        <w:br/>
        <w:br/>
        <w:br/>
        <w:br/>
        <w:br/>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с</w:t>
        <w:br/>
        <w:br/>
        <w:t>е</w:t>
        <w:br/>
        <w:br/>
        <w:t>н</w:t>
        <w:br/>
        <w:br/>
        <w:t>с</w:t>
        <w:br/>
        <w:br/>
        <w:t>о</w:t>
        <w:br/>
        <w:br/>
        <w:t>р</w:t>
        <w:br/>
        <w:br/>
        <w:t>о</w:t>
        <w:br/>
        <w:br/>
        <w:t>в</w:t>
        <w:br/>
        <w:br/>
        <w:t xml:space="preserve"> </w:t>
        <w:br/>
        <w:br/>
        <w:t>и</w:t>
        <w:br/>
        <w:br/>
        <w:t xml:space="preserve"> </w:t>
        <w:br/>
        <w:br/>
        <w:t>д</w:t>
        <w:br/>
        <w:br/>
        <w:t>а</w:t>
        <w:br/>
        <w:br/>
        <w:t>т</w:t>
        <w:br/>
        <w:br/>
        <w:t>ч</w:t>
        <w:br/>
        <w:br/>
        <w:t>и</w:t>
        <w:br/>
        <w:br/>
        <w:t>к</w:t>
        <w:br/>
        <w:br/>
        <w:t>о</w:t>
        <w:br/>
        <w:br/>
        <w:t>в</w:t>
        <w:br/>
        <w:br/>
        <w:t xml:space="preserve"> </w:t>
        <w:br/>
        <w:br/>
        <w:t>д</w:t>
        <w:br/>
        <w:br/>
        <w:t>л</w:t>
        <w:br/>
        <w:br/>
        <w:t>я</w:t>
        <w:br/>
        <w:br/>
        <w:t xml:space="preserve"> </w:t>
        <w:br/>
        <w:br/>
        <w:t>с</w:t>
        <w:br/>
        <w:br/>
        <w:t>б</w:t>
        <w:br/>
        <w:br/>
        <w:t>о</w:t>
        <w:br/>
        <w:br/>
        <w:t>р</w:t>
        <w:br/>
        <w:br/>
        <w:t>а</w:t>
        <w:br/>
        <w:br/>
        <w:t xml:space="preserve"> </w:t>
        <w:br/>
        <w:br/>
        <w:t>д</w:t>
        <w:br/>
        <w:br/>
        <w:t>а</w:t>
        <w:br/>
        <w:br/>
        <w:t>н</w:t>
        <w:br/>
        <w:br/>
        <w:t>н</w:t>
        <w:br/>
        <w:br/>
        <w:t>ы</w:t>
        <w:br/>
        <w:br/>
        <w:t>х</w:t>
        <w:br/>
        <w:br/>
        <w:t xml:space="preserve"> </w:t>
        <w:br/>
        <w:br/>
        <w:t>о</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а</w:t>
        <w:br/>
        <w:br/>
        <w:t>х</w:t>
        <w:br/>
        <w:br/>
        <w:t>,</w:t>
        <w:br/>
        <w:br/>
        <w:t xml:space="preserve"> </w:t>
        <w:br/>
        <w:br/>
        <w:t>о</w:t>
        <w:br/>
        <w:br/>
        <w:t>б</w:t>
        <w:br/>
        <w:br/>
        <w:t>о</w:t>
        <w:br/>
        <w:br/>
        <w:t>р</w:t>
        <w:br/>
        <w:br/>
        <w:t>у</w:t>
        <w:br/>
        <w:br/>
        <w:t>д</w:t>
        <w:br/>
        <w:br/>
        <w:t>о</w:t>
        <w:br/>
        <w:br/>
        <w:t>в</w:t>
        <w:br/>
        <w:br/>
        <w:t>а</w:t>
        <w:br/>
        <w:br/>
        <w:t>н</w:t>
        <w:br/>
        <w:br/>
        <w:t>и</w:t>
        <w:br/>
        <w:br/>
        <w:t>и</w:t>
        <w:br/>
        <w:br/>
        <w:t xml:space="preserve"> </w:t>
        <w:br/>
        <w:br/>
        <w:t>и</w:t>
        <w:br/>
        <w:br/>
        <w:t xml:space="preserve"> </w:t>
        <w:br/>
        <w:br/>
        <w:t>о</w:t>
        <w:br/>
        <w:br/>
        <w:t>к</w:t>
        <w:br/>
        <w:br/>
        <w:t>р</w:t>
        <w:br/>
        <w:br/>
        <w:t>у</w:t>
        <w:br/>
        <w:br/>
        <w:t>ж</w:t>
        <w:br/>
        <w:br/>
        <w:t>а</w:t>
        <w:br/>
        <w:br/>
        <w:t>ю</w:t>
        <w:br/>
        <w:br/>
        <w:t>щ</w:t>
        <w:br/>
        <w:br/>
        <w:t>е</w:t>
        <w:br/>
        <w:br/>
        <w:t>й</w:t>
        <w:br/>
        <w:br/>
        <w:t xml:space="preserve"> </w:t>
        <w:br/>
        <w:br/>
        <w:t>с</w:t>
        <w:br/>
        <w:br/>
        <w:t>р</w:t>
        <w:br/>
        <w:br/>
        <w:t>е</w:t>
        <w:br/>
        <w:br/>
        <w:t>д</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б</w:t>
        <w:br/>
        <w:br/>
        <w:t>о</w:t>
        <w:br/>
        <w:br/>
        <w:t>р</w:t>
        <w:br/>
        <w:br/>
        <w:t xml:space="preserve"> </w:t>
        <w:br/>
        <w:br/>
        <w:t>д</w:t>
        <w:br/>
        <w:br/>
        <w:t>а</w:t>
        <w:br/>
        <w:br/>
        <w:t>н</w:t>
        <w:br/>
        <w:br/>
        <w:t>н</w:t>
        <w:br/>
        <w:br/>
        <w:t>ы</w:t>
        <w:br/>
        <w:br/>
        <w:t>х</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 xml:space="preserve"> </w:t>
        <w:br/>
        <w:br/>
        <w:t>п</w:t>
        <w:br/>
        <w:br/>
        <w:t>о</w:t>
        <w:br/>
        <w:br/>
        <w:t>з</w:t>
        <w:br/>
        <w:br/>
        <w:t>в</w:t>
        <w:br/>
        <w:br/>
        <w:t>о</w:t>
        <w:br/>
        <w:br/>
        <w:t>л</w:t>
        <w:br/>
        <w:br/>
        <w:t>я</w:t>
        <w:br/>
        <w:br/>
        <w:t>е</w:t>
        <w:br/>
        <w:br/>
        <w:t>т</w:t>
        <w:br/>
        <w:br/>
        <w:t xml:space="preserve"> </w:t>
        <w:br/>
        <w:br/>
        <w:t>о</w:t>
        <w:br/>
        <w:br/>
        <w:t>т</w:t>
        <w:br/>
        <w:br/>
        <w:t>с</w:t>
        <w:br/>
        <w:br/>
        <w:t>л</w:t>
        <w:br/>
        <w:br/>
        <w:t>е</w:t>
        <w:br/>
        <w:br/>
        <w:t>ж</w:t>
        <w:br/>
        <w:br/>
        <w:t>и</w:t>
        <w:br/>
        <w:br/>
        <w:t>в</w:t>
        <w:br/>
        <w:br/>
        <w:t>а</w:t>
        <w:br/>
        <w:br/>
        <w:t>т</w:t>
        <w:br/>
        <w:br/>
        <w:t>ь</w:t>
        <w:br/>
        <w:br/>
        <w:t xml:space="preserve"> </w:t>
        <w:br/>
        <w:br/>
        <w:t>с</w:t>
        <w:br/>
        <w:br/>
        <w:t>о</w:t>
        <w:br/>
        <w:br/>
        <w:t>с</w:t>
        <w:br/>
        <w:br/>
        <w:t>т</w:t>
        <w:br/>
        <w:br/>
        <w:t>о</w:t>
        <w:br/>
        <w:br/>
        <w:t>я</w:t>
        <w:br/>
        <w:br/>
        <w:t>н</w:t>
        <w:br/>
        <w:br/>
        <w:t>и</w:t>
        <w:br/>
        <w:br/>
        <w:t>е</w:t>
        <w:br/>
        <w:br/>
        <w:t xml:space="preserve"> </w:t>
        <w:br/>
        <w:br/>
        <w:t>о</w:t>
        <w:br/>
        <w:br/>
        <w:t>б</w:t>
        <w:br/>
        <w:br/>
        <w:t>о</w:t>
        <w:br/>
        <w:br/>
        <w:t>р</w:t>
        <w:br/>
        <w:br/>
        <w:t>у</w:t>
        <w:br/>
        <w:br/>
        <w:t>д</w:t>
        <w:br/>
        <w:br/>
        <w:t>о</w:t>
        <w:br/>
        <w:br/>
        <w:t>в</w:t>
        <w:br/>
        <w:br/>
        <w:t>а</w:t>
        <w:br/>
        <w:br/>
        <w:t>н</w:t>
        <w:br/>
        <w:br/>
        <w:t>и</w:t>
        <w:br/>
        <w:br/>
        <w:t>я</w:t>
        <w:br/>
        <w:br/>
        <w:t>,</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п</w:t>
        <w:br/>
        <w:br/>
        <w:t>а</w:t>
        <w:br/>
        <w:br/>
        <w:t>р</w:t>
        <w:br/>
        <w:br/>
        <w:t>а</w:t>
        <w:br/>
        <w:br/>
        <w:t>м</w:t>
        <w:br/>
        <w:br/>
        <w:t>е</w:t>
        <w:br/>
        <w:br/>
        <w:t>т</w:t>
        <w:br/>
        <w:br/>
        <w:t>р</w:t>
        <w:br/>
        <w:br/>
        <w:t>ы</w:t>
        <w:br/>
        <w:br/>
        <w:t xml:space="preserve"> </w:t>
        <w:br/>
        <w:br/>
        <w:t>п</w:t>
        <w:br/>
        <w:br/>
        <w:t>р</w:t>
        <w:br/>
        <w:br/>
        <w:t>о</w:t>
        <w:br/>
        <w:br/>
        <w:t>ц</w:t>
        <w:br/>
        <w:br/>
        <w:t>е</w:t>
        <w:br/>
        <w:br/>
        <w:t>с</w:t>
        <w:br/>
        <w:br/>
        <w:t>с</w:t>
        <w:br/>
        <w:br/>
        <w:t>о</w:t>
        <w:br/>
        <w:br/>
        <w:t>в</w:t>
        <w:br/>
        <w:br/>
        <w:t xml:space="preserve"> </w:t>
        <w:br/>
        <w:br/>
        <w:t>и</w:t>
        <w:br/>
        <w:br/>
        <w:t xml:space="preserve"> </w:t>
        <w:br/>
        <w:br/>
        <w:t>в</w:t>
        <w:br/>
        <w:br/>
        <w:t>ы</w:t>
        <w:br/>
        <w:br/>
        <w:t>я</w:t>
        <w:br/>
        <w:br/>
        <w:t>в</w:t>
        <w:br/>
        <w:br/>
        <w:t>л</w:t>
        <w:br/>
        <w:br/>
        <w:t>я</w:t>
        <w:br/>
        <w:br/>
        <w:t>т</w:t>
        <w:br/>
        <w:br/>
        <w:t>ь</w:t>
        <w:br/>
        <w:br/>
        <w:t xml:space="preserve"> </w:t>
        <w:br/>
        <w:br/>
        <w:t>п</w:t>
        <w:br/>
        <w:br/>
        <w:t>о</w:t>
        <w:br/>
        <w:br/>
        <w:t>т</w:t>
        <w:br/>
        <w:br/>
        <w:t>е</w:t>
        <w:br/>
        <w:br/>
        <w:t>н</w:t>
        <w:br/>
        <w:br/>
        <w:t>ц</w:t>
        <w:br/>
        <w:br/>
        <w:t>и</w:t>
        <w:br/>
        <w:br/>
        <w:t>а</w:t>
        <w:br/>
        <w:br/>
        <w:t>л</w:t>
        <w:br/>
        <w:br/>
        <w:t>ь</w:t>
        <w:br/>
        <w:br/>
        <w:t>н</w:t>
        <w:br/>
        <w:br/>
        <w:t>ы</w:t>
        <w:br/>
        <w:br/>
        <w:t>е</w:t>
        <w:br/>
        <w:br/>
        <w:t xml:space="preserve"> </w:t>
        <w:br/>
        <w:br/>
        <w:t>п</w:t>
        <w:br/>
        <w:br/>
        <w:t>р</w:t>
        <w:br/>
        <w:br/>
        <w:t>о</w:t>
        <w:br/>
        <w:br/>
        <w:t>б</w:t>
        <w:br/>
        <w:br/>
        <w:t>л</w:t>
        <w:br/>
        <w:br/>
        <w:t>е</w:t>
        <w:br/>
        <w:br/>
        <w:t>м</w:t>
        <w:br/>
        <w:br/>
        <w:t>ы</w:t>
        <w:br/>
        <w:br/>
        <w:t>.</w:t>
        <w:br/>
        <w:br/>
        <w:br/>
        <w:br/>
        <w:br/>
        <w:t>*</w:t>
        <w:br/>
        <w:br/>
        <w:t xml:space="preserve"> </w:t>
        <w:br/>
        <w:br/>
        <w:t xml:space="preserve"> </w:t>
        <w:br/>
        <w:br/>
        <w:t xml:space="preserve"> </w:t>
        <w:br/>
        <w:br/>
        <w:t>П</w:t>
        <w:br/>
        <w:br/>
        <w:t>о</w:t>
        <w:br/>
        <w:br/>
        <w:t>д</w:t>
        <w:br/>
        <w:br/>
        <w:t>к</w:t>
        <w:br/>
        <w:br/>
        <w:t>л</w:t>
        <w:br/>
        <w:br/>
        <w:t>ю</w:t>
        <w:br/>
        <w:br/>
        <w:t>ч</w:t>
        <w:br/>
        <w:br/>
        <w:t>е</w:t>
        <w:br/>
        <w:br/>
        <w:t>н</w:t>
        <w:br/>
        <w:br/>
        <w:t>и</w:t>
        <w:br/>
        <w:br/>
        <w:t>е</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с</w:t>
        <w:br/>
        <w:br/>
        <w:t>и</w:t>
        <w:br/>
        <w:br/>
        <w:t>с</w:t>
        <w:br/>
        <w:br/>
        <w:t>т</w:t>
        <w:br/>
        <w:br/>
        <w:t>е</w:t>
        <w:br/>
        <w:br/>
        <w:t>м</w:t>
        <w:br/>
        <w:br/>
        <w:t xml:space="preserve"> </w:t>
        <w:br/>
        <w:br/>
        <w:t>к</w:t>
        <w:br/>
        <w:br/>
        <w:t xml:space="preserve"> </w:t>
        <w:br/>
        <w:br/>
        <w:t>с</w:t>
        <w:br/>
        <w:br/>
        <w:t>е</w:t>
        <w:br/>
        <w:br/>
        <w:t>т</w:t>
        <w:br/>
        <w:br/>
        <w:t>и</w:t>
        <w:br/>
        <w:br/>
        <w:t xml:space="preserve"> </w:t>
        <w:br/>
        <w:br/>
        <w:t>д</w:t>
        <w:br/>
        <w:br/>
        <w:t>л</w:t>
        <w:br/>
        <w:br/>
        <w:t>я</w:t>
        <w:br/>
        <w:br/>
        <w:t xml:space="preserve"> </w:t>
        <w:br/>
        <w:br/>
        <w:t>о</w:t>
        <w:br/>
        <w:br/>
        <w:t>б</w:t>
        <w:br/>
        <w:br/>
        <w:t>м</w:t>
        <w:br/>
        <w:br/>
        <w:t>е</w:t>
        <w:br/>
        <w:br/>
        <w:t>н</w:t>
        <w:br/>
        <w:br/>
        <w:t>а</w:t>
        <w:br/>
        <w:br/>
        <w:t xml:space="preserve"> </w:t>
        <w:br/>
        <w:br/>
        <w:t>д</w:t>
        <w:br/>
        <w:br/>
        <w:t>а</w:t>
        <w:br/>
        <w:br/>
        <w:t>н</w:t>
        <w:br/>
        <w:br/>
        <w:t>н</w:t>
        <w:br/>
        <w:br/>
        <w:t>ы</w:t>
        <w:br/>
        <w:br/>
        <w:t>м</w:t>
        <w:br/>
        <w:br/>
        <w:t>и</w:t>
        <w:br/>
        <w:br/>
        <w:t xml:space="preserve"> </w:t>
        <w:br/>
        <w:br/>
        <w:t>и</w:t>
        <w:br/>
        <w:br/>
        <w:t xml:space="preserve"> </w:t>
        <w:br/>
        <w:br/>
        <w:t>у</w:t>
        <w:br/>
        <w:br/>
        <w:t>п</w:t>
        <w:br/>
        <w:br/>
        <w:t>р</w:t>
        <w:br/>
        <w:br/>
        <w:t>а</w:t>
        <w:br/>
        <w:br/>
        <w:t>в</w:t>
        <w:br/>
        <w:br/>
        <w:t>л</w:t>
        <w:br/>
        <w:br/>
        <w:t>е</w:t>
        <w:br/>
        <w:br/>
        <w:t>н</w:t>
        <w:br/>
        <w:br/>
        <w:t>и</w:t>
        <w:br/>
        <w:br/>
        <w:t>я</w:t>
        <w:br/>
        <w:br/>
        <w:t xml:space="preserve"> </w:t>
        <w:br/>
        <w:br/>
        <w:t>п</w:t>
        <w:br/>
        <w:br/>
        <w:t>р</w:t>
        <w:br/>
        <w:br/>
        <w:t>о</w:t>
        <w:br/>
        <w:br/>
        <w:t>ц</w:t>
        <w:br/>
        <w:br/>
        <w:t>е</w:t>
        <w:br/>
        <w:br/>
        <w:t>с</w:t>
        <w:br/>
        <w:br/>
        <w:t>с</w:t>
        <w:br/>
        <w:br/>
        <w:t>а</w:t>
        <w:br/>
        <w:br/>
        <w:t>м</w:t>
        <w:br/>
        <w:br/>
        <w:t>и</w:t>
        <w:br/>
        <w:br/>
        <w:t xml:space="preserve"> </w:t>
        <w:br/>
        <w:br/>
        <w:t>у</w:t>
        <w:br/>
        <w:br/>
        <w:t>д</w:t>
        <w:br/>
        <w:br/>
        <w:t>а</w:t>
        <w:br/>
        <w:br/>
        <w:t>л</w:t>
        <w:br/>
        <w:br/>
        <w:t>е</w:t>
        <w:br/>
        <w:br/>
        <w:t>н</w:t>
        <w:br/>
        <w:br/>
        <w:t>н</w:t>
        <w:br/>
        <w:br/>
        <w:t>о</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У</w:t>
        <w:br/>
        <w:br/>
        <w:t>д</w:t>
        <w:br/>
        <w:br/>
        <w:t>а</w:t>
        <w:br/>
        <w:br/>
        <w:t>л</w:t>
        <w:br/>
        <w:br/>
        <w:t>е</w:t>
        <w:br/>
        <w:br/>
        <w:t>н</w:t>
        <w:br/>
        <w:br/>
        <w:t>н</w:t>
        <w:br/>
        <w:br/>
        <w:t>о</w:t>
        <w:br/>
        <w:br/>
        <w:t>е</w:t>
        <w:br/>
        <w:br/>
        <w:t xml:space="preserve"> </w:t>
        <w:br/>
        <w:br/>
        <w:t>у</w:t>
        <w:br/>
        <w:br/>
        <w:t>п</w:t>
        <w:br/>
        <w:br/>
        <w:t>р</w:t>
        <w:br/>
        <w:br/>
        <w:t>а</w:t>
        <w:br/>
        <w:br/>
        <w:t>в</w:t>
        <w:br/>
        <w:br/>
        <w:t>л</w:t>
        <w:br/>
        <w:br/>
        <w:t>е</w:t>
        <w:br/>
        <w:br/>
        <w:t>н</w:t>
        <w:br/>
        <w:br/>
        <w:t>и</w:t>
        <w:br/>
        <w:br/>
        <w:t>е</w:t>
        <w:br/>
        <w:br/>
        <w:t xml:space="preserve"> </w:t>
        <w:br/>
        <w:br/>
        <w:t>п</w:t>
        <w:br/>
        <w:br/>
        <w:t>о</w:t>
        <w:br/>
        <w:br/>
        <w:t>з</w:t>
        <w:br/>
        <w:br/>
        <w:t>в</w:t>
        <w:br/>
        <w:br/>
        <w:t>о</w:t>
        <w:br/>
        <w:br/>
        <w:t>л</w:t>
        <w:br/>
        <w:br/>
        <w:t>я</w:t>
        <w:br/>
        <w:br/>
        <w:t>е</w:t>
        <w:br/>
        <w:br/>
        <w:t>т</w:t>
        <w:br/>
        <w:br/>
        <w:t xml:space="preserve"> </w:t>
        <w:br/>
        <w:br/>
        <w:t>с</w:t>
        <w:br/>
        <w:br/>
        <w:t>о</w:t>
        <w:br/>
        <w:br/>
        <w:t>к</w:t>
        <w:br/>
        <w:br/>
        <w:t>р</w:t>
        <w:br/>
        <w:br/>
        <w:t>а</w:t>
        <w:br/>
        <w:br/>
        <w:t>т</w:t>
        <w:br/>
        <w:br/>
        <w:t>и</w:t>
        <w:br/>
        <w:br/>
        <w:t>т</w:t>
        <w:br/>
        <w:br/>
        <w:t>ь</w:t>
        <w:br/>
        <w:br/>
        <w:t xml:space="preserve"> </w:t>
        <w:br/>
        <w:br/>
        <w:t>в</w:t>
        <w:br/>
        <w:br/>
        <w:t>р</w:t>
        <w:br/>
        <w:br/>
        <w:t>е</w:t>
        <w:br/>
        <w:br/>
        <w:t>м</w:t>
        <w:br/>
        <w:br/>
        <w:t>я</w:t>
        <w:br/>
        <w:br/>
        <w:t xml:space="preserve"> </w:t>
        <w:br/>
        <w:br/>
        <w:t>п</w:t>
        <w:br/>
        <w:br/>
        <w:t>р</w:t>
        <w:br/>
        <w:br/>
        <w:t>о</w:t>
        <w:br/>
        <w:br/>
        <w:t>с</w:t>
        <w:br/>
        <w:br/>
        <w:t>т</w:t>
        <w:br/>
        <w:br/>
        <w:t>о</w:t>
        <w:br/>
        <w:br/>
        <w:t>я</w:t>
        <w:br/>
        <w:br/>
        <w:t>,</w:t>
        <w:br/>
        <w:br/>
        <w:t xml:space="preserve"> </w:t>
        <w:br/>
        <w:br/>
        <w:t>п</w:t>
        <w:br/>
        <w:br/>
        <w:t>о</w:t>
        <w:br/>
        <w:br/>
        <w:t>в</w:t>
        <w:br/>
        <w:br/>
        <w:t>ы</w:t>
        <w:br/>
        <w:br/>
        <w:t>с</w:t>
        <w:br/>
        <w:br/>
        <w:t>и</w:t>
        <w:br/>
        <w:br/>
        <w:t>т</w:t>
        <w:br/>
        <w:br/>
        <w:t>ь</w:t>
        <w:br/>
        <w:br/>
        <w:t xml:space="preserve"> </w:t>
        <w:br/>
        <w:br/>
        <w:t>э</w:t>
        <w:br/>
        <w:br/>
        <w:t>ф</w:t>
        <w:br/>
        <w:br/>
        <w:t>ф</w:t>
        <w:br/>
        <w:br/>
        <w:t>е</w:t>
        <w:br/>
        <w:br/>
        <w:t>к</w:t>
        <w:br/>
        <w:br/>
        <w:t>т</w:t>
        <w:br/>
        <w:br/>
        <w:t>и</w:t>
        <w:br/>
        <w:br/>
        <w:t>в</w:t>
        <w:br/>
        <w:br/>
        <w:t>н</w:t>
        <w:br/>
        <w:br/>
        <w:t>о</w:t>
        <w:br/>
        <w:br/>
        <w:t>с</w:t>
        <w:br/>
        <w:br/>
        <w:t>т</w:t>
        <w:br/>
        <w:br/>
        <w:t>ь</w:t>
        <w:br/>
        <w:br/>
        <w:t xml:space="preserve"> </w:t>
        <w:br/>
        <w:br/>
        <w:t>р</w:t>
        <w:br/>
        <w:br/>
        <w:t>а</w:t>
        <w:br/>
        <w:br/>
        <w:t>б</w:t>
        <w:br/>
        <w:br/>
        <w:t>о</w:t>
        <w:br/>
        <w:br/>
        <w:t>т</w:t>
        <w:br/>
        <w:br/>
        <w:t>ы</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с</w:t>
        <w:br/>
        <w:br/>
        <w:t>н</w:t>
        <w:br/>
        <w:br/>
        <w:t>и</w:t>
        <w:br/>
        <w:br/>
        <w:t>з</w:t>
        <w:br/>
        <w:br/>
        <w:t>и</w:t>
        <w:br/>
        <w:br/>
        <w:t>т</w:t>
        <w:br/>
        <w:br/>
        <w:t>ь</w:t>
        <w:br/>
        <w:br/>
        <w:t xml:space="preserve"> </w:t>
        <w:br/>
        <w:br/>
        <w:t>з</w:t>
        <w:br/>
        <w:br/>
        <w:t>а</w:t>
        <w:br/>
        <w:br/>
        <w:t>т</w:t>
        <w:br/>
        <w:br/>
        <w:t>р</w:t>
        <w:br/>
        <w:br/>
        <w:t>а</w:t>
        <w:br/>
        <w:br/>
        <w:t>т</w:t>
        <w:br/>
        <w:br/>
        <w:t>ы</w:t>
        <w:br/>
        <w:br/>
        <w:t xml:space="preserve"> </w:t>
        <w:br/>
        <w:br/>
        <w:t>н</w:t>
        <w:br/>
        <w:br/>
        <w:t>а</w:t>
        <w:br/>
        <w:br/>
        <w:t xml:space="preserve"> </w:t>
        <w:br/>
        <w:br/>
        <w:t>о</w:t>
        <w:br/>
        <w:br/>
        <w:t>б</w:t>
        <w:br/>
        <w:br/>
        <w:t>с</w:t>
        <w:br/>
        <w:br/>
        <w:t>л</w:t>
        <w:br/>
        <w:br/>
        <w:t>у</w:t>
        <w:br/>
        <w:br/>
        <w:t>ж</w:t>
        <w:br/>
        <w:br/>
        <w:t>и</w:t>
        <w:br/>
        <w:br/>
        <w:t>в</w:t>
        <w:br/>
        <w:br/>
        <w:t>а</w:t>
        <w:br/>
        <w:br/>
        <w:t>н</w:t>
        <w:br/>
        <w:br/>
        <w:t>и</w:t>
        <w:br/>
        <w:br/>
        <w:t>е</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о</w:t>
        <w:br/>
        <w:br/>
        <w:t>б</w:t>
        <w:br/>
        <w:br/>
        <w:t>л</w:t>
        <w:br/>
        <w:br/>
        <w:t>а</w:t>
        <w:br/>
        <w:br/>
        <w:t>ч</w:t>
        <w:br/>
        <w:br/>
        <w:t>н</w:t>
        <w:br/>
        <w:br/>
        <w:t>ы</w:t>
        <w:br/>
        <w:br/>
        <w:t>х</w:t>
        <w:br/>
        <w:br/>
        <w:t xml:space="preserve"> </w:t>
        <w:br/>
        <w:br/>
        <w:t>п</w:t>
        <w:br/>
        <w:br/>
        <w:t>л</w:t>
        <w:br/>
        <w:br/>
        <w:t>а</w:t>
        <w:br/>
        <w:br/>
        <w:t>т</w:t>
        <w:br/>
        <w:br/>
        <w:t>ф</w:t>
        <w:br/>
        <w:br/>
        <w:t>о</w:t>
        <w:br/>
        <w:br/>
        <w:t>р</w:t>
        <w:br/>
        <w:br/>
        <w:t>м</w:t>
        <w:br/>
        <w:br/>
        <w:t xml:space="preserve"> </w:t>
        <w:br/>
        <w:br/>
        <w:t>д</w:t>
        <w:br/>
        <w:br/>
        <w:t>л</w:t>
        <w:br/>
        <w:br/>
        <w:t>я</w:t>
        <w:br/>
        <w:br/>
        <w:t xml:space="preserve"> </w:t>
        <w:br/>
        <w:br/>
        <w:t>х</w:t>
        <w:br/>
        <w:br/>
        <w:t>р</w:t>
        <w:br/>
        <w:br/>
        <w:t>а</w:t>
        <w:br/>
        <w:br/>
        <w:t>н</w:t>
        <w:br/>
        <w:br/>
        <w:t>е</w:t>
        <w:br/>
        <w:br/>
        <w:t>н</w:t>
        <w:br/>
        <w:br/>
        <w:t>и</w:t>
        <w:br/>
        <w:br/>
        <w:t>я</w:t>
        <w:br/>
        <w:br/>
        <w:t>,</w:t>
        <w:br/>
        <w:br/>
        <w:t xml:space="preserve"> </w:t>
        <w:br/>
        <w:br/>
        <w:t>о</w:t>
        <w:br/>
        <w:br/>
        <w:t>б</w:t>
        <w:br/>
        <w:br/>
        <w:t>р</w:t>
        <w:br/>
        <w:br/>
        <w:t>а</w:t>
        <w:br/>
        <w:br/>
        <w:t>б</w:t>
        <w:br/>
        <w:br/>
        <w:t>о</w:t>
        <w:br/>
        <w:br/>
        <w:t>т</w:t>
        <w:br/>
        <w:br/>
        <w:t>к</w:t>
        <w:br/>
        <w:br/>
        <w:t>и</w:t>
        <w:br/>
        <w:br/>
        <w:t xml:space="preserve"> </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t>,</w:t>
        <w:br/>
        <w:br/>
        <w:t xml:space="preserve"> </w:t>
        <w:br/>
        <w:br/>
        <w:t>с</w:t>
        <w:br/>
        <w:br/>
        <w:t>о</w:t>
        <w:br/>
        <w:br/>
        <w:t>б</w:t>
        <w:br/>
        <w:br/>
        <w:t>р</w:t>
        <w:br/>
        <w:br/>
        <w:t>а</w:t>
        <w:br/>
        <w:br/>
        <w:t>н</w:t>
        <w:br/>
        <w:br/>
        <w:t>н</w:t>
        <w:br/>
        <w:br/>
        <w:t>ы</w:t>
        <w:br/>
        <w:br/>
        <w:t>х</w:t>
        <w:br/>
        <w:br/>
        <w:t xml:space="preserve"> </w:t>
        <w:br/>
        <w:br/>
        <w:t>с</w:t>
        <w:br/>
        <w:br/>
        <w:t xml:space="preserve"> </w:t>
        <w:br/>
        <w:br/>
        <w:t>д</w:t>
        <w:br/>
        <w:br/>
        <w:t>а</w:t>
        <w:br/>
        <w:br/>
        <w:t>т</w:t>
        <w:br/>
        <w:br/>
        <w:t>ч</w:t>
        <w:br/>
        <w:br/>
        <w:t>и</w:t>
        <w:br/>
        <w:br/>
        <w:t>к</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О</w:t>
        <w:br/>
        <w:br/>
        <w:t>б</w:t>
        <w:br/>
        <w:br/>
        <w:t>л</w:t>
        <w:br/>
        <w:br/>
        <w:t>а</w:t>
        <w:br/>
        <w:br/>
        <w:t>ч</w:t>
        <w:br/>
        <w:br/>
        <w:t>н</w:t>
        <w:br/>
        <w:br/>
        <w:t>ы</w:t>
        <w:br/>
        <w:br/>
        <w:t>е</w:t>
        <w:br/>
        <w:br/>
        <w:t xml:space="preserve"> </w:t>
        <w:br/>
        <w:br/>
        <w:t>п</w:t>
        <w:br/>
        <w:br/>
        <w:t>л</w:t>
        <w:br/>
        <w:br/>
        <w:t>а</w:t>
        <w:br/>
        <w:br/>
        <w:t>т</w:t>
        <w:br/>
        <w:br/>
        <w:t>ф</w:t>
        <w:br/>
        <w:br/>
        <w:t>о</w:t>
        <w:br/>
        <w:br/>
        <w:t>р</w:t>
        <w:br/>
        <w:br/>
        <w:t>м</w:t>
        <w:br/>
        <w:br/>
        <w:t>ы</w:t>
        <w:br/>
        <w:br/>
        <w:t xml:space="preserve"> </w:t>
        <w:br/>
        <w:br/>
        <w:t>о</w:t>
        <w:br/>
        <w:br/>
        <w:t>б</w:t>
        <w:br/>
        <w:br/>
        <w:t>е</w:t>
        <w:br/>
        <w:br/>
        <w:t>с</w:t>
        <w:br/>
        <w:br/>
        <w:t>п</w:t>
        <w:br/>
        <w:br/>
        <w:t>е</w:t>
        <w:br/>
        <w:br/>
        <w:t>ч</w:t>
        <w:br/>
        <w:br/>
        <w:t>и</w:t>
        <w:br/>
        <w:br/>
        <w:t>в</w:t>
        <w:br/>
        <w:br/>
        <w:t>а</w:t>
        <w:br/>
        <w:br/>
        <w:t>ю</w:t>
        <w:br/>
        <w:br/>
        <w:t>т</w:t>
        <w:br/>
        <w:br/>
        <w:t xml:space="preserve"> </w:t>
        <w:br/>
        <w:br/>
        <w:t>м</w:t>
        <w:br/>
        <w:br/>
        <w:t>а</w:t>
        <w:br/>
        <w:br/>
        <w:t>с</w:t>
        <w:br/>
        <w:br/>
        <w:t>ш</w:t>
        <w:br/>
        <w:br/>
        <w:t>т</w:t>
        <w:br/>
        <w:br/>
        <w:t>а</w:t>
        <w:br/>
        <w:br/>
        <w:t>б</w:t>
        <w:br/>
        <w:br/>
        <w:t>и</w:t>
        <w:br/>
        <w:br/>
        <w:t>р</w:t>
        <w:br/>
        <w:br/>
        <w:t>у</w:t>
        <w:br/>
        <w:br/>
        <w:t>е</w:t>
        <w:br/>
        <w:br/>
        <w:t>м</w:t>
        <w:br/>
        <w:br/>
        <w:t>о</w:t>
        <w:br/>
        <w:br/>
        <w:t>с</w:t>
        <w:br/>
        <w:br/>
        <w:t>т</w:t>
        <w:br/>
        <w:br/>
        <w:t>ь</w:t>
        <w:br/>
        <w:br/>
        <w:t>,</w:t>
        <w:br/>
        <w:br/>
        <w:t xml:space="preserve"> </w:t>
        <w:br/>
        <w:br/>
        <w:t>г</w:t>
        <w:br/>
        <w:br/>
        <w:t>и</w:t>
        <w:br/>
        <w:br/>
        <w:t>б</w:t>
        <w:br/>
        <w:br/>
        <w:t>к</w:t>
        <w:br/>
        <w:br/>
        <w:t>о</w:t>
        <w:br/>
        <w:br/>
        <w:t>с</w:t>
        <w:br/>
        <w:br/>
        <w:t>т</w:t>
        <w:br/>
        <w:br/>
        <w:t>ь</w:t>
        <w:br/>
        <w:br/>
        <w:t xml:space="preserve"> </w:t>
        <w:br/>
        <w:br/>
        <w:t>и</w:t>
        <w:br/>
        <w:br/>
        <w:t xml:space="preserve"> </w:t>
        <w:br/>
        <w:br/>
        <w:t>д</w:t>
        <w:br/>
        <w:br/>
        <w:t>о</w:t>
        <w:br/>
        <w:br/>
        <w:t>с</w:t>
        <w:br/>
        <w:br/>
        <w:t>т</w:t>
        <w:br/>
        <w:br/>
        <w:t>у</w:t>
        <w:br/>
        <w:br/>
        <w:t>п</w:t>
        <w:br/>
        <w:br/>
        <w:t>н</w:t>
        <w:br/>
        <w:br/>
        <w:t>о</w:t>
        <w:br/>
        <w:br/>
        <w:t>с</w:t>
        <w:br/>
        <w:br/>
        <w:t>т</w:t>
        <w:br/>
        <w:br/>
        <w:t>ь</w:t>
        <w:br/>
        <w:br/>
        <w:t xml:space="preserve"> </w:t>
        <w:br/>
        <w:br/>
        <w:t>д</w:t>
        <w:br/>
        <w:br/>
        <w:t>а</w:t>
        <w:br/>
        <w:br/>
        <w:t>н</w:t>
        <w:br/>
        <w:br/>
        <w:t>н</w:t>
        <w:br/>
        <w:br/>
        <w:t>ы</w:t>
        <w:br/>
        <w:br/>
        <w:t>х</w:t>
        <w:br/>
        <w:br/>
        <w:t>,</w:t>
        <w:br/>
        <w:br/>
        <w:t xml:space="preserve"> </w:t>
        <w:br/>
        <w:br/>
        <w:t>н</w:t>
        <w:br/>
        <w:br/>
        <w:t>е</w:t>
        <w:br/>
        <w:br/>
        <w:t>о</w:t>
        <w:br/>
        <w:br/>
        <w:t>б</w:t>
        <w:br/>
        <w:br/>
        <w:t>х</w:t>
        <w:br/>
        <w:br/>
        <w:t>о</w:t>
        <w:br/>
        <w:br/>
        <w:t>д</w:t>
        <w:br/>
        <w:br/>
        <w:t>и</w:t>
        <w:br/>
        <w:br/>
        <w:t>м</w:t>
        <w:br/>
        <w:br/>
        <w:t>ы</w:t>
        <w:br/>
        <w:br/>
        <w:t>х</w:t>
        <w:br/>
        <w:br/>
        <w:t xml:space="preserve"> </w:t>
        <w:br/>
        <w:br/>
        <w:t>д</w:t>
        <w:br/>
        <w:br/>
        <w:t>л</w:t>
        <w:br/>
        <w:br/>
        <w:t>я</w:t>
        <w:br/>
        <w:br/>
        <w:t xml:space="preserve"> </w:t>
        <w:br/>
        <w:br/>
        <w:t>п</w:t>
        <w:br/>
        <w:br/>
        <w:t>р</w:t>
        <w:br/>
        <w:br/>
        <w:t>и</w:t>
        <w:br/>
        <w:br/>
        <w:t>н</w:t>
        <w:br/>
        <w:br/>
        <w:t>я</w:t>
        <w:br/>
        <w:br/>
        <w:t>т</w:t>
        <w:br/>
        <w:br/>
        <w:t>и</w:t>
        <w:br/>
        <w:br/>
        <w:t>я</w:t>
        <w:br/>
        <w:br/>
        <w:t xml:space="preserve"> </w:t>
        <w:br/>
        <w:br/>
        <w:t>о</w:t>
        <w:br/>
        <w:br/>
        <w:t>б</w:t>
        <w:br/>
        <w:br/>
        <w:t>о</w:t>
        <w:br/>
        <w:br/>
        <w:t>с</w:t>
        <w:br/>
        <w:br/>
        <w:t>н</w:t>
        <w:br/>
        <w:br/>
        <w:t>о</w:t>
        <w:br/>
        <w:br/>
        <w:t>в</w:t>
        <w:br/>
        <w:br/>
        <w:t>а</w:t>
        <w:br/>
        <w:br/>
        <w:t>н</w:t>
        <w:br/>
        <w:br/>
        <w:t>н</w:t>
        <w:br/>
        <w:br/>
        <w:t>ы</w:t>
        <w:br/>
        <w:br/>
        <w:t>х</w:t>
        <w:br/>
        <w:br/>
        <w:t xml:space="preserve"> </w:t>
        <w:br/>
        <w:br/>
        <w:t>р</w:t>
        <w:br/>
        <w:br/>
        <w:t>е</w:t>
        <w:br/>
        <w:br/>
        <w:t>ш</w:t>
        <w:br/>
        <w:br/>
        <w:t>е</w:t>
        <w:br/>
        <w:br/>
        <w:t>н</w:t>
        <w:br/>
        <w:br/>
        <w:t>и</w:t>
        <w:br/>
        <w:br/>
        <w:t>й</w:t>
        <w:br/>
        <w:br/>
        <w:t>.</w:t>
        <w:br/>
        <w:br/>
        <w:br/>
        <w:br/>
        <w:br/>
        <w:br/>
        <w:br/>
        <w:br/>
        <w:t>*</w:t>
        <w:br/>
        <w:br/>
        <w:t>*</w:t>
        <w:br/>
        <w:br/>
        <w:t>I</w:t>
        <w:br/>
        <w:br/>
        <w:t>I</w:t>
        <w:br/>
        <w:br/>
        <w:t>I</w:t>
        <w:br/>
        <w:br/>
        <w:t>.</w:t>
        <w:br/>
        <w:br/>
        <w:t xml:space="preserve"> </w:t>
        <w:br/>
        <w:br/>
        <w:t>Б</w:t>
        <w:br/>
        <w:br/>
        <w:t>о</w:t>
        <w:br/>
        <w:br/>
        <w:t>л</w:t>
        <w:br/>
        <w:br/>
        <w:t>ь</w:t>
        <w:br/>
        <w:br/>
        <w:t>ш</w:t>
        <w:br/>
        <w:br/>
        <w:t>и</w:t>
        <w:br/>
        <w:br/>
        <w:t>е</w:t>
        <w:br/>
        <w:br/>
        <w:t xml:space="preserve"> </w:t>
        <w:br/>
        <w:br/>
        <w:t>д</w:t>
        <w:br/>
        <w:br/>
        <w:t>а</w:t>
        <w:br/>
        <w:br/>
        <w:t>н</w:t>
        <w:br/>
        <w:br/>
        <w:t>н</w:t>
        <w:br/>
        <w:br/>
        <w:t>ы</w:t>
        <w:br/>
        <w:br/>
        <w:t>е</w:t>
        <w:br/>
        <w:br/>
        <w:t xml:space="preserve"> </w:t>
        <w:br/>
        <w:br/>
        <w:t>и</w:t>
        <w:br/>
        <w:br/>
        <w:t xml:space="preserve"> </w:t>
        <w:br/>
        <w:br/>
        <w:t>а</w:t>
        <w:br/>
        <w:br/>
        <w:t>н</w:t>
        <w:br/>
        <w:br/>
        <w:t>а</w:t>
        <w:br/>
        <w:br/>
        <w:t>л</w:t>
        <w:br/>
        <w:br/>
        <w:t>и</w:t>
        <w:br/>
        <w:br/>
        <w:t>т</w:t>
        <w:br/>
        <w:br/>
        <w:t>и</w:t>
        <w:br/>
        <w:br/>
        <w:t>к</w:t>
        <w:br/>
        <w:br/>
        <w:t>а</w:t>
        <w:br/>
        <w:br/>
        <w:t xml:space="preserve"> </w:t>
        <w:br/>
        <w:br/>
        <w:t>в</w:t>
        <w:br/>
        <w:br/>
        <w:t xml:space="preserve"> </w:t>
        <w:br/>
        <w:br/>
        <w:t>п</w:t>
        <w:br/>
        <w:br/>
        <w:t>р</w:t>
        <w:br/>
        <w:br/>
        <w:t>о</w:t>
        <w:br/>
        <w:br/>
        <w:t>м</w:t>
        <w:br/>
        <w:br/>
        <w:t>ы</w:t>
        <w:br/>
        <w:br/>
        <w:t>ш</w:t>
        <w:br/>
        <w:br/>
        <w:t>л</w:t>
        <w:br/>
        <w:br/>
        <w:t>е</w:t>
        <w:br/>
        <w:br/>
        <w:t>н</w:t>
        <w:br/>
        <w:br/>
        <w:t>н</w:t>
        <w:br/>
        <w:br/>
        <w:t>о</w:t>
        <w:br/>
        <w:br/>
        <w:t>с</w:t>
        <w:br/>
        <w:br/>
        <w:t>т</w:t>
        <w:br/>
        <w:br/>
        <w:t>и</w:t>
        <w:br/>
        <w:br/>
        <w:t>*</w:t>
        <w:br/>
        <w:br/>
        <w:t>*</w:t>
        <w:br/>
        <w:br/>
        <w:br/>
        <w:br/>
        <w:br/>
        <w:br/>
        <w:br/>
        <w:br/>
        <w:t>*</w:t>
        <w:br/>
        <w:br/>
        <w:t xml:space="preserve"> </w:t>
        <w:br/>
        <w:br/>
        <w:t xml:space="preserve"> </w:t>
        <w:br/>
        <w:br/>
        <w:t xml:space="preserve"> </w:t>
        <w:br/>
        <w:br/>
        <w:t>С</w:t>
        <w:br/>
        <w:br/>
        <w:t>б</w:t>
        <w:br/>
        <w:br/>
        <w:t>о</w:t>
        <w:br/>
        <w:br/>
        <w:t>р</w:t>
        <w:br/>
        <w:br/>
        <w:t xml:space="preserve"> </w:t>
        <w:br/>
        <w:br/>
        <w:t>и</w:t>
        <w:br/>
        <w:br/>
        <w:t xml:space="preserve"> </w:t>
        <w:br/>
        <w:br/>
        <w:t>о</w:t>
        <w:br/>
        <w:br/>
        <w:t>б</w:t>
        <w:br/>
        <w:br/>
        <w:t>р</w:t>
        <w:br/>
        <w:br/>
        <w:t>а</w:t>
        <w:br/>
        <w:br/>
        <w:t>б</w:t>
        <w:br/>
        <w:br/>
        <w:t>о</w:t>
        <w:br/>
        <w:br/>
        <w:t>т</w:t>
        <w:br/>
        <w:br/>
        <w:t>к</w:t>
        <w:br/>
        <w:br/>
        <w:t>а</w:t>
        <w:br/>
        <w:br/>
        <w:t xml:space="preserve"> </w:t>
        <w:br/>
        <w:br/>
        <w:t>о</w:t>
        <w:br/>
        <w:br/>
        <w:t>г</w:t>
        <w:br/>
        <w:br/>
        <w:t>р</w:t>
        <w:br/>
        <w:br/>
        <w:t>о</w:t>
        <w:br/>
        <w:br/>
        <w:t>м</w:t>
        <w:br/>
        <w:br/>
        <w:t>н</w:t>
        <w:br/>
        <w:br/>
        <w:t>ы</w:t>
        <w:br/>
        <w:br/>
        <w:t>х</w:t>
        <w:br/>
        <w:br/>
        <w:t xml:space="preserve"> </w:t>
        <w:br/>
        <w:br/>
        <w:t>о</w:t>
        <w:br/>
        <w:br/>
        <w:t>б</w:t>
        <w:br/>
        <w:br/>
        <w:t>ъ</w:t>
        <w:br/>
        <w:br/>
        <w:t>е</w:t>
        <w:br/>
        <w:br/>
        <w:t>м</w:t>
        <w:br/>
        <w:br/>
        <w:t>о</w:t>
        <w:br/>
        <w:br/>
        <w:t>в</w:t>
        <w:br/>
        <w:br/>
        <w:t xml:space="preserve"> </w:t>
        <w:br/>
        <w:br/>
        <w:t>д</w:t>
        <w:br/>
        <w:br/>
        <w:t>а</w:t>
        <w:br/>
        <w:br/>
        <w:t>н</w:t>
        <w:br/>
        <w:br/>
        <w:t>н</w:t>
        <w:br/>
        <w:br/>
        <w:t>ы</w:t>
        <w:br/>
        <w:br/>
        <w:t>х</w:t>
        <w:br/>
        <w:br/>
        <w:t xml:space="preserve"> </w:t>
        <w:br/>
        <w:br/>
        <w:t>и</w:t>
        <w:br/>
        <w:br/>
        <w:t>з</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w:t>
        <w:br/>
        <w:br/>
        <w:t xml:space="preserve"> </w:t>
        <w:br/>
        <w:br/>
        <w:t>д</w:t>
        <w:br/>
        <w:br/>
        <w:t>а</w:t>
        <w:br/>
        <w:br/>
        <w:t>т</w:t>
        <w:br/>
        <w:br/>
        <w:t>ч</w:t>
        <w:br/>
        <w:br/>
        <w:t>и</w:t>
        <w:br/>
        <w:br/>
        <w:t>к</w:t>
        <w:br/>
        <w:br/>
        <w:t>и</w:t>
        <w:br/>
        <w:br/>
        <w:t>,</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w:t>
        <w:br/>
        <w:br/>
        <w:t xml:space="preserve"> </w:t>
        <w:br/>
        <w:br/>
        <w:t>л</w:t>
        <w:br/>
        <w:br/>
        <w:t>о</w:t>
        <w:br/>
        <w:br/>
        <w:t>г</w:t>
        <w:br/>
        <w:br/>
        <w:t>и</w:t>
        <w:br/>
        <w:br/>
        <w:t>с</w:t>
        <w:br/>
        <w:br/>
        <w:t>т</w:t>
        <w:br/>
        <w:br/>
        <w:t>и</w:t>
        <w:br/>
        <w:br/>
        <w:t>к</w:t>
        <w:br/>
        <w:br/>
        <w:t>а</w:t>
        <w:br/>
        <w:br/>
        <w:t>,</w:t>
        <w:br/>
        <w:br/>
        <w:t xml:space="preserve"> </w:t>
        <w:br/>
        <w:br/>
        <w:t>п</w:t>
        <w:br/>
        <w:br/>
        <w:t>р</w:t>
        <w:br/>
        <w:br/>
        <w:t>о</w:t>
        <w:br/>
        <w:br/>
        <w:t>д</w:t>
        <w:br/>
        <w:br/>
        <w:t>а</w:t>
        <w:br/>
        <w:br/>
        <w:t>ж</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О</w:t>
        <w:br/>
        <w:br/>
        <w:t>б</w:t>
        <w:br/>
        <w:br/>
        <w:t>р</w:t>
        <w:br/>
        <w:br/>
        <w:t>а</w:t>
        <w:br/>
        <w:br/>
        <w:t>б</w:t>
        <w:br/>
        <w:br/>
        <w:t>о</w:t>
        <w:br/>
        <w:br/>
        <w:t>т</w:t>
        <w:br/>
        <w:br/>
        <w:t>к</w:t>
        <w:br/>
        <w:br/>
        <w:t>а</w:t>
        <w:br/>
        <w:br/>
        <w:t xml:space="preserve"> </w:t>
        <w:br/>
        <w:br/>
        <w:t>б</w:t>
        <w:br/>
        <w:br/>
        <w:t>о</w:t>
        <w:br/>
        <w:br/>
        <w:t>л</w:t>
        <w:br/>
        <w:br/>
        <w:t>ь</w:t>
        <w:br/>
        <w:br/>
        <w:t>ш</w:t>
        <w:br/>
        <w:br/>
        <w:t>и</w:t>
        <w:br/>
        <w:br/>
        <w:t>х</w:t>
        <w:br/>
        <w:br/>
        <w:t xml:space="preserve"> </w:t>
        <w:br/>
        <w:br/>
        <w:t>д</w:t>
        <w:br/>
        <w:br/>
        <w:t>а</w:t>
        <w:br/>
        <w:br/>
        <w:t>н</w:t>
        <w:br/>
        <w:br/>
        <w:t>н</w:t>
        <w:br/>
        <w:br/>
        <w:t>ы</w:t>
        <w:br/>
        <w:br/>
        <w:t>х</w:t>
        <w:br/>
        <w:br/>
        <w:t xml:space="preserve"> </w:t>
        <w:br/>
        <w:br/>
        <w:t>п</w:t>
        <w:br/>
        <w:br/>
        <w:t>о</w:t>
        <w:br/>
        <w:br/>
        <w:t>з</w:t>
        <w:br/>
        <w:br/>
        <w:t>в</w:t>
        <w:br/>
        <w:br/>
        <w:t>о</w:t>
        <w:br/>
        <w:br/>
        <w:t>л</w:t>
        <w:br/>
        <w:br/>
        <w:t>я</w:t>
        <w:br/>
        <w:br/>
        <w:t>е</w:t>
        <w:br/>
        <w:br/>
        <w:t>т</w:t>
        <w:br/>
        <w:br/>
        <w:t xml:space="preserve"> </w:t>
        <w:br/>
        <w:br/>
        <w:t>в</w:t>
        <w:br/>
        <w:br/>
        <w:t>ы</w:t>
        <w:br/>
        <w:br/>
        <w:t>я</w:t>
        <w:br/>
        <w:br/>
        <w:t>в</w:t>
        <w:br/>
        <w:br/>
        <w:t>л</w:t>
        <w:br/>
        <w:br/>
        <w:t>я</w:t>
        <w:br/>
        <w:br/>
        <w:t>т</w:t>
        <w:br/>
        <w:br/>
        <w:t>ь</w:t>
        <w:br/>
        <w:br/>
        <w:t xml:space="preserve"> </w:t>
        <w:br/>
        <w:br/>
        <w:t>с</w:t>
        <w:br/>
        <w:br/>
        <w:t>к</w:t>
        <w:br/>
        <w:br/>
        <w:t>р</w:t>
        <w:br/>
        <w:br/>
        <w:t>ы</w:t>
        <w:br/>
        <w:br/>
        <w:t>т</w:t>
        <w:br/>
        <w:br/>
        <w:t>ы</w:t>
        <w:br/>
        <w:br/>
        <w:t>е</w:t>
        <w:br/>
        <w:br/>
        <w:t xml:space="preserve"> </w:t>
        <w:br/>
        <w:br/>
        <w:t>з</w:t>
        <w:br/>
        <w:br/>
        <w:t>а</w:t>
        <w:br/>
        <w:br/>
        <w:t>к</w:t>
        <w:br/>
        <w:br/>
        <w:t>о</w:t>
        <w:br/>
        <w:br/>
        <w:t>н</w:t>
        <w:br/>
        <w:br/>
        <w:t>о</w:t>
        <w:br/>
        <w:br/>
        <w:t>м</w:t>
        <w:br/>
        <w:br/>
        <w:t>е</w:t>
        <w:br/>
        <w:br/>
        <w:t>р</w:t>
        <w:br/>
        <w:br/>
        <w:t>н</w:t>
        <w:br/>
        <w:br/>
        <w:t>о</w:t>
        <w:br/>
        <w:br/>
        <w:t>с</w:t>
        <w:br/>
        <w:br/>
        <w:t>т</w:t>
        <w:br/>
        <w:br/>
        <w:t>и</w:t>
        <w:br/>
        <w:br/>
        <w:t>,</w:t>
        <w:br/>
        <w:br/>
        <w:t xml:space="preserve"> </w:t>
        <w:br/>
        <w:br/>
        <w:t>т</w:t>
        <w:br/>
        <w:br/>
        <w:t>е</w:t>
        <w:br/>
        <w:br/>
        <w:t>н</w:t>
        <w:br/>
        <w:br/>
        <w:t>д</w:t>
        <w:br/>
        <w:br/>
        <w:t>е</w:t>
        <w:br/>
        <w:br/>
        <w:t>н</w:t>
        <w:br/>
        <w:br/>
        <w:t>ц</w:t>
        <w:br/>
        <w:br/>
        <w:t>и</w:t>
        <w:br/>
        <w:br/>
        <w:t>и</w:t>
        <w:br/>
        <w:br/>
        <w:t xml:space="preserve"> </w:t>
        <w:br/>
        <w:br/>
        <w:t>и</w:t>
        <w:br/>
        <w:br/>
        <w:t xml:space="preserve"> </w:t>
        <w:br/>
        <w:br/>
        <w:t>а</w:t>
        <w:br/>
        <w:br/>
        <w:t>н</w:t>
        <w:br/>
        <w:br/>
        <w:t>о</w:t>
        <w:br/>
        <w:br/>
        <w:t>м</w:t>
        <w:br/>
        <w:br/>
        <w:t>а</w:t>
        <w:br/>
        <w:br/>
        <w:t>л</w:t>
        <w:br/>
        <w:br/>
        <w:t>и</w:t>
        <w:br/>
        <w:br/>
        <w:t>и</w:t>
        <w:br/>
        <w:br/>
        <w:t>,</w:t>
        <w:br/>
        <w:br/>
        <w:t xml:space="preserve"> </w:t>
        <w:br/>
        <w:br/>
        <w:t>к</w:t>
        <w:br/>
        <w:br/>
        <w:t>о</w:t>
        <w:br/>
        <w:br/>
        <w:t>т</w:t>
        <w:br/>
        <w:br/>
        <w:t>о</w:t>
        <w:br/>
        <w:br/>
        <w:t>р</w:t>
        <w:br/>
        <w:br/>
        <w:t>ы</w:t>
        <w:br/>
        <w:br/>
        <w:t>е</w:t>
        <w:br/>
        <w:br/>
        <w:t xml:space="preserve"> </w:t>
        <w:br/>
        <w:br/>
        <w:t>м</w:t>
        <w:br/>
        <w:br/>
        <w:t>о</w:t>
        <w:br/>
        <w:br/>
        <w:t>г</w:t>
        <w:br/>
        <w:br/>
        <w:t>у</w:t>
        <w:br/>
        <w:br/>
        <w:t>т</w:t>
        <w:br/>
        <w:br/>
        <w:t xml:space="preserve"> </w:t>
        <w:br/>
        <w:br/>
        <w:t>б</w:t>
        <w:br/>
        <w:br/>
        <w:t>ы</w:t>
        <w:br/>
        <w:br/>
        <w:t>т</w:t>
        <w:br/>
        <w:br/>
        <w:t>ь</w:t>
        <w:br/>
        <w:br/>
        <w:t xml:space="preserve"> </w:t>
        <w:br/>
        <w:br/>
        <w:t>и</w:t>
        <w:br/>
        <w:br/>
        <w:t>с</w:t>
        <w:br/>
        <w:br/>
        <w:t>п</w:t>
        <w:br/>
        <w:br/>
        <w:t>о</w:t>
        <w:br/>
        <w:br/>
        <w:t>л</w:t>
        <w:br/>
        <w:br/>
        <w:t>ь</w:t>
        <w:br/>
        <w:br/>
        <w:t>з</w:t>
        <w:br/>
        <w:br/>
        <w:t>о</w:t>
        <w:br/>
        <w:br/>
        <w:t>в</w:t>
        <w:br/>
        <w:br/>
        <w:t>а</w:t>
        <w:br/>
        <w:br/>
        <w:t>н</w:t>
        <w:br/>
        <w:br/>
        <w:t>ы</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е</w:t>
        <w:br/>
        <w:br/>
        <w:t>т</w:t>
        <w:br/>
        <w:br/>
        <w:t>о</w:t>
        <w:br/>
        <w:br/>
        <w:t>д</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о</w:t>
        <w:br/>
        <w:br/>
        <w:t>т</w:t>
        <w:br/>
        <w:br/>
        <w:t>к</w:t>
        <w:br/>
        <w:br/>
        <w:t>а</w:t>
        <w:br/>
        <w:br/>
        <w:t>з</w:t>
        <w:br/>
        <w:br/>
        <w:t>о</w:t>
        <w:br/>
        <w:br/>
        <w:t>в</w:t>
        <w:br/>
        <w:br/>
        <w:t xml:space="preserve"> </w:t>
        <w:br/>
        <w:br/>
        <w:t>о</w:t>
        <w:br/>
        <w:br/>
        <w:t>б</w:t>
        <w:br/>
        <w:br/>
        <w:t>о</w:t>
        <w:br/>
        <w:br/>
        <w:t>р</w:t>
        <w:br/>
        <w:br/>
        <w:t>у</w:t>
        <w:br/>
        <w:br/>
        <w:t>д</w:t>
        <w:br/>
        <w:br/>
        <w:t>о</w:t>
        <w:br/>
        <w:br/>
        <w:t>в</w:t>
        <w:br/>
        <w:br/>
        <w:t>а</w:t>
        <w:br/>
        <w:br/>
        <w:t>н</w:t>
        <w:br/>
        <w:br/>
        <w:t>и</w:t>
        <w:br/>
        <w:br/>
        <w:t>я</w:t>
        <w:br/>
        <w:br/>
        <w:t>,</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о</w:t>
        <w:br/>
        <w:br/>
        <w:t>в</w:t>
        <w:br/>
        <w:br/>
        <w:t xml:space="preserve"> </w:t>
        <w:br/>
        <w:br/>
        <w:t>и</w:t>
        <w:br/>
        <w:br/>
        <w:t xml:space="preserve"> </w:t>
        <w:br/>
        <w:br/>
        <w:t>п</w:t>
        <w:br/>
        <w:br/>
        <w:t>о</w:t>
        <w:br/>
        <w:br/>
        <w:t>в</w:t>
        <w:br/>
        <w:br/>
        <w:t>ы</w:t>
        <w:br/>
        <w:br/>
        <w:t>ш</w:t>
        <w:br/>
        <w:br/>
        <w:t>е</w:t>
        <w:br/>
        <w:br/>
        <w:t>н</w:t>
        <w:br/>
        <w:br/>
        <w:t>и</w:t>
        <w:br/>
        <w:br/>
        <w:t>я</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 xml:space="preserve"> </w:t>
        <w:br/>
        <w:br/>
        <w:t>п</w:t>
        <w:br/>
        <w:br/>
        <w:t>о</w:t>
        <w:br/>
        <w:br/>
        <w:t>з</w:t>
        <w:br/>
        <w:br/>
        <w:t>в</w:t>
        <w:br/>
        <w:br/>
        <w:t>о</w:t>
        <w:br/>
        <w:br/>
        <w:t>л</w:t>
        <w:br/>
        <w:br/>
        <w:t>я</w:t>
        <w:br/>
        <w:br/>
        <w:t>е</w:t>
        <w:br/>
        <w:br/>
        <w:t>т</w:t>
        <w:br/>
        <w:br/>
        <w:t xml:space="preserve"> </w:t>
        <w:br/>
        <w:br/>
        <w:t>а</w:t>
        <w:br/>
        <w:br/>
        <w:t>в</w:t>
        <w:br/>
        <w:br/>
        <w:t>т</w:t>
        <w:br/>
        <w:br/>
        <w:t>о</w:t>
        <w:br/>
        <w:br/>
        <w:t>м</w:t>
        <w:br/>
        <w:br/>
        <w:t>а</w:t>
        <w:br/>
        <w:br/>
        <w:t>т</w:t>
        <w:br/>
        <w:br/>
        <w:t>и</w:t>
        <w:br/>
        <w:br/>
        <w:t>з</w:t>
        <w:br/>
        <w:br/>
        <w:t>и</w:t>
        <w:br/>
        <w:br/>
        <w:t>р</w:t>
        <w:br/>
        <w:br/>
        <w:t>о</w:t>
        <w:br/>
        <w:br/>
        <w:t>в</w:t>
        <w:br/>
        <w:br/>
        <w:t>а</w:t>
        <w:br/>
        <w:br/>
        <w:t>т</w:t>
        <w:br/>
        <w:br/>
        <w:t>ь</w:t>
        <w:br/>
        <w:br/>
        <w:t xml:space="preserve"> </w:t>
        <w:br/>
        <w:br/>
        <w:t>п</w:t>
        <w:br/>
        <w:br/>
        <w:t>р</w:t>
        <w:br/>
        <w:br/>
        <w:t>и</w:t>
        <w:br/>
        <w:br/>
        <w:t>н</w:t>
        <w:br/>
        <w:br/>
        <w:t>я</w:t>
        <w:br/>
        <w:br/>
        <w:t>т</w:t>
        <w:br/>
        <w:br/>
        <w:t>и</w:t>
        <w:br/>
        <w:br/>
        <w:t>е</w:t>
        <w:br/>
        <w:br/>
        <w:t xml:space="preserve"> </w:t>
        <w:br/>
        <w:br/>
        <w:t>р</w:t>
        <w:br/>
        <w:br/>
        <w:t>е</w:t>
        <w:br/>
        <w:br/>
        <w:t>ш</w:t>
        <w:br/>
        <w:br/>
        <w:t>е</w:t>
        <w:br/>
        <w:br/>
        <w:t>н</w:t>
        <w:br/>
        <w:br/>
        <w:t>и</w:t>
        <w:br/>
        <w:br/>
        <w:t>й</w:t>
        <w:br/>
        <w:br/>
        <w:t>,</w:t>
        <w:br/>
        <w:br/>
        <w:t xml:space="preserve"> </w:t>
        <w:br/>
        <w:br/>
        <w:t>п</w:t>
        <w:br/>
        <w:br/>
        <w:t>о</w:t>
        <w:br/>
        <w:br/>
        <w:t>в</w:t>
        <w:br/>
        <w:br/>
        <w:t>ы</w:t>
        <w:br/>
        <w:br/>
        <w:t>с</w:t>
        <w:br/>
        <w:br/>
        <w:t>и</w:t>
        <w:br/>
        <w:br/>
        <w:t>т</w:t>
        <w:br/>
        <w:br/>
        <w:t>ь</w:t>
        <w:br/>
        <w:br/>
        <w:t xml:space="preserve"> </w:t>
        <w:br/>
        <w:br/>
        <w:t>т</w:t>
        <w:br/>
        <w:br/>
        <w:t>о</w:t>
        <w:br/>
        <w:br/>
        <w:t>ч</w:t>
        <w:br/>
        <w:br/>
        <w:t>н</w:t>
        <w:br/>
        <w:br/>
        <w:t>о</w:t>
        <w:br/>
        <w:br/>
        <w:t>с</w:t>
        <w:br/>
        <w:br/>
        <w:t>т</w:t>
        <w:br/>
        <w:br/>
        <w:t>ь</w:t>
        <w:br/>
        <w:br/>
        <w:t xml:space="preserve"> </w:t>
        <w:br/>
        <w:br/>
        <w:t>п</w:t>
        <w:br/>
        <w:br/>
        <w:t>р</w:t>
        <w:br/>
        <w:br/>
        <w:t>о</w:t>
        <w:br/>
        <w:br/>
        <w:t>г</w:t>
        <w:br/>
        <w:br/>
        <w:t>н</w:t>
        <w:br/>
        <w:br/>
        <w:t>о</w:t>
        <w:br/>
        <w:br/>
        <w:t>з</w:t>
        <w:br/>
        <w:br/>
        <w:t>о</w:t>
        <w:br/>
        <w:br/>
        <w:t>в</w:t>
        <w:br/>
        <w:br/>
        <w:t xml:space="preserve"> </w:t>
        <w:br/>
        <w:br/>
        <w:t>и</w:t>
        <w:br/>
        <w:br/>
        <w:t xml:space="preserve"> </w:t>
        <w:br/>
        <w:br/>
        <w:t>с</w:t>
        <w:br/>
        <w:br/>
        <w:t>н</w:t>
        <w:br/>
        <w:br/>
        <w:t>и</w:t>
        <w:br/>
        <w:br/>
        <w:t>з</w:t>
        <w:br/>
        <w:br/>
        <w:t>и</w:t>
        <w:br/>
        <w:br/>
        <w:t>т</w:t>
        <w:br/>
        <w:br/>
        <w:t>ь</w:t>
        <w:br/>
        <w:br/>
        <w:t xml:space="preserve"> </w:t>
        <w:br/>
        <w:br/>
        <w:t>р</w:t>
        <w:br/>
        <w:br/>
        <w:t>и</w:t>
        <w:br/>
        <w:br/>
        <w:t>с</w:t>
        <w:br/>
        <w:br/>
        <w:t>к</w:t>
        <w:br/>
        <w:br/>
        <w:t>и</w:t>
        <w:br/>
        <w:br/>
        <w:t>.</w:t>
        <w:br/>
        <w:br/>
        <w:br/>
        <w:br/>
        <w:br/>
        <w:t>*</w:t>
        <w:br/>
        <w:br/>
        <w:t xml:space="preserve"> </w:t>
        <w:br/>
        <w:br/>
        <w:t xml:space="preserve"> </w:t>
        <w:br/>
        <w:br/>
        <w:t xml:space="preserve"> </w:t>
        <w:br/>
        <w:br/>
        <w:t>В</w:t>
        <w:br/>
        <w:br/>
        <w:t>и</w:t>
        <w:br/>
        <w:br/>
        <w:t>з</w:t>
        <w:br/>
        <w:br/>
        <w:t>у</w:t>
        <w:br/>
        <w:br/>
        <w:t>а</w:t>
        <w:br/>
        <w:br/>
        <w:t>л</w:t>
        <w:br/>
        <w:br/>
        <w:t>и</w:t>
        <w:br/>
        <w:br/>
        <w:t>з</w:t>
        <w:br/>
        <w:br/>
        <w:t>а</w:t>
        <w:br/>
        <w:br/>
        <w:t>ц</w:t>
        <w:br/>
        <w:br/>
        <w:t>и</w:t>
        <w:br/>
        <w:br/>
        <w:t>я</w:t>
        <w:br/>
        <w:br/>
        <w:t xml:space="preserve"> </w:t>
        <w:br/>
        <w:br/>
        <w:t>д</w:t>
        <w:br/>
        <w:br/>
        <w:t>а</w:t>
        <w:br/>
        <w:br/>
        <w:t>н</w:t>
        <w:br/>
        <w:br/>
        <w:t>н</w:t>
        <w:br/>
        <w:br/>
        <w:t>ы</w:t>
        <w:br/>
        <w:br/>
        <w:t>х</w:t>
        <w:br/>
        <w:br/>
        <w:t xml:space="preserve"> </w:t>
        <w:br/>
        <w:br/>
        <w:t>и</w:t>
        <w:br/>
        <w:br/>
        <w:t xml:space="preserve"> </w:t>
        <w:br/>
        <w:br/>
        <w:t>с</w:t>
        <w:br/>
        <w:br/>
        <w:t>о</w:t>
        <w:br/>
        <w:br/>
        <w:t>з</w:t>
        <w:br/>
        <w:br/>
        <w:t>д</w:t>
        <w:br/>
        <w:br/>
        <w:t>а</w:t>
        <w:br/>
        <w:br/>
        <w:t>н</w:t>
        <w:br/>
        <w:br/>
        <w:t>и</w:t>
        <w:br/>
        <w:br/>
        <w:t>е</w:t>
        <w:br/>
        <w:br/>
        <w:t xml:space="preserve"> </w:t>
        <w:br/>
        <w:br/>
        <w:t>и</w:t>
        <w:br/>
        <w:br/>
        <w:t>н</w:t>
        <w:br/>
        <w:br/>
        <w:t>т</w:t>
        <w:br/>
        <w:br/>
        <w:t>е</w:t>
        <w:br/>
        <w:br/>
        <w:t>р</w:t>
        <w:br/>
        <w:br/>
        <w:t>а</w:t>
        <w:br/>
        <w:br/>
        <w:t>к</w:t>
        <w:br/>
        <w:br/>
        <w:t>т</w:t>
        <w:br/>
        <w:br/>
        <w:t>и</w:t>
        <w:br/>
        <w:br/>
        <w:t>в</w:t>
        <w:br/>
        <w:br/>
        <w:t>н</w:t>
        <w:br/>
        <w:br/>
        <w:t>ы</w:t>
        <w:br/>
        <w:br/>
        <w:t>х</w:t>
        <w:br/>
        <w:br/>
        <w:t xml:space="preserve"> </w:t>
        <w:br/>
        <w:br/>
        <w:t>о</w:t>
        <w:br/>
        <w:br/>
        <w:t>т</w:t>
        <w:br/>
        <w:br/>
        <w:t>ч</w:t>
        <w:br/>
        <w:br/>
        <w:t>е</w:t>
        <w:br/>
        <w:br/>
        <w:t>т</w:t>
        <w:br/>
        <w:br/>
        <w:t>о</w:t>
        <w:br/>
        <w:br/>
        <w:t>в</w:t>
        <w:br/>
        <w:br/>
        <w:t xml:space="preserve"> </w:t>
        <w:br/>
        <w:br/>
        <w:t>д</w:t>
        <w:br/>
        <w:br/>
        <w:t>л</w:t>
        <w:br/>
        <w:br/>
        <w:t>я</w:t>
        <w:br/>
        <w:br/>
        <w:t xml:space="preserve"> </w:t>
        <w:br/>
        <w:br/>
        <w:t>о</w:t>
        <w:br/>
        <w:br/>
        <w:t>б</w:t>
        <w:br/>
        <w:br/>
        <w:t>л</w:t>
        <w:br/>
        <w:br/>
        <w:t>е</w:t>
        <w:br/>
        <w:br/>
        <w:t>г</w:t>
        <w:br/>
        <w:br/>
        <w:t>ч</w:t>
        <w:br/>
        <w:br/>
        <w:t>е</w:t>
        <w:br/>
        <w:br/>
        <w:t>н</w:t>
        <w:br/>
        <w:br/>
        <w:t>и</w:t>
        <w:br/>
        <w:br/>
        <w:t>я</w:t>
        <w:br/>
        <w:br/>
        <w:t xml:space="preserve"> </w:t>
        <w:br/>
        <w:br/>
        <w:t>а</w:t>
        <w:br/>
        <w:br/>
        <w:t>н</w:t>
        <w:br/>
        <w:br/>
        <w:t>а</w:t>
        <w:br/>
        <w:br/>
        <w:t>л</w:t>
        <w:br/>
        <w:br/>
        <w:t>и</w:t>
        <w:br/>
        <w:br/>
        <w:t>з</w:t>
        <w:br/>
        <w:br/>
        <w:t>а</w:t>
        <w:br/>
        <w:br/>
        <w:t xml:space="preserve"> </w:t>
        <w:br/>
        <w:br/>
        <w:t>и</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В</w:t>
        <w:br/>
        <w:br/>
        <w:t>и</w:t>
        <w:br/>
        <w:br/>
        <w:t>з</w:t>
        <w:br/>
        <w:br/>
        <w:t>у</w:t>
        <w:br/>
        <w:br/>
        <w:t>а</w:t>
        <w:br/>
        <w:br/>
        <w:t>л</w:t>
        <w:br/>
        <w:br/>
        <w:t>и</w:t>
        <w:br/>
        <w:br/>
        <w:t>з</w:t>
        <w:br/>
        <w:br/>
        <w:t>а</w:t>
        <w:br/>
        <w:br/>
        <w:t>ц</w:t>
        <w:br/>
        <w:br/>
        <w:t>и</w:t>
        <w:br/>
        <w:br/>
        <w:t>я</w:t>
        <w:br/>
        <w:br/>
        <w:t xml:space="preserve"> </w:t>
        <w:br/>
        <w:br/>
        <w:t>д</w:t>
        <w:br/>
        <w:br/>
        <w:t>а</w:t>
        <w:br/>
        <w:br/>
        <w:t>н</w:t>
        <w:br/>
        <w:br/>
        <w:t>н</w:t>
        <w:br/>
        <w:br/>
        <w:t>ы</w:t>
        <w:br/>
        <w:br/>
        <w:t>х</w:t>
        <w:br/>
        <w:br/>
        <w:t xml:space="preserve"> </w:t>
        <w:br/>
        <w:br/>
        <w:t>п</w:t>
        <w:br/>
        <w:br/>
        <w:t>о</w:t>
        <w:br/>
        <w:br/>
        <w:t>м</w:t>
        <w:br/>
        <w:br/>
        <w:t>о</w:t>
        <w:br/>
        <w:br/>
        <w:t>г</w:t>
        <w:br/>
        <w:br/>
        <w:t>а</w:t>
        <w:br/>
        <w:br/>
        <w:t>е</w:t>
        <w:br/>
        <w:br/>
        <w:t>т</w:t>
        <w:br/>
        <w:br/>
        <w:t xml:space="preserve"> </w:t>
        <w:br/>
        <w:br/>
        <w:t>б</w:t>
        <w:br/>
        <w:br/>
        <w:t>ы</w:t>
        <w:br/>
        <w:br/>
        <w:t>с</w:t>
        <w:br/>
        <w:br/>
        <w:t>т</w:t>
        <w:br/>
        <w:br/>
        <w:t>р</w:t>
        <w:br/>
        <w:br/>
        <w:t>о</w:t>
        <w:br/>
        <w:br/>
        <w:t xml:space="preserve"> </w:t>
        <w:br/>
        <w:br/>
        <w:t>и</w:t>
        <w:br/>
        <w:br/>
        <w:t xml:space="preserve"> </w:t>
        <w:br/>
        <w:br/>
        <w:t>л</w:t>
        <w:br/>
        <w:br/>
        <w:t>е</w:t>
        <w:br/>
        <w:br/>
        <w:t>г</w:t>
        <w:br/>
        <w:br/>
        <w:t>к</w:t>
        <w:br/>
        <w:br/>
        <w:t>о</w:t>
        <w:br/>
        <w:br/>
        <w:t xml:space="preserve"> </w:t>
        <w:br/>
        <w:br/>
        <w:t>п</w:t>
        <w:br/>
        <w:br/>
        <w:t>о</w:t>
        <w:br/>
        <w:br/>
        <w:t>н</w:t>
        <w:br/>
        <w:br/>
        <w:t>и</w:t>
        <w:br/>
        <w:br/>
        <w:t>м</w:t>
        <w:br/>
        <w:br/>
        <w:t>а</w:t>
        <w:br/>
        <w:br/>
        <w:t>т</w:t>
        <w:br/>
        <w:br/>
        <w:t>ь</w:t>
        <w:br/>
        <w:br/>
        <w:t xml:space="preserve"> </w:t>
        <w:br/>
        <w:br/>
        <w:t>с</w:t>
        <w:br/>
        <w:br/>
        <w:t>л</w:t>
        <w:br/>
        <w:br/>
        <w:t>о</w:t>
        <w:br/>
        <w:br/>
        <w:t>ж</w:t>
        <w:br/>
        <w:br/>
        <w:t>н</w:t>
        <w:br/>
        <w:br/>
        <w:t>ы</w:t>
        <w:br/>
        <w:br/>
        <w:t>е</w:t>
        <w:br/>
        <w:br/>
        <w:t xml:space="preserve"> </w:t>
        <w:br/>
        <w:br/>
        <w:t>з</w:t>
        <w:br/>
        <w:br/>
        <w:t>а</w:t>
        <w:br/>
        <w:br/>
        <w:t>к</w:t>
        <w:br/>
        <w:br/>
        <w:t>о</w:t>
        <w:br/>
        <w:br/>
        <w:t>н</w:t>
        <w:br/>
        <w:br/>
        <w:t>о</w:t>
        <w:br/>
        <w:br/>
        <w:t>м</w:t>
        <w:br/>
        <w:br/>
        <w:t>е</w:t>
        <w:br/>
        <w:br/>
        <w:t>р</w:t>
        <w:br/>
        <w:br/>
        <w:t>н</w:t>
        <w:br/>
        <w:br/>
        <w:t>о</w:t>
        <w:br/>
        <w:br/>
        <w:t>с</w:t>
        <w:br/>
        <w:br/>
        <w:t>т</w:t>
        <w:br/>
        <w:br/>
        <w:t>и</w:t>
        <w:br/>
        <w:br/>
        <w:t xml:space="preserve"> </w:t>
        <w:br/>
        <w:br/>
        <w:t>и</w:t>
        <w:br/>
        <w:br/>
        <w:t xml:space="preserve"> </w:t>
        <w:br/>
        <w:br/>
        <w:t>т</w:t>
        <w:br/>
        <w:br/>
        <w:t>е</w:t>
        <w:br/>
        <w:br/>
        <w:t>н</w:t>
        <w:br/>
        <w:br/>
        <w:t>д</w:t>
        <w:br/>
        <w:br/>
        <w:t>е</w:t>
        <w:br/>
        <w:br/>
        <w:t>н</w:t>
        <w:br/>
        <w:br/>
        <w:t>ц</w:t>
        <w:br/>
        <w:br/>
        <w:t>и</w:t>
        <w:br/>
        <w:br/>
        <w:t>и</w:t>
        <w:br/>
        <w:br/>
        <w:t>.</w:t>
        <w:br/>
        <w:br/>
        <w:br/>
        <w:br/>
        <w:br/>
        <w:br/>
        <w:br/>
        <w:br/>
        <w:t>*</w:t>
        <w:br/>
        <w:br/>
        <w:t>*</w:t>
        <w:br/>
        <w:br/>
        <w:t>I</w:t>
        <w:br/>
        <w:br/>
        <w:t>V</w:t>
        <w:br/>
        <w:br/>
        <w:t>.</w:t>
        <w:br/>
        <w:br/>
        <w:t xml:space="preserve"> </w:t>
        <w:br/>
        <w:br/>
        <w:t>И</w:t>
        <w:br/>
        <w:br/>
        <w:t>с</w:t>
        <w:br/>
        <w:br/>
        <w:t>к</w:t>
        <w:br/>
        <w:br/>
        <w:t>у</w:t>
        <w:br/>
        <w:br/>
        <w:t>с</w:t>
        <w:br/>
        <w:br/>
        <w:t>с</w:t>
        <w:br/>
        <w:br/>
        <w:t>т</w:t>
        <w:br/>
        <w:br/>
        <w:t>в</w:t>
        <w:br/>
        <w:br/>
        <w:t>е</w:t>
        <w:br/>
        <w:br/>
        <w:t>н</w:t>
        <w:br/>
        <w:br/>
        <w:t>н</w:t>
        <w:br/>
        <w:br/>
        <w:t>ы</w:t>
        <w:br/>
        <w:br/>
        <w:t>й</w:t>
        <w:br/>
        <w:br/>
        <w:t xml:space="preserve"> </w:t>
        <w:br/>
        <w:br/>
        <w:t>и</w:t>
        <w:br/>
        <w:br/>
        <w:t>н</w:t>
        <w:br/>
        <w:br/>
        <w:t>т</w:t>
        <w:br/>
        <w:br/>
        <w:t>е</w:t>
        <w:br/>
        <w:br/>
        <w:t>л</w:t>
        <w:br/>
        <w:br/>
        <w:t>л</w:t>
        <w:br/>
        <w:br/>
        <w:t>е</w:t>
        <w:br/>
        <w:br/>
        <w:t>к</w:t>
        <w:br/>
        <w:br/>
        <w:t>т</w:t>
        <w:br/>
        <w:br/>
        <w:t xml:space="preserve"> </w:t>
        <w:br/>
        <w:br/>
        <w:t>и</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 xml:space="preserve"> </w:t>
        <w:br/>
        <w:br/>
        <w:t>в</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а</w:t>
        <w:br/>
        <w:br/>
        <w:t>х</w:t>
        <w:br/>
        <w:br/>
        <w:t>*</w:t>
        <w:br/>
        <w:br/>
        <w:t>*</w:t>
        <w:br/>
        <w:br/>
        <w:br/>
        <w:br/>
        <w:br/>
        <w:br/>
        <w:br/>
        <w:br/>
        <w:t>*</w:t>
        <w:br/>
        <w:br/>
        <w:t xml:space="preserve"> </w:t>
        <w:br/>
        <w:br/>
        <w:t xml:space="preserve"> </w:t>
        <w:br/>
        <w:br/>
        <w:t xml:space="preserve"> </w:t>
        <w:br/>
        <w:br/>
        <w:t>Р</w:t>
        <w:br/>
        <w:br/>
        <w:t>о</w:t>
        <w:br/>
        <w:br/>
        <w:t>б</w:t>
        <w:br/>
        <w:br/>
        <w:t>о</w:t>
        <w:br/>
        <w:br/>
        <w:t>т</w:t>
        <w:br/>
        <w:br/>
        <w:t>и</w:t>
        <w:br/>
        <w:br/>
        <w:t>з</w:t>
        <w:br/>
        <w:br/>
        <w:t>а</w:t>
        <w:br/>
        <w:br/>
        <w:t>ц</w:t>
        <w:br/>
        <w:br/>
        <w:t>и</w:t>
        <w:br/>
        <w:br/>
        <w:t>я</w:t>
        <w:br/>
        <w:br/>
        <w:t xml:space="preserve"> </w:t>
        <w:br/>
        <w:br/>
        <w:t>и</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о</w:t>
        <w:br/>
        <w:br/>
        <w:t>в</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р</w:t>
        <w:br/>
        <w:br/>
        <w:t>о</w:t>
        <w:br/>
        <w:br/>
        <w:t>б</w:t>
        <w:br/>
        <w:br/>
        <w:t>о</w:t>
        <w:br/>
        <w:br/>
        <w:t>т</w:t>
        <w:br/>
        <w:br/>
        <w:t>о</w:t>
        <w:br/>
        <w:br/>
        <w:t>в</w:t>
        <w:br/>
        <w:br/>
        <w:t>,</w:t>
        <w:br/>
        <w:br/>
        <w:t xml:space="preserve"> </w:t>
        <w:br/>
        <w:br/>
        <w:t>о</w:t>
        <w:br/>
        <w:br/>
        <w:t>с</w:t>
        <w:br/>
        <w:br/>
        <w:t>н</w:t>
        <w:br/>
        <w:br/>
        <w:t>а</w:t>
        <w:br/>
        <w:br/>
        <w:t>щ</w:t>
        <w:br/>
        <w:br/>
        <w:t>е</w:t>
        <w:br/>
        <w:br/>
        <w:t>н</w:t>
        <w:br/>
        <w:br/>
        <w:t>н</w:t>
        <w:br/>
        <w:br/>
        <w:t>ы</w:t>
        <w:br/>
        <w:br/>
        <w:t>х</w:t>
        <w:br/>
        <w:br/>
        <w:t xml:space="preserve"> </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Р</w:t>
        <w:br/>
        <w:br/>
        <w:t>о</w:t>
        <w:br/>
        <w:br/>
        <w:t>б</w:t>
        <w:br/>
        <w:br/>
        <w:t>о</w:t>
        <w:br/>
        <w:br/>
        <w:t>т</w:t>
        <w:br/>
        <w:br/>
        <w:t>ы</w:t>
        <w:br/>
        <w:br/>
        <w:t xml:space="preserve"> </w:t>
        <w:br/>
        <w:br/>
        <w:t>с</w:t>
        <w:br/>
        <w:br/>
        <w:t xml:space="preserve"> </w:t>
        <w:br/>
        <w:br/>
        <w:t>И</w:t>
        <w:br/>
        <w:br/>
        <w:t>И</w:t>
        <w:br/>
        <w:br/>
        <w:t xml:space="preserve"> </w:t>
        <w:br/>
        <w:br/>
        <w:t>м</w:t>
        <w:br/>
        <w:br/>
        <w:t>о</w:t>
        <w:br/>
        <w:br/>
        <w:t>г</w:t>
        <w:br/>
        <w:br/>
        <w:t>у</w:t>
        <w:br/>
        <w:br/>
        <w:t>т</w:t>
        <w:br/>
        <w:br/>
        <w:t xml:space="preserve"> </w:t>
        <w:br/>
        <w:br/>
        <w:t>в</w:t>
        <w:br/>
        <w:br/>
        <w:t>ы</w:t>
        <w:br/>
        <w:br/>
        <w:t>п</w:t>
        <w:br/>
        <w:br/>
        <w:t>о</w:t>
        <w:br/>
        <w:br/>
        <w:t>л</w:t>
        <w:br/>
        <w:br/>
        <w:t>н</w:t>
        <w:br/>
        <w:br/>
        <w:t>я</w:t>
        <w:br/>
        <w:br/>
        <w:t>т</w:t>
        <w:br/>
        <w:br/>
        <w:t>ь</w:t>
        <w:br/>
        <w:br/>
        <w:t xml:space="preserve"> </w:t>
        <w:br/>
        <w:br/>
        <w:t>с</w:t>
        <w:br/>
        <w:br/>
        <w:t>л</w:t>
        <w:br/>
        <w:br/>
        <w:t>о</w:t>
        <w:br/>
        <w:br/>
        <w:t>ж</w:t>
        <w:br/>
        <w:br/>
        <w:t>н</w:t>
        <w:br/>
        <w:br/>
        <w:t>ы</w:t>
        <w:br/>
        <w:br/>
        <w:t>е</w:t>
        <w:br/>
        <w:br/>
        <w:t xml:space="preserve"> </w:t>
        <w:br/>
        <w:br/>
        <w:t>з</w:t>
        <w:br/>
        <w:br/>
        <w:t>а</w:t>
        <w:br/>
        <w:br/>
        <w:t>д</w:t>
        <w:br/>
        <w:br/>
        <w:t>а</w:t>
        <w:br/>
        <w:br/>
        <w:t>ч</w:t>
        <w:br/>
        <w:br/>
        <w:t>и</w:t>
        <w:br/>
        <w:br/>
        <w:t>,</w:t>
        <w:br/>
        <w:br/>
        <w:t xml:space="preserve"> </w:t>
        <w:br/>
        <w:br/>
        <w:t>а</w:t>
        <w:br/>
        <w:br/>
        <w:t>д</w:t>
        <w:br/>
        <w:br/>
        <w:t>а</w:t>
        <w:br/>
        <w:br/>
        <w:t>п</w:t>
        <w:br/>
        <w:br/>
        <w:t>т</w:t>
        <w:br/>
        <w:br/>
        <w:t>и</w:t>
        <w:br/>
        <w:br/>
        <w:t>р</w:t>
        <w:br/>
        <w:br/>
        <w:t>о</w:t>
        <w:br/>
        <w:br/>
        <w:t>в</w:t>
        <w:br/>
        <w:br/>
        <w:t>а</w:t>
        <w:br/>
        <w:br/>
        <w:t>т</w:t>
        <w:br/>
        <w:br/>
        <w:t>ь</w:t>
        <w:br/>
        <w:br/>
        <w:t>с</w:t>
        <w:br/>
        <w:br/>
        <w:t>я</w:t>
        <w:br/>
        <w:br/>
        <w:t xml:space="preserve"> </w:t>
        <w:br/>
        <w:br/>
        <w:t>к</w:t>
        <w:br/>
        <w:br/>
        <w:t xml:space="preserve"> </w:t>
        <w:br/>
        <w:br/>
        <w:t>и</w:t>
        <w:br/>
        <w:br/>
        <w:t>з</w:t>
        <w:br/>
        <w:br/>
        <w:t>м</w:t>
        <w:br/>
        <w:br/>
        <w:t>е</w:t>
        <w:br/>
        <w:br/>
        <w:t>н</w:t>
        <w:br/>
        <w:br/>
        <w:t>я</w:t>
        <w:br/>
        <w:br/>
        <w:t>ю</w:t>
        <w:br/>
        <w:br/>
        <w:t>щ</w:t>
        <w:br/>
        <w:br/>
        <w:t>и</w:t>
        <w:br/>
        <w:br/>
        <w:t>м</w:t>
        <w:br/>
        <w:br/>
        <w:t>с</w:t>
        <w:br/>
        <w:br/>
        <w:t>я</w:t>
        <w:br/>
        <w:br/>
        <w:t xml:space="preserve"> </w:t>
        <w:br/>
        <w:br/>
        <w:t>у</w:t>
        <w:br/>
        <w:br/>
        <w:t>с</w:t>
        <w:br/>
        <w:br/>
        <w:t>л</w:t>
        <w:br/>
        <w:br/>
        <w:t>о</w:t>
        <w:br/>
        <w:br/>
        <w:t>в</w:t>
        <w:br/>
        <w:br/>
        <w:t>и</w:t>
        <w:br/>
        <w:br/>
        <w:t>я</w:t>
        <w:br/>
        <w:br/>
        <w:t>м</w:t>
        <w:br/>
        <w:br/>
        <w:t xml:space="preserve"> </w:t>
        <w:br/>
        <w:br/>
        <w:t>и</w:t>
        <w:br/>
        <w:br/>
        <w:t xml:space="preserve"> </w:t>
        <w:br/>
        <w:br/>
        <w:t>р</w:t>
        <w:br/>
        <w:br/>
        <w:t>а</w:t>
        <w:br/>
        <w:br/>
        <w:t>б</w:t>
        <w:br/>
        <w:br/>
        <w:t>о</w:t>
        <w:br/>
        <w:br/>
        <w:t>т</w:t>
        <w:br/>
        <w:br/>
        <w:t>а</w:t>
        <w:br/>
        <w:br/>
        <w:t>т</w:t>
        <w:br/>
        <w:br/>
        <w:t>ь</w:t>
        <w:br/>
        <w:br/>
        <w:t xml:space="preserve"> </w:t>
        <w:br/>
        <w:br/>
        <w:t>в</w:t>
        <w:br/>
        <w:br/>
        <w:t xml:space="preserve"> </w:t>
        <w:br/>
        <w:br/>
        <w:t>с</w:t>
        <w:br/>
        <w:br/>
        <w:t>о</w:t>
        <w:br/>
        <w:br/>
        <w:t>т</w:t>
        <w:br/>
        <w:br/>
        <w:t>р</w:t>
        <w:br/>
        <w:br/>
        <w:t>у</w:t>
        <w:br/>
        <w:br/>
        <w:t>д</w:t>
        <w:br/>
        <w:br/>
        <w:t>н</w:t>
        <w:br/>
        <w:br/>
        <w:t>и</w:t>
        <w:br/>
        <w:br/>
        <w:t>ч</w:t>
        <w:br/>
        <w:br/>
        <w:t>е</w:t>
        <w:br/>
        <w:br/>
        <w:t>с</w:t>
        <w:br/>
        <w:br/>
        <w:t>т</w:t>
        <w:br/>
        <w:br/>
        <w:t>в</w:t>
        <w:br/>
        <w:br/>
        <w:t>е</w:t>
        <w:br/>
        <w:br/>
        <w:t xml:space="preserve"> </w:t>
        <w:br/>
        <w:br/>
        <w:t>с</w:t>
        <w:br/>
        <w:br/>
        <w:t xml:space="preserve"> </w:t>
        <w:br/>
        <w:br/>
        <w:t>л</w:t>
        <w:br/>
        <w:br/>
        <w:t>ю</w:t>
        <w:br/>
        <w:br/>
        <w:t>д</w:t>
        <w:br/>
        <w:br/>
        <w:t>ь</w:t>
        <w:br/>
        <w:br/>
        <w:t>м</w:t>
        <w:br/>
        <w:br/>
        <w:t>и</w:t>
        <w:br/>
        <w:br/>
        <w:t>.</w:t>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и</w:t>
        <w:br/>
        <w:br/>
        <w:t>н</w:t>
        <w:br/>
        <w:br/>
        <w:t>т</w:t>
        <w:br/>
        <w:br/>
        <w:t>е</w:t>
        <w:br/>
        <w:br/>
        <w:t>л</w:t>
        <w:br/>
        <w:br/>
        <w:t>л</w:t>
        <w:br/>
        <w:br/>
        <w:t>е</w:t>
        <w:br/>
        <w:br/>
        <w:t>к</w:t>
        <w:br/>
        <w:br/>
        <w:t>т</w:t>
        <w:br/>
        <w:br/>
        <w:t>у</w:t>
        <w:br/>
        <w:br/>
        <w:t>а</w:t>
        <w:br/>
        <w:br/>
        <w:t>л</w:t>
        <w:br/>
        <w:br/>
        <w:t>ь</w:t>
        <w:br/>
        <w:br/>
        <w:t>н</w:t>
        <w:br/>
        <w:br/>
        <w:t>ы</w:t>
        <w:br/>
        <w:br/>
        <w:t>х</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w:t>
        <w:br/>
        <w:br/>
        <w:t xml:space="preserve"> </w:t>
        <w:br/>
        <w:br/>
        <w:t>к</w:t>
        <w:br/>
        <w:br/>
        <w:t>о</w:t>
        <w:br/>
        <w:br/>
        <w:t>т</w:t>
        <w:br/>
        <w:br/>
        <w:t>о</w:t>
        <w:br/>
        <w:br/>
        <w:t>р</w:t>
        <w:br/>
        <w:br/>
        <w:t>ы</w:t>
        <w:br/>
        <w:br/>
        <w:t>е</w:t>
        <w:br/>
        <w:br/>
        <w:t xml:space="preserve"> </w:t>
        <w:br/>
        <w:br/>
        <w:t>м</w:t>
        <w:br/>
        <w:br/>
        <w:t>о</w:t>
        <w:br/>
        <w:br/>
        <w:t>г</w:t>
        <w:br/>
        <w:br/>
        <w:t>у</w:t>
        <w:br/>
        <w:br/>
        <w:t>т</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п</w:t>
        <w:br/>
        <w:br/>
        <w:t>л</w:t>
        <w:br/>
        <w:br/>
        <w:t>а</w:t>
        <w:br/>
        <w:br/>
        <w:t>н</w:t>
        <w:br/>
        <w:br/>
        <w:t>и</w:t>
        <w:br/>
        <w:br/>
        <w:t>р</w:t>
        <w:br/>
        <w:br/>
        <w:t>о</w:t>
        <w:br/>
        <w:br/>
        <w:t>в</w:t>
        <w:br/>
        <w:br/>
        <w:t>а</w:t>
        <w:br/>
        <w:br/>
        <w:t>н</w:t>
        <w:br/>
        <w:br/>
        <w:t>и</w:t>
        <w:br/>
        <w:br/>
        <w:t>е</w:t>
        <w:br/>
        <w:br/>
        <w:t>,</w:t>
        <w:br/>
        <w:br/>
        <w:t xml:space="preserve"> </w:t>
        <w:br/>
        <w:br/>
        <w:t>р</w:t>
        <w:br/>
        <w:br/>
        <w:t>а</w:t>
        <w:br/>
        <w:br/>
        <w:t>с</w:t>
        <w:br/>
        <w:br/>
        <w:t>п</w:t>
        <w:br/>
        <w:br/>
        <w:t>р</w:t>
        <w:br/>
        <w:br/>
        <w:t>е</w:t>
        <w:br/>
        <w:br/>
        <w:t>д</w:t>
        <w:br/>
        <w:br/>
        <w:t>е</w:t>
        <w:br/>
        <w:br/>
        <w:t>л</w:t>
        <w:br/>
        <w:br/>
        <w:t>е</w:t>
        <w:br/>
        <w:br/>
        <w:t>н</w:t>
        <w:br/>
        <w:br/>
        <w:t>и</w:t>
        <w:br/>
        <w:br/>
        <w:t>е</w:t>
        <w:br/>
        <w:br/>
        <w:t xml:space="preserve"> </w:t>
        <w:br/>
        <w:br/>
        <w:t>р</w:t>
        <w:br/>
        <w:br/>
        <w:t>е</w:t>
        <w:br/>
        <w:br/>
        <w:t>с</w:t>
        <w:br/>
        <w:br/>
        <w:t>у</w:t>
        <w:br/>
        <w:br/>
        <w:t>р</w:t>
        <w:br/>
        <w:br/>
        <w:t>с</w:t>
        <w:br/>
        <w:br/>
        <w:t>о</w:t>
        <w:br/>
        <w:br/>
        <w:t>в</w:t>
        <w:br/>
        <w:br/>
        <w:t xml:space="preserve"> </w:t>
        <w:br/>
        <w:br/>
        <w:t>и</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И</w:t>
        <w:br/>
        <w:br/>
        <w:t>н</w:t>
        <w:br/>
        <w:br/>
        <w:t>т</w:t>
        <w:br/>
        <w:br/>
        <w:t>е</w:t>
        <w:br/>
        <w:br/>
        <w:t>л</w:t>
        <w:br/>
        <w:br/>
        <w:t>л</w:t>
        <w:br/>
        <w:br/>
        <w:t>е</w:t>
        <w:br/>
        <w:br/>
        <w:t>к</w:t>
        <w:br/>
        <w:br/>
        <w:t>т</w:t>
        <w:br/>
        <w:br/>
        <w:t>у</w:t>
        <w:br/>
        <w:br/>
        <w:t>а</w:t>
        <w:br/>
        <w:br/>
        <w:t>л</w:t>
        <w:br/>
        <w:br/>
        <w:t>ь</w:t>
        <w:br/>
        <w:br/>
        <w:t>н</w:t>
        <w:br/>
        <w:br/>
        <w:t>ы</w:t>
        <w:br/>
        <w:br/>
        <w:t>е</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п</w:t>
        <w:br/>
        <w:br/>
        <w:t>о</w:t>
        <w:br/>
        <w:br/>
        <w:t>з</w:t>
        <w:br/>
        <w:br/>
        <w:t>в</w:t>
        <w:br/>
        <w:br/>
        <w:t>о</w:t>
        <w:br/>
        <w:br/>
        <w:t>л</w:t>
        <w:br/>
        <w:br/>
        <w:t>я</w:t>
        <w:br/>
        <w:br/>
        <w:t>ю</w:t>
        <w:br/>
        <w:br/>
        <w:t>т</w:t>
        <w:br/>
        <w:br/>
        <w:t xml:space="preserve"> </w:t>
        <w:br/>
        <w:br/>
        <w:t>п</w:t>
        <w:br/>
        <w:br/>
        <w:t>о</w:t>
        <w:br/>
        <w:br/>
        <w:t>в</w:t>
        <w:br/>
        <w:br/>
        <w:t>ы</w:t>
        <w:br/>
        <w:br/>
        <w:t>с</w:t>
        <w:br/>
        <w:br/>
        <w:t>и</w:t>
        <w:br/>
        <w:br/>
        <w:t>т</w:t>
        <w:br/>
        <w:br/>
        <w:t>ь</w:t>
        <w:br/>
        <w:br/>
        <w:t xml:space="preserve"> </w:t>
        <w:br/>
        <w:br/>
        <w:t>э</w:t>
        <w:br/>
        <w:br/>
        <w:t>ф</w:t>
        <w:br/>
        <w:br/>
        <w:t>ф</w:t>
        <w:br/>
        <w:br/>
        <w:t>е</w:t>
        <w:br/>
        <w:br/>
        <w:t>к</w:t>
        <w:br/>
        <w:br/>
        <w:t>т</w:t>
        <w:br/>
        <w:br/>
        <w:t>и</w:t>
        <w:br/>
        <w:br/>
        <w:t>в</w:t>
        <w:br/>
        <w:br/>
        <w:t>н</w:t>
        <w:br/>
        <w:br/>
        <w:t>о</w:t>
        <w:br/>
        <w:br/>
        <w:t>с</w:t>
        <w:br/>
        <w:br/>
        <w:t>т</w:t>
        <w:br/>
        <w:br/>
        <w:t>ь</w:t>
        <w:br/>
        <w:br/>
        <w:t xml:space="preserve"> </w:t>
        <w:br/>
        <w:br/>
        <w:t>р</w:t>
        <w:br/>
        <w:br/>
        <w:t>а</w:t>
        <w:br/>
        <w:br/>
        <w:t>б</w:t>
        <w:br/>
        <w:br/>
        <w:t>о</w:t>
        <w:br/>
        <w:br/>
        <w:t>т</w:t>
        <w:br/>
        <w:br/>
        <w:t>ы</w:t>
        <w:br/>
        <w:br/>
        <w:t xml:space="preserve"> </w:t>
        <w:br/>
        <w:br/>
        <w:t>п</w:t>
        <w:br/>
        <w:br/>
        <w:t>р</w:t>
        <w:br/>
        <w:br/>
        <w:t>е</w:t>
        <w:br/>
        <w:br/>
        <w:t>д</w:t>
        <w:br/>
        <w:br/>
        <w:t>п</w:t>
        <w:br/>
        <w:br/>
        <w:t>р</w:t>
        <w:br/>
        <w:br/>
        <w:t>и</w:t>
        <w:br/>
        <w:br/>
        <w:t>я</w:t>
        <w:br/>
        <w:br/>
        <w:t>т</w:t>
        <w:br/>
        <w:br/>
        <w:t>и</w:t>
        <w:br/>
        <w:br/>
        <w:t>я</w:t>
        <w:br/>
        <w:br/>
        <w:t xml:space="preserve"> </w:t>
        <w:br/>
        <w:br/>
        <w:t>и</w:t>
        <w:br/>
        <w:br/>
        <w:t xml:space="preserve"> </w:t>
        <w:br/>
        <w:br/>
        <w:t>с</w:t>
        <w:br/>
        <w:br/>
        <w:t>н</w:t>
        <w:br/>
        <w:br/>
        <w:t>и</w:t>
        <w:br/>
        <w:br/>
        <w:t>з</w:t>
        <w:br/>
        <w:br/>
        <w:t>и</w:t>
        <w:br/>
        <w:br/>
        <w:t>т</w:t>
        <w:br/>
        <w:br/>
        <w:t>ь</w:t>
        <w:br/>
        <w:br/>
        <w:t xml:space="preserve"> </w:t>
        <w:br/>
        <w:br/>
        <w:t>з</w:t>
        <w:br/>
        <w:br/>
        <w:t>а</w:t>
        <w:br/>
        <w:br/>
        <w:t>т</w:t>
        <w:br/>
        <w:br/>
        <w:t>р</w:t>
        <w:br/>
        <w:br/>
        <w:t>а</w:t>
        <w:br/>
        <w:br/>
        <w:t>т</w:t>
        <w:br/>
        <w:br/>
        <w:t>ы</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а</w:t>
        <w:br/>
        <w:br/>
        <w:t>л</w:t>
        <w:br/>
        <w:br/>
        <w:t>г</w:t>
        <w:br/>
        <w:br/>
        <w:t>о</w:t>
        <w:br/>
        <w:br/>
        <w:t>р</w:t>
        <w:br/>
        <w:br/>
        <w:t>и</w:t>
        <w:br/>
        <w:br/>
        <w:t>т</w:t>
        <w:br/>
        <w:br/>
        <w:t>м</w:t>
        <w:br/>
        <w:br/>
        <w:t>о</w:t>
        <w:br/>
        <w:br/>
        <w:t>в</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в</w:t>
        <w:br/>
        <w:br/>
        <w:t>ы</w:t>
        <w:br/>
        <w:br/>
        <w:t>я</w:t>
        <w:br/>
        <w:br/>
        <w:t>в</w:t>
        <w:br/>
        <w:br/>
        <w:t>л</w:t>
        <w:br/>
        <w:br/>
        <w:t>е</w:t>
        <w:br/>
        <w:br/>
        <w:t>н</w:t>
        <w:br/>
        <w:br/>
        <w:t>и</w:t>
        <w:br/>
        <w:br/>
        <w:t>я</w:t>
        <w:br/>
        <w:br/>
        <w:t xml:space="preserve"> </w:t>
        <w:br/>
        <w:br/>
        <w:t>д</w:t>
        <w:br/>
        <w:br/>
        <w:t>е</w:t>
        <w:br/>
        <w:br/>
        <w:t>ф</w:t>
        <w:br/>
        <w:br/>
        <w:t>е</w:t>
        <w:br/>
        <w:br/>
        <w:t>к</w:t>
        <w:br/>
        <w:br/>
        <w:t>т</w:t>
        <w:br/>
        <w:br/>
        <w:t>о</w:t>
        <w:br/>
        <w:br/>
        <w:t>в</w:t>
        <w:br/>
        <w:br/>
        <w:t xml:space="preserve"> </w:t>
        <w:br/>
        <w:br/>
        <w:t>п</w:t>
        <w:br/>
        <w:br/>
        <w:t>р</w:t>
        <w:br/>
        <w:br/>
        <w:t>о</w:t>
        <w:br/>
        <w:br/>
        <w:t>д</w:t>
        <w:br/>
        <w:br/>
        <w:t>у</w:t>
        <w:br/>
        <w:br/>
        <w:t>к</w:t>
        <w:br/>
        <w:br/>
        <w:t>ц</w:t>
        <w:br/>
        <w:br/>
        <w:t>и</w:t>
        <w:br/>
        <w:br/>
        <w:t>и</w:t>
        <w:br/>
        <w:br/>
        <w:t>,</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с</w:t>
        <w:br/>
        <w:br/>
        <w:t>п</w:t>
        <w:br/>
        <w:br/>
        <w:t>р</w:t>
        <w:br/>
        <w:br/>
        <w:t>о</w:t>
        <w:br/>
        <w:br/>
        <w:t>с</w:t>
        <w:br/>
        <w:br/>
        <w:t>а</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ц</w:t>
        <w:br/>
        <w:br/>
        <w:t>е</w:t>
        <w:br/>
        <w:br/>
        <w:t>п</w:t>
        <w:br/>
        <w:br/>
        <w:t>о</w:t>
        <w:br/>
        <w:br/>
        <w:t>ч</w:t>
        <w:br/>
        <w:br/>
        <w:t>е</w:t>
        <w:br/>
        <w:br/>
        <w:t>к</w:t>
        <w:br/>
        <w:br/>
        <w:t xml:space="preserve"> </w:t>
        <w:br/>
        <w:br/>
        <w:t>п</w:t>
        <w:br/>
        <w:br/>
        <w:t>о</w:t>
        <w:br/>
        <w:br/>
        <w:t>с</w:t>
        <w:br/>
        <w:br/>
        <w:t>т</w:t>
        <w:br/>
        <w:br/>
        <w:t>а</w:t>
        <w:br/>
        <w:br/>
        <w:t>в</w:t>
        <w:br/>
        <w:br/>
        <w:t>о</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 xml:space="preserve"> </w:t>
        <w:br/>
        <w:br/>
        <w:t>п</w:t>
        <w:br/>
        <w:br/>
        <w:t>о</w:t>
        <w:br/>
        <w:br/>
        <w:t>з</w:t>
        <w:br/>
        <w:br/>
        <w:t>в</w:t>
        <w:br/>
        <w:br/>
        <w:t>о</w:t>
        <w:br/>
        <w:br/>
        <w:t>л</w:t>
        <w:br/>
        <w:br/>
        <w:t>я</w:t>
        <w:br/>
        <w:br/>
        <w:t>е</w:t>
        <w:br/>
        <w:br/>
        <w:t>т</w:t>
        <w:br/>
        <w:br/>
        <w:t xml:space="preserve"> </w:t>
        <w:br/>
        <w:br/>
        <w:t>п</w:t>
        <w:br/>
        <w:br/>
        <w:t>о</w:t>
        <w:br/>
        <w:br/>
        <w:t>в</w:t>
        <w:br/>
        <w:br/>
        <w:t>ы</w:t>
        <w:br/>
        <w:br/>
        <w:t>с</w:t>
        <w:br/>
        <w:br/>
        <w:t>и</w:t>
        <w:br/>
        <w:br/>
        <w:t>т</w:t>
        <w:br/>
        <w:br/>
        <w:t>ь</w:t>
        <w:br/>
        <w:br/>
        <w:t xml:space="preserve"> </w:t>
        <w:br/>
        <w:br/>
        <w:t>к</w:t>
        <w:br/>
        <w:br/>
        <w:t>а</w:t>
        <w:br/>
        <w:br/>
        <w:t>ч</w:t>
        <w:br/>
        <w:br/>
        <w:t>е</w:t>
        <w:br/>
        <w:br/>
        <w:t>с</w:t>
        <w:br/>
        <w:br/>
        <w:t>т</w:t>
        <w:br/>
        <w:br/>
        <w:t>в</w:t>
        <w:br/>
        <w:br/>
        <w:t>о</w:t>
        <w:br/>
        <w:br/>
        <w:t xml:space="preserve"> </w:t>
        <w:br/>
        <w:br/>
        <w:t>п</w:t>
        <w:br/>
        <w:br/>
        <w:t>р</w:t>
        <w:br/>
        <w:br/>
        <w:t>о</w:t>
        <w:br/>
        <w:br/>
        <w:t>д</w:t>
        <w:br/>
        <w:br/>
        <w:t>у</w:t>
        <w:br/>
        <w:br/>
        <w:t>к</w:t>
        <w:br/>
        <w:br/>
        <w:t>ц</w:t>
        <w:br/>
        <w:br/>
        <w:t>и</w:t>
        <w:br/>
        <w:br/>
        <w:t>и</w:t>
        <w:br/>
        <w:br/>
        <w:t>,</w:t>
        <w:br/>
        <w:br/>
        <w:t xml:space="preserve"> </w:t>
        <w:br/>
        <w:br/>
        <w:t>с</w:t>
        <w:br/>
        <w:br/>
        <w:t>о</w:t>
        <w:br/>
        <w:br/>
        <w:t>к</w:t>
        <w:br/>
        <w:br/>
        <w:t>р</w:t>
        <w:br/>
        <w:br/>
        <w:t>а</w:t>
        <w:br/>
        <w:br/>
        <w:t>т</w:t>
        <w:br/>
        <w:br/>
        <w:t>и</w:t>
        <w:br/>
        <w:br/>
        <w:t>т</w:t>
        <w:br/>
        <w:br/>
        <w:t>ь</w:t>
        <w:br/>
        <w:br/>
        <w:t xml:space="preserve"> </w:t>
        <w:br/>
        <w:br/>
        <w:t>с</w:t>
        <w:br/>
        <w:br/>
        <w:t>р</w:t>
        <w:br/>
        <w:br/>
        <w:t>о</w:t>
        <w:br/>
        <w:br/>
        <w:t>к</w:t>
        <w:br/>
        <w:br/>
        <w:t>и</w:t>
        <w:br/>
        <w:br/>
        <w:t xml:space="preserve"> </w:t>
        <w:br/>
        <w:br/>
        <w:t>в</w:t>
        <w:br/>
        <w:br/>
        <w:t>ы</w:t>
        <w:br/>
        <w:br/>
        <w:t>п</w:t>
        <w:br/>
        <w:br/>
        <w:t>о</w:t>
        <w:br/>
        <w:br/>
        <w:t>л</w:t>
        <w:br/>
        <w:br/>
        <w:t>н</w:t>
        <w:br/>
        <w:br/>
        <w:t>е</w:t>
        <w:br/>
        <w:br/>
        <w:t>н</w:t>
        <w:br/>
        <w:br/>
        <w:t>и</w:t>
        <w:br/>
        <w:br/>
        <w:t>я</w:t>
        <w:br/>
        <w:br/>
        <w:t xml:space="preserve"> </w:t>
        <w:br/>
        <w:br/>
        <w:t>з</w:t>
        <w:br/>
        <w:br/>
        <w:t>а</w:t>
        <w:br/>
        <w:br/>
        <w:t>к</w:t>
        <w:br/>
        <w:br/>
        <w:t>а</w:t>
        <w:br/>
        <w:br/>
        <w:t>з</w:t>
        <w:br/>
        <w:br/>
        <w:t>о</w:t>
        <w:br/>
        <w:br/>
        <w:t>в</w:t>
        <w:br/>
        <w:br/>
        <w:t xml:space="preserve"> </w:t>
        <w:br/>
        <w:br/>
        <w:t>и</w:t>
        <w:br/>
        <w:br/>
        <w:t xml:space="preserve"> </w:t>
        <w:br/>
        <w:br/>
        <w:t>с</w:t>
        <w:br/>
        <w:br/>
        <w:t>н</w:t>
        <w:br/>
        <w:br/>
        <w:t>и</w:t>
        <w:br/>
        <w:br/>
        <w:t>з</w:t>
        <w:br/>
        <w:br/>
        <w:t>и</w:t>
        <w:br/>
        <w:br/>
        <w:t>т</w:t>
        <w:br/>
        <w:br/>
        <w:t>ь</w:t>
        <w:br/>
        <w:br/>
        <w:t xml:space="preserve"> </w:t>
        <w:br/>
        <w:br/>
        <w:t>и</w:t>
        <w:br/>
        <w:br/>
        <w:t>з</w:t>
        <w:br/>
        <w:br/>
        <w:t>д</w:t>
        <w:br/>
        <w:br/>
        <w:t>е</w:t>
        <w:br/>
        <w:br/>
        <w:t>р</w:t>
        <w:br/>
        <w:br/>
        <w:t>ж</w:t>
        <w:br/>
        <w:br/>
        <w:t>к</w:t>
        <w:br/>
        <w:br/>
        <w:t>и</w:t>
        <w:br/>
        <w:br/>
        <w:t>.</w:t>
        <w:br/>
        <w:br/>
        <w:br/>
        <w:br/>
        <w:br/>
        <w:br/>
        <w:br/>
        <w:br/>
        <w:t>*</w:t>
        <w:br/>
        <w:br/>
        <w:t>*</w:t>
        <w:br/>
        <w:br/>
        <w:t>V</w:t>
        <w:br/>
        <w:br/>
        <w:t>.</w:t>
        <w:br/>
        <w:br/>
        <w:t xml:space="preserve"> </w:t>
        <w:br/>
        <w:br/>
        <w:t>А</w:t>
        <w:br/>
        <w:br/>
        <w:t>д</w:t>
        <w:br/>
        <w:br/>
        <w:t>д</w:t>
        <w:br/>
        <w:br/>
        <w:t>и</w:t>
        <w:br/>
        <w:br/>
        <w:t>т</w:t>
        <w:br/>
        <w:br/>
        <w:t>и</w:t>
        <w:br/>
        <w:br/>
        <w:t>в</w:t>
        <w:br/>
        <w:br/>
        <w:t>н</w:t>
        <w:br/>
        <w:br/>
        <w:t>ы</w:t>
        <w:br/>
        <w:br/>
        <w:t>е</w:t>
        <w:br/>
        <w:br/>
        <w:t xml:space="preserve"> </w:t>
        <w:br/>
        <w:br/>
        <w:t>т</w:t>
        <w:br/>
        <w:br/>
        <w:t>е</w:t>
        <w:br/>
        <w:br/>
        <w:t>х</w:t>
        <w:br/>
        <w:br/>
        <w:t>н</w:t>
        <w:br/>
        <w:br/>
        <w:t>о</w:t>
        <w:br/>
        <w:br/>
        <w:t>л</w:t>
        <w:br/>
        <w:br/>
        <w:t>о</w:t>
        <w:br/>
        <w:br/>
        <w:t>г</w:t>
        <w:br/>
        <w:br/>
        <w:t>и</w:t>
        <w:br/>
        <w:br/>
        <w:t>и</w:t>
        <w:br/>
        <w:br/>
        <w:t xml:space="preserve"> </w:t>
        <w:br/>
        <w:br/>
        <w:t>(</w:t>
        <w:br/>
        <w:br/>
        <w:t>3</w:t>
        <w:br/>
        <w:br/>
        <w:t>D</w:t>
        <w:br/>
        <w:br/>
        <w:t>-</w:t>
        <w:br/>
        <w:br/>
        <w:t>п</w:t>
        <w:br/>
        <w:br/>
        <w:t>е</w:t>
        <w:br/>
        <w:br/>
        <w:t>ч</w:t>
        <w:br/>
        <w:br/>
        <w:t>а</w:t>
        <w:br/>
        <w:br/>
        <w:t>т</w:t>
        <w:br/>
        <w:br/>
        <w:t>ь</w:t>
        <w:br/>
        <w:br/>
        <w:t>)</w:t>
        <w:br/>
        <w:br/>
        <w:t xml:space="preserve"> </w:t>
        <w:br/>
        <w:br/>
        <w:t>в</w:t>
        <w:br/>
        <w:br/>
        <w:t xml:space="preserve"> </w:t>
        <w:br/>
        <w:br/>
        <w:t>п</w:t>
        <w:br/>
        <w:br/>
        <w:t>р</w:t>
        <w:br/>
        <w:br/>
        <w:t>о</w:t>
        <w:br/>
        <w:br/>
        <w:t>м</w:t>
        <w:br/>
        <w:br/>
        <w:t>ы</w:t>
        <w:br/>
        <w:br/>
        <w:t>ш</w:t>
        <w:br/>
        <w:br/>
        <w:t>л</w:t>
        <w:br/>
        <w:br/>
        <w:t>е</w:t>
        <w:br/>
        <w:br/>
        <w:t>н</w:t>
        <w:br/>
        <w:br/>
        <w:t>н</w:t>
        <w:br/>
        <w:br/>
        <w:t>о</w:t>
        <w:br/>
        <w:br/>
        <w:t>с</w:t>
        <w:br/>
        <w:br/>
        <w:t>т</w:t>
        <w:br/>
        <w:br/>
        <w:t>и</w:t>
        <w:br/>
        <w:br/>
        <w:t>*</w:t>
        <w:br/>
        <w:br/>
        <w:t>*</w:t>
        <w:br/>
        <w:br/>
        <w:br/>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3</w:t>
        <w:br/>
        <w:br/>
        <w:t>D</w:t>
        <w:br/>
        <w:br/>
        <w:t>-</w:t>
        <w:br/>
        <w:br/>
        <w:t>п</w:t>
        <w:br/>
        <w:br/>
        <w:t>е</w:t>
        <w:br/>
        <w:br/>
        <w:t>ч</w:t>
        <w:br/>
        <w:br/>
        <w:t>а</w:t>
        <w:br/>
        <w:br/>
        <w:t>т</w:t>
        <w:br/>
        <w:br/>
        <w:t>и</w:t>
        <w:br/>
        <w:br/>
        <w:t xml:space="preserve"> </w:t>
        <w:br/>
        <w:br/>
        <w:t>д</w:t>
        <w:br/>
        <w:br/>
        <w:t>л</w:t>
        <w:br/>
        <w:br/>
        <w:t>я</w:t>
        <w:br/>
        <w:br/>
        <w:t xml:space="preserve"> </w:t>
        <w:br/>
        <w:br/>
        <w:t>б</w:t>
        <w:br/>
        <w:br/>
        <w:t>ы</w:t>
        <w:br/>
        <w:br/>
        <w:t>с</w:t>
        <w:br/>
        <w:br/>
        <w:t>т</w:t>
        <w:br/>
        <w:br/>
        <w:t>р</w:t>
        <w:br/>
        <w:br/>
        <w:t>о</w:t>
        <w:br/>
        <w:br/>
        <w:t>г</w:t>
        <w:br/>
        <w:br/>
        <w:t>о</w:t>
        <w:br/>
        <w:br/>
        <w:t xml:space="preserve"> </w:t>
        <w:br/>
        <w:br/>
        <w:t>п</w:t>
        <w:br/>
        <w:br/>
        <w:t>р</w:t>
        <w:br/>
        <w:br/>
        <w:t>о</w:t>
        <w:br/>
        <w:br/>
        <w:t>т</w:t>
        <w:br/>
        <w:br/>
        <w:t>о</w:t>
        <w:br/>
        <w:br/>
        <w:t>т</w:t>
        <w:br/>
        <w:br/>
        <w:t>и</w:t>
        <w:br/>
        <w:br/>
        <w:t>п</w:t>
        <w:br/>
        <w:br/>
        <w:t>и</w:t>
        <w:br/>
        <w:br/>
        <w:t>р</w:t>
        <w:br/>
        <w:br/>
        <w:t>о</w:t>
        <w:br/>
        <w:br/>
        <w:t>в</w:t>
        <w:br/>
        <w:br/>
        <w:t>а</w:t>
        <w:br/>
        <w:br/>
        <w:t>н</w:t>
        <w:br/>
        <w:br/>
        <w:t>и</w:t>
        <w:br/>
        <w:br/>
        <w:t>я</w:t>
        <w:br/>
        <w:br/>
        <w:t>,</w:t>
        <w:br/>
        <w:br/>
        <w:t xml:space="preserve"> </w:t>
        <w:br/>
        <w:br/>
        <w:t>п</w:t>
        <w:br/>
        <w:br/>
        <w:t>р</w:t>
        <w:br/>
        <w:br/>
        <w:t>о</w:t>
        <w:br/>
        <w:br/>
        <w:t>и</w:t>
        <w:br/>
        <w:br/>
        <w:t>з</w:t>
        <w:br/>
        <w:br/>
        <w:t>в</w:t>
        <w:br/>
        <w:br/>
        <w:t>о</w:t>
        <w:br/>
        <w:br/>
        <w:t>д</w:t>
        <w:br/>
        <w:br/>
        <w:t>с</w:t>
        <w:br/>
        <w:br/>
        <w:t>т</w:t>
        <w:br/>
        <w:br/>
        <w:t>в</w:t>
        <w:br/>
        <w:br/>
        <w:t>а</w:t>
        <w:br/>
        <w:br/>
        <w:t xml:space="preserve"> </w:t>
        <w:br/>
        <w:br/>
        <w:t>и</w:t>
        <w:br/>
        <w:br/>
        <w:t>н</w:t>
        <w:br/>
        <w:br/>
        <w:t>д</w:t>
        <w:br/>
        <w:br/>
        <w:t>и</w:t>
        <w:br/>
        <w:br/>
        <w:t>в</w:t>
        <w:br/>
        <w:br/>
        <w:t>и</w:t>
        <w:br/>
        <w:br/>
        <w:t>д</w:t>
        <w:br/>
        <w:br/>
        <w:t>у</w:t>
        <w:br/>
        <w:br/>
        <w:t>а</w:t>
        <w:br/>
        <w:br/>
        <w:t>л</w:t>
        <w:br/>
        <w:br/>
        <w:t>ь</w:t>
        <w:br/>
        <w:br/>
        <w:t>н</w:t>
        <w:br/>
        <w:br/>
        <w:t>ы</w:t>
        <w:br/>
        <w:br/>
        <w:t>х</w:t>
        <w:br/>
        <w:br/>
        <w:t xml:space="preserve"> </w:t>
        <w:br/>
        <w:br/>
        <w:t>д</w:t>
        <w:br/>
        <w:br/>
        <w:t>е</w:t>
        <w:br/>
        <w:br/>
        <w:t>т</w:t>
        <w:br/>
        <w:br/>
        <w:t>а</w:t>
        <w:br/>
        <w:br/>
        <w:t>л</w:t>
        <w:br/>
        <w:br/>
        <w:t>е</w:t>
        <w:br/>
        <w:br/>
        <w:t>й</w:t>
        <w:br/>
        <w:br/>
        <w:t xml:space="preserve"> </w:t>
        <w:br/>
        <w:br/>
        <w:t>и</w:t>
        <w:br/>
        <w:br/>
        <w:t xml:space="preserve"> </w:t>
        <w:br/>
        <w:br/>
        <w:t>и</w:t>
        <w:br/>
        <w:br/>
        <w:t>з</w:t>
        <w:br/>
        <w:br/>
        <w:t>г</w:t>
        <w:br/>
        <w:br/>
        <w:t>о</w:t>
        <w:br/>
        <w:br/>
        <w:t>т</w:t>
        <w:br/>
        <w:br/>
        <w:t>о</w:t>
        <w:br/>
        <w:br/>
        <w:t>в</w:t>
        <w:br/>
        <w:br/>
        <w:t>л</w:t>
        <w:br/>
        <w:br/>
        <w:t>е</w:t>
        <w:br/>
        <w:br/>
        <w:t>н</w:t>
        <w:br/>
        <w:br/>
        <w:t>и</w:t>
        <w:br/>
        <w:br/>
        <w:t>я</w:t>
        <w:br/>
        <w:br/>
        <w:t xml:space="preserve"> </w:t>
        <w:br/>
        <w:br/>
        <w:t>с</w:t>
        <w:br/>
        <w:br/>
        <w:t>л</w:t>
        <w:br/>
        <w:br/>
        <w:t>о</w:t>
        <w:br/>
        <w:br/>
        <w:t>ж</w:t>
        <w:br/>
        <w:br/>
        <w:t>н</w:t>
        <w:br/>
        <w:br/>
        <w:t>ы</w:t>
        <w:br/>
        <w:br/>
        <w:t>х</w:t>
        <w:br/>
        <w:br/>
        <w:t xml:space="preserve"> </w:t>
        <w:br/>
        <w:br/>
        <w:t>и</w:t>
        <w:br/>
        <w:br/>
        <w:t>з</w:t>
        <w:br/>
        <w:br/>
        <w:t>д</w:t>
        <w:br/>
        <w:br/>
        <w:t>е</w:t>
        <w:br/>
        <w:br/>
        <w:t>л</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3</w:t>
        <w:br/>
        <w:br/>
        <w:t>D</w:t>
        <w:br/>
        <w:br/>
        <w:t>-</w:t>
        <w:br/>
        <w:br/>
        <w:t>п</w:t>
        <w:br/>
        <w:br/>
        <w:t>е</w:t>
        <w:br/>
        <w:br/>
        <w:t>ч</w:t>
        <w:br/>
        <w:br/>
        <w:t>а</w:t>
        <w:br/>
        <w:br/>
        <w:t>т</w:t>
        <w:br/>
        <w:br/>
        <w:t>ь</w:t>
        <w:br/>
        <w:br/>
        <w:t xml:space="preserve"> </w:t>
        <w:br/>
        <w:br/>
        <w:t>п</w:t>
        <w:br/>
        <w:br/>
        <w:t>о</w:t>
        <w:br/>
        <w:br/>
        <w:t>з</w:t>
        <w:br/>
        <w:br/>
        <w:t>в</w:t>
        <w:br/>
        <w:br/>
        <w:t>о</w:t>
        <w:br/>
        <w:br/>
        <w:t>л</w:t>
        <w:br/>
        <w:br/>
        <w:t>я</w:t>
        <w:br/>
        <w:br/>
        <w:t>е</w:t>
        <w:br/>
        <w:br/>
        <w:t>т</w:t>
        <w:br/>
        <w:br/>
        <w:t xml:space="preserve"> </w:t>
        <w:br/>
        <w:br/>
        <w:t>с</w:t>
        <w:br/>
        <w:br/>
        <w:t>о</w:t>
        <w:br/>
        <w:br/>
        <w:t>к</w:t>
        <w:br/>
        <w:br/>
        <w:t>р</w:t>
        <w:br/>
        <w:br/>
        <w:t>а</w:t>
        <w:br/>
        <w:br/>
        <w:t>т</w:t>
        <w:br/>
        <w:br/>
        <w:t>и</w:t>
        <w:br/>
        <w:br/>
        <w:t>т</w:t>
        <w:br/>
        <w:br/>
        <w:t>ь</w:t>
        <w:br/>
        <w:br/>
        <w:t xml:space="preserve"> </w:t>
        <w:br/>
        <w:br/>
        <w:t>в</w:t>
        <w:br/>
        <w:br/>
        <w:t>р</w:t>
        <w:br/>
        <w:br/>
        <w:t>е</w:t>
        <w:br/>
        <w:br/>
        <w:t>м</w:t>
        <w:br/>
        <w:br/>
        <w:t>я</w:t>
        <w:br/>
        <w:br/>
        <w:t xml:space="preserve"> </w:t>
        <w:br/>
        <w:br/>
        <w:t>р</w:t>
        <w:br/>
        <w:br/>
        <w:t>а</w:t>
        <w:br/>
        <w:br/>
        <w:t>з</w:t>
        <w:br/>
        <w:br/>
        <w:t>р</w:t>
        <w:br/>
        <w:br/>
        <w:t>а</w:t>
        <w:br/>
        <w:br/>
        <w:t>б</w:t>
        <w:br/>
        <w:br/>
        <w:t>о</w:t>
        <w:br/>
        <w:br/>
        <w:t>т</w:t>
        <w:br/>
        <w:br/>
        <w:t>к</w:t>
        <w:br/>
        <w:br/>
        <w:t>и</w:t>
        <w:br/>
        <w:br/>
        <w:t>,</w:t>
        <w:br/>
        <w:br/>
        <w:t xml:space="preserve"> </w:t>
        <w:br/>
        <w:br/>
        <w:t>с</w:t>
        <w:br/>
        <w:br/>
        <w:t>н</w:t>
        <w:br/>
        <w:br/>
        <w:t>и</w:t>
        <w:br/>
        <w:br/>
        <w:t>з</w:t>
        <w:br/>
        <w:br/>
        <w:t>и</w:t>
        <w:br/>
        <w:br/>
        <w:t>т</w:t>
        <w:br/>
        <w:br/>
        <w:t>ь</w:t>
        <w:br/>
        <w:br/>
        <w:t xml:space="preserve"> </w:t>
        <w:br/>
        <w:br/>
        <w:t>з</w:t>
        <w:br/>
        <w:br/>
        <w:t>а</w:t>
        <w:br/>
        <w:br/>
        <w:t>т</w:t>
        <w:br/>
        <w:br/>
        <w:t>р</w:t>
        <w:br/>
        <w:br/>
        <w:t>а</w:t>
        <w:br/>
        <w:br/>
        <w:t>т</w:t>
        <w:br/>
        <w:br/>
        <w:t>ы</w:t>
        <w:br/>
        <w:br/>
        <w:t xml:space="preserve"> </w:t>
        <w:br/>
        <w:br/>
        <w:t>н</w:t>
        <w:br/>
        <w:br/>
        <w:t>а</w:t>
        <w:br/>
        <w:br/>
        <w:t xml:space="preserve"> </w:t>
        <w:br/>
        <w:br/>
        <w:t>п</w:t>
        <w:br/>
        <w:br/>
        <w:t>р</w:t>
        <w:br/>
        <w:br/>
        <w:t>о</w:t>
        <w:br/>
        <w:br/>
        <w:t>и</w:t>
        <w:br/>
        <w:br/>
        <w:t>з</w:t>
        <w:br/>
        <w:br/>
        <w:t>в</w:t>
        <w:br/>
        <w:br/>
        <w:t>о</w:t>
        <w:br/>
        <w:br/>
        <w:t>д</w:t>
        <w:br/>
        <w:br/>
        <w:t>с</w:t>
        <w:br/>
        <w:br/>
        <w:t>т</w:t>
        <w:br/>
        <w:br/>
        <w:t>в</w:t>
        <w:br/>
        <w:br/>
        <w:t>о</w:t>
        <w:br/>
        <w:br/>
        <w:t xml:space="preserve"> </w:t>
        <w:br/>
        <w:br/>
        <w:t>и</w:t>
        <w:br/>
        <w:br/>
        <w:t xml:space="preserve"> </w:t>
        <w:br/>
        <w:br/>
        <w:t>с</w:t>
        <w:br/>
        <w:br/>
        <w:t>о</w:t>
        <w:br/>
        <w:br/>
        <w:t>з</w:t>
        <w:br/>
        <w:br/>
        <w:t>д</w:t>
        <w:br/>
        <w:br/>
        <w:t>а</w:t>
        <w:br/>
        <w:br/>
        <w:t>в</w:t>
        <w:br/>
        <w:br/>
        <w:t>а</w:t>
        <w:br/>
        <w:br/>
        <w:t>т</w:t>
        <w:br/>
        <w:br/>
        <w:t>ь</w:t>
        <w:br/>
        <w:br/>
        <w:t xml:space="preserve"> </w:t>
        <w:br/>
        <w:br/>
        <w:t>и</w:t>
        <w:br/>
        <w:br/>
        <w:t>з</w:t>
        <w:br/>
        <w:br/>
        <w:t>д</w:t>
        <w:br/>
        <w:br/>
        <w:t>е</w:t>
        <w:br/>
        <w:br/>
        <w:t>л</w:t>
        <w:br/>
        <w:br/>
        <w:t>и</w:t>
        <w:br/>
        <w:br/>
        <w:t>я</w:t>
        <w:br/>
        <w:br/>
        <w:t xml:space="preserve"> </w:t>
        <w:br/>
        <w:br/>
        <w:t>с</w:t>
        <w:br/>
        <w:br/>
        <w:t xml:space="preserve"> </w:t>
        <w:br/>
        <w:br/>
        <w:t>у</w:t>
        <w:br/>
        <w:br/>
        <w:t>н</w:t>
        <w:br/>
        <w:br/>
        <w:t>и</w:t>
        <w:br/>
        <w:br/>
        <w:t>к</w:t>
        <w:br/>
        <w:br/>
        <w:t>а</w:t>
        <w:br/>
        <w:br/>
        <w:t>л</w:t>
        <w:br/>
        <w:br/>
        <w:t>ь</w:t>
        <w:br/>
        <w:br/>
        <w:t>н</w:t>
        <w:br/>
        <w:br/>
        <w:t>ы</w:t>
        <w:br/>
        <w:br/>
        <w:t>м</w:t>
        <w:br/>
        <w:br/>
        <w:t>и</w:t>
        <w:br/>
        <w:br/>
        <w:t xml:space="preserve"> </w:t>
        <w:br/>
        <w:br/>
        <w:t>х</w:t>
        <w:br/>
        <w:br/>
        <w:t>а</w:t>
        <w:br/>
        <w:br/>
        <w:t>р</w:t>
        <w:br/>
        <w:br/>
        <w:t>а</w:t>
        <w:br/>
        <w:br/>
        <w:t>к</w:t>
        <w:br/>
        <w:br/>
        <w:t>т</w:t>
        <w:br/>
        <w:br/>
        <w:t>е</w:t>
        <w:br/>
        <w:br/>
        <w:t>р</w:t>
        <w:br/>
        <w:br/>
        <w:t>и</w:t>
        <w:br/>
        <w:br/>
        <w:t>с</w:t>
        <w:br/>
        <w:br/>
        <w:t>т</w:t>
        <w:br/>
        <w:br/>
        <w:t>и</w:t>
        <w:br/>
        <w:br/>
        <w:t>к</w:t>
        <w:br/>
        <w:br/>
        <w:t>а</w:t>
        <w:br/>
        <w:br/>
        <w:t>м</w:t>
        <w:br/>
        <w:br/>
        <w:t>и</w:t>
        <w:br/>
        <w:br/>
        <w:t>.</w:t>
        <w:br/>
        <w:br/>
        <w:br/>
        <w:br/>
        <w:br/>
        <w:t>*</w:t>
        <w:br/>
        <w:br/>
        <w:t xml:space="preserve"> </w:t>
        <w:br/>
        <w:br/>
        <w:t xml:space="preserve"> </w:t>
        <w:br/>
        <w:br/>
        <w:t xml:space="preserve"> </w:t>
        <w:br/>
        <w:br/>
        <w:t>П</w:t>
        <w:br/>
        <w:br/>
        <w:t>р</w:t>
        <w:br/>
        <w:br/>
        <w:t>и</w:t>
        <w:br/>
        <w:br/>
        <w:t>м</w:t>
        <w:br/>
        <w:br/>
        <w:t>е</w:t>
        <w:br/>
        <w:br/>
        <w:t>н</w:t>
        <w:br/>
        <w:br/>
        <w:t>е</w:t>
        <w:br/>
        <w:br/>
        <w:t>н</w:t>
        <w:br/>
        <w:br/>
        <w:t>и</w:t>
        <w:br/>
        <w:br/>
        <w:t>е</w:t>
        <w:br/>
        <w:br/>
        <w:t xml:space="preserve"> </w:t>
        <w:br/>
        <w:br/>
        <w:t>3</w:t>
        <w:br/>
        <w:br/>
        <w:t>D</w:t>
        <w:br/>
        <w:br/>
        <w:t>-</w:t>
        <w:br/>
        <w:br/>
        <w:t>п</w:t>
        <w:br/>
        <w:br/>
        <w:t>е</w:t>
        <w:br/>
        <w:br/>
        <w:t>ч</w:t>
        <w:br/>
        <w:br/>
        <w:t>а</w:t>
        <w:br/>
        <w:br/>
        <w:t>т</w:t>
        <w:br/>
        <w:br/>
        <w:t>и</w:t>
        <w:br/>
        <w:br/>
        <w:t xml:space="preserve"> </w:t>
        <w:br/>
        <w:br/>
        <w:t>д</w:t>
        <w:br/>
        <w:br/>
        <w:t>л</w:t>
        <w:br/>
        <w:br/>
        <w:t>я</w:t>
        <w:br/>
        <w:br/>
        <w:t xml:space="preserve"> </w:t>
        <w:br/>
        <w:br/>
        <w:t>п</w:t>
        <w:br/>
        <w:br/>
        <w:t>р</w:t>
        <w:br/>
        <w:br/>
        <w:t>о</w:t>
        <w:br/>
        <w:br/>
        <w:t>и</w:t>
        <w:br/>
        <w:br/>
        <w:t>з</w:t>
        <w:br/>
        <w:br/>
        <w:t>в</w:t>
        <w:br/>
        <w:br/>
        <w:t>о</w:t>
        <w:br/>
        <w:br/>
        <w:t>д</w:t>
        <w:br/>
        <w:br/>
        <w:t>с</w:t>
        <w:br/>
        <w:br/>
        <w:t>т</w:t>
        <w:br/>
        <w:br/>
        <w:t>в</w:t>
        <w:br/>
        <w:br/>
        <w:t>а</w:t>
        <w:br/>
        <w:br/>
        <w:t xml:space="preserve"> </w:t>
        <w:br/>
        <w:br/>
        <w:t>з</w:t>
        <w:br/>
        <w:br/>
        <w:t>а</w:t>
        <w:br/>
        <w:br/>
        <w:t>п</w:t>
        <w:br/>
        <w:br/>
        <w:t>а</w:t>
        <w:br/>
        <w:br/>
        <w:t>с</w:t>
        <w:br/>
        <w:br/>
        <w:t>н</w:t>
        <w:br/>
        <w:br/>
        <w:t>ы</w:t>
        <w:br/>
        <w:br/>
        <w:t>х</w:t>
        <w:br/>
        <w:br/>
        <w:t xml:space="preserve"> </w:t>
        <w:br/>
        <w:br/>
        <w:t>ч</w:t>
        <w:br/>
        <w:br/>
        <w:t>а</w:t>
        <w:br/>
        <w:br/>
        <w:t>с</w:t>
        <w:br/>
        <w:br/>
        <w:t>т</w:t>
        <w:br/>
        <w:br/>
        <w:t>е</w:t>
        <w:br/>
        <w:br/>
        <w:t>й</w:t>
        <w:br/>
        <w:br/>
        <w:t xml:space="preserve"> </w:t>
        <w:br/>
        <w:br/>
        <w:t>п</w:t>
        <w:br/>
        <w:br/>
        <w:t>о</w:t>
        <w:br/>
        <w:br/>
        <w:t xml:space="preserve"> </w:t>
        <w:br/>
        <w:br/>
        <w:t>т</w:t>
        <w:br/>
        <w:br/>
        <w:t>р</w:t>
        <w:br/>
        <w:br/>
        <w:t>е</w:t>
        <w:br/>
        <w:br/>
        <w:t>б</w:t>
        <w:br/>
        <w:br/>
        <w:t>о</w:t>
        <w:br/>
        <w:br/>
        <w:t>в</w:t>
        <w:br/>
        <w:br/>
        <w:t>а</w:t>
        <w:br/>
        <w:br/>
        <w:t>н</w:t>
        <w:br/>
        <w:br/>
        <w:t>и</w:t>
        <w:br/>
        <w:br/>
        <w:t>ю</w:t>
        <w:br/>
        <w:br/>
        <w:t>,</w:t>
        <w:br/>
        <w:br/>
        <w:t xml:space="preserve"> </w:t>
        <w:br/>
        <w:br/>
        <w:t>с</w:t>
        <w:br/>
        <w:br/>
        <w:t>о</w:t>
        <w:br/>
        <w:br/>
        <w:t>к</w:t>
        <w:br/>
        <w:br/>
        <w:t>р</w:t>
        <w:br/>
        <w:br/>
        <w:t>а</w:t>
        <w:br/>
        <w:br/>
        <w:t>щ</w:t>
        <w:br/>
        <w:br/>
        <w:t>е</w:t>
        <w:br/>
        <w:br/>
        <w:t>н</w:t>
        <w:br/>
        <w:br/>
        <w:t>и</w:t>
        <w:br/>
        <w:br/>
        <w:t>я</w:t>
        <w:br/>
        <w:br/>
        <w:t xml:space="preserve"> </w:t>
        <w:br/>
        <w:br/>
        <w:t>с</w:t>
        <w:br/>
        <w:br/>
        <w:t>к</w:t>
        <w:br/>
        <w:br/>
        <w:t>л</w:t>
        <w:br/>
        <w:br/>
        <w:t>а</w:t>
        <w:br/>
        <w:br/>
        <w:t>д</w:t>
        <w:br/>
        <w:br/>
        <w:t>с</w:t>
        <w:br/>
        <w:br/>
        <w:t>к</w:t>
        <w:br/>
        <w:br/>
        <w:t>и</w:t>
        <w:br/>
        <w:br/>
        <w:t>х</w:t>
        <w:br/>
        <w:br/>
        <w:t xml:space="preserve"> </w:t>
        <w:br/>
        <w:br/>
        <w:t>з</w:t>
        <w:br/>
        <w:br/>
        <w:t>а</w:t>
        <w:br/>
        <w:br/>
        <w:t>п</w:t>
        <w:br/>
        <w:br/>
        <w:t>а</w:t>
        <w:br/>
        <w:br/>
        <w:t>с</w:t>
        <w:br/>
        <w:br/>
        <w:t>о</w:t>
        <w:br/>
        <w:br/>
        <w:t>в</w:t>
        <w:br/>
        <w:br/>
        <w:t xml:space="preserve"> </w:t>
        <w:br/>
        <w:br/>
        <w:t>и</w:t>
        <w:br/>
        <w:br/>
        <w:t xml:space="preserve"> </w:t>
        <w:br/>
        <w:br/>
        <w:t>п</w:t>
        <w:br/>
        <w:br/>
        <w:t>о</w:t>
        <w:br/>
        <w:br/>
        <w:t>в</w:t>
        <w:br/>
        <w:br/>
        <w:t>ы</w:t>
        <w:br/>
        <w:br/>
        <w:t>ш</w:t>
        <w:br/>
        <w:br/>
        <w:t>е</w:t>
        <w:br/>
        <w:br/>
        <w:t>н</w:t>
        <w:br/>
        <w:br/>
        <w:t>и</w:t>
        <w:br/>
        <w:br/>
        <w:t>я</w:t>
        <w:br/>
        <w:br/>
        <w:t xml:space="preserve"> </w:t>
        <w:br/>
        <w:br/>
        <w:t>г</w:t>
        <w:br/>
        <w:br/>
        <w:t>и</w:t>
        <w:br/>
        <w:br/>
        <w:t>б</w:t>
        <w:br/>
        <w:br/>
        <w:t>к</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3</w:t>
        <w:br/>
        <w:br/>
        <w:t>D</w:t>
        <w:br/>
        <w:br/>
        <w:t>-</w:t>
        <w:br/>
        <w:br/>
        <w:t>п</w:t>
        <w:br/>
        <w:br/>
        <w:t>е</w:t>
        <w:br/>
        <w:br/>
        <w:t>ч</w:t>
        <w:br/>
        <w:br/>
        <w:t>а</w:t>
        <w:br/>
        <w:br/>
        <w:t>т</w:t>
        <w:br/>
        <w:br/>
        <w:t>ь</w:t>
        <w:br/>
        <w:br/>
        <w:t xml:space="preserve"> </w:t>
        <w:br/>
        <w:br/>
        <w:t>п</w:t>
        <w:br/>
        <w:br/>
        <w:t>о</w:t>
        <w:br/>
        <w:br/>
        <w:t>з</w:t>
        <w:br/>
        <w:br/>
        <w:t>в</w:t>
        <w:br/>
        <w:br/>
        <w:t>о</w:t>
        <w:br/>
        <w:br/>
        <w:t>л</w:t>
        <w:br/>
        <w:br/>
        <w:t>я</w:t>
        <w:br/>
        <w:br/>
        <w:t>е</w:t>
        <w:br/>
        <w:br/>
        <w:t>т</w:t>
        <w:br/>
        <w:br/>
        <w:t xml:space="preserve"> </w:t>
        <w:br/>
        <w:br/>
        <w:t>б</w:t>
        <w:br/>
        <w:br/>
        <w:t>ы</w:t>
        <w:br/>
        <w:br/>
        <w:t>с</w:t>
        <w:br/>
        <w:br/>
        <w:t>т</w:t>
        <w:br/>
        <w:br/>
        <w:t>р</w:t>
        <w:br/>
        <w:br/>
        <w:t>о</w:t>
        <w:br/>
        <w:br/>
        <w:t xml:space="preserve"> </w:t>
        <w:br/>
        <w:br/>
        <w:t>и</w:t>
        <w:br/>
        <w:br/>
        <w:t xml:space="preserve"> </w:t>
        <w:br/>
        <w:br/>
        <w:t>э</w:t>
        <w:br/>
        <w:br/>
        <w:t>ф</w:t>
        <w:br/>
        <w:br/>
        <w:t>ф</w:t>
        <w:br/>
        <w:br/>
        <w:t>е</w:t>
        <w:br/>
        <w:br/>
        <w:t>к</w:t>
        <w:br/>
        <w:br/>
        <w:t>т</w:t>
        <w:br/>
        <w:br/>
        <w:t>и</w:t>
        <w:br/>
        <w:br/>
        <w:t>в</w:t>
        <w:br/>
        <w:br/>
        <w:t>н</w:t>
        <w:br/>
        <w:br/>
        <w:t>о</w:t>
        <w:br/>
        <w:br/>
        <w:t xml:space="preserve"> </w:t>
        <w:br/>
        <w:br/>
        <w:t>п</w:t>
        <w:br/>
        <w:br/>
        <w:t>р</w:t>
        <w:br/>
        <w:br/>
        <w:t>о</w:t>
        <w:br/>
        <w:br/>
        <w:t>и</w:t>
        <w:br/>
        <w:br/>
        <w:t>з</w:t>
        <w:br/>
        <w:br/>
        <w:t>в</w:t>
        <w:br/>
        <w:br/>
        <w:t>о</w:t>
        <w:br/>
        <w:br/>
        <w:t>д</w:t>
        <w:br/>
        <w:br/>
        <w:t>и</w:t>
        <w:br/>
        <w:br/>
        <w:t>т</w:t>
        <w:br/>
        <w:br/>
        <w:t>ь</w:t>
        <w:br/>
        <w:br/>
        <w:t xml:space="preserve"> </w:t>
        <w:br/>
        <w:br/>
        <w:t>д</w:t>
        <w:br/>
        <w:br/>
        <w:t>е</w:t>
        <w:br/>
        <w:br/>
        <w:t>т</w:t>
        <w:br/>
        <w:br/>
        <w:t>а</w:t>
        <w:br/>
        <w:br/>
        <w:t>л</w:t>
        <w:br/>
        <w:br/>
        <w:t>и</w:t>
        <w:br/>
        <w:br/>
        <w:t xml:space="preserve"> </w:t>
        <w:br/>
        <w:br/>
        <w:t>п</w:t>
        <w:br/>
        <w:br/>
        <w:t>о</w:t>
        <w:br/>
        <w:br/>
        <w:t xml:space="preserve"> </w:t>
        <w:br/>
        <w:br/>
        <w:t>м</w:t>
        <w:br/>
        <w:br/>
        <w:t>е</w:t>
        <w:br/>
        <w:br/>
        <w:t>р</w:t>
        <w:br/>
        <w:br/>
        <w:t>е</w:t>
        <w:br/>
        <w:br/>
        <w:t xml:space="preserve"> </w:t>
        <w:br/>
        <w:br/>
        <w:t>н</w:t>
        <w:br/>
        <w:br/>
        <w:t>е</w:t>
        <w:br/>
        <w:br/>
        <w:t>о</w:t>
        <w:br/>
        <w:br/>
        <w:t>б</w:t>
        <w:br/>
        <w:br/>
        <w:t>х</w:t>
        <w:br/>
        <w:br/>
        <w:t>о</w:t>
        <w:br/>
        <w:br/>
        <w:t>д</w:t>
        <w:br/>
        <w:br/>
        <w:t>и</w:t>
        <w:br/>
        <w:br/>
        <w:t>м</w:t>
        <w:br/>
        <w:br/>
        <w:t>о</w:t>
        <w:br/>
        <w:br/>
        <w:t>с</w:t>
        <w:br/>
        <w:br/>
        <w:t>т</w:t>
        <w:br/>
        <w:br/>
        <w:t>и</w:t>
        <w:br/>
        <w:br/>
        <w:t>,</w:t>
        <w:br/>
        <w:br/>
        <w:t xml:space="preserve"> </w:t>
        <w:br/>
        <w:br/>
        <w:t>с</w:t>
        <w:br/>
        <w:br/>
        <w:t>н</w:t>
        <w:br/>
        <w:br/>
        <w:t>и</w:t>
        <w:br/>
        <w:br/>
        <w:t>ж</w:t>
        <w:br/>
        <w:br/>
        <w:t>а</w:t>
        <w:br/>
        <w:br/>
        <w:t>я</w:t>
        <w:br/>
        <w:br/>
        <w:t xml:space="preserve"> </w:t>
        <w:br/>
        <w:br/>
        <w:t>з</w:t>
        <w:br/>
        <w:br/>
        <w:t>а</w:t>
        <w:br/>
        <w:br/>
        <w:t>т</w:t>
        <w:br/>
        <w:br/>
        <w:t>р</w:t>
        <w:br/>
        <w:br/>
        <w:t>а</w:t>
        <w:br/>
        <w:br/>
        <w:t>т</w:t>
        <w:br/>
        <w:br/>
        <w:t>ы</w:t>
        <w:br/>
        <w:br/>
        <w:t xml:space="preserve"> </w:t>
        <w:br/>
        <w:br/>
        <w:t>н</w:t>
        <w:br/>
        <w:br/>
        <w:t>а</w:t>
        <w:br/>
        <w:br/>
        <w:t xml:space="preserve"> </w:t>
        <w:br/>
        <w:br/>
        <w:t>х</w:t>
        <w:br/>
        <w:br/>
        <w:t>р</w:t>
        <w:br/>
        <w:br/>
        <w:t>а</w:t>
        <w:br/>
        <w:br/>
        <w:t>н</w:t>
        <w:br/>
        <w:br/>
        <w:t>е</w:t>
        <w:br/>
        <w:br/>
        <w:t>н</w:t>
        <w:br/>
        <w:br/>
        <w:t>и</w:t>
        <w:br/>
        <w:br/>
        <w:t>е</w:t>
        <w:br/>
        <w:br/>
        <w:t xml:space="preserve"> </w:t>
        <w:br/>
        <w:br/>
        <w:t>и</w:t>
        <w:br/>
        <w:br/>
        <w:t xml:space="preserve"> </w:t>
        <w:br/>
        <w:br/>
        <w:t>т</w:t>
        <w:br/>
        <w:br/>
        <w:t>р</w:t>
        <w:br/>
        <w:br/>
        <w:t>а</w:t>
        <w:br/>
        <w:br/>
        <w:t>н</w:t>
        <w:br/>
        <w:br/>
        <w:t>с</w:t>
        <w:br/>
        <w:br/>
        <w:t>п</w:t>
        <w:br/>
        <w:br/>
        <w:t>о</w:t>
        <w:br/>
        <w:br/>
        <w:t>р</w:t>
        <w:br/>
        <w:br/>
        <w:t>т</w:t>
        <w:br/>
        <w:br/>
        <w:t>и</w:t>
        <w:br/>
        <w:br/>
        <w:t>р</w:t>
        <w:br/>
        <w:br/>
        <w:t>о</w:t>
        <w:br/>
        <w:br/>
        <w:t>в</w:t>
        <w:br/>
        <w:br/>
        <w:t>к</w:t>
        <w:br/>
        <w:br/>
        <w:t>у</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3</w:t>
        <w:br/>
        <w:br/>
        <w:t>D</w:t>
        <w:br/>
        <w:br/>
        <w:t>-</w:t>
        <w:br/>
        <w:br/>
        <w:t>п</w:t>
        <w:br/>
        <w:br/>
        <w:t>е</w:t>
        <w:br/>
        <w:br/>
        <w:t>ч</w:t>
        <w:br/>
        <w:br/>
        <w:t>а</w:t>
        <w:br/>
        <w:br/>
        <w:t>т</w:t>
        <w:br/>
        <w:br/>
        <w:t>и</w:t>
        <w:br/>
        <w:br/>
        <w:t xml:space="preserve"> </w:t>
        <w:br/>
        <w:br/>
        <w:t>д</w:t>
        <w:br/>
        <w:br/>
        <w:t>л</w:t>
        <w:br/>
        <w:br/>
        <w:t>я</w:t>
        <w:br/>
        <w:br/>
        <w:t xml:space="preserve"> </w:t>
        <w:br/>
        <w:br/>
        <w:t>с</w:t>
        <w:br/>
        <w:br/>
        <w:t>о</w:t>
        <w:br/>
        <w:br/>
        <w:t>з</w:t>
        <w:br/>
        <w:br/>
        <w:t>д</w:t>
        <w:br/>
        <w:br/>
        <w:t>а</w:t>
        <w:br/>
        <w:br/>
        <w:t>н</w:t>
        <w:br/>
        <w:br/>
        <w:t>и</w:t>
        <w:br/>
        <w:br/>
        <w:t>я</w:t>
        <w:br/>
        <w:br/>
        <w:t xml:space="preserve"> </w:t>
        <w:br/>
        <w:br/>
        <w:t>н</w:t>
        <w:br/>
        <w:br/>
        <w:t>о</w:t>
        <w:br/>
        <w:br/>
        <w:t>в</w:t>
        <w:br/>
        <w:br/>
        <w:t>ы</w:t>
        <w:br/>
        <w:br/>
        <w:t>х</w:t>
        <w:br/>
        <w:br/>
        <w:t xml:space="preserve"> </w:t>
        <w:br/>
        <w:br/>
        <w:t>м</w:t>
        <w:br/>
        <w:br/>
        <w:t>а</w:t>
        <w:br/>
        <w:br/>
        <w:t>т</w:t>
        <w:br/>
        <w:br/>
        <w:t>е</w:t>
        <w:br/>
        <w:br/>
        <w:t>р</w:t>
        <w:br/>
        <w:br/>
        <w:t>и</w:t>
        <w:br/>
        <w:br/>
        <w:t>а</w:t>
        <w:br/>
        <w:br/>
        <w:t>л</w:t>
        <w:br/>
        <w:br/>
        <w:t>о</w:t>
        <w:br/>
        <w:br/>
        <w:t>в</w:t>
        <w:br/>
        <w:br/>
        <w:t xml:space="preserve"> </w:t>
        <w:br/>
        <w:br/>
        <w:t>и</w:t>
        <w:br/>
        <w:br/>
        <w:t xml:space="preserve"> </w:t>
        <w:br/>
        <w:br/>
        <w:t>и</w:t>
        <w:br/>
        <w:br/>
        <w:t>з</w:t>
        <w:br/>
        <w:br/>
        <w:t>д</w:t>
        <w:br/>
        <w:br/>
        <w:t>е</w:t>
        <w:br/>
        <w:br/>
        <w:t>л</w:t>
        <w:br/>
        <w:br/>
        <w:t>и</w:t>
        <w:br/>
        <w:br/>
        <w:t>й</w:t>
        <w:br/>
        <w:br/>
        <w:t xml:space="preserve"> </w:t>
        <w:br/>
        <w:br/>
        <w:t>с</w:t>
        <w:br/>
        <w:br/>
        <w:t xml:space="preserve"> </w:t>
        <w:br/>
        <w:br/>
        <w:t>у</w:t>
        <w:br/>
        <w:br/>
        <w:t>л</w:t>
        <w:br/>
        <w:br/>
        <w:t>у</w:t>
        <w:br/>
        <w:br/>
        <w:t>ч</w:t>
        <w:br/>
        <w:br/>
        <w:t>ш</w:t>
        <w:br/>
        <w:br/>
        <w:t>е</w:t>
        <w:br/>
        <w:br/>
        <w:t>н</w:t>
        <w:br/>
        <w:br/>
        <w:t>н</w:t>
        <w:br/>
        <w:br/>
        <w:t>ы</w:t>
        <w:br/>
        <w:br/>
        <w:t>м</w:t>
        <w:br/>
        <w:br/>
        <w:t>и</w:t>
        <w:br/>
        <w:br/>
        <w:t xml:space="preserve"> </w:t>
        <w:br/>
        <w:br/>
        <w:t>с</w:t>
        <w:br/>
        <w:br/>
        <w:t>в</w:t>
        <w:br/>
        <w:br/>
        <w:t>о</w:t>
        <w:br/>
        <w:br/>
        <w:t>й</w:t>
        <w:br/>
        <w:br/>
        <w:t>с</w:t>
        <w:br/>
        <w:br/>
        <w:t>т</w:t>
        <w:br/>
        <w:br/>
        <w:t>в</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3</w:t>
        <w:br/>
        <w:br/>
        <w:t>D</w:t>
        <w:br/>
        <w:br/>
        <w:t>-</w:t>
        <w:br/>
        <w:br/>
        <w:t>п</w:t>
        <w:br/>
        <w:br/>
        <w:t>е</w:t>
        <w:br/>
        <w:br/>
        <w:t>ч</w:t>
        <w:br/>
        <w:br/>
        <w:t>а</w:t>
        <w:br/>
        <w:br/>
        <w:t>т</w:t>
        <w:br/>
        <w:br/>
        <w:t>ь</w:t>
        <w:br/>
        <w:br/>
        <w:t xml:space="preserve"> </w:t>
        <w:br/>
        <w:br/>
        <w:t>п</w:t>
        <w:br/>
        <w:br/>
        <w:t>о</w:t>
        <w:br/>
        <w:br/>
        <w:t>з</w:t>
        <w:br/>
        <w:br/>
        <w:t>в</w:t>
        <w:br/>
        <w:br/>
        <w:t>о</w:t>
        <w:br/>
        <w:br/>
        <w:t>л</w:t>
        <w:br/>
        <w:br/>
        <w:t>я</w:t>
        <w:br/>
        <w:br/>
        <w:t>е</w:t>
        <w:br/>
        <w:br/>
        <w:t>т</w:t>
        <w:br/>
        <w:br/>
        <w:t xml:space="preserve"> </w:t>
        <w:br/>
        <w:br/>
        <w:t>с</w:t>
        <w:br/>
        <w:br/>
        <w:t>о</w:t>
        <w:br/>
        <w:br/>
        <w:t>з</w:t>
        <w:br/>
        <w:br/>
        <w:t>д</w:t>
        <w:br/>
        <w:br/>
        <w:t>а</w:t>
        <w:br/>
        <w:br/>
        <w:t>в</w:t>
        <w:br/>
        <w:br/>
        <w:t>а</w:t>
        <w:br/>
        <w:br/>
        <w:t>т</w:t>
        <w:br/>
        <w:br/>
        <w:t>ь</w:t>
        <w:br/>
        <w:br/>
        <w:t xml:space="preserve"> </w:t>
        <w:br/>
        <w:br/>
        <w:t>и</w:t>
        <w:br/>
        <w:br/>
        <w:t>з</w:t>
        <w:br/>
        <w:br/>
        <w:t>д</w:t>
        <w:br/>
        <w:br/>
        <w:t>е</w:t>
        <w:br/>
        <w:br/>
        <w:t>л</w:t>
        <w:br/>
        <w:br/>
        <w:t>и</w:t>
        <w:br/>
        <w:br/>
        <w:t>я</w:t>
        <w:br/>
        <w:br/>
        <w:t xml:space="preserve"> </w:t>
        <w:br/>
        <w:br/>
        <w:t>с</w:t>
        <w:br/>
        <w:br/>
        <w:t xml:space="preserve"> </w:t>
        <w:br/>
        <w:br/>
        <w:t>у</w:t>
        <w:br/>
        <w:br/>
        <w:t>н</w:t>
        <w:br/>
        <w:br/>
        <w:t>и</w:t>
        <w:br/>
        <w:br/>
        <w:t>к</w:t>
        <w:br/>
        <w:br/>
        <w:t>а</w:t>
        <w:br/>
        <w:br/>
        <w:t>л</w:t>
        <w:br/>
        <w:br/>
        <w:t>ь</w:t>
        <w:br/>
        <w:br/>
        <w:t>н</w:t>
        <w:br/>
        <w:br/>
        <w:t>ы</w:t>
        <w:br/>
        <w:br/>
        <w:t>м</w:t>
        <w:br/>
        <w:br/>
        <w:t>и</w:t>
        <w:br/>
        <w:br/>
        <w:t xml:space="preserve"> </w:t>
        <w:br/>
        <w:br/>
        <w:t>х</w:t>
        <w:br/>
        <w:br/>
        <w:t>а</w:t>
        <w:br/>
        <w:br/>
        <w:t>р</w:t>
        <w:br/>
        <w:br/>
        <w:t>а</w:t>
        <w:br/>
        <w:br/>
        <w:t>к</w:t>
        <w:br/>
        <w:br/>
        <w:t>т</w:t>
        <w:br/>
        <w:br/>
        <w:t>е</w:t>
        <w:br/>
        <w:br/>
        <w:t>р</w:t>
        <w:br/>
        <w:br/>
        <w:t>и</w:t>
        <w:br/>
        <w:br/>
        <w:t>с</w:t>
        <w:br/>
        <w:br/>
        <w:t>т</w:t>
        <w:br/>
        <w:br/>
        <w:t>и</w:t>
        <w:br/>
        <w:br/>
        <w:t>к</w:t>
        <w:br/>
        <w:br/>
        <w:t>а</w:t>
        <w:br/>
        <w:br/>
        <w:t>м</w:t>
        <w:br/>
        <w:br/>
        <w:t>и</w:t>
        <w:br/>
        <w:br/>
        <w:t>,</w:t>
        <w:br/>
        <w:br/>
        <w:t xml:space="preserve"> </w:t>
        <w:br/>
        <w:br/>
        <w:t>к</w:t>
        <w:br/>
        <w:br/>
        <w:t>о</w:t>
        <w:br/>
        <w:br/>
        <w:t>т</w:t>
        <w:br/>
        <w:br/>
        <w:t>о</w:t>
        <w:br/>
        <w:br/>
        <w:t>р</w:t>
        <w:br/>
        <w:br/>
        <w:t>ы</w:t>
        <w:br/>
        <w:br/>
        <w:t>е</w:t>
        <w:br/>
        <w:br/>
        <w:t xml:space="preserve"> </w:t>
        <w:br/>
        <w:br/>
        <w:t>н</w:t>
        <w:br/>
        <w:br/>
        <w:t>е</w:t>
        <w:br/>
        <w:br/>
        <w:t>в</w:t>
        <w:br/>
        <w:br/>
        <w:t>о</w:t>
        <w:br/>
        <w:br/>
        <w:t>з</w:t>
        <w:br/>
        <w:br/>
        <w:t>м</w:t>
        <w:br/>
        <w:br/>
        <w:t>о</w:t>
        <w:br/>
        <w:br/>
        <w:t>ж</w:t>
        <w:br/>
        <w:br/>
        <w:t>н</w:t>
        <w:br/>
        <w:br/>
        <w:t>о</w:t>
        <w:br/>
        <w:br/>
        <w:t xml:space="preserve"> </w:t>
        <w:br/>
        <w:br/>
        <w:t>п</w:t>
        <w:br/>
        <w:br/>
        <w:t>о</w:t>
        <w:br/>
        <w:br/>
        <w:t>л</w:t>
        <w:br/>
        <w:br/>
        <w:t>у</w:t>
        <w:br/>
        <w:br/>
        <w:t>ч</w:t>
        <w:br/>
        <w:br/>
        <w:t>и</w:t>
        <w:br/>
        <w:br/>
        <w:t>т</w:t>
        <w:br/>
        <w:br/>
        <w:t>ь</w:t>
        <w:br/>
        <w:br/>
        <w:t xml:space="preserve"> </w:t>
        <w:br/>
        <w:br/>
        <w:t>т</w:t>
        <w:br/>
        <w:br/>
        <w:t>р</w:t>
        <w:br/>
        <w:br/>
        <w:t>а</w:t>
        <w:br/>
        <w:br/>
        <w:t>д</w:t>
        <w:br/>
        <w:br/>
        <w:t>и</w:t>
        <w:br/>
        <w:br/>
        <w:t>ц</w:t>
        <w:br/>
        <w:br/>
        <w:t>и</w:t>
        <w:br/>
        <w:br/>
        <w:t>о</w:t>
        <w:br/>
        <w:br/>
        <w:t>н</w:t>
        <w:br/>
        <w:br/>
        <w:t>н</w:t>
        <w:br/>
        <w:br/>
        <w:t>ы</w:t>
        <w:br/>
        <w:br/>
        <w:t>м</w:t>
        <w:br/>
        <w:br/>
        <w:t>и</w:t>
        <w:br/>
        <w:br/>
        <w:t xml:space="preserve"> </w:t>
        <w:br/>
        <w:br/>
        <w:t>м</w:t>
        <w:br/>
        <w:br/>
        <w:t>е</w:t>
        <w:br/>
        <w:br/>
        <w:t>т</w:t>
        <w:br/>
        <w:br/>
        <w:t>о</w:t>
        <w:br/>
        <w:br/>
        <w:t>д</w:t>
        <w:br/>
        <w:br/>
        <w:t>а</w:t>
        <w:br/>
        <w:br/>
        <w:t>м</w:t>
        <w:br/>
        <w:br/>
        <w:t>и</w:t>
        <w:br/>
        <w:br/>
        <w:t>.</w:t>
        <w:br/>
        <w:br/>
        <w:br/>
        <w:br/>
        <w:br/>
        <w:br/>
        <w:br/>
        <w:br/>
        <w:t>*</w:t>
        <w:br/>
        <w:br/>
        <w:t>*</w:t>
        <w:br/>
        <w:br/>
        <w:t>V</w:t>
        <w:br/>
        <w:br/>
        <w:t>I</w:t>
        <w:br/>
        <w:br/>
        <w:t>.</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ь</w:t>
        <w:br/>
        <w:br/>
        <w:t xml:space="preserve"> </w:t>
        <w:br/>
        <w:br/>
        <w:t>в</w:t>
        <w:br/>
        <w:br/>
        <w:t xml:space="preserve"> </w:t>
        <w:br/>
        <w:br/>
        <w:t>э</w:t>
        <w:br/>
        <w:br/>
        <w:t>п</w:t>
        <w:br/>
        <w:br/>
        <w:t>о</w:t>
        <w:br/>
        <w:br/>
        <w:t>х</w:t>
        <w:br/>
        <w:br/>
        <w:t>у</w:t>
        <w:br/>
        <w:br/>
        <w:t xml:space="preserve"> </w:t>
        <w:br/>
        <w:br/>
        <w:t>И</w:t>
        <w:br/>
        <w:br/>
        <w:t>н</w:t>
        <w:br/>
        <w:br/>
        <w:t>д</w:t>
        <w:br/>
        <w:br/>
        <w:t>у</w:t>
        <w:br/>
        <w:br/>
        <w:t>с</w:t>
        <w:br/>
        <w:br/>
        <w:t>т</w:t>
        <w:br/>
        <w:br/>
        <w:t>р</w:t>
        <w:br/>
        <w:br/>
        <w:t>и</w:t>
        <w:br/>
        <w:br/>
        <w:t>и</w:t>
        <w:br/>
        <w:br/>
        <w:t xml:space="preserve"> </w:t>
        <w:br/>
        <w:br/>
        <w:t>4</w:t>
        <w:br/>
        <w:br/>
        <w:t>.</w:t>
        <w:br/>
        <w:br/>
        <w:t>0</w:t>
        <w:br/>
        <w:br/>
        <w:t>*</w:t>
        <w:br/>
        <w:br/>
        <w:t>*</w:t>
        <w:br/>
        <w:br/>
        <w:br/>
        <w:br/>
        <w:br/>
        <w:br/>
        <w:br/>
        <w:br/>
        <w:t>*</w:t>
        <w:br/>
        <w:br/>
        <w:t xml:space="preserve"> </w:t>
        <w:br/>
        <w:br/>
        <w:t xml:space="preserve"> </w:t>
        <w:br/>
        <w:br/>
        <w:t xml:space="preserve"> </w:t>
        <w:br/>
        <w:br/>
        <w:t>У</w:t>
        <w:br/>
        <w:br/>
        <w:t>г</w:t>
        <w:br/>
        <w:br/>
        <w:t>р</w:t>
        <w:br/>
        <w:br/>
        <w:t>о</w:t>
        <w:br/>
        <w:br/>
        <w:t>з</w:t>
        <w:br/>
        <w:br/>
        <w:t>ы</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 xml:space="preserve"> </w:t>
        <w:br/>
        <w:br/>
        <w:t>в</w:t>
        <w:br/>
        <w:br/>
        <w:t xml:space="preserve"> </w:t>
        <w:br/>
        <w:br/>
        <w:t>п</w:t>
        <w:br/>
        <w:br/>
        <w:t>р</w:t>
        <w:br/>
        <w:br/>
        <w:t>о</w:t>
        <w:br/>
        <w:br/>
        <w:t>м</w:t>
        <w:br/>
        <w:br/>
        <w:t>ы</w:t>
        <w:br/>
        <w:br/>
        <w:t>ш</w:t>
        <w:br/>
        <w:br/>
        <w:t>л</w:t>
        <w:br/>
        <w:br/>
        <w:t>е</w:t>
        <w:br/>
        <w:br/>
        <w:t>н</w:t>
        <w:br/>
        <w:br/>
        <w:t>н</w:t>
        <w:br/>
        <w:br/>
        <w:t>о</w:t>
        <w:br/>
        <w:br/>
        <w:t>й</w:t>
        <w:br/>
        <w:br/>
        <w:t xml:space="preserve"> </w:t>
        <w:br/>
        <w:br/>
        <w:t>с</w:t>
        <w:br/>
        <w:br/>
        <w:t>р</w:t>
        <w:br/>
        <w:br/>
        <w:t>е</w:t>
        <w:br/>
        <w:br/>
        <w:t>д</w:t>
        <w:br/>
        <w:br/>
        <w:t>е</w:t>
        <w:br/>
        <w:br/>
        <w:t>:</w:t>
        <w:br/>
        <w:br/>
        <w:t xml:space="preserve"> </w:t>
        <w:br/>
        <w:br/>
        <w:t>а</w:t>
        <w:br/>
        <w:br/>
        <w:t>т</w:t>
        <w:br/>
        <w:br/>
        <w:t>а</w:t>
        <w:br/>
        <w:br/>
        <w:t>к</w:t>
        <w:br/>
        <w:br/>
        <w:t>и</w:t>
        <w:br/>
        <w:br/>
        <w:t xml:space="preserve"> </w:t>
        <w:br/>
        <w:br/>
        <w:t>н</w:t>
        <w:br/>
        <w:br/>
        <w:t>а</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w:t>
        <w:br/>
        <w:br/>
        <w:t xml:space="preserve"> </w:t>
        <w:br/>
        <w:br/>
        <w:t>к</w:t>
        <w:br/>
        <w:br/>
        <w:t>р</w:t>
        <w:br/>
        <w:br/>
        <w:t>а</w:t>
        <w:br/>
        <w:br/>
        <w:t>ж</w:t>
        <w:br/>
        <w:br/>
        <w:t>а</w:t>
        <w:br/>
        <w:br/>
        <w:t xml:space="preserve"> </w:t>
        <w:br/>
        <w:br/>
        <w:t>и</w:t>
        <w:br/>
        <w:br/>
        <w:t>н</w:t>
        <w:br/>
        <w:br/>
        <w:t>т</w:t>
        <w:br/>
        <w:br/>
        <w:t>е</w:t>
        <w:br/>
        <w:br/>
        <w:t>л</w:t>
        <w:br/>
        <w:br/>
        <w:t>л</w:t>
        <w:br/>
        <w:br/>
        <w:t>е</w:t>
        <w:br/>
        <w:br/>
        <w:t>к</w:t>
        <w:br/>
        <w:br/>
        <w:t>т</w:t>
        <w:br/>
        <w:br/>
        <w:t>у</w:t>
        <w:br/>
        <w:br/>
        <w:t>а</w:t>
        <w:br/>
        <w:br/>
        <w:t>л</w:t>
        <w:br/>
        <w:br/>
        <w:t>ь</w:t>
        <w:br/>
        <w:br/>
        <w:t>н</w:t>
        <w:br/>
        <w:br/>
        <w:t>о</w:t>
        <w:br/>
        <w:br/>
        <w:t>й</w:t>
        <w:br/>
        <w:br/>
        <w:t xml:space="preserve"> </w:t>
        <w:br/>
        <w:br/>
        <w:t>с</w:t>
        <w:br/>
        <w:br/>
        <w:t>о</w:t>
        <w:br/>
        <w:br/>
        <w:t>б</w:t>
        <w:br/>
        <w:br/>
        <w:t>с</w:t>
        <w:br/>
        <w:br/>
        <w:t>т</w:t>
        <w:br/>
        <w:br/>
        <w:t>в</w:t>
        <w:br/>
        <w:br/>
        <w:t>е</w:t>
        <w:br/>
        <w:br/>
        <w:t>н</w:t>
        <w:br/>
        <w:br/>
        <w:t>н</w:t>
        <w:br/>
        <w:br/>
        <w:t>о</w:t>
        <w:br/>
        <w:br/>
        <w:t>с</w:t>
        <w:br/>
        <w:br/>
        <w:t>т</w:t>
        <w:br/>
        <w:br/>
        <w:t>и</w:t>
        <w:br/>
        <w:br/>
        <w:t>,</w:t>
        <w:br/>
        <w:br/>
        <w:t xml:space="preserve"> </w:t>
        <w:br/>
        <w:br/>
        <w:t>н</w:t>
        <w:br/>
        <w:br/>
        <w:t>а</w:t>
        <w:br/>
        <w:br/>
        <w:t>р</w:t>
        <w:br/>
        <w:br/>
        <w:t>у</w:t>
        <w:br/>
        <w:br/>
        <w:t>ш</w:t>
        <w:br/>
        <w:br/>
        <w:t>е</w:t>
        <w:br/>
        <w:br/>
        <w:t>н</w:t>
        <w:br/>
        <w:br/>
        <w:t>и</w:t>
        <w:br/>
        <w:br/>
        <w:t>е</w:t>
        <w:br/>
        <w:br/>
        <w:t xml:space="preserve"> </w:t>
        <w:br/>
        <w:br/>
        <w:t>р</w:t>
        <w:br/>
        <w:br/>
        <w:t>а</w:t>
        <w:br/>
        <w:br/>
        <w:t>б</w:t>
        <w:br/>
        <w:br/>
        <w:t>о</w:t>
        <w:br/>
        <w:br/>
        <w:t>т</w:t>
        <w:br/>
        <w:br/>
        <w:t>ы</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И</w:t>
        <w:br/>
        <w:br/>
        <w:t>н</w:t>
        <w:br/>
        <w:br/>
        <w:t>т</w:t>
        <w:br/>
        <w:br/>
        <w:t>е</w:t>
        <w:br/>
        <w:br/>
        <w:t>г</w:t>
        <w:br/>
        <w:br/>
        <w:t>р</w:t>
        <w:br/>
        <w:br/>
        <w:t>а</w:t>
        <w:br/>
        <w:br/>
        <w:t>ц</w:t>
        <w:br/>
        <w:br/>
        <w:t>и</w:t>
        <w:br/>
        <w:br/>
        <w:t>я</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в</w:t>
        <w:br/>
        <w:br/>
        <w:t xml:space="preserve"> </w:t>
        <w:br/>
        <w:br/>
        <w:t>п</w:t>
        <w:br/>
        <w:br/>
        <w:t>р</w:t>
        <w:br/>
        <w:br/>
        <w:t>о</w:t>
        <w:br/>
        <w:br/>
        <w:t>и</w:t>
        <w:br/>
        <w:br/>
        <w:t>з</w:t>
        <w:br/>
        <w:br/>
        <w:t>в</w:t>
        <w:br/>
        <w:br/>
        <w:t>о</w:t>
        <w:br/>
        <w:br/>
        <w:t>д</w:t>
        <w:br/>
        <w:br/>
        <w:t>с</w:t>
        <w:br/>
        <w:br/>
        <w:t>т</w:t>
        <w:br/>
        <w:br/>
        <w:t>в</w:t>
        <w:br/>
        <w:br/>
        <w:t>е</w:t>
        <w:br/>
        <w:br/>
        <w:t>н</w:t>
        <w:br/>
        <w:br/>
        <w:t>н</w:t>
        <w:br/>
        <w:br/>
        <w:t>ы</w:t>
        <w:br/>
        <w:br/>
        <w:t>е</w:t>
        <w:br/>
        <w:br/>
        <w:t xml:space="preserve"> </w:t>
        <w:br/>
        <w:br/>
        <w:t>п</w:t>
        <w:br/>
        <w:br/>
        <w:t>р</w:t>
        <w:br/>
        <w:br/>
        <w:t>о</w:t>
        <w:br/>
        <w:br/>
        <w:t>ц</w:t>
        <w:br/>
        <w:br/>
        <w:t>е</w:t>
        <w:br/>
        <w:br/>
        <w:t>с</w:t>
        <w:br/>
        <w:br/>
        <w:t>с</w:t>
        <w:br/>
        <w:br/>
        <w:t>ы</w:t>
        <w:br/>
        <w:br/>
        <w:t xml:space="preserve"> </w:t>
        <w:br/>
        <w:br/>
        <w:t>с</w:t>
        <w:br/>
        <w:br/>
        <w:t>о</w:t>
        <w:br/>
        <w:br/>
        <w:t>з</w:t>
        <w:br/>
        <w:br/>
        <w:t>д</w:t>
        <w:br/>
        <w:br/>
        <w:t>а</w:t>
        <w:br/>
        <w:br/>
        <w:t>е</w:t>
        <w:br/>
        <w:br/>
        <w:t>т</w:t>
        <w:br/>
        <w:br/>
        <w:t xml:space="preserve"> </w:t>
        <w:br/>
        <w:br/>
        <w:t>н</w:t>
        <w:br/>
        <w:br/>
        <w:t>о</w:t>
        <w:br/>
        <w:br/>
        <w:t>в</w:t>
        <w:br/>
        <w:br/>
        <w:t>ы</w:t>
        <w:br/>
        <w:br/>
        <w:t>е</w:t>
        <w:br/>
        <w:br/>
        <w:t xml:space="preserve"> </w:t>
        <w:br/>
        <w:br/>
        <w:t>у</w:t>
        <w:br/>
        <w:br/>
        <w:t>я</w:t>
        <w:br/>
        <w:br/>
        <w:t>з</w:t>
        <w:br/>
        <w:br/>
        <w:t>в</w:t>
        <w:br/>
        <w:br/>
        <w:t>и</w:t>
        <w:br/>
        <w:br/>
        <w:t>м</w:t>
        <w:br/>
        <w:br/>
        <w:t>о</w:t>
        <w:br/>
        <w:br/>
        <w:t>с</w:t>
        <w:br/>
        <w:br/>
        <w:t>т</w:t>
        <w:br/>
        <w:br/>
        <w:t>и</w:t>
        <w:br/>
        <w:br/>
        <w:t xml:space="preserve"> </w:t>
        <w:br/>
        <w:br/>
        <w:t>д</w:t>
        <w:br/>
        <w:br/>
        <w:t>л</w:t>
        <w:br/>
        <w:br/>
        <w:t>я</w:t>
        <w:br/>
        <w:br/>
        <w:t xml:space="preserve"> </w:t>
        <w:br/>
        <w:br/>
        <w:t>к</w:t>
        <w:br/>
        <w:br/>
        <w:t>и</w:t>
        <w:br/>
        <w:br/>
        <w:t>б</w:t>
        <w:br/>
        <w:br/>
        <w:t>е</w:t>
        <w:br/>
        <w:br/>
        <w:t>р</w:t>
        <w:br/>
        <w:br/>
        <w:t>а</w:t>
        <w:br/>
        <w:br/>
        <w:t>т</w:t>
        <w:br/>
        <w:br/>
        <w:t>а</w:t>
        <w:br/>
        <w:br/>
        <w:t>к</w:t>
        <w:br/>
        <w:br/>
        <w:t>.</w:t>
        <w:br/>
        <w:br/>
        <w:br/>
        <w:br/>
        <w:br/>
        <w:t>*</w:t>
        <w:br/>
        <w:br/>
        <w:t xml:space="preserve"> </w:t>
        <w:br/>
        <w:br/>
        <w:t xml:space="preserve"> </w:t>
        <w:br/>
        <w:br/>
        <w:t xml:space="preserve"> </w:t>
        <w:br/>
        <w:br/>
        <w:t>М</w:t>
        <w:br/>
        <w:br/>
        <w:t>е</w:t>
        <w:br/>
        <w:br/>
        <w:t>р</w:t>
        <w:br/>
        <w:br/>
        <w:t>ы</w:t>
        <w:br/>
        <w:br/>
        <w:t xml:space="preserve"> </w:t>
        <w:br/>
        <w:br/>
        <w:t>з</w:t>
        <w:br/>
        <w:br/>
        <w:t>а</w:t>
        <w:br/>
        <w:br/>
        <w:t>щ</w:t>
        <w:br/>
        <w:br/>
        <w:t>и</w:t>
        <w:br/>
        <w:br/>
        <w:t>т</w:t>
        <w:br/>
        <w:br/>
        <w:t>ы</w:t>
        <w:br/>
        <w:br/>
        <w:t xml:space="preserve"> </w:t>
        <w:br/>
        <w:br/>
        <w:t>о</w:t>
        <w:br/>
        <w:br/>
        <w:t>т</w:t>
        <w:br/>
        <w:br/>
        <w:t xml:space="preserve"> </w:t>
        <w:br/>
        <w:br/>
        <w:t>к</w:t>
        <w:br/>
        <w:br/>
        <w:t>и</w:t>
        <w:br/>
        <w:br/>
        <w:t>б</w:t>
        <w:br/>
        <w:br/>
        <w:t>е</w:t>
        <w:br/>
        <w:br/>
        <w:t>р</w:t>
        <w:br/>
        <w:br/>
        <w:t>а</w:t>
        <w:br/>
        <w:br/>
        <w:t>т</w:t>
        <w:br/>
        <w:br/>
        <w:t>а</w:t>
        <w:br/>
        <w:br/>
        <w:t>к</w:t>
        <w:br/>
        <w:br/>
        <w:t>:</w:t>
        <w:br/>
        <w:br/>
        <w:t xml:space="preserve"> </w:t>
        <w:br/>
        <w:br/>
        <w:t>с</w:t>
        <w:br/>
        <w:br/>
        <w:t>е</w:t>
        <w:br/>
        <w:br/>
        <w:t>г</w:t>
        <w:br/>
        <w:br/>
        <w:t>м</w:t>
        <w:br/>
        <w:br/>
        <w:t>е</w:t>
        <w:br/>
        <w:br/>
        <w:t>н</w:t>
        <w:br/>
        <w:br/>
        <w:t>т</w:t>
        <w:br/>
        <w:br/>
        <w:t>а</w:t>
        <w:br/>
        <w:br/>
        <w:t>ц</w:t>
        <w:br/>
        <w:br/>
        <w:t>и</w:t>
        <w:br/>
        <w:br/>
        <w:t>я</w:t>
        <w:br/>
        <w:br/>
        <w:t xml:space="preserve"> </w:t>
        <w:br/>
        <w:br/>
        <w:t>с</w:t>
        <w:br/>
        <w:br/>
        <w:t>е</w:t>
        <w:br/>
        <w:br/>
        <w:t>т</w:t>
        <w:br/>
        <w:br/>
        <w:t>и</w:t>
        <w:br/>
        <w:br/>
        <w:t>,</w:t>
        <w:br/>
        <w:br/>
        <w:t xml:space="preserve"> </w:t>
        <w:br/>
        <w:br/>
        <w:t>м</w:t>
        <w:br/>
        <w:br/>
        <w:t>е</w:t>
        <w:br/>
        <w:br/>
        <w:t>ж</w:t>
        <w:br/>
        <w:br/>
        <w:t>с</w:t>
        <w:br/>
        <w:br/>
        <w:t>е</w:t>
        <w:br/>
        <w:br/>
        <w:t>т</w:t>
        <w:br/>
        <w:br/>
        <w:t>е</w:t>
        <w:br/>
        <w:br/>
        <w:t>в</w:t>
        <w:br/>
        <w:br/>
        <w:t>ы</w:t>
        <w:br/>
        <w:br/>
        <w:t>е</w:t>
        <w:br/>
        <w:br/>
        <w:t xml:space="preserve"> </w:t>
        <w:br/>
        <w:br/>
        <w:t>э</w:t>
        <w:br/>
        <w:br/>
        <w:t>к</w:t>
        <w:br/>
        <w:br/>
        <w:t>р</w:t>
        <w:br/>
        <w:br/>
        <w:t>а</w:t>
        <w:br/>
        <w:br/>
        <w:t>н</w:t>
        <w:br/>
        <w:br/>
        <w:t>ы</w:t>
        <w:br/>
        <w:br/>
        <w:t>,</w:t>
        <w:br/>
        <w:br/>
        <w:t xml:space="preserve"> </w:t>
        <w:br/>
        <w:br/>
        <w:t>с</w:t>
        <w:br/>
        <w:br/>
        <w:t>и</w:t>
        <w:br/>
        <w:br/>
        <w:t>с</w:t>
        <w:br/>
        <w:br/>
        <w:t>т</w:t>
        <w:br/>
        <w:br/>
        <w:t>е</w:t>
        <w:br/>
        <w:br/>
        <w:t>м</w:t>
        <w:br/>
        <w:br/>
        <w:t>ы</w:t>
        <w:br/>
        <w:br/>
        <w:t xml:space="preserve"> </w:t>
        <w:br/>
        <w:br/>
        <w:t>о</w:t>
        <w:br/>
        <w:br/>
        <w:t>б</w:t>
        <w:br/>
        <w:br/>
        <w:t>н</w:t>
        <w:br/>
        <w:br/>
        <w:t>а</w:t>
        <w:br/>
        <w:br/>
        <w:t>р</w:t>
        <w:br/>
        <w:br/>
        <w:t>у</w:t>
        <w:br/>
        <w:br/>
        <w:t>ж</w:t>
        <w:br/>
        <w:br/>
        <w:t>е</w:t>
        <w:br/>
        <w:br/>
        <w:t>н</w:t>
        <w:br/>
        <w:br/>
        <w:t>и</w:t>
        <w:br/>
        <w:br/>
        <w:t>я</w:t>
        <w:br/>
        <w:br/>
        <w:t xml:space="preserve"> </w:t>
        <w:br/>
        <w:br/>
        <w:t>в</w:t>
        <w:br/>
        <w:br/>
        <w:t>т</w:t>
        <w:br/>
        <w:br/>
        <w:t>о</w:t>
        <w:br/>
        <w:br/>
        <w:t>р</w:t>
        <w:br/>
        <w:br/>
        <w:t>ж</w:t>
        <w:br/>
        <w:br/>
        <w:t>е</w:t>
        <w:br/>
        <w:br/>
        <w:t>н</w:t>
        <w:br/>
        <w:br/>
        <w:t>и</w:t>
        <w:br/>
        <w:br/>
        <w:t>й</w:t>
        <w:br/>
        <w:br/>
        <w:t>,</w:t>
        <w:br/>
        <w:br/>
        <w:t xml:space="preserve"> </w:t>
        <w:br/>
        <w:br/>
        <w:t>а</w:t>
        <w:br/>
        <w:br/>
        <w:t>н</w:t>
        <w:br/>
        <w:br/>
        <w:t>т</w:t>
        <w:br/>
        <w:br/>
        <w:t>и</w:t>
        <w:br/>
        <w:br/>
        <w:t>в</w:t>
        <w:br/>
        <w:br/>
        <w:t>и</w:t>
        <w:br/>
        <w:br/>
        <w:t>р</w:t>
        <w:br/>
        <w:br/>
        <w:t>у</w:t>
        <w:br/>
        <w:br/>
        <w:t>с</w:t>
        <w:br/>
        <w:br/>
        <w:t>н</w:t>
        <w:br/>
        <w:br/>
        <w:t>о</w:t>
        <w:br/>
        <w:br/>
        <w:t>е</w:t>
        <w:br/>
        <w:br/>
        <w:t xml:space="preserve"> </w:t>
        <w:br/>
        <w:br/>
        <w:t>п</w:t>
        <w:br/>
        <w:br/>
        <w:t>р</w:t>
        <w:br/>
        <w:br/>
        <w:t>о</w:t>
        <w:br/>
        <w:br/>
        <w:t>г</w:t>
        <w:br/>
        <w:br/>
        <w:t>р</w:t>
        <w:br/>
        <w:br/>
        <w:t>а</w:t>
        <w:br/>
        <w:br/>
        <w:t>м</w:t>
        <w:br/>
        <w:br/>
        <w:t>м</w:t>
        <w:br/>
        <w:br/>
        <w:t>н</w:t>
        <w:br/>
        <w:br/>
        <w:t>о</w:t>
        <w:br/>
        <w:br/>
        <w:t>е</w:t>
        <w:br/>
        <w:br/>
        <w:t xml:space="preserve"> </w:t>
        <w:br/>
        <w:br/>
        <w:t>о</w:t>
        <w:br/>
        <w:br/>
        <w:t>б</w:t>
        <w:br/>
        <w:br/>
        <w:t>е</w:t>
        <w:br/>
        <w:br/>
        <w:t>с</w:t>
        <w:br/>
        <w:br/>
        <w:t>п</w:t>
        <w:br/>
        <w:br/>
        <w:t>е</w:t>
        <w:br/>
        <w:br/>
        <w:t>ч</w:t>
        <w:br/>
        <w:br/>
        <w:t>е</w:t>
        <w:br/>
        <w:br/>
        <w:t>н</w:t>
        <w:br/>
        <w:br/>
        <w:t>и</w:t>
        <w:br/>
        <w:br/>
        <w:t>е</w:t>
        <w:br/>
        <w:br/>
        <w:t>,</w:t>
        <w:br/>
        <w:br/>
        <w:t xml:space="preserve"> </w:t>
        <w:br/>
        <w:br/>
        <w:t>ш</w:t>
        <w:br/>
        <w:br/>
        <w:t>и</w:t>
        <w:br/>
        <w:br/>
        <w:t>ф</w:t>
        <w:br/>
        <w:br/>
        <w:t>р</w:t>
        <w:br/>
        <w:br/>
        <w:t>о</w:t>
        <w:br/>
        <w:br/>
        <w:t>в</w:t>
        <w:br/>
        <w:br/>
        <w:t>а</w:t>
        <w:br/>
        <w:br/>
        <w:t>н</w:t>
        <w:br/>
        <w:br/>
        <w:t>и</w:t>
        <w:br/>
        <w:br/>
        <w:t>е</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К</w:t>
        <w:br/>
        <w:br/>
        <w:t>о</w:t>
        <w:br/>
        <w:br/>
        <w:t>м</w:t>
        <w:br/>
        <w:br/>
        <w:t>п</w:t>
        <w:br/>
        <w:br/>
        <w:t>л</w:t>
        <w:br/>
        <w:br/>
        <w:t>е</w:t>
        <w:br/>
        <w:br/>
        <w:t>к</w:t>
        <w:br/>
        <w:br/>
        <w:t>с</w:t>
        <w:br/>
        <w:br/>
        <w:t>н</w:t>
        <w:br/>
        <w:br/>
        <w:t>ы</w:t>
        <w:br/>
        <w:br/>
        <w:t>й</w:t>
        <w:br/>
        <w:br/>
        <w:t xml:space="preserve"> </w:t>
        <w:br/>
        <w:br/>
        <w:t>п</w:t>
        <w:br/>
        <w:br/>
        <w:t>о</w:t>
        <w:br/>
        <w:br/>
        <w:t>д</w:t>
        <w:br/>
        <w:br/>
        <w:t>х</w:t>
        <w:br/>
        <w:br/>
        <w:t>о</w:t>
        <w:br/>
        <w:br/>
        <w:t>д</w:t>
        <w:br/>
        <w:br/>
        <w:t xml:space="preserve"> </w:t>
        <w:br/>
        <w:br/>
        <w:t>к</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 xml:space="preserve"> </w:t>
        <w:br/>
        <w:br/>
        <w:t>п</w:t>
        <w:br/>
        <w:br/>
        <w:t>о</w:t>
        <w:br/>
        <w:br/>
        <w:t>з</w:t>
        <w:br/>
        <w:br/>
        <w:t>в</w:t>
        <w:br/>
        <w:br/>
        <w:t>о</w:t>
        <w:br/>
        <w:br/>
        <w:t>л</w:t>
        <w:br/>
        <w:br/>
        <w:t>я</w:t>
        <w:br/>
        <w:br/>
        <w:t>е</w:t>
        <w:br/>
        <w:br/>
        <w:t>т</w:t>
        <w:br/>
        <w:br/>
        <w:t xml:space="preserve"> </w:t>
        <w:br/>
        <w:br/>
        <w:t>з</w:t>
        <w:br/>
        <w:br/>
        <w:t>а</w:t>
        <w:br/>
        <w:br/>
        <w:t>щ</w:t>
        <w:br/>
        <w:br/>
        <w:t>и</w:t>
        <w:br/>
        <w:br/>
        <w:t>т</w:t>
        <w:br/>
        <w:br/>
        <w:t>и</w:t>
        <w:br/>
        <w:br/>
        <w:t>т</w:t>
        <w:br/>
        <w:br/>
        <w:t>ь</w:t>
        <w:br/>
        <w:br/>
        <w:t xml:space="preserve"> </w:t>
        <w:br/>
        <w:br/>
        <w:t>п</w:t>
        <w:br/>
        <w:br/>
        <w:t>р</w:t>
        <w:br/>
        <w:br/>
        <w:t>о</w:t>
        <w:br/>
        <w:br/>
        <w:t>м</w:t>
        <w:br/>
        <w:br/>
        <w:t>ы</w:t>
        <w:br/>
        <w:br/>
        <w:t>ш</w:t>
        <w:br/>
        <w:br/>
        <w:t>л</w:t>
        <w:br/>
        <w:br/>
        <w:t>е</w:t>
        <w:br/>
        <w:br/>
        <w:t>н</w:t>
        <w:br/>
        <w:br/>
        <w:t>н</w:t>
        <w:br/>
        <w:br/>
        <w:t>о</w:t>
        <w:br/>
        <w:br/>
        <w:t>е</w:t>
        <w:br/>
        <w:br/>
        <w:t xml:space="preserve"> </w:t>
        <w:br/>
        <w:br/>
        <w:t>п</w:t>
        <w:br/>
        <w:br/>
        <w:t>р</w:t>
        <w:br/>
        <w:br/>
        <w:t>е</w:t>
        <w:br/>
        <w:br/>
        <w:t>д</w:t>
        <w:br/>
        <w:br/>
        <w:t>п</w:t>
        <w:br/>
        <w:br/>
        <w:t>р</w:t>
        <w:br/>
        <w:br/>
        <w:t>и</w:t>
        <w:br/>
        <w:br/>
        <w:t>я</w:t>
        <w:br/>
        <w:br/>
        <w:t>т</w:t>
        <w:br/>
        <w:br/>
        <w:t>и</w:t>
        <w:br/>
        <w:br/>
        <w:t>е</w:t>
        <w:br/>
        <w:br/>
        <w:t xml:space="preserve"> </w:t>
        <w:br/>
        <w:br/>
        <w:t>о</w:t>
        <w:br/>
        <w:br/>
        <w:t>т</w:t>
        <w:br/>
        <w:br/>
        <w:t xml:space="preserve"> </w:t>
        <w:br/>
        <w:br/>
        <w:t>у</w:t>
        <w:br/>
        <w:br/>
        <w:t>г</w:t>
        <w:br/>
        <w:br/>
        <w:t>р</w:t>
        <w:br/>
        <w:br/>
        <w:t>о</w:t>
        <w:br/>
        <w:br/>
        <w:t>з</w:t>
        <w:br/>
        <w:br/>
        <w:t>.</w:t>
        <w:br/>
        <w:br/>
        <w:br/>
        <w:br/>
        <w:br/>
        <w:t>*</w:t>
        <w:br/>
        <w:br/>
        <w:t xml:space="preserve"> </w:t>
        <w:br/>
        <w:br/>
        <w:t xml:space="preserve"> </w:t>
        <w:br/>
        <w:br/>
        <w:t xml:space="preserve"> </w:t>
        <w:br/>
        <w:br/>
        <w:t>С</w:t>
        <w:br/>
        <w:br/>
        <w:t>т</w:t>
        <w:br/>
        <w:br/>
        <w:t>а</w:t>
        <w:br/>
        <w:br/>
        <w:t>н</w:t>
        <w:br/>
        <w:br/>
        <w:t>д</w:t>
        <w:br/>
        <w:br/>
        <w:t>а</w:t>
        <w:br/>
        <w:br/>
        <w:t>р</w:t>
        <w:br/>
        <w:br/>
        <w:t>т</w:t>
        <w:br/>
        <w:br/>
        <w:t>ы</w:t>
        <w:br/>
        <w:br/>
        <w:t xml:space="preserve"> </w:t>
        <w:br/>
        <w:br/>
        <w:t>и</w:t>
        <w:br/>
        <w:br/>
        <w:t xml:space="preserve"> </w:t>
        <w:br/>
        <w:br/>
        <w:t>н</w:t>
        <w:br/>
        <w:br/>
        <w:t>о</w:t>
        <w:br/>
        <w:br/>
        <w:t>р</w:t>
        <w:br/>
        <w:br/>
        <w:t>м</w:t>
        <w:br/>
        <w:br/>
        <w:t>а</w:t>
        <w:br/>
        <w:br/>
        <w:t>т</w:t>
        <w:br/>
        <w:br/>
        <w:t>и</w:t>
        <w:br/>
        <w:br/>
        <w:t>в</w:t>
        <w:br/>
        <w:br/>
        <w:t>ы</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 xml:space="preserve"> </w:t>
        <w:br/>
        <w:br/>
        <w:t>д</w:t>
        <w:br/>
        <w:br/>
        <w:t>л</w:t>
        <w:br/>
        <w:br/>
        <w:t>я</w:t>
        <w:br/>
        <w:br/>
        <w:t xml:space="preserve"> </w:t>
        <w:br/>
        <w:br/>
        <w:t>п</w:t>
        <w:br/>
        <w:br/>
        <w:t>р</w:t>
        <w:br/>
        <w:br/>
        <w:t>о</w:t>
        <w:br/>
        <w:br/>
        <w:t>м</w:t>
        <w:br/>
        <w:br/>
        <w:t>ы</w:t>
        <w:br/>
        <w:br/>
        <w:t>ш</w:t>
        <w:br/>
        <w:br/>
        <w:t>л</w:t>
        <w:br/>
        <w:br/>
        <w:t>е</w:t>
        <w:br/>
        <w:br/>
        <w:t>н</w:t>
        <w:br/>
        <w:br/>
        <w:t>н</w:t>
        <w:br/>
        <w:br/>
        <w:t>о</w:t>
        <w:br/>
        <w:br/>
        <w:t>й</w:t>
        <w:br/>
        <w:br/>
        <w:t xml:space="preserve"> </w:t>
        <w:br/>
        <w:br/>
        <w:t>о</w:t>
        <w:br/>
        <w:br/>
        <w:t>т</w:t>
        <w:br/>
        <w:br/>
        <w:t>р</w:t>
        <w:br/>
        <w:br/>
        <w:t>а</w:t>
        <w:br/>
        <w:br/>
        <w:t>с</w:t>
        <w:br/>
        <w:br/>
        <w:t>л</w:t>
        <w:br/>
        <w:br/>
        <w:t>и</w:t>
        <w:br/>
        <w:br/>
        <w:t>:</w:t>
        <w:br/>
        <w:br/>
        <w:t xml:space="preserve"> </w:t>
        <w:br/>
        <w:br/>
        <w:t>I</w:t>
        <w:br/>
        <w:br/>
        <w:t>S</w:t>
        <w:br/>
        <w:br/>
        <w:t>A</w:t>
        <w:br/>
        <w:br/>
        <w:t>/</w:t>
        <w:br/>
        <w:br/>
        <w:t>I</w:t>
        <w:br/>
        <w:br/>
        <w:t>E</w:t>
        <w:br/>
        <w:br/>
        <w:t>C</w:t>
        <w:br/>
        <w:br/>
        <w:t xml:space="preserve"> </w:t>
        <w:br/>
        <w:br/>
        <w:t>6</w:t>
        <w:br/>
        <w:br/>
        <w:t>2</w:t>
        <w:br/>
        <w:br/>
        <w:t>4</w:t>
        <w:br/>
        <w:br/>
        <w:t>4</w:t>
        <w:br/>
        <w:br/>
        <w:t>3</w:t>
        <w:br/>
        <w:br/>
        <w:t>,</w:t>
        <w:br/>
        <w:br/>
        <w:t xml:space="preserve"> </w:t>
        <w:br/>
        <w:br/>
        <w:t>N</w:t>
        <w:br/>
        <w:br/>
        <w:t>I</w:t>
        <w:br/>
        <w:br/>
        <w:t>S</w:t>
        <w:br/>
        <w:br/>
        <w:t>T</w:t>
        <w:br/>
        <w:br/>
        <w:t xml:space="preserve"> </w:t>
        <w:br/>
        <w:br/>
        <w:t>C</w:t>
        <w:br/>
        <w:br/>
        <w:t>y</w:t>
        <w:br/>
        <w:br/>
        <w:t>b</w:t>
        <w:br/>
        <w:br/>
        <w:t>e</w:t>
        <w:br/>
        <w:br/>
        <w:t>r</w:t>
        <w:br/>
        <w:br/>
        <w:t>s</w:t>
        <w:br/>
        <w:br/>
        <w:t>e</w:t>
        <w:br/>
        <w:br/>
        <w:t>c</w:t>
        <w:br/>
        <w:br/>
        <w:t>u</w:t>
        <w:br/>
        <w:br/>
        <w:t>r</w:t>
        <w:br/>
        <w:br/>
        <w:t>i</w:t>
        <w:br/>
        <w:br/>
        <w:t>t</w:t>
        <w:br/>
        <w:br/>
        <w:t>y</w:t>
        <w:br/>
        <w:br/>
        <w:t xml:space="preserve"> </w:t>
        <w:br/>
        <w:br/>
        <w:t>F</w:t>
        <w:br/>
        <w:br/>
        <w:t>r</w:t>
        <w:br/>
        <w:br/>
        <w:t>a</w:t>
        <w:br/>
        <w:br/>
        <w:t>m</w:t>
        <w:br/>
        <w:br/>
        <w:t>e</w:t>
        <w:br/>
        <w:br/>
        <w:t>w</w:t>
        <w:br/>
        <w:br/>
        <w:t>o</w:t>
        <w:br/>
        <w:br/>
        <w:t>r</w:t>
        <w:br/>
        <w:br/>
        <w:t>k</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о</w:t>
        <w:br/>
        <w:br/>
        <w:t>б</w:t>
        <w:br/>
        <w:br/>
        <w:t>л</w:t>
        <w:br/>
        <w:br/>
        <w:t>ю</w:t>
        <w:br/>
        <w:br/>
        <w:t>д</w:t>
        <w:br/>
        <w:br/>
        <w:t>е</w:t>
        <w:br/>
        <w:br/>
        <w:t>н</w:t>
        <w:br/>
        <w:br/>
        <w:t>и</w:t>
        <w:br/>
        <w:br/>
        <w:t>е</w:t>
        <w:br/>
        <w:br/>
        <w:t xml:space="preserve"> </w:t>
        <w:br/>
        <w:br/>
        <w:t>с</w:t>
        <w:br/>
        <w:br/>
        <w:t>т</w:t>
        <w:br/>
        <w:br/>
        <w:t>а</w:t>
        <w:br/>
        <w:br/>
        <w:t>н</w:t>
        <w:br/>
        <w:br/>
        <w:t>д</w:t>
        <w:br/>
        <w:br/>
        <w:t>а</w:t>
        <w:br/>
        <w:br/>
        <w:t>р</w:t>
        <w:br/>
        <w:br/>
        <w:t>т</w:t>
        <w:br/>
        <w:br/>
        <w:t>о</w:t>
        <w:br/>
        <w:br/>
        <w:t>в</w:t>
        <w:br/>
        <w:br/>
        <w:t xml:space="preserve"> </w:t>
        <w:br/>
        <w:br/>
        <w:t>и</w:t>
        <w:br/>
        <w:br/>
        <w:t xml:space="preserve"> </w:t>
        <w:br/>
        <w:br/>
        <w:t>н</w:t>
        <w:br/>
        <w:br/>
        <w:t>о</w:t>
        <w:br/>
        <w:br/>
        <w:t>р</w:t>
        <w:br/>
        <w:br/>
        <w:t>м</w:t>
        <w:br/>
        <w:br/>
        <w:t>а</w:t>
        <w:br/>
        <w:br/>
        <w:t>т</w:t>
        <w:br/>
        <w:br/>
        <w:t>и</w:t>
        <w:br/>
        <w:br/>
        <w:t>в</w:t>
        <w:br/>
        <w:br/>
        <w:t>о</w:t>
        <w:br/>
        <w:br/>
        <w:t>в</w:t>
        <w:br/>
        <w:br/>
        <w:t xml:space="preserve"> </w:t>
        <w:br/>
        <w:br/>
        <w:t>о</w:t>
        <w:br/>
        <w:br/>
        <w:t>б</w:t>
        <w:br/>
        <w:br/>
        <w:t>е</w:t>
        <w:br/>
        <w:br/>
        <w:t>с</w:t>
        <w:br/>
        <w:br/>
        <w:t>п</w:t>
        <w:br/>
        <w:br/>
        <w:t>е</w:t>
        <w:br/>
        <w:br/>
        <w:t>ч</w:t>
        <w:br/>
        <w:br/>
        <w:t>и</w:t>
        <w:br/>
        <w:br/>
        <w:t>в</w:t>
        <w:br/>
        <w:br/>
        <w:t>а</w:t>
        <w:br/>
        <w:br/>
        <w:t>е</w:t>
        <w:br/>
        <w:br/>
        <w:t>т</w:t>
        <w:br/>
        <w:br/>
        <w:t xml:space="preserve"> </w:t>
        <w:br/>
        <w:br/>
        <w:t>в</w:t>
        <w:br/>
        <w:br/>
        <w:t>ы</w:t>
        <w:br/>
        <w:br/>
        <w:t>с</w:t>
        <w:br/>
        <w:br/>
        <w:t>о</w:t>
        <w:br/>
        <w:br/>
        <w:t>к</w:t>
        <w:br/>
        <w:br/>
        <w:t>и</w:t>
        <w:br/>
        <w:br/>
        <w:t>й</w:t>
        <w:br/>
        <w:br/>
        <w:t xml:space="preserve"> </w:t>
        <w:br/>
        <w:br/>
        <w:t>у</w:t>
        <w:br/>
        <w:br/>
        <w:t>р</w:t>
        <w:br/>
        <w:br/>
        <w:t>о</w:t>
        <w:br/>
        <w:br/>
        <w:t>в</w:t>
        <w:br/>
        <w:br/>
        <w:t>е</w:t>
        <w:br/>
        <w:br/>
        <w:t>н</w:t>
        <w:br/>
        <w:br/>
        <w:t>ь</w:t>
        <w:br/>
        <w:br/>
        <w:t xml:space="preserve"> </w:t>
        <w:br/>
        <w:br/>
        <w:t>з</w:t>
        <w:br/>
        <w:br/>
        <w:t>а</w:t>
        <w:br/>
        <w:br/>
        <w:t>щ</w:t>
        <w:br/>
        <w:br/>
        <w:t>и</w:t>
        <w:br/>
        <w:br/>
        <w:t>т</w:t>
        <w:br/>
        <w:br/>
        <w:t>ы</w:t>
        <w:br/>
        <w:br/>
        <w:t xml:space="preserve"> </w:t>
        <w:br/>
        <w:br/>
        <w:t>о</w:t>
        <w:br/>
        <w:br/>
        <w:t>т</w:t>
        <w:br/>
        <w:br/>
        <w:t xml:space="preserve"> </w:t>
        <w:br/>
        <w:br/>
        <w:t>к</w:t>
        <w:br/>
        <w:br/>
        <w:t>и</w:t>
        <w:br/>
        <w:br/>
        <w:t>б</w:t>
        <w:br/>
        <w:br/>
        <w:t>е</w:t>
        <w:br/>
        <w:br/>
        <w:t>р</w:t>
        <w:br/>
        <w:br/>
        <w:t>а</w:t>
        <w:br/>
        <w:br/>
        <w:t>т</w:t>
        <w:br/>
        <w:br/>
        <w:t>а</w:t>
        <w:br/>
        <w:br/>
        <w:t>к</w:t>
        <w:br/>
        <w:br/>
        <w:t>.</w:t>
        <w:br/>
        <w:br/>
        <w:br/>
      </w:r>
    </w:p>
    <w:p>
      <w:r>
        <w:br w:type="page"/>
      </w:r>
    </w:p>
    <w:p>
      <w:pPr>
        <w:pStyle w:val="Heading1"/>
      </w:pPr>
      <w:r>
        <w:t xml:space="preserve">Глава 9 ideas: </w:t>
      </w:r>
    </w:p>
    <w:p>
      <w:pPr>
        <w:pStyle w:val="Heading2"/>
      </w:pPr>
      <w:r>
        <w:t>Список идей для Главы: "Цифровые Двойники в Промышленности: От Моделирования к Оптимизации"</w:t>
      </w:r>
    </w:p>
    <w:p>
      <w:r>
        <w:t>**I. Основы Цифровых Двойников**</w:t>
      </w:r>
    </w:p>
    <w:p>
      <w:pPr>
        <w:pStyle w:val="ListParagraph"/>
      </w:pPr>
      <w:r>
        <w:t xml:space="preserve">  </w:t>
      </w:r>
      <w:r>
        <w:rPr>
          <w:b/>
        </w:rPr>
        <w:t>Определение Цифрового Двойника (ЦД):</w:t>
      </w:r>
      <w:r>
        <w:rPr/>
        <w:t xml:space="preserve"> Виртуальное представление физического объекта или системы на протяжении всего его жизненного цикла, используемое для мониторинга, анализа и оптимизации.</w:t>
      </w:r>
    </w:p>
    <w:p>
      <w:pPr>
        <w:pStyle w:val="ListParagraph"/>
      </w:pPr>
      <w:r>
        <w:t xml:space="preserve">  Аргумент: ЦД выходит за рамки простого 3D-моделирования, обеспечивая связь с реальными данными и возможность прогнозирования поведения.</w:t>
      </w:r>
    </w:p>
    <w:p>
      <w:pPr>
        <w:pStyle w:val="ListParagraph"/>
      </w:pPr>
      <w:r>
        <w:t xml:space="preserve">  </w:t>
      </w:r>
      <w:r>
        <w:rPr>
          <w:b/>
        </w:rPr>
        <w:t>Уровни Цифровых Двойников:</w:t>
      </w:r>
      <w:r>
        <w:rPr/>
        <w:t xml:space="preserve"> От простых моделей данных до сложных симуляций, отражающих все аспекты физического объекта.</w:t>
      </w:r>
    </w:p>
    <w:p>
      <w:pPr>
        <w:pStyle w:val="ListParagraph"/>
      </w:pPr>
      <w:r>
        <w:t xml:space="preserve">  Аргумент: Различные уровни сложности ЦД соответствуют различным задачам и требованиям к точности и детализации.</w:t>
      </w:r>
    </w:p>
    <w:p>
      <w:pPr>
        <w:pStyle w:val="ListParagraph"/>
      </w:pPr>
      <w:r>
        <w:t xml:space="preserve">  </w:t>
      </w:r>
      <w:r>
        <w:rPr>
          <w:b/>
        </w:rPr>
        <w:t>Компоненты Цифрового Двойника:</w:t>
      </w:r>
      <w:r>
        <w:rPr/>
        <w:t xml:space="preserve"> 3D-модель, данные датчиков, аналитика, машинное обучение, визуализация.</w:t>
      </w:r>
    </w:p>
    <w:p>
      <w:pPr>
        <w:pStyle w:val="ListParagraph"/>
      </w:pPr>
      <w:r>
        <w:t xml:space="preserve">  Аргумент: Интеграция этих компонентов обеспечивает полную картину состояния физического объекта и возможность принятия обоснованных решений.</w:t>
      </w:r>
    </w:p>
    <w:p>
      <w:pPr>
        <w:pStyle w:val="ListParagraph"/>
      </w:pPr>
      <w:r>
        <w:t xml:space="preserve">  </w:t>
      </w:r>
      <w:r>
        <w:rPr>
          <w:b/>
        </w:rPr>
        <w:t>Источники Данных для ЦД:</w:t>
      </w:r>
      <w:r>
        <w:rPr/>
        <w:t xml:space="preserve"> IoT-датчики, SCADA-системы, PLM-системы, ERP-системы, данные технического обслуживания.</w:t>
      </w:r>
    </w:p>
    <w:p>
      <w:pPr>
        <w:pStyle w:val="ListParagraph"/>
      </w:pPr>
      <w:r>
        <w:t xml:space="preserve">  Аргумент: Сбор данных из различных источников обеспечивает полноту и достоверность информации о физическом объекте.</w:t>
      </w:r>
    </w:p>
    <w:p>
      <w:pPr>
        <w:pStyle w:val="ListParagraph"/>
      </w:pPr>
      <w:r>
        <w:t xml:space="preserve">  </w:t>
      </w:r>
      <w:r>
        <w:rPr>
          <w:b/>
        </w:rPr>
        <w:t>Технологии для Создания ЦД:</w:t>
      </w:r>
      <w:r>
        <w:rPr/>
        <w:t xml:space="preserve"> 3D-сканирование, CAD/CAM-системы, BIM-системы, облачные платформы.</w:t>
      </w:r>
    </w:p>
    <w:p>
      <w:pPr>
        <w:pStyle w:val="ListParagraph"/>
      </w:pPr>
      <w:r>
        <w:t xml:space="preserve">  Аргумент: Выбор технологий зависит от сложности объекта и требований к точности модели.</w:t>
      </w:r>
    </w:p>
    <w:p>
      <w:pPr>
        <w:pStyle w:val="ListParagraph"/>
      </w:pPr>
      <w:r>
        <w:t xml:space="preserve">  </w:t>
      </w:r>
      <w:r>
        <w:rPr>
          <w:b/>
        </w:rPr>
        <w:t>Интеграция ЦД с другими системами:</w:t>
      </w:r>
      <w:r>
        <w:rPr/>
        <w:t xml:space="preserve"> ERP, MES, PLM, SCM для обеспечения сквозной видимости и оптимизации процессов.</w:t>
      </w:r>
    </w:p>
    <w:p>
      <w:pPr>
        <w:pStyle w:val="ListParagraph"/>
      </w:pPr>
      <w:r>
        <w:t xml:space="preserve">  Аргумент: Интеграция обеспечивает обмен данными и координацию действий между различными подразделениями предприятия.</w:t>
      </w:r>
    </w:p>
    <w:p>
      <w:pPr>
        <w:pStyle w:val="ListParagraph"/>
      </w:pPr>
      <w:r>
        <w:t xml:space="preserve">  </w:t>
      </w:r>
      <w:r>
        <w:rPr>
          <w:b/>
        </w:rPr>
        <w:t>Производство:</w:t>
      </w:r>
      <w:r>
        <w:rPr/>
        <w:t xml:space="preserve"> Оптимизация производственных процессов, прогнозирование отказов оборудования, повышение качества продукции.</w:t>
      </w:r>
    </w:p>
    <w:p>
      <w:pPr>
        <w:pStyle w:val="ListParagraph"/>
      </w:pPr>
      <w:r>
        <w:t xml:space="preserve">  Аргумент: ЦД позволяет моделировать различные сценарии и находить оптимальные решения для повышения эффективности производства.</w:t>
      </w:r>
    </w:p>
    <w:p>
      <w:pPr>
        <w:pStyle w:val="ListParagraph"/>
      </w:pPr>
      <w:r>
        <w:t xml:space="preserve">  </w:t>
      </w:r>
      <w:r>
        <w:rPr>
          <w:b/>
        </w:rPr>
        <w:t>Энергетика:</w:t>
      </w:r>
      <w:r>
        <w:rPr/>
        <w:t xml:space="preserve"> Мониторинг и управление энергосетями, прогнозирование спроса на электроэнергию, повышение надежности энергоснабжения.</w:t>
      </w:r>
    </w:p>
    <w:p>
      <w:pPr>
        <w:pStyle w:val="ListParagraph"/>
      </w:pPr>
      <w:r>
        <w:t xml:space="preserve">  Аргумент: ЦД позволяет оптимизировать работу энергосистем и снижать затраты на электроэнергию.</w:t>
      </w:r>
    </w:p>
    <w:p>
      <w:pPr>
        <w:pStyle w:val="ListParagraph"/>
      </w:pPr>
      <w:r>
        <w:t xml:space="preserve">  </w:t>
      </w:r>
      <w:r>
        <w:rPr>
          <w:b/>
        </w:rPr>
        <w:t>Здравоохранение:</w:t>
      </w:r>
      <w:r>
        <w:rPr/>
        <w:t xml:space="preserve"> Создание цифровых двойников пациентов для персонализированной медицины и прогнозирования заболеваний.</w:t>
      </w:r>
    </w:p>
    <w:p>
      <w:pPr>
        <w:pStyle w:val="ListParagraph"/>
      </w:pPr>
      <w:r>
        <w:t xml:space="preserve">  Аргумент: ЦД позволяет разрабатывать индивидуальные планы лечения и повышать эффективность медицинских процедур.</w:t>
      </w:r>
    </w:p>
    <w:p>
      <w:pPr>
        <w:pStyle w:val="ListParagraph"/>
      </w:pPr>
      <w:r>
        <w:t xml:space="preserve">  </w:t>
      </w:r>
      <w:r>
        <w:rPr>
          <w:b/>
        </w:rPr>
        <w:t>Строительство:</w:t>
      </w:r>
      <w:r>
        <w:rPr/>
        <w:t xml:space="preserve"> Моделирование строительства зданий и инфраструктуры, управление проектами, мониторинг состояния зданий.</w:t>
      </w:r>
    </w:p>
    <w:p>
      <w:pPr>
        <w:pStyle w:val="ListParagraph"/>
      </w:pPr>
      <w:r>
        <w:t xml:space="preserve">  Аргумент: ЦД позволяет оптимизировать строительство и снижать затраты на обслуживание зданий.</w:t>
      </w:r>
    </w:p>
    <w:p>
      <w:pPr>
        <w:pStyle w:val="ListParagraph"/>
      </w:pPr>
      <w:r>
        <w:t xml:space="preserve">  </w:t>
      </w:r>
      <w:r>
        <w:rPr>
          <w:b/>
        </w:rPr>
        <w:t>Прогностическое обслуживание:</w:t>
      </w:r>
      <w:r>
        <w:rPr/>
        <w:t xml:space="preserve"> Использование машинного обучения для прогнозирования отказов оборудования и планирования технического обслуживания.</w:t>
      </w:r>
    </w:p>
    <w:p>
      <w:pPr>
        <w:pStyle w:val="ListParagraph"/>
      </w:pPr>
      <w:r>
        <w:t xml:space="preserve">  Аргумент: Предиктивное обслуживание позволяет снизить затраты на ремонт и увеличить срок службы оборудования.</w:t>
      </w:r>
    </w:p>
    <w:p>
      <w:pPr>
        <w:pStyle w:val="ListParagraph"/>
      </w:pPr>
      <w:r>
        <w:t xml:space="preserve">  </w:t>
      </w:r>
      <w:r>
        <w:rPr>
          <w:b/>
        </w:rPr>
        <w:t>Оптимизация процессов:</w:t>
      </w:r>
      <w:r>
        <w:rPr/>
        <w:t xml:space="preserve"> Использование аналитики для выявления узких мест в производственных процессах и разработки мер по их устранению.</w:t>
      </w:r>
    </w:p>
    <w:p>
      <w:pPr>
        <w:pStyle w:val="ListParagraph"/>
      </w:pPr>
      <w:r>
        <w:t xml:space="preserve">  Аргумент: Оптимизация процессов позволяет повысить производительность и снизить затраты.</w:t>
      </w:r>
    </w:p>
    <w:p>
      <w:pPr>
        <w:pStyle w:val="ListParagraph"/>
      </w:pPr>
      <w:r>
        <w:t xml:space="preserve">  </w:t>
      </w:r>
      <w:r>
        <w:rPr>
          <w:b/>
        </w:rPr>
        <w:t>Разработка новых продуктов:</w:t>
      </w:r>
      <w:r>
        <w:rPr/>
        <w:t xml:space="preserve"> Использование ЦД для моделирования поведения новых продуктов и оптимизации их конструкции.</w:t>
      </w:r>
    </w:p>
    <w:p>
      <w:pPr>
        <w:pStyle w:val="ListParagraph"/>
      </w:pPr>
      <w:r>
        <w:t xml:space="preserve">  Аргумент: Моделирование позволяет сократить время разработки и повысить качество новых продуктов.</w:t>
      </w:r>
    </w:p>
    <w:p>
      <w:pPr>
        <w:pStyle w:val="ListParagraph"/>
      </w:pPr>
      <w:r>
        <w:t xml:space="preserve">  </w:t>
      </w:r>
      <w:r>
        <w:rPr>
          <w:b/>
        </w:rPr>
        <w:t>Интеграция с метавселенной:</w:t>
      </w:r>
      <w:r>
        <w:rPr/>
        <w:t xml:space="preserve"> Создание виртуальных сред, в которых ЦД могут взаимодействовать друг с другом и с людьми.</w:t>
      </w:r>
    </w:p>
    <w:p>
      <w:pPr>
        <w:pStyle w:val="ListParagraph"/>
      </w:pPr>
      <w:r>
        <w:t xml:space="preserve">  Аргумент: Интеграция с метавселенной открывает новые возможности для моделирования, обучения и сотрудничества.</w:t>
      </w:r>
    </w:p>
    <w:p>
      <w:pPr>
        <w:pStyle w:val="ListParagraph"/>
      </w:pPr>
      <w:r>
        <w:t xml:space="preserve">  </w:t>
      </w:r>
      <w:r>
        <w:rPr>
          <w:b/>
        </w:rPr>
        <w:t>Развитие искусственного интеллекта:</w:t>
      </w:r>
      <w:r>
        <w:rPr/>
        <w:t xml:space="preserve"> Использование более совершенных алгоритмов ИИ для анализа данных и принятия решений в ЦД.</w:t>
      </w:r>
    </w:p>
    <w:p>
      <w:pPr>
        <w:pStyle w:val="ListParagraph"/>
      </w:pPr>
      <w:r>
        <w:t xml:space="preserve">  Аргумент: Более совершенный ИИ позволит создавать более точные и надежные ЦД.</w:t>
      </w:r>
    </w:p>
    <w:p>
      <w:pPr>
        <w:pStyle w:val="ListParagraph"/>
      </w:pPr>
      <w:r>
        <w:t xml:space="preserve">  </w:t>
      </w:r>
      <w:r>
        <w:rPr>
          <w:b/>
        </w:rPr>
        <w:t>Расширение областей применения:</w:t>
      </w:r>
      <w:r>
        <w:rPr/>
        <w:t xml:space="preserve"> Использование ЦД в новых отраслях и для решения новых задач.</w:t>
      </w:r>
    </w:p>
    <w:p>
      <w:pPr>
        <w:pStyle w:val="ListParagraph"/>
      </w:pPr>
      <w:r>
        <w:t xml:space="preserve">  Аргумент: Расширение областей применения ЦД позволит повысить эффективность и снизить затраты в различных отраслях экономики.</w:t>
      </w:r>
    </w:p>
    <w:p>
      <w:r>
        <w:br w:type="page"/>
      </w:r>
    </w:p>
    <w:p>
      <w:pPr>
        <w:pStyle w:val="Heading1"/>
      </w:pPr>
      <w:r>
        <w:t xml:space="preserve">Глава 9 summaries: </w:t>
      </w:r>
    </w:p>
    <w:p>
      <w:r>
        <w:t>*</w:t>
        <w:br/>
        <w:br/>
        <w:t>*</w:t>
        <w:br/>
        <w:br/>
        <w:t>I</w:t>
        <w:br/>
        <w:br/>
        <w:t>.</w:t>
        <w:br/>
        <w:br/>
        <w:t xml:space="preserve"> </w:t>
        <w:br/>
        <w:br/>
        <w:t>В</w:t>
        <w:br/>
        <w:br/>
        <w:t>в</w:t>
        <w:br/>
        <w:br/>
        <w:t>е</w:t>
        <w:br/>
        <w:br/>
        <w:t>д</w:t>
        <w:br/>
        <w:br/>
        <w:t>е</w:t>
        <w:br/>
        <w:br/>
        <w:t>н</w:t>
        <w:br/>
        <w:br/>
        <w:t>и</w:t>
        <w:br/>
        <w:br/>
        <w:t>е</w:t>
        <w:br/>
        <w:br/>
        <w:t xml:space="preserve"> </w:t>
        <w:br/>
        <w:br/>
        <w:t>в</w:t>
        <w:br/>
        <w:br/>
        <w:t xml:space="preserve"> </w:t>
        <w:br/>
        <w:br/>
        <w:t>к</w:t>
        <w:br/>
        <w:br/>
        <w:t>о</w:t>
        <w:br/>
        <w:br/>
        <w:t>н</w:t>
        <w:br/>
        <w:br/>
        <w:t>ц</w:t>
        <w:br/>
        <w:br/>
        <w:t>е</w:t>
        <w:br/>
        <w:br/>
        <w:t>п</w:t>
        <w:br/>
        <w:br/>
        <w:t>ц</w:t>
        <w:br/>
        <w:br/>
        <w:t>и</w:t>
        <w:br/>
        <w:br/>
        <w:t>ю</w:t>
        <w:br/>
        <w:br/>
        <w:t xml:space="preserve"> </w:t>
        <w:br/>
        <w:br/>
        <w:t>"</w:t>
        <w:br/>
        <w:br/>
        <w:t>У</w:t>
        <w:br/>
        <w:br/>
        <w:t>м</w:t>
        <w:br/>
        <w:br/>
        <w:t>н</w:t>
        <w:br/>
        <w:br/>
        <w:t>о</w:t>
        <w:br/>
        <w:br/>
        <w:t>г</w:t>
        <w:br/>
        <w:br/>
        <w:t>о</w:t>
        <w:br/>
        <w:br/>
        <w:t xml:space="preserve"> </w:t>
        <w:br/>
        <w:br/>
        <w:t>п</w:t>
        <w:br/>
        <w:br/>
        <w:t>р</w:t>
        <w:br/>
        <w:br/>
        <w:t>о</w:t>
        <w:br/>
        <w:br/>
        <w:t>и</w:t>
        <w:br/>
        <w:br/>
        <w:t>з</w:t>
        <w:br/>
        <w:br/>
        <w:t>в</w:t>
        <w:br/>
        <w:br/>
        <w:t>о</w:t>
        <w:br/>
        <w:br/>
        <w:t>д</w:t>
        <w:br/>
        <w:br/>
        <w:t>с</w:t>
        <w:br/>
        <w:br/>
        <w:t>т</w:t>
        <w:br/>
        <w:br/>
        <w:t>в</w:t>
        <w:br/>
        <w:br/>
        <w:t>а</w:t>
        <w:br/>
        <w:br/>
        <w:t>"</w:t>
        <w:br/>
        <w:br/>
        <w:t xml:space="preserve"> </w:t>
        <w:br/>
        <w:br/>
        <w:t>(</w:t>
        <w:br/>
        <w:br/>
        <w:t>S</w:t>
        <w:br/>
        <w:br/>
        <w:t>m</w:t>
        <w:br/>
        <w:br/>
        <w:t>a</w:t>
        <w:br/>
        <w:br/>
        <w:t>r</w:t>
        <w:br/>
        <w:br/>
        <w:t>t</w:t>
        <w:br/>
        <w:br/>
        <w:t xml:space="preserve"> </w:t>
        <w:br/>
        <w:br/>
        <w:t>M</w:t>
        <w:br/>
        <w:br/>
        <w:t>a</w:t>
        <w:br/>
        <w:br/>
        <w:t>n</w:t>
        <w:br/>
        <w:br/>
        <w:t>u</w:t>
        <w:br/>
        <w:br/>
        <w:t>f</w:t>
        <w:br/>
        <w:br/>
        <w:t>a</w:t>
        <w:br/>
        <w:br/>
        <w:t>c</w:t>
        <w:br/>
        <w:br/>
        <w:t>t</w:t>
        <w:br/>
        <w:br/>
        <w:t>u</w:t>
        <w:br/>
        <w:br/>
        <w:t>r</w:t>
        <w:br/>
        <w:br/>
        <w:t>i</w:t>
        <w:br/>
        <w:br/>
        <w:t>n</w:t>
        <w:br/>
        <w:br/>
        <w:t>g</w:t>
        <w:br/>
        <w:br/>
        <w:t>)</w:t>
        <w:br/>
        <w:br/>
        <w:t>*</w:t>
        <w:br/>
        <w:br/>
        <w:t>*</w:t>
        <w:br/>
        <w:br/>
        <w:br/>
        <w:br/>
        <w:br/>
        <w:br/>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w:t>
        <w:br/>
        <w:br/>
        <w:t>У</w:t>
        <w:br/>
        <w:br/>
        <w:t>м</w:t>
        <w:br/>
        <w:br/>
        <w:t>н</w:t>
        <w:br/>
        <w:br/>
        <w:t>о</w:t>
        <w:br/>
        <w:br/>
        <w:t>г</w:t>
        <w:br/>
        <w:br/>
        <w:t>о</w:t>
        <w:br/>
        <w:br/>
        <w:t xml:space="preserve"> </w:t>
        <w:br/>
        <w:br/>
        <w:t>п</w:t>
        <w:br/>
        <w:br/>
        <w:t>р</w:t>
        <w:br/>
        <w:br/>
        <w:t>о</w:t>
        <w:br/>
        <w:br/>
        <w:t>и</w:t>
        <w:br/>
        <w:br/>
        <w:t>з</w:t>
        <w:br/>
        <w:br/>
        <w:t>в</w:t>
        <w:br/>
        <w:br/>
        <w:t>о</w:t>
        <w:br/>
        <w:br/>
        <w:t>д</w:t>
        <w:br/>
        <w:br/>
        <w:t>с</w:t>
        <w:br/>
        <w:br/>
        <w:t>т</w:t>
        <w:br/>
        <w:br/>
        <w:t>в</w:t>
        <w:br/>
        <w:br/>
        <w:t>а</w:t>
        <w:br/>
        <w:br/>
        <w:t>"</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д</w:t>
        <w:br/>
        <w:br/>
        <w:t>л</w:t>
        <w:br/>
        <w:br/>
        <w:t>я</w:t>
        <w:br/>
        <w:br/>
        <w:t xml:space="preserve"> </w:t>
        <w:br/>
        <w:br/>
        <w:t>с</w:t>
        <w:br/>
        <w:br/>
        <w:t>о</w:t>
        <w:br/>
        <w:br/>
        <w:t>з</w:t>
        <w:br/>
        <w:br/>
        <w:t>д</w:t>
        <w:br/>
        <w:br/>
        <w:t>а</w:t>
        <w:br/>
        <w:br/>
        <w:t>н</w:t>
        <w:br/>
        <w:br/>
        <w:t>и</w:t>
        <w:br/>
        <w:br/>
        <w:t>я</w:t>
        <w:br/>
        <w:br/>
        <w:t xml:space="preserve"> </w:t>
        <w:br/>
        <w:br/>
        <w:t>с</w:t>
        <w:br/>
        <w:br/>
        <w:t>а</w:t>
        <w:br/>
        <w:br/>
        <w:t>м</w:t>
        <w:br/>
        <w:br/>
        <w:t>о</w:t>
        <w:br/>
        <w:br/>
        <w:t>о</w:t>
        <w:br/>
        <w:br/>
        <w:t>п</w:t>
        <w:br/>
        <w:br/>
        <w:t>т</w:t>
        <w:br/>
        <w:br/>
        <w:t>и</w:t>
        <w:br/>
        <w:br/>
        <w:t>м</w:t>
        <w:br/>
        <w:br/>
        <w:t>и</w:t>
        <w:br/>
        <w:br/>
        <w:t>з</w:t>
        <w:br/>
        <w:br/>
        <w:t>и</w:t>
        <w:br/>
        <w:br/>
        <w:t>р</w:t>
        <w:br/>
        <w:br/>
        <w:t>у</w:t>
        <w:br/>
        <w:br/>
        <w:t>ю</w:t>
        <w:br/>
        <w:br/>
        <w:t>щ</w:t>
        <w:br/>
        <w:br/>
        <w:t>и</w:t>
        <w:br/>
        <w:br/>
        <w:t>х</w:t>
        <w:br/>
        <w:br/>
        <w:t>с</w:t>
        <w:br/>
        <w:br/>
        <w:t>я</w:t>
        <w:br/>
        <w:br/>
        <w:t>,</w:t>
        <w:br/>
        <w:br/>
        <w:t xml:space="preserve"> </w:t>
        <w:br/>
        <w:br/>
        <w:t>с</w:t>
        <w:br/>
        <w:br/>
        <w:t>а</w:t>
        <w:br/>
        <w:br/>
        <w:t>м</w:t>
        <w:br/>
        <w:br/>
        <w:t>о</w:t>
        <w:br/>
        <w:br/>
        <w:t>д</w:t>
        <w:br/>
        <w:br/>
        <w:t>и</w:t>
        <w:br/>
        <w:br/>
        <w:t>а</w:t>
        <w:br/>
        <w:br/>
        <w:t>г</w:t>
        <w:br/>
        <w:br/>
        <w:t>н</w:t>
        <w:br/>
        <w:br/>
        <w:t>о</w:t>
        <w:br/>
        <w:br/>
        <w:t>с</w:t>
        <w:br/>
        <w:br/>
        <w:t>т</w:t>
        <w:br/>
        <w:br/>
        <w:t>и</w:t>
        <w:br/>
        <w:br/>
        <w:t>р</w:t>
        <w:br/>
        <w:br/>
        <w:t>у</w:t>
        <w:br/>
        <w:br/>
        <w:t>ю</w:t>
        <w:br/>
        <w:br/>
        <w:t>щ</w:t>
        <w:br/>
        <w:br/>
        <w:t>и</w:t>
        <w:br/>
        <w:br/>
        <w:t>х</w:t>
        <w:br/>
        <w:br/>
        <w:t>с</w:t>
        <w:br/>
        <w:br/>
        <w:t>я</w:t>
        <w:br/>
        <w:br/>
        <w:t xml:space="preserve"> </w:t>
        <w:br/>
        <w:br/>
        <w:t>и</w:t>
        <w:br/>
        <w:br/>
        <w:t xml:space="preserve"> </w:t>
        <w:br/>
        <w:br/>
        <w:t>с</w:t>
        <w:br/>
        <w:br/>
        <w:t>а</w:t>
        <w:br/>
        <w:br/>
        <w:t>м</w:t>
        <w:br/>
        <w:br/>
        <w:t>о</w:t>
        <w:br/>
        <w:br/>
        <w:t>в</w:t>
        <w:br/>
        <w:br/>
        <w:t>о</w:t>
        <w:br/>
        <w:br/>
        <w:t>с</w:t>
        <w:br/>
        <w:br/>
        <w:t>с</w:t>
        <w:br/>
        <w:br/>
        <w:t>т</w:t>
        <w:br/>
        <w:br/>
        <w:t>а</w:t>
        <w:br/>
        <w:br/>
        <w:t>н</w:t>
        <w:br/>
        <w:br/>
        <w:t>а</w:t>
        <w:br/>
        <w:br/>
        <w:t>в</w:t>
        <w:br/>
        <w:br/>
        <w:t>л</w:t>
        <w:br/>
        <w:br/>
        <w:t>и</w:t>
        <w:br/>
        <w:br/>
        <w:t>в</w:t>
        <w:br/>
        <w:br/>
        <w:t>а</w:t>
        <w:br/>
        <w:br/>
        <w:t>ю</w:t>
        <w:br/>
        <w:br/>
        <w:t>щ</w:t>
        <w:br/>
        <w:br/>
        <w:t>и</w:t>
        <w:br/>
        <w:br/>
        <w:t>х</w:t>
        <w:br/>
        <w:br/>
        <w:t>с</w:t>
        <w:br/>
        <w:br/>
        <w:t>я</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с</w:t>
        <w:br/>
        <w:br/>
        <w:t>и</w:t>
        <w:br/>
        <w:br/>
        <w:t>с</w:t>
        <w:br/>
        <w:br/>
        <w:t>т</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е</w:t>
        <w:br/>
        <w:br/>
        <w:t>р</w:t>
        <w:br/>
        <w:br/>
        <w:t>е</w:t>
        <w:br/>
        <w:br/>
        <w:t>х</w:t>
        <w:br/>
        <w:br/>
        <w:t>о</w:t>
        <w:br/>
        <w:br/>
        <w:t>д</w:t>
        <w:br/>
        <w:br/>
        <w:t xml:space="preserve"> </w:t>
        <w:br/>
        <w:br/>
        <w:t>о</w:t>
        <w:br/>
        <w:br/>
        <w:t>т</w:t>
        <w:br/>
        <w:br/>
        <w:t xml:space="preserve"> </w:t>
        <w:br/>
        <w:br/>
        <w:t>а</w:t>
        <w:br/>
        <w:br/>
        <w:t>в</w:t>
        <w:br/>
        <w:br/>
        <w:t>т</w:t>
        <w:br/>
        <w:br/>
        <w:t>о</w:t>
        <w:br/>
        <w:br/>
        <w:t>м</w:t>
        <w:br/>
        <w:br/>
        <w:t>а</w:t>
        <w:br/>
        <w:br/>
        <w:t>т</w:t>
        <w:br/>
        <w:br/>
        <w:t>и</w:t>
        <w:br/>
        <w:br/>
        <w:t>з</w:t>
        <w:br/>
        <w:br/>
        <w:t>а</w:t>
        <w:br/>
        <w:br/>
        <w:t>ц</w:t>
        <w:br/>
        <w:br/>
        <w:t>и</w:t>
        <w:br/>
        <w:br/>
        <w:t>и</w:t>
        <w:br/>
        <w:br/>
        <w:t xml:space="preserve"> </w:t>
        <w:br/>
        <w:br/>
        <w:t>к</w:t>
        <w:br/>
        <w:br/>
        <w:t xml:space="preserve"> </w:t>
        <w:br/>
        <w:br/>
        <w:t>а</w:t>
        <w:br/>
        <w:br/>
        <w:t>в</w:t>
        <w:br/>
        <w:br/>
        <w:t>т</w:t>
        <w:br/>
        <w:br/>
        <w:t>о</w:t>
        <w:br/>
        <w:br/>
        <w:t>н</w:t>
        <w:br/>
        <w:br/>
        <w:t>о</w:t>
        <w:br/>
        <w:br/>
        <w:t>м</w:t>
        <w:br/>
        <w:br/>
        <w:t>н</w:t>
        <w:br/>
        <w:br/>
        <w:t>о</w:t>
        <w:br/>
        <w:br/>
        <w:t>м</w:t>
        <w:br/>
        <w:br/>
        <w:t>у</w:t>
        <w:br/>
        <w:br/>
        <w:t>,</w:t>
        <w:br/>
        <w:br/>
        <w:t xml:space="preserve"> </w:t>
        <w:br/>
        <w:br/>
        <w:t>а</w:t>
        <w:br/>
        <w:br/>
        <w:t>д</w:t>
        <w:br/>
        <w:br/>
        <w:t>а</w:t>
        <w:br/>
        <w:br/>
        <w:t>п</w:t>
        <w:br/>
        <w:br/>
        <w:t>т</w:t>
        <w:br/>
        <w:br/>
        <w:t>и</w:t>
        <w:br/>
        <w:br/>
        <w:t>в</w:t>
        <w:br/>
        <w:br/>
        <w:t>н</w:t>
        <w:br/>
        <w:br/>
        <w:t>о</w:t>
        <w:br/>
        <w:br/>
        <w:t>м</w:t>
        <w:br/>
        <w:br/>
        <w:t>у</w:t>
        <w:br/>
        <w:br/>
        <w:t xml:space="preserve"> </w:t>
        <w:br/>
        <w:br/>
        <w:t>и</w:t>
        <w:br/>
        <w:br/>
        <w:t xml:space="preserve"> </w:t>
        <w:br/>
        <w:br/>
        <w:t>о</w:t>
        <w:br/>
        <w:br/>
        <w:t>п</w:t>
        <w:br/>
        <w:br/>
        <w:t>т</w:t>
        <w:br/>
        <w:br/>
        <w:t>и</w:t>
        <w:br/>
        <w:br/>
        <w:t>м</w:t>
        <w:br/>
        <w:br/>
        <w:t>и</w:t>
        <w:br/>
        <w:br/>
        <w:t>з</w:t>
        <w:br/>
        <w:br/>
        <w:t>и</w:t>
        <w:br/>
        <w:br/>
        <w:t>р</w:t>
        <w:br/>
        <w:br/>
        <w:t>о</w:t>
        <w:br/>
        <w:br/>
        <w:t>в</w:t>
        <w:br/>
        <w:br/>
        <w:t>а</w:t>
        <w:br/>
        <w:br/>
        <w:t>н</w:t>
        <w:br/>
        <w:br/>
        <w:t>н</w:t>
        <w:br/>
        <w:br/>
        <w:t>о</w:t>
        <w:br/>
        <w:br/>
        <w:t>м</w:t>
        <w:br/>
        <w:br/>
        <w:t>у</w:t>
        <w:br/>
        <w:br/>
        <w:t xml:space="preserve"> </w:t>
        <w:br/>
        <w:br/>
        <w:t>п</w:t>
        <w:br/>
        <w:br/>
        <w:t>р</w:t>
        <w:br/>
        <w:br/>
        <w:t>о</w:t>
        <w:br/>
        <w:br/>
        <w:t>и</w:t>
        <w:br/>
        <w:br/>
        <w:t>з</w:t>
        <w:br/>
        <w:br/>
        <w:t>в</w:t>
        <w:br/>
        <w:br/>
        <w:t>о</w:t>
        <w:br/>
        <w:br/>
        <w:t>д</w:t>
        <w:br/>
        <w:br/>
        <w:t>с</w:t>
        <w:br/>
        <w:br/>
        <w:t>т</w:t>
        <w:br/>
        <w:br/>
        <w:t>в</w:t>
        <w:br/>
        <w:br/>
        <w:t>у</w:t>
        <w:br/>
        <w:br/>
        <w:t>,</w:t>
        <w:br/>
        <w:br/>
        <w:t xml:space="preserve"> </w:t>
        <w:br/>
        <w:br/>
        <w:t>т</w:t>
        <w:br/>
        <w:br/>
        <w:t>р</w:t>
        <w:br/>
        <w:br/>
        <w:t>е</w:t>
        <w:br/>
        <w:br/>
        <w:t>б</w:t>
        <w:br/>
        <w:br/>
        <w:t>у</w:t>
        <w:br/>
        <w:br/>
        <w:t>ю</w:t>
        <w:br/>
        <w:br/>
        <w:t>щ</w:t>
        <w:br/>
        <w:br/>
        <w:t>е</w:t>
        <w:br/>
        <w:br/>
        <w:t>м</w:t>
        <w:br/>
        <w:br/>
        <w:t>у</w:t>
        <w:br/>
        <w:br/>
        <w:t xml:space="preserve"> </w:t>
        <w:br/>
        <w:br/>
        <w:t>и</w:t>
        <w:br/>
        <w:br/>
        <w:t>н</w:t>
        <w:br/>
        <w:br/>
        <w:t>т</w:t>
        <w:br/>
        <w:br/>
        <w:t>е</w:t>
        <w:br/>
        <w:br/>
        <w:t>г</w:t>
        <w:br/>
        <w:br/>
        <w:t>р</w:t>
        <w:br/>
        <w:br/>
        <w:t>а</w:t>
        <w:br/>
        <w:br/>
        <w:t>ц</w:t>
        <w:br/>
        <w:br/>
        <w:t>и</w:t>
        <w:br/>
        <w:br/>
        <w:t>и</w:t>
        <w:br/>
        <w:br/>
        <w:t xml:space="preserve"> </w:t>
        <w:br/>
        <w:br/>
        <w:t>т</w:t>
        <w:br/>
        <w:br/>
        <w:t>е</w:t>
        <w:br/>
        <w:br/>
        <w:t>х</w:t>
        <w:br/>
        <w:br/>
        <w:t>н</w:t>
        <w:br/>
        <w:br/>
        <w:t>о</w:t>
        <w:br/>
        <w:br/>
        <w:t>л</w:t>
        <w:br/>
        <w:br/>
        <w:t>о</w:t>
        <w:br/>
        <w:br/>
        <w:t>г</w:t>
        <w:br/>
        <w:br/>
        <w:t>и</w:t>
        <w:br/>
        <w:br/>
        <w:t>й</w:t>
        <w:br/>
        <w:br/>
        <w:t xml:space="preserve"> </w:t>
        <w:br/>
        <w:br/>
        <w:t>и</w:t>
        <w:br/>
        <w:br/>
        <w:t xml:space="preserve"> </w:t>
        <w:br/>
        <w:br/>
        <w:t>д</w:t>
        <w:br/>
        <w:br/>
        <w:t>а</w:t>
        <w:br/>
        <w:br/>
        <w:t>н</w:t>
        <w:br/>
        <w:br/>
        <w:t>н</w:t>
        <w:br/>
        <w:br/>
        <w:t>ы</w:t>
        <w:br/>
        <w:br/>
        <w:t>х</w:t>
        <w:br/>
        <w:br/>
        <w:t>.</w:t>
        <w:br/>
        <w:br/>
        <w:br/>
        <w:br/>
        <w:br/>
        <w:t>*</w:t>
        <w:br/>
        <w:br/>
        <w:t xml:space="preserve"> </w:t>
        <w:br/>
        <w:br/>
        <w:t xml:space="preserve"> </w:t>
        <w:br/>
        <w:br/>
        <w:t xml:space="preserve"> </w:t>
        <w:br/>
        <w:br/>
        <w:t>О</w:t>
        <w:br/>
        <w:br/>
        <w:t>т</w:t>
        <w:br/>
        <w:br/>
        <w:t>л</w:t>
        <w:br/>
        <w:br/>
        <w:t>и</w:t>
        <w:br/>
        <w:br/>
        <w:t>ч</w:t>
        <w:br/>
        <w:br/>
        <w:t>и</w:t>
        <w:br/>
        <w:br/>
        <w:t>я</w:t>
        <w:br/>
        <w:br/>
        <w:t xml:space="preserve"> </w:t>
        <w:br/>
        <w:br/>
        <w:t>"</w:t>
        <w:br/>
        <w:br/>
        <w:t>У</w:t>
        <w:br/>
        <w:br/>
        <w:t>м</w:t>
        <w:br/>
        <w:br/>
        <w:t>н</w:t>
        <w:br/>
        <w:br/>
        <w:t>о</w:t>
        <w:br/>
        <w:br/>
        <w:t>г</w:t>
        <w:br/>
        <w:br/>
        <w:t>о</w:t>
        <w:br/>
        <w:br/>
        <w:t xml:space="preserve"> </w:t>
        <w:br/>
        <w:br/>
        <w:t>п</w:t>
        <w:br/>
        <w:br/>
        <w:t>р</w:t>
        <w:br/>
        <w:br/>
        <w:t>о</w:t>
        <w:br/>
        <w:br/>
        <w:t>и</w:t>
        <w:br/>
        <w:br/>
        <w:t>з</w:t>
        <w:br/>
        <w:br/>
        <w:t>в</w:t>
        <w:br/>
        <w:br/>
        <w:t>о</w:t>
        <w:br/>
        <w:br/>
        <w:t>д</w:t>
        <w:br/>
        <w:br/>
        <w:t>с</w:t>
        <w:br/>
        <w:br/>
        <w:t>т</w:t>
        <w:br/>
        <w:br/>
        <w:t>в</w:t>
        <w:br/>
        <w:br/>
        <w:t>а</w:t>
        <w:br/>
        <w:br/>
        <w:t>"</w:t>
        <w:br/>
        <w:br/>
        <w:t xml:space="preserve"> </w:t>
        <w:br/>
        <w:br/>
        <w:t>о</w:t>
        <w:br/>
        <w:br/>
        <w:t>т</w:t>
        <w:br/>
        <w:br/>
        <w:t xml:space="preserve"> </w:t>
        <w:br/>
        <w:br/>
        <w:t>И</w:t>
        <w:br/>
        <w:br/>
        <w:t>н</w:t>
        <w:br/>
        <w:br/>
        <w:t>д</w:t>
        <w:br/>
        <w:br/>
        <w:t>у</w:t>
        <w:br/>
        <w:br/>
        <w:t>с</w:t>
        <w:br/>
        <w:br/>
        <w:t>т</w:t>
        <w:br/>
        <w:br/>
        <w:t>р</w:t>
        <w:br/>
        <w:br/>
        <w:t>и</w:t>
        <w:br/>
        <w:br/>
        <w:t>и</w:t>
        <w:br/>
        <w:br/>
        <w:t xml:space="preserve"> </w:t>
        <w:br/>
        <w:br/>
        <w:t>4</w:t>
        <w:br/>
        <w:br/>
        <w:t>.</w:t>
        <w:br/>
        <w:br/>
        <w:t>0</w:t>
        <w:br/>
        <w:br/>
        <w:t>:</w:t>
        <w:br/>
        <w:br/>
        <w:t xml:space="preserve"> </w:t>
        <w:br/>
        <w:br/>
        <w:t>А</w:t>
        <w:br/>
        <w:br/>
        <w:t>к</w:t>
        <w:br/>
        <w:br/>
        <w:t>ц</w:t>
        <w:br/>
        <w:br/>
        <w:t>е</w:t>
        <w:br/>
        <w:br/>
        <w:t>н</w:t>
        <w:br/>
        <w:br/>
        <w:t>т</w:t>
        <w:br/>
        <w:br/>
        <w:t xml:space="preserve"> </w:t>
        <w:br/>
        <w:br/>
        <w:t>н</w:t>
        <w:br/>
        <w:br/>
        <w:t>а</w:t>
        <w:br/>
        <w:br/>
        <w:t xml:space="preserve"> </w:t>
        <w:br/>
        <w:br/>
        <w:t>н</w:t>
        <w:br/>
        <w:br/>
        <w:t>е</w:t>
        <w:br/>
        <w:br/>
        <w:t>п</w:t>
        <w:br/>
        <w:br/>
        <w:t>р</w:t>
        <w:br/>
        <w:br/>
        <w:t>е</w:t>
        <w:br/>
        <w:br/>
        <w:t>р</w:t>
        <w:br/>
        <w:br/>
        <w:t>ы</w:t>
        <w:br/>
        <w:br/>
        <w:t>в</w:t>
        <w:br/>
        <w:br/>
        <w:t>н</w:t>
        <w:br/>
        <w:br/>
        <w:t>о</w:t>
        <w:br/>
        <w:br/>
        <w:t>м</w:t>
        <w:br/>
        <w:br/>
        <w:t xml:space="preserve"> </w:t>
        <w:br/>
        <w:br/>
        <w:t>с</w:t>
        <w:br/>
        <w:br/>
        <w:t>о</w:t>
        <w:br/>
        <w:br/>
        <w:t>в</w:t>
        <w:br/>
        <w:br/>
        <w:t>е</w:t>
        <w:br/>
        <w:br/>
        <w:t>р</w:t>
        <w:br/>
        <w:br/>
        <w:t>ш</w:t>
        <w:br/>
        <w:br/>
        <w:t>е</w:t>
        <w:br/>
        <w:br/>
        <w:t>н</w:t>
        <w:br/>
        <w:br/>
        <w:t>с</w:t>
        <w:br/>
        <w:br/>
        <w:t>т</w:t>
        <w:br/>
        <w:br/>
        <w:t>в</w:t>
        <w:br/>
        <w:br/>
        <w:t>о</w:t>
        <w:br/>
        <w:br/>
        <w:t>в</w:t>
        <w:br/>
        <w:br/>
        <w:t>а</w:t>
        <w:br/>
        <w:br/>
        <w:t>н</w:t>
        <w:br/>
        <w:br/>
        <w:t>и</w:t>
        <w:br/>
        <w:br/>
        <w:t>и</w:t>
        <w:br/>
        <w:br/>
        <w:t>,</w:t>
        <w:br/>
        <w:br/>
        <w:t xml:space="preserve"> </w:t>
        <w:br/>
        <w:br/>
        <w:t>с</w:t>
        <w:br/>
        <w:br/>
        <w:t>а</w:t>
        <w:br/>
        <w:br/>
        <w:t>м</w:t>
        <w:br/>
        <w:br/>
        <w:t>о</w:t>
        <w:br/>
        <w:br/>
        <w:t>о</w:t>
        <w:br/>
        <w:br/>
        <w:t>б</w:t>
        <w:br/>
        <w:br/>
        <w:t>у</w:t>
        <w:br/>
        <w:br/>
        <w:t>ч</w:t>
        <w:br/>
        <w:br/>
        <w:t>е</w:t>
        <w:br/>
        <w:br/>
        <w:t>н</w:t>
        <w:br/>
        <w:br/>
        <w:t>и</w:t>
        <w:br/>
        <w:br/>
        <w:t>и</w:t>
        <w:br/>
        <w:br/>
        <w:t xml:space="preserve"> </w:t>
        <w:br/>
        <w:br/>
        <w:t>и</w:t>
        <w:br/>
        <w:br/>
        <w:t xml:space="preserve"> </w:t>
        <w:br/>
        <w:br/>
        <w:t>а</w:t>
        <w:br/>
        <w:br/>
        <w:t>д</w:t>
        <w:br/>
        <w:br/>
        <w:t>а</w:t>
        <w:br/>
        <w:br/>
        <w:t>п</w:t>
        <w:br/>
        <w:br/>
        <w:t>т</w:t>
        <w:br/>
        <w:br/>
        <w:t>а</w:t>
        <w:br/>
        <w:br/>
        <w:t>ц</w:t>
        <w:br/>
        <w:br/>
        <w:t>и</w:t>
        <w:br/>
        <w:br/>
        <w:t>и</w:t>
        <w:br/>
        <w:br/>
        <w:t xml:space="preserve"> </w:t>
        <w:br/>
        <w:br/>
        <w:t>с</w:t>
        <w:br/>
        <w:br/>
        <w:t>и</w:t>
        <w:br/>
        <w:br/>
        <w:t>с</w:t>
        <w:br/>
        <w:br/>
        <w:t>т</w:t>
        <w:br/>
        <w:br/>
        <w:t>е</w:t>
        <w:br/>
        <w:br/>
        <w:t>м</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И</w:t>
        <w:br/>
        <w:br/>
        <w:t>н</w:t>
        <w:br/>
        <w:br/>
        <w:t>д</w:t>
        <w:br/>
        <w:br/>
        <w:t>у</w:t>
        <w:br/>
        <w:br/>
        <w:t>с</w:t>
        <w:br/>
        <w:br/>
        <w:t>т</w:t>
        <w:br/>
        <w:br/>
        <w:t>р</w:t>
        <w:br/>
        <w:br/>
        <w:t>и</w:t>
        <w:br/>
        <w:br/>
        <w:t>я</w:t>
        <w:br/>
        <w:br/>
        <w:t xml:space="preserve"> </w:t>
        <w:br/>
        <w:br/>
        <w:t>4</w:t>
        <w:br/>
        <w:br/>
        <w:t>.</w:t>
        <w:br/>
        <w:br/>
        <w:t>0</w:t>
        <w:br/>
        <w:br/>
        <w:t xml:space="preserve"> </w:t>
        <w:br/>
        <w:br/>
        <w:t>-</w:t>
        <w:br/>
        <w:br/>
        <w:t xml:space="preserve"> </w:t>
        <w:br/>
        <w:br/>
        <w:t>э</w:t>
        <w:br/>
        <w:br/>
        <w:t>т</w:t>
        <w:br/>
        <w:br/>
        <w:t>о</w:t>
        <w:br/>
        <w:br/>
        <w:t xml:space="preserve"> </w:t>
        <w:br/>
        <w:br/>
        <w:t>т</w:t>
        <w:br/>
        <w:br/>
        <w:t>е</w:t>
        <w:br/>
        <w:br/>
        <w:t>х</w:t>
        <w:br/>
        <w:br/>
        <w:t>н</w:t>
        <w:br/>
        <w:br/>
        <w:t>о</w:t>
        <w:br/>
        <w:br/>
        <w:t>л</w:t>
        <w:br/>
        <w:br/>
        <w:t>о</w:t>
        <w:br/>
        <w:br/>
        <w:t>г</w:t>
        <w:br/>
        <w:br/>
        <w:t>и</w:t>
        <w:br/>
        <w:br/>
        <w:t>ч</w:t>
        <w:br/>
        <w:br/>
        <w:t>е</w:t>
        <w:br/>
        <w:br/>
        <w:t>с</w:t>
        <w:br/>
        <w:br/>
        <w:t>к</w:t>
        <w:br/>
        <w:br/>
        <w:t>а</w:t>
        <w:br/>
        <w:br/>
        <w:t>я</w:t>
        <w:br/>
        <w:br/>
        <w:t xml:space="preserve"> </w:t>
        <w:br/>
        <w:br/>
        <w:t>о</w:t>
        <w:br/>
        <w:br/>
        <w:t>с</w:t>
        <w:br/>
        <w:br/>
        <w:t>н</w:t>
        <w:br/>
        <w:br/>
        <w:t>о</w:t>
        <w:br/>
        <w:br/>
        <w:t>в</w:t>
        <w:br/>
        <w:br/>
        <w:t>а</w:t>
        <w:br/>
        <w:br/>
        <w:t>,</w:t>
        <w:br/>
        <w:br/>
        <w:t xml:space="preserve"> </w:t>
        <w:br/>
        <w:br/>
        <w:t>а</w:t>
        <w:br/>
        <w:br/>
        <w:t xml:space="preserve"> </w:t>
        <w:br/>
        <w:br/>
        <w:t>"</w:t>
        <w:br/>
        <w:br/>
        <w:t>У</w:t>
        <w:br/>
        <w:br/>
        <w:t>м</w:t>
        <w:br/>
        <w:br/>
        <w:t>н</w:t>
        <w:br/>
        <w:br/>
        <w:t>о</w:t>
        <w:br/>
        <w:br/>
        <w:t>е</w:t>
        <w:br/>
        <w:br/>
        <w:t xml:space="preserve"> </w:t>
        <w:br/>
        <w:br/>
        <w:t>п</w:t>
        <w:br/>
        <w:br/>
        <w:t>р</w:t>
        <w:br/>
        <w:br/>
        <w:t>о</w:t>
        <w:br/>
        <w:br/>
        <w:t>и</w:t>
        <w:br/>
        <w:br/>
        <w:t>з</w:t>
        <w:br/>
        <w:br/>
        <w:t>в</w:t>
        <w:br/>
        <w:br/>
        <w:t>о</w:t>
        <w:br/>
        <w:br/>
        <w:t>д</w:t>
        <w:br/>
        <w:br/>
        <w:t>с</w:t>
        <w:br/>
        <w:br/>
        <w:t>т</w:t>
        <w:br/>
        <w:br/>
        <w:t>в</w:t>
        <w:br/>
        <w:br/>
        <w:t>о</w:t>
        <w:br/>
        <w:br/>
        <w:t>"</w:t>
        <w:br/>
        <w:br/>
        <w:t xml:space="preserve"> </w:t>
        <w:br/>
        <w:br/>
        <w:t>-</w:t>
        <w:br/>
        <w:br/>
        <w:t xml:space="preserve"> </w:t>
        <w:br/>
        <w:br/>
        <w:t>э</w:t>
        <w:br/>
        <w:br/>
        <w:t>т</w:t>
        <w:br/>
        <w:br/>
        <w:t>о</w:t>
        <w:br/>
        <w:br/>
        <w:t xml:space="preserve"> </w:t>
        <w:br/>
        <w:br/>
        <w:t>ф</w:t>
        <w:br/>
        <w:br/>
        <w:t>и</w:t>
        <w:br/>
        <w:br/>
        <w:t>л</w:t>
        <w:br/>
        <w:br/>
        <w:t>о</w:t>
        <w:br/>
        <w:br/>
        <w:t>с</w:t>
        <w:br/>
        <w:br/>
        <w:t>о</w:t>
        <w:br/>
        <w:br/>
        <w:t>ф</w:t>
        <w:br/>
        <w:br/>
        <w:t>и</w:t>
        <w:br/>
        <w:br/>
        <w:t>я</w:t>
        <w:br/>
        <w:br/>
        <w:t xml:space="preserve"> </w:t>
        <w:br/>
        <w:br/>
        <w:t>и</w:t>
        <w:br/>
        <w:br/>
        <w:t xml:space="preserve"> </w:t>
        <w:br/>
        <w:br/>
        <w:t>с</w:t>
        <w:br/>
        <w:br/>
        <w:t>т</w:t>
        <w:br/>
        <w:br/>
        <w:t>р</w:t>
        <w:br/>
        <w:br/>
        <w:t>а</w:t>
        <w:br/>
        <w:br/>
        <w:t>т</w:t>
        <w:br/>
        <w:br/>
        <w:t>е</w:t>
        <w:br/>
        <w:br/>
        <w:t>г</w:t>
        <w:br/>
        <w:br/>
        <w:t>и</w:t>
        <w:br/>
        <w:br/>
        <w:t>я</w:t>
        <w:br/>
        <w:br/>
        <w:t xml:space="preserve"> </w:t>
        <w:br/>
        <w:br/>
        <w:t>р</w:t>
        <w:br/>
        <w:br/>
        <w:t>е</w:t>
        <w:br/>
        <w:br/>
        <w:t>а</w:t>
        <w:br/>
        <w:br/>
        <w:t>л</w:t>
        <w:br/>
        <w:br/>
        <w:t>и</w:t>
        <w:br/>
        <w:br/>
        <w:t>з</w:t>
        <w:br/>
        <w:br/>
        <w:t>а</w:t>
        <w:br/>
        <w:br/>
        <w:t>ц</w:t>
        <w:br/>
        <w:br/>
        <w:t>и</w:t>
        <w:br/>
        <w:br/>
        <w:t>и</w:t>
        <w:br/>
        <w:br/>
        <w:t>.</w:t>
        <w:br/>
        <w:br/>
        <w:br/>
        <w:br/>
        <w:br/>
        <w:t>*</w:t>
        <w:br/>
        <w:br/>
        <w:t xml:space="preserve"> </w:t>
        <w:br/>
        <w:br/>
        <w:t xml:space="preserve"> </w:t>
        <w:br/>
        <w:br/>
        <w:t xml:space="preserve"> </w:t>
        <w:br/>
        <w:br/>
        <w:t>О</w:t>
        <w:br/>
        <w:br/>
        <w:t>с</w:t>
        <w:br/>
        <w:br/>
        <w:t>н</w:t>
        <w:br/>
        <w:br/>
        <w:t>о</w:t>
        <w:br/>
        <w:br/>
        <w:t>в</w:t>
        <w:br/>
        <w:br/>
        <w:t>н</w:t>
        <w:br/>
        <w:br/>
        <w:t>ы</w:t>
        <w:br/>
        <w:br/>
        <w:t>е</w:t>
        <w:br/>
        <w:br/>
        <w:t xml:space="preserve"> </w:t>
        <w:br/>
        <w:br/>
        <w:t>х</w:t>
        <w:br/>
        <w:br/>
        <w:t>а</w:t>
        <w:br/>
        <w:br/>
        <w:t>р</w:t>
        <w:br/>
        <w:br/>
        <w:t>а</w:t>
        <w:br/>
        <w:br/>
        <w:t>к</w:t>
        <w:br/>
        <w:br/>
        <w:t>т</w:t>
        <w:br/>
        <w:br/>
        <w:t>е</w:t>
        <w:br/>
        <w:br/>
        <w:t>р</w:t>
        <w:br/>
        <w:br/>
        <w:t>и</w:t>
        <w:br/>
        <w:br/>
        <w:t>с</w:t>
        <w:br/>
        <w:br/>
        <w:t>т</w:t>
        <w:br/>
        <w:br/>
        <w:t>и</w:t>
        <w:br/>
        <w:br/>
        <w:t>к</w:t>
        <w:br/>
        <w:br/>
        <w:t>и</w:t>
        <w:br/>
        <w:br/>
        <w:t xml:space="preserve"> </w:t>
        <w:br/>
        <w:br/>
        <w:t>"</w:t>
        <w:br/>
        <w:br/>
        <w:t>У</w:t>
        <w:br/>
        <w:br/>
        <w:t>м</w:t>
        <w:br/>
        <w:br/>
        <w:t>н</w:t>
        <w:br/>
        <w:br/>
        <w:t>о</w:t>
        <w:br/>
        <w:br/>
        <w:t>г</w:t>
        <w:br/>
        <w:br/>
        <w:t>о</w:t>
        <w:br/>
        <w:br/>
        <w:t xml:space="preserve"> </w:t>
        <w:br/>
        <w:br/>
        <w:t>п</w:t>
        <w:br/>
        <w:br/>
        <w:t>р</w:t>
        <w:br/>
        <w:br/>
        <w:t>о</w:t>
        <w:br/>
        <w:br/>
        <w:t>и</w:t>
        <w:br/>
        <w:br/>
        <w:t>з</w:t>
        <w:br/>
        <w:br/>
        <w:t>в</w:t>
        <w:br/>
        <w:br/>
        <w:t>о</w:t>
        <w:br/>
        <w:br/>
        <w:t>д</w:t>
        <w:br/>
        <w:br/>
        <w:t>с</w:t>
        <w:br/>
        <w:br/>
        <w:t>т</w:t>
        <w:br/>
        <w:br/>
        <w:t>в</w:t>
        <w:br/>
        <w:br/>
        <w:t>а</w:t>
        <w:br/>
        <w:br/>
        <w:t>"</w:t>
        <w:br/>
        <w:br/>
        <w:t>:</w:t>
        <w:br/>
        <w:br/>
        <w:t xml:space="preserve"> </w:t>
        <w:br/>
        <w:br/>
        <w:t>С</w:t>
        <w:br/>
        <w:br/>
        <w:t>в</w:t>
        <w:br/>
        <w:br/>
        <w:t>я</w:t>
        <w:br/>
        <w:br/>
        <w:t>з</w:t>
        <w:br/>
        <w:br/>
        <w:t>а</w:t>
        <w:br/>
        <w:br/>
        <w:t>н</w:t>
        <w:br/>
        <w:br/>
        <w:t>н</w:t>
        <w:br/>
        <w:br/>
        <w:t>о</w:t>
        <w:br/>
        <w:br/>
        <w:t>с</w:t>
        <w:br/>
        <w:br/>
        <w:t>т</w:t>
        <w:br/>
        <w:br/>
        <w:t>ь</w:t>
        <w:br/>
        <w:br/>
        <w:t>,</w:t>
        <w:br/>
        <w:br/>
        <w:t xml:space="preserve"> </w:t>
        <w:br/>
        <w:br/>
        <w:t>п</w:t>
        <w:br/>
        <w:br/>
        <w:t>р</w:t>
        <w:br/>
        <w:br/>
        <w:t>о</w:t>
        <w:br/>
        <w:br/>
        <w:t>з</w:t>
        <w:br/>
        <w:br/>
        <w:t>р</w:t>
        <w:br/>
        <w:br/>
        <w:t>а</w:t>
        <w:br/>
        <w:br/>
        <w:t>ч</w:t>
        <w:br/>
        <w:br/>
        <w:t>н</w:t>
        <w:br/>
        <w:br/>
        <w:t>о</w:t>
        <w:br/>
        <w:br/>
        <w:t>с</w:t>
        <w:br/>
        <w:br/>
        <w:t>т</w:t>
        <w:br/>
        <w:br/>
        <w:t>ь</w:t>
        <w:br/>
        <w:br/>
        <w:t>,</w:t>
        <w:br/>
        <w:br/>
        <w:t xml:space="preserve"> </w:t>
        <w:br/>
        <w:br/>
        <w:t>п</w:t>
        <w:br/>
        <w:br/>
        <w:t>р</w:t>
        <w:br/>
        <w:br/>
        <w:t>е</w:t>
        <w:br/>
        <w:br/>
        <w:t>д</w:t>
        <w:br/>
        <w:br/>
        <w:t>с</w:t>
        <w:br/>
        <w:br/>
        <w:t>к</w:t>
        <w:br/>
        <w:br/>
        <w:t>а</w:t>
        <w:br/>
        <w:br/>
        <w:t>з</w:t>
        <w:br/>
        <w:br/>
        <w:t>у</w:t>
        <w:br/>
        <w:br/>
        <w:t>е</w:t>
        <w:br/>
        <w:br/>
        <w:t>м</w:t>
        <w:br/>
        <w:br/>
        <w:t>о</w:t>
        <w:br/>
        <w:br/>
        <w:t>с</w:t>
        <w:br/>
        <w:br/>
        <w:t>т</w:t>
        <w:br/>
        <w:br/>
        <w:t>ь</w:t>
        <w:br/>
        <w:br/>
        <w:t>,</w:t>
        <w:br/>
        <w:br/>
        <w:t xml:space="preserve"> </w:t>
        <w:br/>
        <w:br/>
        <w:t>а</w:t>
        <w:br/>
        <w:br/>
        <w:t>д</w:t>
        <w:br/>
        <w:br/>
        <w:t>а</w:t>
        <w:br/>
        <w:br/>
        <w:t>п</w:t>
        <w:br/>
        <w:br/>
        <w:t>т</w:t>
        <w:br/>
        <w:br/>
        <w:t>и</w:t>
        <w:br/>
        <w:br/>
        <w:t>в</w:t>
        <w:br/>
        <w:br/>
        <w:t>н</w:t>
        <w:br/>
        <w:br/>
        <w:t>о</w:t>
        <w:br/>
        <w:br/>
        <w:t>с</w:t>
        <w:br/>
        <w:br/>
        <w:t>т</w:t>
        <w:br/>
        <w:br/>
        <w:t>ь</w:t>
        <w:br/>
        <w:br/>
        <w:t xml:space="preserve"> </w:t>
        <w:br/>
        <w:br/>
        <w:t>и</w:t>
        <w:br/>
        <w:br/>
        <w:t xml:space="preserve"> </w:t>
        <w:br/>
        <w:br/>
        <w:t>б</w:t>
        <w:br/>
        <w:br/>
        <w:t>е</w:t>
        <w:br/>
        <w:br/>
        <w:t>з</w:t>
        <w:br/>
        <w:br/>
        <w:t>о</w:t>
        <w:br/>
        <w:br/>
        <w:t>п</w:t>
        <w:br/>
        <w:br/>
        <w:t>а</w:t>
        <w:br/>
        <w:br/>
        <w:t>с</w:t>
        <w:br/>
        <w:br/>
        <w:t>н</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Э</w:t>
        <w:br/>
        <w:br/>
        <w:t>т</w:t>
        <w:br/>
        <w:br/>
        <w:t>и</w:t>
        <w:br/>
        <w:br/>
        <w:t xml:space="preserve"> </w:t>
        <w:br/>
        <w:br/>
        <w:t>х</w:t>
        <w:br/>
        <w:br/>
        <w:t>а</w:t>
        <w:br/>
        <w:br/>
        <w:t>р</w:t>
        <w:br/>
        <w:br/>
        <w:t>а</w:t>
        <w:br/>
        <w:br/>
        <w:t>к</w:t>
        <w:br/>
        <w:br/>
        <w:t>т</w:t>
        <w:br/>
        <w:br/>
        <w:t>е</w:t>
        <w:br/>
        <w:br/>
        <w:t>р</w:t>
        <w:br/>
        <w:br/>
        <w:t>и</w:t>
        <w:br/>
        <w:br/>
        <w:t>с</w:t>
        <w:br/>
        <w:br/>
        <w:t>т</w:t>
        <w:br/>
        <w:br/>
        <w:t>и</w:t>
        <w:br/>
        <w:br/>
        <w:t>к</w:t>
        <w:br/>
        <w:br/>
        <w:t>и</w:t>
        <w:br/>
        <w:br/>
        <w:t xml:space="preserve"> </w:t>
        <w:br/>
        <w:br/>
        <w:t>п</w:t>
        <w:br/>
        <w:br/>
        <w:t>о</w:t>
        <w:br/>
        <w:br/>
        <w:t>з</w:t>
        <w:br/>
        <w:br/>
        <w:t>в</w:t>
        <w:br/>
        <w:br/>
        <w:t>о</w:t>
        <w:br/>
        <w:br/>
        <w:t>л</w:t>
        <w:br/>
        <w:br/>
        <w:t>я</w:t>
        <w:br/>
        <w:br/>
        <w:t>ю</w:t>
        <w:br/>
        <w:br/>
        <w:t>т</w:t>
        <w:br/>
        <w:br/>
        <w:t xml:space="preserve"> </w:t>
        <w:br/>
        <w:br/>
        <w:t>п</w:t>
        <w:br/>
        <w:br/>
        <w:t>р</w:t>
        <w:br/>
        <w:br/>
        <w:t>е</w:t>
        <w:br/>
        <w:br/>
        <w:t>д</w:t>
        <w:br/>
        <w:br/>
        <w:t>п</w:t>
        <w:br/>
        <w:br/>
        <w:t>р</w:t>
        <w:br/>
        <w:br/>
        <w:t>и</w:t>
        <w:br/>
        <w:br/>
        <w:t>я</w:t>
        <w:br/>
        <w:br/>
        <w:t>т</w:t>
        <w:br/>
        <w:br/>
        <w:t>и</w:t>
        <w:br/>
        <w:br/>
        <w:t>я</w:t>
        <w:br/>
        <w:br/>
        <w:t>м</w:t>
        <w:br/>
        <w:br/>
        <w:t xml:space="preserve"> </w:t>
        <w:br/>
        <w:br/>
        <w:t>р</w:t>
        <w:br/>
        <w:br/>
        <w:t>е</w:t>
        <w:br/>
        <w:br/>
        <w:t>а</w:t>
        <w:br/>
        <w:br/>
        <w:t>г</w:t>
        <w:br/>
        <w:br/>
        <w:t>и</w:t>
        <w:br/>
        <w:br/>
        <w:t>р</w:t>
        <w:br/>
        <w:br/>
        <w:t>о</w:t>
        <w:br/>
        <w:br/>
        <w:t>в</w:t>
        <w:br/>
        <w:br/>
        <w:t>а</w:t>
        <w:br/>
        <w:br/>
        <w:t>т</w:t>
        <w:br/>
        <w:br/>
        <w:t>ь</w:t>
        <w:br/>
        <w:br/>
        <w:t xml:space="preserve"> </w:t>
        <w:br/>
        <w:br/>
        <w:t>н</w:t>
        <w:br/>
        <w:br/>
        <w:t>а</w:t>
        <w:br/>
        <w:br/>
        <w:t xml:space="preserve"> </w:t>
        <w:br/>
        <w:br/>
        <w:t>и</w:t>
        <w:br/>
        <w:br/>
        <w:t>з</w:t>
        <w:br/>
        <w:br/>
        <w:t>м</w:t>
        <w:br/>
        <w:br/>
        <w:t>е</w:t>
        <w:br/>
        <w:br/>
        <w:t>н</w:t>
        <w:br/>
        <w:br/>
        <w:t>е</w:t>
        <w:br/>
        <w:br/>
        <w:t>н</w:t>
        <w:br/>
        <w:br/>
        <w:t>и</w:t>
        <w:br/>
        <w:br/>
        <w:t>я</w:t>
        <w:br/>
        <w:br/>
        <w:t xml:space="preserve"> </w:t>
        <w:br/>
        <w:br/>
        <w:t>р</w:t>
        <w:br/>
        <w:br/>
        <w:t>ы</w:t>
        <w:br/>
        <w:br/>
        <w:t>н</w:t>
        <w:br/>
        <w:br/>
        <w:t>к</w:t>
        <w:br/>
        <w:br/>
        <w:t>а</w:t>
        <w:br/>
        <w:br/>
        <w:t>,</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р</w:t>
        <w:br/>
        <w:br/>
        <w:t>е</w:t>
        <w:br/>
        <w:br/>
        <w:t>с</w:t>
        <w:br/>
        <w:br/>
        <w:t>у</w:t>
        <w:br/>
        <w:br/>
        <w:t>р</w:t>
        <w:br/>
        <w:br/>
        <w:t>с</w:t>
        <w:br/>
        <w:br/>
        <w:t>ы</w:t>
        <w:br/>
        <w:br/>
        <w:t xml:space="preserve"> </w:t>
        <w:br/>
        <w:br/>
        <w:t>и</w:t>
        <w:br/>
        <w:br/>
        <w:t xml:space="preserve"> </w:t>
        <w:br/>
        <w:br/>
        <w:t>с</w:t>
        <w:br/>
        <w:br/>
        <w:t>о</w:t>
        <w:br/>
        <w:br/>
        <w:t>з</w:t>
        <w:br/>
        <w:br/>
        <w:t>д</w:t>
        <w:br/>
        <w:br/>
        <w:t>а</w:t>
        <w:br/>
        <w:br/>
        <w:t>в</w:t>
        <w:br/>
        <w:br/>
        <w:t>а</w:t>
        <w:br/>
        <w:br/>
        <w:t>т</w:t>
        <w:br/>
        <w:br/>
        <w:t>ь</w:t>
        <w:br/>
        <w:br/>
        <w:t xml:space="preserve"> </w:t>
        <w:br/>
        <w:br/>
        <w:t>н</w:t>
        <w:br/>
        <w:br/>
        <w:t>о</w:t>
        <w:br/>
        <w:br/>
        <w:t>в</w:t>
        <w:br/>
        <w:br/>
        <w:t>ы</w:t>
        <w:br/>
        <w:br/>
        <w:t>е</w:t>
        <w:br/>
        <w:br/>
        <w:t xml:space="preserve"> </w:t>
        <w:br/>
        <w:br/>
        <w:t>ц</w:t>
        <w:br/>
        <w:br/>
        <w:t>е</w:t>
        <w:br/>
        <w:br/>
        <w:t>н</w:t>
        <w:br/>
        <w:br/>
        <w:t>н</w:t>
        <w:br/>
        <w:br/>
        <w:t>о</w:t>
        <w:br/>
        <w:br/>
        <w:t>с</w:t>
        <w:br/>
        <w:br/>
        <w:t>т</w:t>
        <w:br/>
        <w:br/>
        <w:t>и</w:t>
        <w:br/>
        <w:br/>
        <w:t>.</w:t>
        <w:br/>
        <w:br/>
        <w:br/>
        <w:br/>
        <w:br/>
        <w:br/>
        <w:br/>
        <w:br/>
        <w:t>*</w:t>
        <w:br/>
        <w:br/>
        <w:t>*</w:t>
        <w:br/>
        <w:br/>
        <w:t>I</w:t>
        <w:br/>
        <w:br/>
        <w:t>I</w:t>
        <w:br/>
        <w:br/>
        <w:t>.</w:t>
        <w:br/>
        <w:br/>
        <w:t xml:space="preserve"> </w:t>
        <w:br/>
        <w:br/>
        <w:t>И</w:t>
        <w:br/>
        <w:br/>
        <w:t>н</w:t>
        <w:br/>
        <w:br/>
        <w:t>т</w:t>
        <w:br/>
        <w:br/>
        <w:t>е</w:t>
        <w:br/>
        <w:br/>
        <w:t>г</w:t>
        <w:br/>
        <w:br/>
        <w:t>р</w:t>
        <w:br/>
        <w:br/>
        <w:t>а</w:t>
        <w:br/>
        <w:br/>
        <w:t>ц</w:t>
        <w:br/>
        <w:br/>
        <w:t>и</w:t>
        <w:br/>
        <w:br/>
        <w:t>я</w:t>
        <w:br/>
        <w:br/>
        <w:t xml:space="preserve"> </w:t>
        <w:br/>
        <w:br/>
        <w:t>д</w:t>
        <w:br/>
        <w:br/>
        <w:t>а</w:t>
        <w:br/>
        <w:br/>
        <w:t>н</w:t>
        <w:br/>
        <w:br/>
        <w:t>н</w:t>
        <w:br/>
        <w:br/>
        <w:t>ы</w:t>
        <w:br/>
        <w:br/>
        <w:t>х</w:t>
        <w:br/>
        <w:br/>
        <w:t xml:space="preserve"> </w:t>
        <w:br/>
        <w:br/>
        <w:t>и</w:t>
        <w:br/>
        <w:br/>
        <w:t xml:space="preserve"> </w:t>
        <w:br/>
        <w:br/>
        <w:t>с</w:t>
        <w:br/>
        <w:br/>
        <w:t>о</w:t>
        <w:br/>
        <w:br/>
        <w:t>з</w:t>
        <w:br/>
        <w:br/>
        <w:t>д</w:t>
        <w:br/>
        <w:br/>
        <w:t>а</w:t>
        <w:br/>
        <w:br/>
        <w:t>н</w:t>
        <w:br/>
        <w:br/>
        <w:t>и</w:t>
        <w:br/>
        <w:br/>
        <w:t>е</w:t>
        <w:br/>
        <w:br/>
        <w:t xml:space="preserve"> </w:t>
        <w:br/>
        <w:br/>
        <w:t>"</w:t>
        <w:br/>
        <w:br/>
        <w:t>ц</w:t>
        <w:br/>
        <w:br/>
        <w:t>и</w:t>
        <w:br/>
        <w:br/>
        <w:t>ф</w:t>
        <w:br/>
        <w:br/>
        <w:t>р</w:t>
        <w:br/>
        <w:br/>
        <w:t>о</w:t>
        <w:br/>
        <w:br/>
        <w:t>в</w:t>
        <w:br/>
        <w:br/>
        <w:t>о</w:t>
        <w:br/>
        <w:br/>
        <w:t>г</w:t>
        <w:br/>
        <w:br/>
        <w:t>о</w:t>
        <w:br/>
        <w:br/>
        <w:t xml:space="preserve"> </w:t>
        <w:br/>
        <w:br/>
        <w:t>д</w:t>
        <w:br/>
        <w:br/>
        <w:t>в</w:t>
        <w:br/>
        <w:br/>
        <w:t>о</w:t>
        <w:br/>
        <w:br/>
        <w:t>й</w:t>
        <w:br/>
        <w:br/>
        <w:t>н</w:t>
        <w:br/>
        <w:br/>
        <w:t>и</w:t>
        <w:br/>
        <w:br/>
        <w:t>к</w:t>
        <w:br/>
        <w:br/>
        <w:t>а</w:t>
        <w:br/>
        <w:br/>
        <w:t>"</w:t>
        <w:br/>
        <w:br/>
        <w:t>*</w:t>
        <w:br/>
        <w:br/>
        <w:t>*</w:t>
        <w:br/>
        <w:br/>
        <w:br/>
        <w:br/>
        <w:br/>
        <w:br/>
        <w:br/>
        <w:br/>
        <w:t>*</w:t>
        <w:br/>
        <w:br/>
        <w:t xml:space="preserve"> </w:t>
        <w:br/>
        <w:br/>
        <w:t xml:space="preserve"> </w:t>
        <w:br/>
        <w:br/>
        <w:t xml:space="preserve"> </w:t>
        <w:br/>
        <w:br/>
        <w:t>С</w:t>
        <w:br/>
        <w:br/>
        <w:t>б</w:t>
        <w:br/>
        <w:br/>
        <w:t>о</w:t>
        <w:br/>
        <w:br/>
        <w:t>р</w:t>
        <w:br/>
        <w:br/>
        <w:t xml:space="preserve"> </w:t>
        <w:br/>
        <w:br/>
        <w:t>д</w:t>
        <w:br/>
        <w:br/>
        <w:t>а</w:t>
        <w:br/>
        <w:br/>
        <w:t>н</w:t>
        <w:br/>
        <w:br/>
        <w:t>н</w:t>
        <w:br/>
        <w:br/>
        <w:t>ы</w:t>
        <w:br/>
        <w:br/>
        <w:t>х</w:t>
        <w:br/>
        <w:br/>
        <w:t xml:space="preserve"> </w:t>
        <w:br/>
        <w:br/>
        <w:t>и</w:t>
        <w:br/>
        <w:br/>
        <w:t>з</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w:t>
        <w:br/>
        <w:br/>
        <w:t xml:space="preserve"> </w:t>
        <w:br/>
        <w:br/>
        <w:t>д</w:t>
        <w:br/>
        <w:br/>
        <w:t>а</w:t>
        <w:br/>
        <w:br/>
        <w:t>т</w:t>
        <w:br/>
        <w:br/>
        <w:t>ч</w:t>
        <w:br/>
        <w:br/>
        <w:t>и</w:t>
        <w:br/>
        <w:br/>
        <w:t>к</w:t>
        <w:br/>
        <w:br/>
        <w:t>и</w:t>
        <w:br/>
        <w:br/>
        <w:t>,</w:t>
        <w:br/>
        <w:br/>
        <w:t xml:space="preserve"> </w:t>
        <w:br/>
        <w:br/>
        <w:t>о</w:t>
        <w:br/>
        <w:br/>
        <w:t>б</w:t>
        <w:br/>
        <w:br/>
        <w:t>о</w:t>
        <w:br/>
        <w:br/>
        <w:t>р</w:t>
        <w:br/>
        <w:br/>
        <w:t>у</w:t>
        <w:br/>
        <w:br/>
        <w:t>д</w:t>
        <w:br/>
        <w:br/>
        <w:t>о</w:t>
        <w:br/>
        <w:br/>
        <w:t>в</w:t>
        <w:br/>
        <w:br/>
        <w:t>а</w:t>
        <w:br/>
        <w:br/>
        <w:t>н</w:t>
        <w:br/>
        <w:br/>
        <w:t>и</w:t>
        <w:br/>
        <w:br/>
        <w:t>е</w:t>
        <w:br/>
        <w:br/>
        <w:t>,</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w:t>
        <w:br/>
        <w:br/>
        <w:t xml:space="preserve"> </w:t>
        <w:br/>
        <w:br/>
        <w:t>ц</w:t>
        <w:br/>
        <w:br/>
        <w:t>е</w:t>
        <w:br/>
        <w:br/>
        <w:t>п</w:t>
        <w:br/>
        <w:br/>
        <w:t>о</w:t>
        <w:br/>
        <w:br/>
        <w:t>ч</w:t>
        <w:br/>
        <w:br/>
        <w:t>к</w:t>
        <w:br/>
        <w:br/>
        <w:t>и</w:t>
        <w:br/>
        <w:br/>
        <w:t xml:space="preserve"> </w:t>
        <w:br/>
        <w:br/>
        <w:t>п</w:t>
        <w:br/>
        <w:br/>
        <w:t>о</w:t>
        <w:br/>
        <w:br/>
        <w:t>с</w:t>
        <w:br/>
        <w:br/>
        <w:t>т</w:t>
        <w:br/>
        <w:br/>
        <w:t>а</w:t>
        <w:br/>
        <w:br/>
        <w:t>в</w:t>
        <w:br/>
        <w:br/>
        <w:t>о</w:t>
        <w:br/>
        <w:br/>
        <w:t>к</w:t>
        <w:br/>
        <w:br/>
        <w:t>,</w:t>
        <w:br/>
        <w:br/>
        <w:t xml:space="preserve"> </w:t>
        <w:br/>
        <w:br/>
        <w:t>д</w:t>
        <w:br/>
        <w:br/>
        <w:t>а</w:t>
        <w:br/>
        <w:br/>
        <w:t>н</w:t>
        <w:br/>
        <w:br/>
        <w:t>н</w:t>
        <w:br/>
        <w:br/>
        <w:t>ы</w:t>
        <w:br/>
        <w:br/>
        <w:t>е</w:t>
        <w:br/>
        <w:br/>
        <w:t xml:space="preserve"> </w:t>
        <w:br/>
        <w:br/>
        <w:t>о</w:t>
        <w:br/>
        <w:br/>
        <w:t xml:space="preserve"> </w:t>
        <w:br/>
        <w:br/>
        <w:t>к</w:t>
        <w:br/>
        <w:br/>
        <w:t>л</w:t>
        <w:br/>
        <w:br/>
        <w:t>и</w:t>
        <w:br/>
        <w:br/>
        <w:t>е</w:t>
        <w:br/>
        <w:br/>
        <w:t>н</w:t>
        <w:br/>
        <w:br/>
        <w:t>т</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Д</w:t>
        <w:br/>
        <w:br/>
        <w:t>а</w:t>
        <w:br/>
        <w:br/>
        <w:t>н</w:t>
        <w:br/>
        <w:br/>
        <w:t>н</w:t>
        <w:br/>
        <w:br/>
        <w:t>ы</w:t>
        <w:br/>
        <w:br/>
        <w:t>е</w:t>
        <w:br/>
        <w:br/>
        <w:t xml:space="preserve"> </w:t>
        <w:br/>
        <w:br/>
        <w:t>–</w:t>
        <w:br/>
        <w:br/>
        <w:t xml:space="preserve"> </w:t>
        <w:br/>
        <w:br/>
        <w:t>о</w:t>
        <w:br/>
        <w:br/>
        <w:t>с</w:t>
        <w:br/>
        <w:br/>
        <w:t>н</w:t>
        <w:br/>
        <w:br/>
        <w:t>о</w:t>
        <w:br/>
        <w:br/>
        <w:t>в</w:t>
        <w:br/>
        <w:br/>
        <w:t>а</w:t>
        <w:br/>
        <w:br/>
        <w:t xml:space="preserve"> </w:t>
        <w:br/>
        <w:br/>
        <w:t>д</w:t>
        <w:br/>
        <w:br/>
        <w:t>л</w:t>
        <w:br/>
        <w:br/>
        <w:t>я</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 xml:space="preserve"> </w:t>
        <w:br/>
        <w:br/>
        <w:t>в</w:t>
        <w:br/>
        <w:br/>
        <w:t xml:space="preserve"> </w:t>
        <w:br/>
        <w:br/>
        <w:t>"</w:t>
        <w:br/>
        <w:br/>
        <w:t>У</w:t>
        <w:br/>
        <w:br/>
        <w:t>м</w:t>
        <w:br/>
        <w:br/>
        <w:t>н</w:t>
        <w:br/>
        <w:br/>
        <w:t>о</w:t>
        <w:br/>
        <w:br/>
        <w:t>м</w:t>
        <w:br/>
        <w:br/>
        <w:t xml:space="preserve"> </w:t>
        <w:br/>
        <w:br/>
        <w:t>п</w:t>
        <w:br/>
        <w:br/>
        <w:t>р</w:t>
        <w:br/>
        <w:br/>
        <w:t>о</w:t>
        <w:br/>
        <w:br/>
        <w:t>и</w:t>
        <w:br/>
        <w:br/>
        <w:t>з</w:t>
        <w:br/>
        <w:br/>
        <w:t>в</w:t>
        <w:br/>
        <w:br/>
        <w:t>о</w:t>
        <w:br/>
        <w:br/>
        <w:t>д</w:t>
        <w:br/>
        <w:br/>
        <w:t>с</w:t>
        <w:br/>
        <w:br/>
        <w:t>т</w:t>
        <w:br/>
        <w:br/>
        <w:t>в</w:t>
        <w:br/>
        <w:br/>
        <w:t>е</w:t>
        <w:br/>
        <w:br/>
        <w:t>"</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т</w:t>
        <w:br/>
        <w:br/>
        <w:t>е</w:t>
        <w:br/>
        <w:br/>
        <w:t>х</w:t>
        <w:br/>
        <w:br/>
        <w:t>н</w:t>
        <w:br/>
        <w:br/>
        <w:t>о</w:t>
        <w:br/>
        <w:br/>
        <w:t>л</w:t>
        <w:br/>
        <w:br/>
        <w:t>о</w:t>
        <w:br/>
        <w:br/>
        <w:t>г</w:t>
        <w:br/>
        <w:br/>
        <w:t>и</w:t>
        <w:br/>
        <w:br/>
        <w:t>й</w:t>
        <w:br/>
        <w:br/>
        <w:t xml:space="preserve"> </w:t>
        <w:br/>
        <w:br/>
        <w:t>б</w:t>
        <w:br/>
        <w:br/>
        <w:t>о</w:t>
        <w:br/>
        <w:br/>
        <w:t>л</w:t>
        <w:br/>
        <w:br/>
        <w:t>ь</w:t>
        <w:br/>
        <w:br/>
        <w:t>ш</w:t>
        <w:br/>
        <w:br/>
        <w:t>и</w:t>
        <w:br/>
        <w:br/>
        <w:t>х</w:t>
        <w:br/>
        <w:br/>
        <w:t xml:space="preserve"> </w:t>
        <w:br/>
        <w:br/>
        <w:t>д</w:t>
        <w:br/>
        <w:br/>
        <w:t>а</w:t>
        <w:br/>
        <w:br/>
        <w:t>н</w:t>
        <w:br/>
        <w:br/>
        <w:t>н</w:t>
        <w:br/>
        <w:br/>
        <w:t>ы</w:t>
        <w:br/>
        <w:br/>
        <w:t>х</w:t>
        <w:br/>
        <w:br/>
        <w:t xml:space="preserve"> </w:t>
        <w:br/>
        <w:br/>
        <w:t>(</w:t>
        <w:br/>
        <w:br/>
        <w:t>B</w:t>
        <w:br/>
        <w:br/>
        <w:t>i</w:t>
        <w:br/>
        <w:br/>
        <w:t>g</w:t>
        <w:br/>
        <w:br/>
        <w:t xml:space="preserve"> </w:t>
        <w:br/>
        <w:br/>
        <w:t>D</w:t>
        <w:br/>
        <w:br/>
        <w:t>a</w:t>
        <w:br/>
        <w:br/>
        <w:t>t</w:t>
        <w:br/>
        <w:br/>
        <w:t>a</w:t>
        <w:br/>
        <w:br/>
        <w:t>)</w:t>
        <w:br/>
        <w:br/>
        <w:t xml:space="preserve"> </w:t>
        <w:br/>
        <w:br/>
        <w:t>и</w:t>
        <w:br/>
        <w:br/>
        <w:t xml:space="preserve"> </w:t>
        <w:br/>
        <w:br/>
        <w:t>а</w:t>
        <w:br/>
        <w:br/>
        <w:t>н</w:t>
        <w:br/>
        <w:br/>
        <w:t>а</w:t>
        <w:br/>
        <w:br/>
        <w:t>л</w:t>
        <w:br/>
        <w:br/>
        <w:t>и</w:t>
        <w:br/>
        <w:br/>
        <w:t>т</w:t>
        <w:br/>
        <w:br/>
        <w:t>и</w:t>
        <w:br/>
        <w:br/>
        <w:t>к</w:t>
        <w:br/>
        <w:br/>
        <w:t>и</w:t>
        <w:br/>
        <w:br/>
        <w:t xml:space="preserve"> </w:t>
        <w:br/>
        <w:br/>
        <w:t>д</w:t>
        <w:br/>
        <w:br/>
        <w:t>л</w:t>
        <w:br/>
        <w:br/>
        <w:t>я</w:t>
        <w:br/>
        <w:br/>
        <w:t xml:space="preserve"> </w:t>
        <w:br/>
        <w:br/>
        <w:t>о</w:t>
        <w:br/>
        <w:br/>
        <w:t>б</w:t>
        <w:br/>
        <w:br/>
        <w:t>р</w:t>
        <w:br/>
        <w:br/>
        <w:t>а</w:t>
        <w:br/>
        <w:br/>
        <w:t>б</w:t>
        <w:br/>
        <w:br/>
        <w:t>о</w:t>
        <w:br/>
        <w:br/>
        <w:t>т</w:t>
        <w:br/>
        <w:br/>
        <w:t>к</w:t>
        <w:br/>
        <w:br/>
        <w:t>и</w:t>
        <w:br/>
        <w:br/>
        <w:t xml:space="preserve"> </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А</w:t>
        <w:br/>
        <w:br/>
        <w:t>н</w:t>
        <w:br/>
        <w:br/>
        <w:t>а</w:t>
        <w:br/>
        <w:br/>
        <w:t>л</w:t>
        <w:br/>
        <w:br/>
        <w:t>и</w:t>
        <w:br/>
        <w:br/>
        <w:t>з</w:t>
        <w:br/>
        <w:br/>
        <w:t xml:space="preserve"> </w:t>
        <w:br/>
        <w:br/>
        <w:t>б</w:t>
        <w:br/>
        <w:br/>
        <w:t>о</w:t>
        <w:br/>
        <w:br/>
        <w:t>л</w:t>
        <w:br/>
        <w:br/>
        <w:t>ь</w:t>
        <w:br/>
        <w:br/>
        <w:t>ш</w:t>
        <w:br/>
        <w:br/>
        <w:t>и</w:t>
        <w:br/>
        <w:br/>
        <w:t>х</w:t>
        <w:br/>
        <w:br/>
        <w:t xml:space="preserve"> </w:t>
        <w:br/>
        <w:br/>
        <w:t>д</w:t>
        <w:br/>
        <w:br/>
        <w:t>а</w:t>
        <w:br/>
        <w:br/>
        <w:t>н</w:t>
        <w:br/>
        <w:br/>
        <w:t>н</w:t>
        <w:br/>
        <w:br/>
        <w:t>ы</w:t>
        <w:br/>
        <w:br/>
        <w:t>х</w:t>
        <w:br/>
        <w:br/>
        <w:t xml:space="preserve"> </w:t>
        <w:br/>
        <w:br/>
        <w:t>п</w:t>
        <w:br/>
        <w:br/>
        <w:t>о</w:t>
        <w:br/>
        <w:br/>
        <w:t>з</w:t>
        <w:br/>
        <w:br/>
        <w:t>в</w:t>
        <w:br/>
        <w:br/>
        <w:t>о</w:t>
        <w:br/>
        <w:br/>
        <w:t>л</w:t>
        <w:br/>
        <w:br/>
        <w:t>я</w:t>
        <w:br/>
        <w:br/>
        <w:t>е</w:t>
        <w:br/>
        <w:br/>
        <w:t>т</w:t>
        <w:br/>
        <w:br/>
        <w:t xml:space="preserve"> </w:t>
        <w:br/>
        <w:br/>
        <w:t>в</w:t>
        <w:br/>
        <w:br/>
        <w:t>ы</w:t>
        <w:br/>
        <w:br/>
        <w:t>я</w:t>
        <w:br/>
        <w:br/>
        <w:t>в</w:t>
        <w:br/>
        <w:br/>
        <w:t>л</w:t>
        <w:br/>
        <w:br/>
        <w:t>я</w:t>
        <w:br/>
        <w:br/>
        <w:t>т</w:t>
        <w:br/>
        <w:br/>
        <w:t>ь</w:t>
        <w:br/>
        <w:br/>
        <w:t xml:space="preserve"> </w:t>
        <w:br/>
        <w:br/>
        <w:t>з</w:t>
        <w:br/>
        <w:br/>
        <w:t>а</w:t>
        <w:br/>
        <w:br/>
        <w:t>к</w:t>
        <w:br/>
        <w:br/>
        <w:t>о</w:t>
        <w:br/>
        <w:br/>
        <w:t>н</w:t>
        <w:br/>
        <w:br/>
        <w:t>о</w:t>
        <w:br/>
        <w:br/>
        <w:t>м</w:t>
        <w:br/>
        <w:br/>
        <w:t>е</w:t>
        <w:br/>
        <w:br/>
        <w:t>р</w:t>
        <w:br/>
        <w:br/>
        <w:t>н</w:t>
        <w:br/>
        <w:br/>
        <w:t>о</w:t>
        <w:br/>
        <w:br/>
        <w:t>с</w:t>
        <w:br/>
        <w:br/>
        <w:t>т</w:t>
        <w:br/>
        <w:br/>
        <w:t>и</w:t>
        <w:br/>
        <w:br/>
        <w:t>,</w:t>
        <w:br/>
        <w:br/>
        <w:t xml:space="preserve"> </w:t>
        <w:br/>
        <w:br/>
        <w:t>т</w:t>
        <w:br/>
        <w:br/>
        <w:t>е</w:t>
        <w:br/>
        <w:br/>
        <w:t>н</w:t>
        <w:br/>
        <w:br/>
        <w:t>д</w:t>
        <w:br/>
        <w:br/>
        <w:t>е</w:t>
        <w:br/>
        <w:br/>
        <w:t>н</w:t>
        <w:br/>
        <w:br/>
        <w:t>ц</w:t>
        <w:br/>
        <w:br/>
        <w:t>и</w:t>
        <w:br/>
        <w:br/>
        <w:t>и</w:t>
        <w:br/>
        <w:br/>
        <w:t xml:space="preserve"> </w:t>
        <w:br/>
        <w:br/>
        <w:t>и</w:t>
        <w:br/>
        <w:br/>
        <w:t xml:space="preserve"> </w:t>
        <w:br/>
        <w:br/>
        <w:t>а</w:t>
        <w:br/>
        <w:br/>
        <w:t>н</w:t>
        <w:br/>
        <w:br/>
        <w:t>о</w:t>
        <w:br/>
        <w:br/>
        <w:t>м</w:t>
        <w:br/>
        <w:br/>
        <w:t>а</w:t>
        <w:br/>
        <w:br/>
        <w:t>л</w:t>
        <w:br/>
        <w:br/>
        <w:t>и</w:t>
        <w:br/>
        <w:br/>
        <w:t>и</w:t>
        <w:br/>
        <w:br/>
        <w:t>,</w:t>
        <w:br/>
        <w:br/>
        <w:t xml:space="preserve"> </w:t>
        <w:br/>
        <w:br/>
        <w:t>к</w:t>
        <w:br/>
        <w:br/>
        <w:t>о</w:t>
        <w:br/>
        <w:br/>
        <w:t>т</w:t>
        <w:br/>
        <w:br/>
        <w:t>о</w:t>
        <w:br/>
        <w:br/>
        <w:t>р</w:t>
        <w:br/>
        <w:br/>
        <w:t>ы</w:t>
        <w:br/>
        <w:br/>
        <w:t>е</w:t>
        <w:br/>
        <w:br/>
        <w:t xml:space="preserve"> </w:t>
        <w:br/>
        <w:br/>
        <w:t>н</w:t>
        <w:br/>
        <w:br/>
        <w:t>е</w:t>
        <w:br/>
        <w:br/>
        <w:t>в</w:t>
        <w:br/>
        <w:br/>
        <w:t>о</w:t>
        <w:br/>
        <w:br/>
        <w:t>з</w:t>
        <w:br/>
        <w:br/>
        <w:t>м</w:t>
        <w:br/>
        <w:br/>
        <w:t>о</w:t>
        <w:br/>
        <w:br/>
        <w:t>ж</w:t>
        <w:br/>
        <w:br/>
        <w:t>н</w:t>
        <w:br/>
        <w:br/>
        <w:t>о</w:t>
        <w:br/>
        <w:br/>
        <w:t xml:space="preserve"> </w:t>
        <w:br/>
        <w:br/>
        <w:t>о</w:t>
        <w:br/>
        <w:br/>
        <w:t>б</w:t>
        <w:br/>
        <w:br/>
        <w:t>н</w:t>
        <w:br/>
        <w:br/>
        <w:t>а</w:t>
        <w:br/>
        <w:br/>
        <w:t>р</w:t>
        <w:br/>
        <w:br/>
        <w:t>у</w:t>
        <w:br/>
        <w:br/>
        <w:t>ж</w:t>
        <w:br/>
        <w:br/>
        <w:t>и</w:t>
        <w:br/>
        <w:br/>
        <w:t>т</w:t>
        <w:br/>
        <w:br/>
        <w:t>ь</w:t>
        <w:br/>
        <w:br/>
        <w:t xml:space="preserve"> </w:t>
        <w:br/>
        <w:br/>
        <w:t>т</w:t>
        <w:br/>
        <w:br/>
        <w:t>р</w:t>
        <w:br/>
        <w:br/>
        <w:t>а</w:t>
        <w:br/>
        <w:br/>
        <w:t>д</w:t>
        <w:br/>
        <w:br/>
        <w:t>и</w:t>
        <w:br/>
        <w:br/>
        <w:t>ц</w:t>
        <w:br/>
        <w:br/>
        <w:t>и</w:t>
        <w:br/>
        <w:br/>
        <w:t>о</w:t>
        <w:br/>
        <w:br/>
        <w:t>н</w:t>
        <w:br/>
        <w:br/>
        <w:t>н</w:t>
        <w:br/>
        <w:br/>
        <w:t>ы</w:t>
        <w:br/>
        <w:br/>
        <w:t>м</w:t>
        <w:br/>
        <w:br/>
        <w:t>и</w:t>
        <w:br/>
        <w:br/>
        <w:t xml:space="preserve"> </w:t>
        <w:br/>
        <w:br/>
        <w:t>м</w:t>
        <w:br/>
        <w:br/>
        <w:t>е</w:t>
        <w:br/>
        <w:br/>
        <w:t>т</w:t>
        <w:br/>
        <w:br/>
        <w:t>о</w:t>
        <w:br/>
        <w:br/>
        <w:t>д</w:t>
        <w:br/>
        <w:br/>
        <w:t>а</w:t>
        <w:br/>
        <w:br/>
        <w:t>м</w:t>
        <w:br/>
        <w:br/>
        <w:t>и</w:t>
        <w:br/>
        <w:br/>
        <w:t>.</w:t>
        <w:br/>
        <w:br/>
        <w:br/>
        <w:br/>
        <w:br/>
        <w:t>*</w:t>
        <w:br/>
        <w:br/>
        <w:t xml:space="preserve"> </w:t>
        <w:br/>
        <w:br/>
        <w:t xml:space="preserve"> </w:t>
        <w:br/>
        <w:br/>
        <w:t xml:space="preserve"> </w:t>
        <w:br/>
        <w:br/>
        <w:t>С</w:t>
        <w:br/>
        <w:br/>
        <w:t>о</w:t>
        <w:br/>
        <w:br/>
        <w:t>з</w:t>
        <w:br/>
        <w:br/>
        <w:t>д</w:t>
        <w:br/>
        <w:br/>
        <w:t>а</w:t>
        <w:br/>
        <w:br/>
        <w:t>н</w:t>
        <w:br/>
        <w:br/>
        <w:t>и</w:t>
        <w:br/>
        <w:br/>
        <w:t>е</w:t>
        <w:br/>
        <w:br/>
        <w:t xml:space="preserve"> </w:t>
        <w:br/>
        <w:br/>
        <w:t>"</w:t>
        <w:br/>
        <w:br/>
        <w:t>ц</w:t>
        <w:br/>
        <w:br/>
        <w:t>и</w:t>
        <w:br/>
        <w:br/>
        <w:t>ф</w:t>
        <w:br/>
        <w:br/>
        <w:t>р</w:t>
        <w:br/>
        <w:br/>
        <w:t>о</w:t>
        <w:br/>
        <w:br/>
        <w:t>в</w:t>
        <w:br/>
        <w:br/>
        <w:t>о</w:t>
        <w:br/>
        <w:br/>
        <w:t>г</w:t>
        <w:br/>
        <w:br/>
        <w:t>о</w:t>
        <w:br/>
        <w:br/>
        <w:t xml:space="preserve"> </w:t>
        <w:br/>
        <w:br/>
        <w:t>д</w:t>
        <w:br/>
        <w:br/>
        <w:t>в</w:t>
        <w:br/>
        <w:br/>
        <w:t>о</w:t>
        <w:br/>
        <w:br/>
        <w:t>й</w:t>
        <w:br/>
        <w:br/>
        <w:t>н</w:t>
        <w:br/>
        <w:br/>
        <w:t>и</w:t>
        <w:br/>
        <w:br/>
        <w:t>к</w:t>
        <w:br/>
        <w:br/>
        <w:t>а</w:t>
        <w:br/>
        <w:br/>
        <w:t>"</w:t>
        <w:br/>
        <w:br/>
        <w:t xml:space="preserve"> </w:t>
        <w:br/>
        <w:br/>
        <w:t>п</w:t>
        <w:br/>
        <w:br/>
        <w:t>р</w:t>
        <w:br/>
        <w:br/>
        <w:t>о</w:t>
        <w:br/>
        <w:br/>
        <w:t>и</w:t>
        <w:br/>
        <w:br/>
        <w:t>з</w:t>
        <w:br/>
        <w:br/>
        <w:t>в</w:t>
        <w:br/>
        <w:br/>
        <w:t>о</w:t>
        <w:br/>
        <w:br/>
        <w:t>д</w:t>
        <w:br/>
        <w:br/>
        <w:t>с</w:t>
        <w:br/>
        <w:br/>
        <w:t>т</w:t>
        <w:br/>
        <w:br/>
        <w:t>в</w:t>
        <w:br/>
        <w:br/>
        <w:t>е</w:t>
        <w:br/>
        <w:br/>
        <w:t>н</w:t>
        <w:br/>
        <w:br/>
        <w:t>н</w:t>
        <w:br/>
        <w:br/>
        <w:t>о</w:t>
        <w:br/>
        <w:br/>
        <w:t>й</w:t>
        <w:br/>
        <w:br/>
        <w:t xml:space="preserve"> </w:t>
        <w:br/>
        <w:br/>
        <w:t>с</w:t>
        <w:br/>
        <w:br/>
        <w:t>и</w:t>
        <w:br/>
        <w:br/>
        <w:t>с</w:t>
        <w:br/>
        <w:br/>
        <w:t>т</w:t>
        <w:br/>
        <w:br/>
        <w:t>е</w:t>
        <w:br/>
        <w:br/>
        <w:t>м</w:t>
        <w:br/>
        <w:br/>
        <w:t>ы</w:t>
        <w:br/>
        <w:br/>
        <w:t>:</w:t>
        <w:br/>
        <w:br/>
        <w:t xml:space="preserve"> </w:t>
        <w:br/>
        <w:br/>
        <w:t>в</w:t>
        <w:br/>
        <w:br/>
        <w:t>и</w:t>
        <w:br/>
        <w:br/>
        <w:t>р</w:t>
        <w:br/>
        <w:br/>
        <w:t>т</w:t>
        <w:br/>
        <w:br/>
        <w:t>у</w:t>
        <w:br/>
        <w:br/>
        <w:t>а</w:t>
        <w:br/>
        <w:br/>
        <w:t>л</w:t>
        <w:br/>
        <w:br/>
        <w:t>ь</w:t>
        <w:br/>
        <w:br/>
        <w:t>н</w:t>
        <w:br/>
        <w:br/>
        <w:t>а</w:t>
        <w:br/>
        <w:br/>
        <w:t>я</w:t>
        <w:br/>
        <w:br/>
        <w:t xml:space="preserve"> </w:t>
        <w:br/>
        <w:br/>
        <w:t>м</w:t>
        <w:br/>
        <w:br/>
        <w:t>о</w:t>
        <w:br/>
        <w:br/>
        <w:t>д</w:t>
        <w:br/>
        <w:br/>
        <w:t>е</w:t>
        <w:br/>
        <w:br/>
        <w:t>л</w:t>
        <w:br/>
        <w:br/>
        <w:t>ь</w:t>
        <w:br/>
        <w:br/>
        <w:t>,</w:t>
        <w:br/>
        <w:br/>
        <w:t xml:space="preserve"> </w:t>
        <w:br/>
        <w:br/>
        <w:t>о</w:t>
        <w:br/>
        <w:br/>
        <w:t>т</w:t>
        <w:br/>
        <w:br/>
        <w:t>р</w:t>
        <w:br/>
        <w:br/>
        <w:t>а</w:t>
        <w:br/>
        <w:br/>
        <w:t>ж</w:t>
        <w:br/>
        <w:br/>
        <w:t>а</w:t>
        <w:br/>
        <w:br/>
        <w:t>ю</w:t>
        <w:br/>
        <w:br/>
        <w:t>щ</w:t>
        <w:br/>
        <w:br/>
        <w:t>а</w:t>
        <w:br/>
        <w:br/>
        <w:t>я</w:t>
        <w:br/>
        <w:br/>
        <w:t xml:space="preserve"> </w:t>
        <w:br/>
        <w:br/>
        <w:t>с</w:t>
        <w:br/>
        <w:br/>
        <w:t>о</w:t>
        <w:br/>
        <w:br/>
        <w:t>с</w:t>
        <w:br/>
        <w:br/>
        <w:t>т</w:t>
        <w:br/>
        <w:br/>
        <w:t>о</w:t>
        <w:br/>
        <w:br/>
        <w:t>я</w:t>
        <w:br/>
        <w:br/>
        <w:t>н</w:t>
        <w:br/>
        <w:br/>
        <w:t>и</w:t>
        <w:br/>
        <w:br/>
        <w:t>е</w:t>
        <w:br/>
        <w:br/>
        <w:t xml:space="preserve"> </w:t>
        <w:br/>
        <w:br/>
        <w:t>и</w:t>
        <w:br/>
        <w:br/>
        <w:t xml:space="preserve"> </w:t>
        <w:br/>
        <w:br/>
        <w:t>п</w:t>
        <w:br/>
        <w:br/>
        <w:t>о</w:t>
        <w:br/>
        <w:br/>
        <w:t>в</w:t>
        <w:br/>
        <w:br/>
        <w:t>е</w:t>
        <w:br/>
        <w:br/>
        <w:t>д</w:t>
        <w:br/>
        <w:br/>
        <w:t>е</w:t>
        <w:br/>
        <w:br/>
        <w:t>н</w:t>
        <w:br/>
        <w:br/>
        <w:t>и</w:t>
        <w:br/>
        <w:br/>
        <w:t>е</w:t>
        <w:br/>
        <w:br/>
        <w:t xml:space="preserve"> </w:t>
        <w:br/>
        <w:br/>
        <w:t>р</w:t>
        <w:br/>
        <w:br/>
        <w:t>е</w:t>
        <w:br/>
        <w:br/>
        <w:t>а</w:t>
        <w:br/>
        <w:br/>
        <w:t>л</w:t>
        <w:br/>
        <w:br/>
        <w:t>ь</w:t>
        <w:br/>
        <w:br/>
        <w:t>н</w:t>
        <w:br/>
        <w:br/>
        <w:t>о</w:t>
        <w:br/>
        <w:br/>
        <w:t>й</w:t>
        <w:br/>
        <w:br/>
        <w:t xml:space="preserve"> </w:t>
        <w:br/>
        <w:br/>
        <w:t>с</w:t>
        <w:br/>
        <w:br/>
        <w:t>и</w:t>
        <w:br/>
        <w:br/>
        <w:t>с</w:t>
        <w:br/>
        <w:br/>
        <w:t>т</w:t>
        <w:br/>
        <w:br/>
        <w:t>е</w:t>
        <w:br/>
        <w:br/>
        <w:t>м</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w:t>
        <w:br/>
        <w:br/>
        <w:t>Ц</w:t>
        <w:br/>
        <w:br/>
        <w:t>и</w:t>
        <w:br/>
        <w:br/>
        <w:t>ф</w:t>
        <w:br/>
        <w:br/>
        <w:t>р</w:t>
        <w:br/>
        <w:br/>
        <w:t>о</w:t>
        <w:br/>
        <w:br/>
        <w:t>в</w:t>
        <w:br/>
        <w:br/>
        <w:t>о</w:t>
        <w:br/>
        <w:br/>
        <w:t>й</w:t>
        <w:br/>
        <w:br/>
        <w:t xml:space="preserve"> </w:t>
        <w:br/>
        <w:br/>
        <w:t>д</w:t>
        <w:br/>
        <w:br/>
        <w:t>в</w:t>
        <w:br/>
        <w:br/>
        <w:t>о</w:t>
        <w:br/>
        <w:br/>
        <w:t>й</w:t>
        <w:br/>
        <w:br/>
        <w:t>н</w:t>
        <w:br/>
        <w:br/>
        <w:t>и</w:t>
        <w:br/>
        <w:br/>
        <w:t>к</w:t>
        <w:br/>
        <w:br/>
        <w:t>"</w:t>
        <w:br/>
        <w:br/>
        <w:t xml:space="preserve"> </w:t>
        <w:br/>
        <w:br/>
        <w:t>п</w:t>
        <w:br/>
        <w:br/>
        <w:t>о</w:t>
        <w:br/>
        <w:br/>
        <w:t>з</w:t>
        <w:br/>
        <w:br/>
        <w:t>в</w:t>
        <w:br/>
        <w:br/>
        <w:t>о</w:t>
        <w:br/>
        <w:br/>
        <w:t>л</w:t>
        <w:br/>
        <w:br/>
        <w:t>я</w:t>
        <w:br/>
        <w:br/>
        <w:t>е</w:t>
        <w:br/>
        <w:br/>
        <w:t>т</w:t>
        <w:br/>
        <w:br/>
        <w:t xml:space="preserve"> </w:t>
        <w:br/>
        <w:br/>
        <w:t>м</w:t>
        <w:br/>
        <w:br/>
        <w:t>о</w:t>
        <w:br/>
        <w:br/>
        <w:t>д</w:t>
        <w:br/>
        <w:br/>
        <w:t>е</w:t>
        <w:br/>
        <w:br/>
        <w:t>л</w:t>
        <w:br/>
        <w:br/>
        <w:t>и</w:t>
        <w:br/>
        <w:br/>
        <w:t>р</w:t>
        <w:br/>
        <w:br/>
        <w:t>о</w:t>
        <w:br/>
        <w:br/>
        <w:t>в</w:t>
        <w:br/>
        <w:br/>
        <w:t>а</w:t>
        <w:br/>
        <w:br/>
        <w:t>т</w:t>
        <w:br/>
        <w:br/>
        <w:t>ь</w:t>
        <w:br/>
        <w:br/>
        <w:t xml:space="preserve"> </w:t>
        <w:br/>
        <w:br/>
        <w:t>р</w:t>
        <w:br/>
        <w:br/>
        <w:t>а</w:t>
        <w:br/>
        <w:br/>
        <w:t>з</w:t>
        <w:br/>
        <w:br/>
        <w:t>л</w:t>
        <w:br/>
        <w:br/>
        <w:t>и</w:t>
        <w:br/>
        <w:br/>
        <w:t>ч</w:t>
        <w:br/>
        <w:br/>
        <w:t>н</w:t>
        <w:br/>
        <w:br/>
        <w:t>ы</w:t>
        <w:br/>
        <w:br/>
        <w:t>е</w:t>
        <w:br/>
        <w:br/>
        <w:t xml:space="preserve"> </w:t>
        <w:br/>
        <w:br/>
        <w:t>с</w:t>
        <w:br/>
        <w:br/>
        <w:t>ц</w:t>
        <w:br/>
        <w:br/>
        <w:t>е</w:t>
        <w:br/>
        <w:br/>
        <w:t>н</w:t>
        <w:br/>
        <w:br/>
        <w:t>а</w:t>
        <w:br/>
        <w:br/>
        <w:t>р</w:t>
        <w:br/>
        <w:br/>
        <w:t>и</w:t>
        <w:br/>
        <w:br/>
        <w:t>и</w:t>
        <w:br/>
        <w:br/>
        <w:t>,</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п</w:t>
        <w:br/>
        <w:br/>
        <w:t>р</w:t>
        <w:br/>
        <w:br/>
        <w:t>о</w:t>
        <w:br/>
        <w:br/>
        <w:t>ц</w:t>
        <w:br/>
        <w:br/>
        <w:t>е</w:t>
        <w:br/>
        <w:br/>
        <w:t>с</w:t>
        <w:br/>
        <w:br/>
        <w:t>с</w:t>
        <w:br/>
        <w:br/>
        <w:t>ы</w:t>
        <w:br/>
        <w:br/>
        <w:t xml:space="preserve"> </w:t>
        <w:br/>
        <w:br/>
        <w:t>и</w:t>
        <w:br/>
        <w:br/>
        <w:t xml:space="preserve"> </w:t>
        <w:br/>
        <w:br/>
        <w:t>п</w:t>
        <w:br/>
        <w:br/>
        <w:t>р</w:t>
        <w:br/>
        <w:br/>
        <w:t>о</w:t>
        <w:br/>
        <w:br/>
        <w:t>г</w:t>
        <w:br/>
        <w:br/>
        <w:t>н</w:t>
        <w:br/>
        <w:br/>
        <w:t>о</w:t>
        <w:br/>
        <w:br/>
        <w:t>з</w:t>
        <w:br/>
        <w:br/>
        <w:t>и</w:t>
        <w:br/>
        <w:br/>
        <w:t>р</w:t>
        <w:br/>
        <w:br/>
        <w:t>о</w:t>
        <w:br/>
        <w:br/>
        <w:t>в</w:t>
        <w:br/>
        <w:br/>
        <w:t>а</w:t>
        <w:br/>
        <w:br/>
        <w:t>т</w:t>
        <w:br/>
        <w:br/>
        <w:t>ь</w:t>
        <w:br/>
        <w:br/>
        <w:t xml:space="preserve"> </w:t>
        <w:br/>
        <w:br/>
        <w:t>о</w:t>
        <w:br/>
        <w:br/>
        <w:t>т</w:t>
        <w:br/>
        <w:br/>
        <w:t>к</w:t>
        <w:br/>
        <w:br/>
        <w:t>а</w:t>
        <w:br/>
        <w:br/>
        <w:t>з</w:t>
        <w:br/>
        <w:br/>
        <w:t>ы</w:t>
        <w:br/>
        <w:br/>
        <w:t xml:space="preserve"> </w:t>
        <w:br/>
        <w:br/>
        <w:t>о</w:t>
        <w:br/>
        <w:br/>
        <w:t>б</w:t>
        <w:br/>
        <w:br/>
        <w:t>о</w:t>
        <w:br/>
        <w:br/>
        <w:t>р</w:t>
        <w:br/>
        <w:br/>
        <w:t>у</w:t>
        <w:br/>
        <w:br/>
        <w:t>д</w:t>
        <w:br/>
        <w:br/>
        <w:t>о</w:t>
        <w:br/>
        <w:br/>
        <w:t>в</w:t>
        <w:br/>
        <w:br/>
        <w:t>а</w:t>
        <w:br/>
        <w:br/>
        <w:t>н</w:t>
        <w:br/>
        <w:br/>
        <w:t>и</w:t>
        <w:br/>
        <w:br/>
        <w:t>я</w:t>
        <w:br/>
        <w:br/>
        <w:t>.</w:t>
        <w:br/>
        <w:br/>
        <w:br/>
        <w:br/>
        <w:br/>
        <w:br/>
        <w:br/>
        <w:br/>
        <w:t>*</w:t>
        <w:br/>
        <w:br/>
        <w:t>*</w:t>
        <w:br/>
        <w:br/>
        <w:t>I</w:t>
        <w:br/>
        <w:br/>
        <w:t>I</w:t>
        <w:br/>
        <w:br/>
        <w:t>I</w:t>
        <w:br/>
        <w:br/>
        <w:t>.</w:t>
        <w:br/>
        <w:br/>
        <w:t xml:space="preserve"> </w:t>
        <w:br/>
        <w:br/>
        <w:t>С</w:t>
        <w:br/>
        <w:br/>
        <w:t>а</w:t>
        <w:br/>
        <w:br/>
        <w:t>м</w:t>
        <w:br/>
        <w:br/>
        <w:t>о</w:t>
        <w:br/>
        <w:br/>
        <w:t>о</w:t>
        <w:br/>
        <w:br/>
        <w:t>б</w:t>
        <w:br/>
        <w:br/>
        <w:t>у</w:t>
        <w:br/>
        <w:br/>
        <w:t>ч</w:t>
        <w:br/>
        <w:br/>
        <w:t>а</w:t>
        <w:br/>
        <w:br/>
        <w:t>ю</w:t>
        <w:br/>
        <w:br/>
        <w:t>щ</w:t>
        <w:br/>
        <w:br/>
        <w:t>и</w:t>
        <w:br/>
        <w:br/>
        <w:t>е</w:t>
        <w:br/>
        <w:br/>
        <w:t>с</w:t>
        <w:br/>
        <w:br/>
        <w:t>я</w:t>
        <w:br/>
        <w:br/>
        <w:t xml:space="preserve"> </w:t>
        <w:br/>
        <w:br/>
        <w:t>с</w:t>
        <w:br/>
        <w:br/>
        <w:t>и</w:t>
        <w:br/>
        <w:br/>
        <w:t>с</w:t>
        <w:br/>
        <w:br/>
        <w:t>т</w:t>
        <w:br/>
        <w:br/>
        <w:t>е</w:t>
        <w:br/>
        <w:br/>
        <w:t>м</w:t>
        <w:br/>
        <w:br/>
        <w:t>ы</w:t>
        <w:br/>
        <w:br/>
        <w:t xml:space="preserve"> </w:t>
        <w:br/>
        <w:br/>
        <w:t>и</w:t>
        <w:br/>
        <w:br/>
        <w:t xml:space="preserve"> </w:t>
        <w:br/>
        <w:br/>
        <w:t>и</w:t>
        <w:br/>
        <w:br/>
        <w:t>с</w:t>
        <w:br/>
        <w:br/>
        <w:t>к</w:t>
        <w:br/>
        <w:br/>
        <w:t>у</w:t>
        <w:br/>
        <w:br/>
        <w:t>с</w:t>
        <w:br/>
        <w:br/>
        <w:t>с</w:t>
        <w:br/>
        <w:br/>
        <w:t>т</w:t>
        <w:br/>
        <w:br/>
        <w:t>в</w:t>
        <w:br/>
        <w:br/>
        <w:t>е</w:t>
        <w:br/>
        <w:br/>
        <w:t>н</w:t>
        <w:br/>
        <w:br/>
        <w:t>н</w:t>
        <w:br/>
        <w:br/>
        <w:t>ы</w:t>
        <w:br/>
        <w:br/>
        <w:t>й</w:t>
        <w:br/>
        <w:br/>
        <w:t xml:space="preserve"> </w:t>
        <w:br/>
        <w:br/>
        <w:t>и</w:t>
        <w:br/>
        <w:br/>
        <w:t>н</w:t>
        <w:br/>
        <w:br/>
        <w:t>т</w:t>
        <w:br/>
        <w:br/>
        <w:t>е</w:t>
        <w:br/>
        <w:br/>
        <w:t>л</w:t>
        <w:br/>
        <w:br/>
        <w:t>л</w:t>
        <w:br/>
        <w:br/>
        <w:t>е</w:t>
        <w:br/>
        <w:br/>
        <w:t>к</w:t>
        <w:br/>
        <w:br/>
        <w:t>т</w:t>
        <w:br/>
        <w:br/>
        <w:t>*</w:t>
        <w:br/>
        <w:br/>
        <w:t>*</w:t>
        <w:br/>
        <w:br/>
        <w:br/>
        <w:br/>
        <w:br/>
        <w:br/>
        <w:br/>
        <w:br/>
        <w:t>*</w:t>
        <w:br/>
        <w:br/>
        <w:t xml:space="preserve"> </w:t>
        <w:br/>
        <w:br/>
        <w:t xml:space="preserve"> </w:t>
        <w:br/>
        <w:br/>
        <w:t xml:space="preserve"> </w:t>
        <w:br/>
        <w:br/>
        <w:t>П</w:t>
        <w:br/>
        <w:br/>
        <w:t>р</w:t>
        <w:br/>
        <w:br/>
        <w:t>и</w:t>
        <w:br/>
        <w:br/>
        <w:t>м</w:t>
        <w:br/>
        <w:br/>
        <w:t>е</w:t>
        <w:br/>
        <w:br/>
        <w:t>н</w:t>
        <w:br/>
        <w:br/>
        <w:t>е</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w:t>
        <w:br/>
        <w:br/>
        <w:t>М</w:t>
        <w:br/>
        <w:br/>
        <w:t>О</w:t>
        <w:br/>
        <w:br/>
        <w:t>)</w:t>
        <w:br/>
        <w:br/>
        <w:t xml:space="preserve"> </w:t>
        <w:br/>
        <w:br/>
        <w:t>и</w:t>
        <w:br/>
        <w:br/>
        <w:t xml:space="preserve"> </w:t>
        <w:br/>
        <w:br/>
        <w:t>г</w:t>
        <w:br/>
        <w:br/>
        <w:t>л</w:t>
        <w:br/>
        <w:br/>
        <w:t>у</w:t>
        <w:br/>
        <w:br/>
        <w:t>б</w:t>
        <w:br/>
        <w:br/>
        <w:t>о</w:t>
        <w:br/>
        <w:br/>
        <w:t>к</w:t>
        <w:br/>
        <w:br/>
        <w:t>о</w:t>
        <w:br/>
        <w:br/>
        <w:t>г</w:t>
        <w:br/>
        <w:br/>
        <w:t>о</w:t>
        <w:br/>
        <w:br/>
        <w:t xml:space="preserve"> </w:t>
        <w:br/>
        <w:br/>
        <w:t>о</w:t>
        <w:br/>
        <w:br/>
        <w:t>б</w:t>
        <w:br/>
        <w:br/>
        <w:t>у</w:t>
        <w:br/>
        <w:br/>
        <w:t>ч</w:t>
        <w:br/>
        <w:br/>
        <w:t>е</w:t>
        <w:br/>
        <w:br/>
        <w:t>н</w:t>
        <w:br/>
        <w:br/>
        <w:t>и</w:t>
        <w:br/>
        <w:br/>
        <w:t>я</w:t>
        <w:br/>
        <w:br/>
        <w:t xml:space="preserve"> </w:t>
        <w:br/>
        <w:br/>
        <w:t>(</w:t>
        <w:br/>
        <w:br/>
        <w:t>Д</w:t>
        <w:br/>
        <w:br/>
        <w:t>О</w:t>
        <w:br/>
        <w:br/>
        <w:t>)</w:t>
        <w:br/>
        <w:br/>
        <w:t xml:space="preserve"> </w:t>
        <w:br/>
        <w:br/>
        <w:t>д</w:t>
        <w:br/>
        <w:br/>
        <w:t>л</w:t>
        <w:br/>
        <w:br/>
        <w:t>я</w:t>
        <w:br/>
        <w:br/>
        <w:t xml:space="preserve"> </w:t>
        <w:br/>
        <w:br/>
        <w:t>а</w:t>
        <w:br/>
        <w:br/>
        <w:t>н</w:t>
        <w:br/>
        <w:br/>
        <w:t>а</w:t>
        <w:br/>
        <w:br/>
        <w:t>л</w:t>
        <w:br/>
        <w:br/>
        <w:t>и</w:t>
        <w:br/>
        <w:br/>
        <w:t>з</w:t>
        <w:br/>
        <w:br/>
        <w:t>а</w:t>
        <w:br/>
        <w:br/>
        <w:t xml:space="preserve"> </w:t>
        <w:br/>
        <w:br/>
        <w:t>д</w:t>
        <w:br/>
        <w:br/>
        <w:t>а</w:t>
        <w:br/>
        <w:br/>
        <w:t>н</w:t>
        <w:br/>
        <w:br/>
        <w:t>н</w:t>
        <w:br/>
        <w:br/>
        <w:t>ы</w:t>
        <w:br/>
        <w:br/>
        <w:t>х</w:t>
        <w:br/>
        <w:br/>
        <w:t xml:space="preserve"> </w:t>
        <w:br/>
        <w:br/>
        <w:t>и</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М</w:t>
        <w:br/>
        <w:br/>
        <w:t>О</w:t>
        <w:br/>
        <w:br/>
        <w:t xml:space="preserve"> </w:t>
        <w:br/>
        <w:br/>
        <w:t>и</w:t>
        <w:br/>
        <w:br/>
        <w:t xml:space="preserve"> </w:t>
        <w:br/>
        <w:br/>
        <w:t>Д</w:t>
        <w:br/>
        <w:br/>
        <w:t>О</w:t>
        <w:br/>
        <w:br/>
        <w:t xml:space="preserve"> </w:t>
        <w:br/>
        <w:br/>
        <w:t>п</w:t>
        <w:br/>
        <w:br/>
        <w:t>о</w:t>
        <w:br/>
        <w:br/>
        <w:t>з</w:t>
        <w:br/>
        <w:br/>
        <w:t>в</w:t>
        <w:br/>
        <w:br/>
        <w:t>о</w:t>
        <w:br/>
        <w:br/>
        <w:t>л</w:t>
        <w:br/>
        <w:br/>
        <w:t>я</w:t>
        <w:br/>
        <w:br/>
        <w:t>ю</w:t>
        <w:br/>
        <w:br/>
        <w:t>т</w:t>
        <w:br/>
        <w:br/>
        <w:t xml:space="preserve"> </w:t>
        <w:br/>
        <w:br/>
        <w:t>с</w:t>
        <w:br/>
        <w:br/>
        <w:t>и</w:t>
        <w:br/>
        <w:br/>
        <w:t>с</w:t>
        <w:br/>
        <w:br/>
        <w:t>т</w:t>
        <w:br/>
        <w:br/>
        <w:t>е</w:t>
        <w:br/>
        <w:br/>
        <w:t>м</w:t>
        <w:br/>
        <w:br/>
        <w:t>а</w:t>
        <w:br/>
        <w:br/>
        <w:t>м</w:t>
        <w:br/>
        <w:br/>
        <w:t xml:space="preserve"> </w:t>
        <w:br/>
        <w:br/>
        <w:t>у</w:t>
        <w:br/>
        <w:br/>
        <w:t>ч</w:t>
        <w:br/>
        <w:br/>
        <w:t>и</w:t>
        <w:br/>
        <w:br/>
        <w:t>т</w:t>
        <w:br/>
        <w:br/>
        <w:t>ь</w:t>
        <w:br/>
        <w:br/>
        <w:t>с</w:t>
        <w:br/>
        <w:br/>
        <w:t>я</w:t>
        <w:br/>
        <w:br/>
        <w:t xml:space="preserve"> </w:t>
        <w:br/>
        <w:br/>
        <w:t>н</w:t>
        <w:br/>
        <w:br/>
        <w:t>а</w:t>
        <w:br/>
        <w:br/>
        <w:t xml:space="preserve"> </w:t>
        <w:br/>
        <w:br/>
        <w:t>д</w:t>
        <w:br/>
        <w:br/>
        <w:t>а</w:t>
        <w:br/>
        <w:br/>
        <w:t>н</w:t>
        <w:br/>
        <w:br/>
        <w:t>н</w:t>
        <w:br/>
        <w:br/>
        <w:t>ы</w:t>
        <w:br/>
        <w:br/>
        <w:t>х</w:t>
        <w:br/>
        <w:br/>
        <w:t xml:space="preserve"> </w:t>
        <w:br/>
        <w:br/>
        <w:t>и</w:t>
        <w:br/>
        <w:br/>
        <w:t xml:space="preserve"> </w:t>
        <w:br/>
        <w:br/>
        <w:t>у</w:t>
        <w:br/>
        <w:br/>
        <w:t>л</w:t>
        <w:br/>
        <w:br/>
        <w:t>у</w:t>
        <w:br/>
        <w:br/>
        <w:t>ч</w:t>
        <w:br/>
        <w:br/>
        <w:t>ш</w:t>
        <w:br/>
        <w:br/>
        <w:t>а</w:t>
        <w:br/>
        <w:br/>
        <w:t>т</w:t>
        <w:br/>
        <w:br/>
        <w:t>ь</w:t>
        <w:br/>
        <w:br/>
        <w:t xml:space="preserve"> </w:t>
        <w:br/>
        <w:br/>
        <w:t>с</w:t>
        <w:br/>
        <w:br/>
        <w:t>в</w:t>
        <w:br/>
        <w:br/>
        <w:t>о</w:t>
        <w:br/>
        <w:br/>
        <w:t>ю</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 xml:space="preserve"> </w:t>
        <w:br/>
        <w:br/>
        <w:t>б</w:t>
        <w:br/>
        <w:br/>
        <w:t>е</w:t>
        <w:br/>
        <w:br/>
        <w:t>з</w:t>
        <w:br/>
        <w:br/>
        <w:t xml:space="preserve"> </w:t>
        <w:br/>
        <w:br/>
        <w:t>я</w:t>
        <w:br/>
        <w:br/>
        <w:t>в</w:t>
        <w:br/>
        <w:br/>
        <w:t>н</w:t>
        <w:br/>
        <w:br/>
        <w:t>о</w:t>
        <w:br/>
        <w:br/>
        <w:t>г</w:t>
        <w:br/>
        <w:br/>
        <w:t>о</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w:t>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с</w:t>
        <w:br/>
        <w:br/>
        <w:t>а</w:t>
        <w:br/>
        <w:br/>
        <w:t>м</w:t>
        <w:br/>
        <w:br/>
        <w:t>о</w:t>
        <w:br/>
        <w:br/>
        <w:t>о</w:t>
        <w:br/>
        <w:br/>
        <w:t>б</w:t>
        <w:br/>
        <w:br/>
        <w:t>у</w:t>
        <w:br/>
        <w:br/>
        <w:t>ч</w:t>
        <w:br/>
        <w:br/>
        <w:t>а</w:t>
        <w:br/>
        <w:br/>
        <w:t>ю</w:t>
        <w:br/>
        <w:br/>
        <w:t>щ</w:t>
        <w:br/>
        <w:br/>
        <w:t>и</w:t>
        <w:br/>
        <w:br/>
        <w:t>х</w:t>
        <w:br/>
        <w:br/>
        <w:t>с</w:t>
        <w:br/>
        <w:br/>
        <w:t>я</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w:t>
        <w:br/>
        <w:br/>
        <w:t xml:space="preserve"> </w:t>
        <w:br/>
        <w:br/>
        <w:t>с</w:t>
        <w:br/>
        <w:br/>
        <w:t>п</w:t>
        <w:br/>
        <w:br/>
        <w:t>о</w:t>
        <w:br/>
        <w:br/>
        <w:t>с</w:t>
        <w:br/>
        <w:br/>
        <w:t>о</w:t>
        <w:br/>
        <w:br/>
        <w:t>б</w:t>
        <w:br/>
        <w:br/>
        <w:t>н</w:t>
        <w:br/>
        <w:br/>
        <w:t>ы</w:t>
        <w:br/>
        <w:br/>
        <w:t>х</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п</w:t>
        <w:br/>
        <w:br/>
        <w:t>л</w:t>
        <w:br/>
        <w:br/>
        <w:t>а</w:t>
        <w:br/>
        <w:br/>
        <w:t>н</w:t>
        <w:br/>
        <w:br/>
        <w:t>и</w:t>
        <w:br/>
        <w:br/>
        <w:t>р</w:t>
        <w:br/>
        <w:br/>
        <w:t>о</w:t>
        <w:br/>
        <w:br/>
        <w:t>в</w:t>
        <w:br/>
        <w:br/>
        <w:t>а</w:t>
        <w:br/>
        <w:br/>
        <w:t>н</w:t>
        <w:br/>
        <w:br/>
        <w:t>и</w:t>
        <w:br/>
        <w:br/>
        <w:t>е</w:t>
        <w:br/>
        <w:br/>
        <w:t>,</w:t>
        <w:br/>
        <w:br/>
        <w:t xml:space="preserve"> </w:t>
        <w:br/>
        <w:br/>
        <w:t>р</w:t>
        <w:br/>
        <w:br/>
        <w:t>а</w:t>
        <w:br/>
        <w:br/>
        <w:t>с</w:t>
        <w:br/>
        <w:br/>
        <w:t>п</w:t>
        <w:br/>
        <w:br/>
        <w:t>р</w:t>
        <w:br/>
        <w:br/>
        <w:t>е</w:t>
        <w:br/>
        <w:br/>
        <w:t>д</w:t>
        <w:br/>
        <w:br/>
        <w:t>е</w:t>
        <w:br/>
        <w:br/>
        <w:t>л</w:t>
        <w:br/>
        <w:br/>
        <w:t>е</w:t>
        <w:br/>
        <w:br/>
        <w:t>н</w:t>
        <w:br/>
        <w:br/>
        <w:t>и</w:t>
        <w:br/>
        <w:br/>
        <w:t>е</w:t>
        <w:br/>
        <w:br/>
        <w:t xml:space="preserve"> </w:t>
        <w:br/>
        <w:br/>
        <w:t>р</w:t>
        <w:br/>
        <w:br/>
        <w:t>е</w:t>
        <w:br/>
        <w:br/>
        <w:t>с</w:t>
        <w:br/>
        <w:br/>
        <w:t>у</w:t>
        <w:br/>
        <w:br/>
        <w:t>р</w:t>
        <w:br/>
        <w:br/>
        <w:t>с</w:t>
        <w:br/>
        <w:br/>
        <w:t>о</w:t>
        <w:br/>
        <w:br/>
        <w:t>в</w:t>
        <w:br/>
        <w:br/>
        <w:t xml:space="preserve"> </w:t>
        <w:br/>
        <w:br/>
        <w:t>и</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а</w:t>
        <w:br/>
        <w:br/>
        <w:t>м</w:t>
        <w:br/>
        <w:br/>
        <w:t>о</w:t>
        <w:br/>
        <w:br/>
        <w:t>о</w:t>
        <w:br/>
        <w:br/>
        <w:t>б</w:t>
        <w:br/>
        <w:br/>
        <w:t>у</w:t>
        <w:br/>
        <w:br/>
        <w:t>ч</w:t>
        <w:br/>
        <w:br/>
        <w:t>а</w:t>
        <w:br/>
        <w:br/>
        <w:t>ю</w:t>
        <w:br/>
        <w:br/>
        <w:t>щ</w:t>
        <w:br/>
        <w:br/>
        <w:t>и</w:t>
        <w:br/>
        <w:br/>
        <w:t>е</w:t>
        <w:br/>
        <w:br/>
        <w:t>с</w:t>
        <w:br/>
        <w:br/>
        <w:t>я</w:t>
        <w:br/>
        <w:br/>
        <w:t xml:space="preserve"> </w:t>
        <w:br/>
        <w:br/>
        <w:t>с</w:t>
        <w:br/>
        <w:br/>
        <w:t>и</w:t>
        <w:br/>
        <w:br/>
        <w:t>с</w:t>
        <w:br/>
        <w:br/>
        <w:t>т</w:t>
        <w:br/>
        <w:br/>
        <w:t>е</w:t>
        <w:br/>
        <w:br/>
        <w:t>м</w:t>
        <w:br/>
        <w:br/>
        <w:t>ы</w:t>
        <w:br/>
        <w:br/>
        <w:t xml:space="preserve"> </w:t>
        <w:br/>
        <w:br/>
        <w:t>м</w:t>
        <w:br/>
        <w:br/>
        <w:t>о</w:t>
        <w:br/>
        <w:br/>
        <w:t>г</w:t>
        <w:br/>
        <w:br/>
        <w:t>у</w:t>
        <w:br/>
        <w:br/>
        <w:t>т</w:t>
        <w:br/>
        <w:br/>
        <w:t xml:space="preserve"> </w:t>
        <w:br/>
        <w:br/>
        <w:t>а</w:t>
        <w:br/>
        <w:br/>
        <w:t>д</w:t>
        <w:br/>
        <w:br/>
        <w:t>а</w:t>
        <w:br/>
        <w:br/>
        <w:t>п</w:t>
        <w:br/>
        <w:br/>
        <w:t>т</w:t>
        <w:br/>
        <w:br/>
        <w:t>и</w:t>
        <w:br/>
        <w:br/>
        <w:t>р</w:t>
        <w:br/>
        <w:br/>
        <w:t>о</w:t>
        <w:br/>
        <w:br/>
        <w:t>в</w:t>
        <w:br/>
        <w:br/>
        <w:t>а</w:t>
        <w:br/>
        <w:br/>
        <w:t>т</w:t>
        <w:br/>
        <w:br/>
        <w:t>ь</w:t>
        <w:br/>
        <w:br/>
        <w:t>с</w:t>
        <w:br/>
        <w:br/>
        <w:t>я</w:t>
        <w:br/>
        <w:br/>
        <w:t xml:space="preserve"> </w:t>
        <w:br/>
        <w:br/>
        <w:t>к</w:t>
        <w:br/>
        <w:br/>
        <w:t xml:space="preserve"> </w:t>
        <w:br/>
        <w:br/>
        <w:t>и</w:t>
        <w:br/>
        <w:br/>
        <w:t>з</w:t>
        <w:br/>
        <w:br/>
        <w:t>м</w:t>
        <w:br/>
        <w:br/>
        <w:t>е</w:t>
        <w:br/>
        <w:br/>
        <w:t>н</w:t>
        <w:br/>
        <w:br/>
        <w:t>я</w:t>
        <w:br/>
        <w:br/>
        <w:t>ю</w:t>
        <w:br/>
        <w:br/>
        <w:t>щ</w:t>
        <w:br/>
        <w:br/>
        <w:t>и</w:t>
        <w:br/>
        <w:br/>
        <w:t>м</w:t>
        <w:br/>
        <w:br/>
        <w:t>с</w:t>
        <w:br/>
        <w:br/>
        <w:t>я</w:t>
        <w:br/>
        <w:br/>
        <w:t xml:space="preserve"> </w:t>
        <w:br/>
        <w:br/>
        <w:t>у</w:t>
        <w:br/>
        <w:br/>
        <w:t>с</w:t>
        <w:br/>
        <w:br/>
        <w:t>л</w:t>
        <w:br/>
        <w:br/>
        <w:t>о</w:t>
        <w:br/>
        <w:br/>
        <w:t>в</w:t>
        <w:br/>
        <w:br/>
        <w:t>и</w:t>
        <w:br/>
        <w:br/>
        <w:t>я</w:t>
        <w:br/>
        <w:br/>
        <w:t>м</w:t>
        <w:br/>
        <w:br/>
        <w:t xml:space="preserve"> </w:t>
        <w:br/>
        <w:br/>
        <w:t>и</w:t>
        <w:br/>
        <w:br/>
        <w:t xml:space="preserve"> </w:t>
        <w:br/>
        <w:br/>
        <w:t>п</w:t>
        <w:br/>
        <w:br/>
        <w:t>р</w:t>
        <w:br/>
        <w:br/>
        <w:t>и</w:t>
        <w:br/>
        <w:br/>
        <w:t>н</w:t>
        <w:br/>
        <w:br/>
        <w:t>и</w:t>
        <w:br/>
        <w:br/>
        <w:t>м</w:t>
        <w:br/>
        <w:br/>
        <w:t>а</w:t>
        <w:br/>
        <w:br/>
        <w:t>т</w:t>
        <w:br/>
        <w:br/>
        <w:t>ь</w:t>
        <w:br/>
        <w:br/>
        <w:t xml:space="preserve"> </w:t>
        <w:br/>
        <w:br/>
        <w:t>б</w:t>
        <w:br/>
        <w:br/>
        <w:t>о</w:t>
        <w:br/>
        <w:br/>
        <w:t>л</w:t>
        <w:br/>
        <w:br/>
        <w:t>е</w:t>
        <w:br/>
        <w:br/>
        <w:t>е</w:t>
        <w:br/>
        <w:br/>
        <w:t xml:space="preserve"> </w:t>
        <w:br/>
        <w:br/>
        <w:t>э</w:t>
        <w:br/>
        <w:br/>
        <w:t>ф</w:t>
        <w:br/>
        <w:br/>
        <w:t>ф</w:t>
        <w:br/>
        <w:br/>
        <w:t>е</w:t>
        <w:br/>
        <w:br/>
        <w:t>к</w:t>
        <w:br/>
        <w:br/>
        <w:t>т</w:t>
        <w:br/>
        <w:br/>
        <w:t>и</w:t>
        <w:br/>
        <w:br/>
        <w:t>в</w:t>
        <w:br/>
        <w:br/>
        <w:t>н</w:t>
        <w:br/>
        <w:br/>
        <w:t>ы</w:t>
        <w:br/>
        <w:br/>
        <w:t>е</w:t>
        <w:br/>
        <w:br/>
        <w:t xml:space="preserve"> </w:t>
        <w:br/>
        <w:br/>
        <w:t>р</w:t>
        <w:br/>
        <w:br/>
        <w:t>е</w:t>
        <w:br/>
        <w:br/>
        <w:t>ш</w:t>
        <w:br/>
        <w:br/>
        <w:t>е</w:t>
        <w:br/>
        <w:br/>
        <w:t>н</w:t>
        <w:br/>
        <w:br/>
        <w:t>и</w:t>
        <w:br/>
        <w:br/>
        <w:t>я</w:t>
        <w:br/>
        <w:br/>
        <w:t>,</w:t>
        <w:br/>
        <w:br/>
        <w:t xml:space="preserve"> </w:t>
        <w:br/>
        <w:br/>
        <w:t>ч</w:t>
        <w:br/>
        <w:br/>
        <w:t>е</w:t>
        <w:br/>
        <w:br/>
        <w:t>м</w:t>
        <w:br/>
        <w:br/>
        <w:t xml:space="preserve"> </w:t>
        <w:br/>
        <w:br/>
        <w:t>т</w:t>
        <w:br/>
        <w:br/>
        <w:t>р</w:t>
        <w:br/>
        <w:br/>
        <w:t>а</w:t>
        <w:br/>
        <w:br/>
        <w:t>д</w:t>
        <w:br/>
        <w:br/>
        <w:t>и</w:t>
        <w:br/>
        <w:br/>
        <w:t>ц</w:t>
        <w:br/>
        <w:br/>
        <w:t>и</w:t>
        <w:br/>
        <w:br/>
        <w:t>о</w:t>
        <w:br/>
        <w:br/>
        <w:t>н</w:t>
        <w:br/>
        <w:br/>
        <w:t>н</w:t>
        <w:br/>
        <w:br/>
        <w:t>ы</w:t>
        <w:br/>
        <w:br/>
        <w:t>е</w:t>
        <w:br/>
        <w:br/>
        <w:t xml:space="preserve"> </w:t>
        <w:br/>
        <w:br/>
        <w:t>с</w:t>
        <w:br/>
        <w:br/>
        <w:t>и</w:t>
        <w:br/>
        <w:br/>
        <w:t>с</w:t>
        <w:br/>
        <w:br/>
        <w:t>т</w:t>
        <w:br/>
        <w:br/>
        <w:t>е</w:t>
        <w:br/>
        <w:br/>
        <w:t>м</w:t>
        <w:br/>
        <w:br/>
        <w:t>ы</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И</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о</w:t>
        <w:br/>
        <w:br/>
        <w:t>т</w:t>
        <w:br/>
        <w:br/>
        <w:t>к</w:t>
        <w:br/>
        <w:br/>
        <w:t>а</w:t>
        <w:br/>
        <w:br/>
        <w:t>з</w:t>
        <w:br/>
        <w:br/>
        <w:t>о</w:t>
        <w:br/>
        <w:br/>
        <w:t>в</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п</w:t>
        <w:br/>
        <w:br/>
        <w:t>р</w:t>
        <w:br/>
        <w:br/>
        <w:t>о</w:t>
        <w:br/>
        <w:br/>
        <w:t>в</w:t>
        <w:br/>
        <w:br/>
        <w:t>е</w:t>
        <w:br/>
        <w:br/>
        <w:t>д</w:t>
        <w:br/>
        <w:br/>
        <w:t>е</w:t>
        <w:br/>
        <w:br/>
        <w:t>н</w:t>
        <w:br/>
        <w:br/>
        <w:t>и</w:t>
        <w:br/>
        <w:br/>
        <w:t>я</w:t>
        <w:br/>
        <w:br/>
        <w:t xml:space="preserve"> </w:t>
        <w:br/>
        <w:br/>
        <w:t>п</w:t>
        <w:br/>
        <w:br/>
        <w:t>р</w:t>
        <w:br/>
        <w:br/>
        <w:t>е</w:t>
        <w:br/>
        <w:br/>
        <w:t>д</w:t>
        <w:br/>
        <w:br/>
        <w:t>и</w:t>
        <w:br/>
        <w:br/>
        <w:t>к</w:t>
        <w:br/>
        <w:br/>
        <w:t>т</w:t>
        <w:br/>
        <w:br/>
        <w:t>и</w:t>
        <w:br/>
        <w:br/>
        <w:t>в</w:t>
        <w:br/>
        <w:br/>
        <w:t>н</w:t>
        <w:br/>
        <w:br/>
        <w:t>о</w:t>
        <w:br/>
        <w:br/>
        <w:t>г</w:t>
        <w:br/>
        <w:br/>
        <w:t>о</w:t>
        <w:br/>
        <w:br/>
        <w:t xml:space="preserve"> </w:t>
        <w:br/>
        <w:br/>
        <w:t>о</w:t>
        <w:br/>
        <w:br/>
        <w:t>б</w:t>
        <w:br/>
        <w:br/>
        <w:t>с</w:t>
        <w:br/>
        <w:br/>
        <w:t>л</w:t>
        <w:br/>
        <w:br/>
        <w:t>у</w:t>
        <w:br/>
        <w:br/>
        <w:t>ж</w:t>
        <w:br/>
        <w:br/>
        <w:t>и</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р</w:t>
        <w:br/>
        <w:br/>
        <w:t>е</w:t>
        <w:br/>
        <w:br/>
        <w:t>д</w:t>
        <w:br/>
        <w:br/>
        <w:t>и</w:t>
        <w:br/>
        <w:br/>
        <w:t>к</w:t>
        <w:br/>
        <w:br/>
        <w:t>т</w:t>
        <w:br/>
        <w:br/>
        <w:t>и</w:t>
        <w:br/>
        <w:br/>
        <w:t>в</w:t>
        <w:br/>
        <w:br/>
        <w:t>н</w:t>
        <w:br/>
        <w:br/>
        <w:t>о</w:t>
        <w:br/>
        <w:br/>
        <w:t>е</w:t>
        <w:br/>
        <w:br/>
        <w:t xml:space="preserve"> </w:t>
        <w:br/>
        <w:br/>
        <w:t>о</w:t>
        <w:br/>
        <w:br/>
        <w:t>б</w:t>
        <w:br/>
        <w:br/>
        <w:t>с</w:t>
        <w:br/>
        <w:br/>
        <w:t>л</w:t>
        <w:br/>
        <w:br/>
        <w:t>у</w:t>
        <w:br/>
        <w:br/>
        <w:t>ж</w:t>
        <w:br/>
        <w:br/>
        <w:t>и</w:t>
        <w:br/>
        <w:br/>
        <w:t>в</w:t>
        <w:br/>
        <w:br/>
        <w:t>а</w:t>
        <w:br/>
        <w:br/>
        <w:t>н</w:t>
        <w:br/>
        <w:br/>
        <w:t>и</w:t>
        <w:br/>
        <w:br/>
        <w:t>е</w:t>
        <w:br/>
        <w:br/>
        <w:t xml:space="preserve"> </w:t>
        <w:br/>
        <w:br/>
        <w:t>п</w:t>
        <w:br/>
        <w:br/>
        <w:t>о</w:t>
        <w:br/>
        <w:br/>
        <w:t>з</w:t>
        <w:br/>
        <w:br/>
        <w:t>в</w:t>
        <w:br/>
        <w:br/>
        <w:t>о</w:t>
        <w:br/>
        <w:br/>
        <w:t>л</w:t>
        <w:br/>
        <w:br/>
        <w:t>я</w:t>
        <w:br/>
        <w:br/>
        <w:t>е</w:t>
        <w:br/>
        <w:br/>
        <w:t>т</w:t>
        <w:br/>
        <w:br/>
        <w:t xml:space="preserve"> </w:t>
        <w:br/>
        <w:br/>
        <w:t>п</w:t>
        <w:br/>
        <w:br/>
        <w:t>р</w:t>
        <w:br/>
        <w:br/>
        <w:t>е</w:t>
        <w:br/>
        <w:br/>
        <w:t>д</w:t>
        <w:br/>
        <w:br/>
        <w:t>о</w:t>
        <w:br/>
        <w:br/>
        <w:t>т</w:t>
        <w:br/>
        <w:br/>
        <w:t>в</w:t>
        <w:br/>
        <w:br/>
        <w:t>р</w:t>
        <w:br/>
        <w:br/>
        <w:t>а</w:t>
        <w:br/>
        <w:br/>
        <w:t>т</w:t>
        <w:br/>
        <w:br/>
        <w:t>и</w:t>
        <w:br/>
        <w:br/>
        <w:t>т</w:t>
        <w:br/>
        <w:br/>
        <w:t>ь</w:t>
        <w:br/>
        <w:br/>
        <w:t xml:space="preserve"> </w:t>
        <w:br/>
        <w:br/>
        <w:t>о</w:t>
        <w:br/>
        <w:br/>
        <w:t>т</w:t>
        <w:br/>
        <w:br/>
        <w:t>к</w:t>
        <w:br/>
        <w:br/>
        <w:t>а</w:t>
        <w:br/>
        <w:br/>
        <w:t>з</w:t>
        <w:br/>
        <w:br/>
        <w:t>ы</w:t>
        <w:br/>
        <w:br/>
        <w:t xml:space="preserve"> </w:t>
        <w:br/>
        <w:br/>
        <w:t>о</w:t>
        <w:br/>
        <w:br/>
        <w:t>б</w:t>
        <w:br/>
        <w:br/>
        <w:t>о</w:t>
        <w:br/>
        <w:br/>
        <w:t>р</w:t>
        <w:br/>
        <w:br/>
        <w:t>у</w:t>
        <w:br/>
        <w:br/>
        <w:t>д</w:t>
        <w:br/>
        <w:br/>
        <w:t>о</w:t>
        <w:br/>
        <w:br/>
        <w:t>в</w:t>
        <w:br/>
        <w:br/>
        <w:t>а</w:t>
        <w:br/>
        <w:br/>
        <w:t>н</w:t>
        <w:br/>
        <w:br/>
        <w:t>и</w:t>
        <w:br/>
        <w:br/>
        <w:t>я</w:t>
        <w:br/>
        <w:br/>
        <w:t>,</w:t>
        <w:br/>
        <w:br/>
        <w:t xml:space="preserve"> </w:t>
        <w:br/>
        <w:br/>
        <w:t>с</w:t>
        <w:br/>
        <w:br/>
        <w:t>н</w:t>
        <w:br/>
        <w:br/>
        <w:t>и</w:t>
        <w:br/>
        <w:br/>
        <w:t>з</w:t>
        <w:br/>
        <w:br/>
        <w:t>и</w:t>
        <w:br/>
        <w:br/>
        <w:t>т</w:t>
        <w:br/>
        <w:br/>
        <w:t>ь</w:t>
        <w:br/>
        <w:br/>
        <w:t xml:space="preserve"> </w:t>
        <w:br/>
        <w:br/>
        <w:t>з</w:t>
        <w:br/>
        <w:br/>
        <w:t>а</w:t>
        <w:br/>
        <w:br/>
        <w:t>т</w:t>
        <w:br/>
        <w:br/>
        <w:t>р</w:t>
        <w:br/>
        <w:br/>
        <w:t>а</w:t>
        <w:br/>
        <w:br/>
        <w:t>т</w:t>
        <w:br/>
        <w:br/>
        <w:t>ы</w:t>
        <w:br/>
        <w:br/>
        <w:t xml:space="preserve"> </w:t>
        <w:br/>
        <w:br/>
        <w:t>н</w:t>
        <w:br/>
        <w:br/>
        <w:t>а</w:t>
        <w:br/>
        <w:br/>
        <w:t xml:space="preserve"> </w:t>
        <w:br/>
        <w:br/>
        <w:t>р</w:t>
        <w:br/>
        <w:br/>
        <w:t>е</w:t>
        <w:br/>
        <w:br/>
        <w:t>м</w:t>
        <w:br/>
        <w:br/>
        <w:t>о</w:t>
        <w:br/>
        <w:br/>
        <w:t>н</w:t>
        <w:br/>
        <w:br/>
        <w:t>т</w:t>
        <w:br/>
        <w:br/>
        <w:t xml:space="preserve"> </w:t>
        <w:br/>
        <w:br/>
        <w:t>и</w:t>
        <w:br/>
        <w:br/>
        <w:t xml:space="preserve"> </w:t>
        <w:br/>
        <w:br/>
        <w:t>у</w:t>
        <w:br/>
        <w:br/>
        <w:t>в</w:t>
        <w:br/>
        <w:br/>
        <w:t>е</w:t>
        <w:br/>
        <w:br/>
        <w:t>л</w:t>
        <w:br/>
        <w:br/>
        <w:t>и</w:t>
        <w:br/>
        <w:br/>
        <w:t>ч</w:t>
        <w:br/>
        <w:br/>
        <w:t>и</w:t>
        <w:br/>
        <w:br/>
        <w:t>т</w:t>
        <w:br/>
        <w:br/>
        <w:t>ь</w:t>
        <w:br/>
        <w:br/>
        <w:t xml:space="preserve"> </w:t>
        <w:br/>
        <w:br/>
        <w:t>с</w:t>
        <w:br/>
        <w:br/>
        <w:t>р</w:t>
        <w:br/>
        <w:br/>
        <w:t>о</w:t>
        <w:br/>
        <w:br/>
        <w:t>к</w:t>
        <w:br/>
        <w:br/>
        <w:t xml:space="preserve"> </w:t>
        <w:br/>
        <w:br/>
        <w:t>с</w:t>
        <w:br/>
        <w:br/>
        <w:t>л</w:t>
        <w:br/>
        <w:br/>
        <w:t>у</w:t>
        <w:br/>
        <w:br/>
        <w:t>ж</w:t>
        <w:br/>
        <w:br/>
        <w:t>б</w:t>
        <w:br/>
        <w:br/>
        <w:t>ы</w:t>
        <w:br/>
        <w:br/>
        <w:t xml:space="preserve"> </w:t>
        <w:br/>
        <w:br/>
        <w:t>о</w:t>
        <w:br/>
        <w:br/>
        <w:t>б</w:t>
        <w:br/>
        <w:br/>
        <w:t>о</w:t>
        <w:br/>
        <w:br/>
        <w:t>р</w:t>
        <w:br/>
        <w:br/>
        <w:t>у</w:t>
        <w:br/>
        <w:br/>
        <w:t>д</w:t>
        <w:br/>
        <w:br/>
        <w:t>о</w:t>
        <w:br/>
        <w:br/>
        <w:t>в</w:t>
        <w:br/>
        <w:br/>
        <w:t>а</w:t>
        <w:br/>
        <w:br/>
        <w:t>н</w:t>
        <w:br/>
        <w:br/>
        <w:t>и</w:t>
        <w:br/>
        <w:br/>
        <w:t>я</w:t>
        <w:br/>
        <w:br/>
        <w:t>.</w:t>
        <w:br/>
        <w:br/>
        <w:br/>
        <w:br/>
        <w:br/>
        <w:br/>
        <w:br/>
        <w:br/>
        <w:t>*</w:t>
        <w:br/>
        <w:br/>
        <w:t>*</w:t>
        <w:br/>
        <w:br/>
        <w:t>I</w:t>
        <w:br/>
        <w:br/>
        <w:t>V</w:t>
        <w:br/>
        <w:br/>
        <w:t>.</w:t>
        <w:br/>
        <w:br/>
        <w:t xml:space="preserve"> </w:t>
        <w:br/>
        <w:br/>
        <w:t>А</w:t>
        <w:br/>
        <w:br/>
        <w:t>в</w:t>
        <w:br/>
        <w:br/>
        <w:t>т</w:t>
        <w:br/>
        <w:br/>
        <w:t>о</w:t>
        <w:br/>
        <w:br/>
        <w:t>н</w:t>
        <w:br/>
        <w:br/>
        <w:t>о</w:t>
        <w:br/>
        <w:br/>
        <w:t>м</w:t>
        <w:br/>
        <w:br/>
        <w:t>н</w:t>
        <w:br/>
        <w:br/>
        <w:t>ы</w:t>
        <w:br/>
        <w:br/>
        <w:t>е</w:t>
        <w:br/>
        <w:br/>
        <w:t xml:space="preserve"> </w:t>
        <w:br/>
        <w:br/>
        <w:t>с</w:t>
        <w:br/>
        <w:br/>
        <w:t>и</w:t>
        <w:br/>
        <w:br/>
        <w:t>с</w:t>
        <w:br/>
        <w:br/>
        <w:t>т</w:t>
        <w:br/>
        <w:br/>
        <w:t>е</w:t>
        <w:br/>
        <w:br/>
        <w:t>м</w:t>
        <w:br/>
        <w:br/>
        <w:t>ы</w:t>
        <w:br/>
        <w:br/>
        <w:t xml:space="preserve"> </w:t>
        <w:br/>
        <w:br/>
        <w:t>и</w:t>
        <w:br/>
        <w:br/>
        <w:t xml:space="preserve"> </w:t>
        <w:br/>
        <w:br/>
        <w:t>р</w:t>
        <w:br/>
        <w:br/>
        <w:t>о</w:t>
        <w:br/>
        <w:br/>
        <w:t>б</w:t>
        <w:br/>
        <w:br/>
        <w:t>о</w:t>
        <w:br/>
        <w:br/>
        <w:t>т</w:t>
        <w:br/>
        <w:br/>
        <w:t>и</w:t>
        <w:br/>
        <w:br/>
        <w:t>з</w:t>
        <w:br/>
        <w:br/>
        <w:t>а</w:t>
        <w:br/>
        <w:br/>
        <w:t>ц</w:t>
        <w:br/>
        <w:br/>
        <w:t>и</w:t>
        <w:br/>
        <w:br/>
        <w:t>я</w:t>
        <w:br/>
        <w:br/>
        <w:t>*</w:t>
        <w:br/>
        <w:br/>
        <w:t>*</w:t>
        <w:br/>
        <w:br/>
        <w:br/>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и</w:t>
        <w:br/>
        <w:br/>
        <w:t xml:space="preserve"> </w:t>
        <w:br/>
        <w:br/>
        <w:t>в</w:t>
        <w:br/>
        <w:br/>
        <w:t>н</w:t>
        <w:br/>
        <w:br/>
        <w:t>е</w:t>
        <w:br/>
        <w:br/>
        <w:t>д</w:t>
        <w:br/>
        <w:br/>
        <w:t>р</w:t>
        <w:br/>
        <w:br/>
        <w:t>е</w:t>
        <w:br/>
        <w:br/>
        <w:t>н</w:t>
        <w:br/>
        <w:br/>
        <w:t>и</w:t>
        <w:br/>
        <w:br/>
        <w:t>е</w:t>
        <w:br/>
        <w:br/>
        <w:t xml:space="preserve"> </w:t>
        <w:br/>
        <w:br/>
        <w:t>а</w:t>
        <w:br/>
        <w:br/>
        <w:t>в</w:t>
        <w:br/>
        <w:br/>
        <w:t>т</w:t>
        <w:br/>
        <w:br/>
        <w:t>о</w:t>
        <w:br/>
        <w:br/>
        <w:t>н</w:t>
        <w:br/>
        <w:br/>
        <w:t>о</w:t>
        <w:br/>
        <w:br/>
        <w:t>м</w:t>
        <w:br/>
        <w:br/>
        <w:t>н</w:t>
        <w:br/>
        <w:br/>
        <w:t>ы</w:t>
        <w:br/>
        <w:br/>
        <w:t>х</w:t>
        <w:br/>
        <w:br/>
        <w:t xml:space="preserve"> </w:t>
        <w:br/>
        <w:br/>
        <w:t>р</w:t>
        <w:br/>
        <w:br/>
        <w:t>о</w:t>
        <w:br/>
        <w:br/>
        <w:t>б</w:t>
        <w:br/>
        <w:br/>
        <w:t>о</w:t>
        <w:br/>
        <w:br/>
        <w:t>т</w:t>
        <w:br/>
        <w:br/>
        <w:t>о</w:t>
        <w:br/>
        <w:br/>
        <w:t>в</w:t>
        <w:br/>
        <w:br/>
        <w:t>,</w:t>
        <w:br/>
        <w:br/>
        <w:t xml:space="preserve"> </w:t>
        <w:br/>
        <w:br/>
        <w:t>с</w:t>
        <w:br/>
        <w:br/>
        <w:t>п</w:t>
        <w:br/>
        <w:br/>
        <w:t>о</w:t>
        <w:br/>
        <w:br/>
        <w:t>с</w:t>
        <w:br/>
        <w:br/>
        <w:t>о</w:t>
        <w:br/>
        <w:br/>
        <w:t>б</w:t>
        <w:br/>
        <w:br/>
        <w:t>н</w:t>
        <w:br/>
        <w:br/>
        <w:t>ы</w:t>
        <w:br/>
        <w:br/>
        <w:t>х</w:t>
        <w:br/>
        <w:br/>
        <w:t xml:space="preserve"> </w:t>
        <w:br/>
        <w:br/>
        <w:t>в</w:t>
        <w:br/>
        <w:br/>
        <w:t>ы</w:t>
        <w:br/>
        <w:br/>
        <w:t>п</w:t>
        <w:br/>
        <w:br/>
        <w:t>о</w:t>
        <w:br/>
        <w:br/>
        <w:t>л</w:t>
        <w:br/>
        <w:br/>
        <w:t>н</w:t>
        <w:br/>
        <w:br/>
        <w:t>я</w:t>
        <w:br/>
        <w:br/>
        <w:t>т</w:t>
        <w:br/>
        <w:br/>
        <w:t>ь</w:t>
        <w:br/>
        <w:br/>
        <w:t xml:space="preserve"> </w:t>
        <w:br/>
        <w:br/>
        <w:t>с</w:t>
        <w:br/>
        <w:br/>
        <w:t>л</w:t>
        <w:br/>
        <w:br/>
        <w:t>о</w:t>
        <w:br/>
        <w:br/>
        <w:t>ж</w:t>
        <w:br/>
        <w:br/>
        <w:t>н</w:t>
        <w:br/>
        <w:br/>
        <w:t>ы</w:t>
        <w:br/>
        <w:br/>
        <w:t>е</w:t>
        <w:br/>
        <w:br/>
        <w:t xml:space="preserve"> </w:t>
        <w:br/>
        <w:br/>
        <w:t>з</w:t>
        <w:br/>
        <w:br/>
        <w:t>а</w:t>
        <w:br/>
        <w:br/>
        <w:t>д</w:t>
        <w:br/>
        <w:br/>
        <w:t>а</w:t>
        <w:br/>
        <w:br/>
        <w:t>ч</w:t>
        <w:br/>
        <w:br/>
        <w:t>и</w:t>
        <w:br/>
        <w:br/>
        <w:t xml:space="preserve"> </w:t>
        <w:br/>
        <w:br/>
        <w:t>б</w:t>
        <w:br/>
        <w:br/>
        <w:t>е</w:t>
        <w:br/>
        <w:br/>
        <w:t>з</w:t>
        <w:br/>
        <w:br/>
        <w:t xml:space="preserve"> </w:t>
        <w:br/>
        <w:br/>
        <w:t>у</w:t>
        <w:br/>
        <w:br/>
        <w:t>ч</w:t>
        <w:br/>
        <w:br/>
        <w:t>а</w:t>
        <w:br/>
        <w:br/>
        <w:t>с</w:t>
        <w:br/>
        <w:br/>
        <w:t>т</w:t>
        <w:br/>
        <w:br/>
        <w:t>и</w:t>
        <w:br/>
        <w:br/>
        <w:t>я</w:t>
        <w:br/>
        <w:br/>
        <w:t xml:space="preserve"> </w:t>
        <w:br/>
        <w:br/>
        <w:t>ч</w:t>
        <w:br/>
        <w:br/>
        <w:t>е</w:t>
        <w:br/>
        <w:br/>
        <w:t>л</w:t>
        <w:br/>
        <w:br/>
        <w:t>о</w:t>
        <w:br/>
        <w:br/>
        <w:t>в</w:t>
        <w:br/>
        <w:br/>
        <w:t>е</w:t>
        <w:br/>
        <w:br/>
        <w:t>к</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А</w:t>
        <w:br/>
        <w:br/>
        <w:t>в</w:t>
        <w:br/>
        <w:br/>
        <w:t>т</w:t>
        <w:br/>
        <w:br/>
        <w:t>о</w:t>
        <w:br/>
        <w:br/>
        <w:t>н</w:t>
        <w:br/>
        <w:br/>
        <w:t>о</w:t>
        <w:br/>
        <w:br/>
        <w:t>м</w:t>
        <w:br/>
        <w:br/>
        <w:t>н</w:t>
        <w:br/>
        <w:br/>
        <w:t>ы</w:t>
        <w:br/>
        <w:br/>
        <w:t>е</w:t>
        <w:br/>
        <w:br/>
        <w:t xml:space="preserve"> </w:t>
        <w:br/>
        <w:br/>
        <w:t>р</w:t>
        <w:br/>
        <w:br/>
        <w:t>о</w:t>
        <w:br/>
        <w:br/>
        <w:t>б</w:t>
        <w:br/>
        <w:br/>
        <w:t>о</w:t>
        <w:br/>
        <w:br/>
        <w:t>т</w:t>
        <w:br/>
        <w:br/>
        <w:t>ы</w:t>
        <w:br/>
        <w:br/>
        <w:t xml:space="preserve"> </w:t>
        <w:br/>
        <w:br/>
        <w:t>м</w:t>
        <w:br/>
        <w:br/>
        <w:t>о</w:t>
        <w:br/>
        <w:br/>
        <w:t>г</w:t>
        <w:br/>
        <w:br/>
        <w:t>у</w:t>
        <w:br/>
        <w:br/>
        <w:t>т</w:t>
        <w:br/>
        <w:br/>
        <w:t xml:space="preserve"> </w:t>
        <w:br/>
        <w:br/>
        <w:t>п</w:t>
        <w:br/>
        <w:br/>
        <w:t>о</w:t>
        <w:br/>
        <w:br/>
        <w:t>в</w:t>
        <w:br/>
        <w:br/>
        <w:t>ы</w:t>
        <w:br/>
        <w:br/>
        <w:t>с</w:t>
        <w:br/>
        <w:br/>
        <w:t>и</w:t>
        <w:br/>
        <w:br/>
        <w:t>т</w:t>
        <w:br/>
        <w:br/>
        <w:t>ь</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w:t>
        <w:br/>
        <w:br/>
        <w:t xml:space="preserve"> </w:t>
        <w:br/>
        <w:br/>
        <w:t>с</w:t>
        <w:br/>
        <w:br/>
        <w:t>н</w:t>
        <w:br/>
        <w:br/>
        <w:t>и</w:t>
        <w:br/>
        <w:br/>
        <w:t>з</w:t>
        <w:br/>
        <w:br/>
        <w:t>и</w:t>
        <w:br/>
        <w:br/>
        <w:t>т</w:t>
        <w:br/>
        <w:br/>
        <w:t>ь</w:t>
        <w:br/>
        <w:br/>
        <w:t xml:space="preserve"> </w:t>
        <w:br/>
        <w:br/>
        <w:t>з</w:t>
        <w:br/>
        <w:br/>
        <w:t>а</w:t>
        <w:br/>
        <w:br/>
        <w:t>т</w:t>
        <w:br/>
        <w:br/>
        <w:t>р</w:t>
        <w:br/>
        <w:br/>
        <w:t>а</w:t>
        <w:br/>
        <w:br/>
        <w:t>т</w:t>
        <w:br/>
        <w:br/>
        <w:t>ы</w:t>
        <w:br/>
        <w:br/>
        <w:t xml:space="preserve"> </w:t>
        <w:br/>
        <w:br/>
        <w:t>и</w:t>
        <w:br/>
        <w:br/>
        <w:t xml:space="preserve"> </w:t>
        <w:br/>
        <w:br/>
        <w:t>у</w:t>
        <w:br/>
        <w:br/>
        <w:t>л</w:t>
        <w:br/>
        <w:br/>
        <w:t>у</w:t>
        <w:br/>
        <w:br/>
        <w:t>ч</w:t>
        <w:br/>
        <w:br/>
        <w:t>ш</w:t>
        <w:br/>
        <w:br/>
        <w:t>и</w:t>
        <w:br/>
        <w:br/>
        <w:t>т</w:t>
        <w:br/>
        <w:br/>
        <w:t>ь</w:t>
        <w:br/>
        <w:br/>
        <w:t xml:space="preserve"> </w:t>
        <w:br/>
        <w:br/>
        <w:t>к</w:t>
        <w:br/>
        <w:br/>
        <w:t>а</w:t>
        <w:br/>
        <w:br/>
        <w:t>ч</w:t>
        <w:br/>
        <w:br/>
        <w:t>е</w:t>
        <w:br/>
        <w:br/>
        <w:t>с</w:t>
        <w:br/>
        <w:br/>
        <w:t>т</w:t>
        <w:br/>
        <w:br/>
        <w:t>в</w:t>
        <w:br/>
        <w:br/>
        <w:t>о</w:t>
        <w:br/>
        <w:br/>
        <w:t xml:space="preserve"> </w:t>
        <w:br/>
        <w:br/>
        <w:t>п</w:t>
        <w:br/>
        <w:br/>
        <w:t>р</w:t>
        <w:br/>
        <w:br/>
        <w:t>о</w:t>
        <w:br/>
        <w:br/>
        <w:t>д</w:t>
        <w:br/>
        <w:br/>
        <w:t>у</w:t>
        <w:br/>
        <w:br/>
        <w:t>к</w:t>
        <w:br/>
        <w:br/>
        <w:t>ц</w:t>
        <w:br/>
        <w:br/>
        <w:t>и</w:t>
        <w:br/>
        <w:br/>
        <w:t>и</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с</w:t>
        <w:br/>
        <w:br/>
        <w:t>о</w:t>
        <w:br/>
        <w:br/>
        <w:t>в</w:t>
        <w:br/>
        <w:br/>
        <w:t>м</w:t>
        <w:br/>
        <w:br/>
        <w:t>е</w:t>
        <w:br/>
        <w:br/>
        <w:t>с</w:t>
        <w:br/>
        <w:br/>
        <w:t>т</w:t>
        <w:br/>
        <w:br/>
        <w:t>н</w:t>
        <w:br/>
        <w:br/>
        <w:t>ы</w:t>
        <w:br/>
        <w:br/>
        <w:t>х</w:t>
        <w:br/>
        <w:br/>
        <w:t xml:space="preserve"> </w:t>
        <w:br/>
        <w:br/>
        <w:t>р</w:t>
        <w:br/>
        <w:br/>
        <w:t>о</w:t>
        <w:br/>
        <w:br/>
        <w:t>б</w:t>
        <w:br/>
        <w:br/>
        <w:t>о</w:t>
        <w:br/>
        <w:br/>
        <w:t>т</w:t>
        <w:br/>
        <w:br/>
        <w:t>о</w:t>
        <w:br/>
        <w:br/>
        <w:t>в</w:t>
        <w:br/>
        <w:br/>
        <w:t xml:space="preserve"> </w:t>
        <w:br/>
        <w:br/>
        <w:t>(</w:t>
        <w:br/>
        <w:br/>
        <w:t>к</w:t>
        <w:br/>
        <w:br/>
        <w:t>о</w:t>
        <w:br/>
        <w:br/>
        <w:t>б</w:t>
        <w:br/>
        <w:br/>
        <w:t>о</w:t>
        <w:br/>
        <w:br/>
        <w:t>т</w:t>
        <w:br/>
        <w:br/>
        <w:t>о</w:t>
        <w:br/>
        <w:br/>
        <w:t>в</w:t>
        <w:br/>
        <w:br/>
        <w:t>)</w:t>
        <w:br/>
        <w:br/>
        <w:t xml:space="preserve"> </w:t>
        <w:br/>
        <w:br/>
        <w:t>д</w:t>
        <w:br/>
        <w:br/>
        <w:t>л</w:t>
        <w:br/>
        <w:br/>
        <w:t>я</w:t>
        <w:br/>
        <w:br/>
        <w:t xml:space="preserve"> </w:t>
        <w:br/>
        <w:br/>
        <w:t>р</w:t>
        <w:br/>
        <w:br/>
        <w:t>а</w:t>
        <w:br/>
        <w:br/>
        <w:t>б</w:t>
        <w:br/>
        <w:br/>
        <w:t>о</w:t>
        <w:br/>
        <w:br/>
        <w:t>т</w:t>
        <w:br/>
        <w:br/>
        <w:t>ы</w:t>
        <w:br/>
        <w:br/>
        <w:t xml:space="preserve"> </w:t>
        <w:br/>
        <w:br/>
        <w:t>в</w:t>
        <w:br/>
        <w:br/>
        <w:t xml:space="preserve"> </w:t>
        <w:br/>
        <w:br/>
        <w:t>с</w:t>
        <w:br/>
        <w:br/>
        <w:t>о</w:t>
        <w:br/>
        <w:br/>
        <w:t>т</w:t>
        <w:br/>
        <w:br/>
        <w:t>р</w:t>
        <w:br/>
        <w:br/>
        <w:t>у</w:t>
        <w:br/>
        <w:br/>
        <w:t>д</w:t>
        <w:br/>
        <w:br/>
        <w:t>н</w:t>
        <w:br/>
        <w:br/>
        <w:t>и</w:t>
        <w:br/>
        <w:br/>
        <w:t>ч</w:t>
        <w:br/>
        <w:br/>
        <w:t>е</w:t>
        <w:br/>
        <w:br/>
        <w:t>с</w:t>
        <w:br/>
        <w:br/>
        <w:t>т</w:t>
        <w:br/>
        <w:br/>
        <w:t>в</w:t>
        <w:br/>
        <w:br/>
        <w:t>е</w:t>
        <w:br/>
        <w:br/>
        <w:t xml:space="preserve"> </w:t>
        <w:br/>
        <w:br/>
        <w:t>с</w:t>
        <w:br/>
        <w:br/>
        <w:t xml:space="preserve"> </w:t>
        <w:br/>
        <w:br/>
        <w:t>л</w:t>
        <w:br/>
        <w:br/>
        <w:t>ю</w:t>
        <w:br/>
        <w:br/>
        <w:t>д</w:t>
        <w:br/>
        <w:br/>
        <w:t>ь</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К</w:t>
        <w:br/>
        <w:br/>
        <w:t>о</w:t>
        <w:br/>
        <w:br/>
        <w:t>б</w:t>
        <w:br/>
        <w:br/>
        <w:t>о</w:t>
        <w:br/>
        <w:br/>
        <w:t>т</w:t>
        <w:br/>
        <w:br/>
        <w:t>ы</w:t>
        <w:br/>
        <w:br/>
        <w:t xml:space="preserve"> </w:t>
        <w:br/>
        <w:br/>
        <w:t>м</w:t>
        <w:br/>
        <w:br/>
        <w:t>о</w:t>
        <w:br/>
        <w:br/>
        <w:t>г</w:t>
        <w:br/>
        <w:br/>
        <w:t>у</w:t>
        <w:br/>
        <w:br/>
        <w:t>т</w:t>
        <w:br/>
        <w:br/>
        <w:t xml:space="preserve"> </w:t>
        <w:br/>
        <w:br/>
        <w:t>в</w:t>
        <w:br/>
        <w:br/>
        <w:t>ы</w:t>
        <w:br/>
        <w:br/>
        <w:t>п</w:t>
        <w:br/>
        <w:br/>
        <w:t>о</w:t>
        <w:br/>
        <w:br/>
        <w:t>л</w:t>
        <w:br/>
        <w:br/>
        <w:t>н</w:t>
        <w:br/>
        <w:br/>
        <w:t>я</w:t>
        <w:br/>
        <w:br/>
        <w:t>т</w:t>
        <w:br/>
        <w:br/>
        <w:t>ь</w:t>
        <w:br/>
        <w:br/>
        <w:t xml:space="preserve"> </w:t>
        <w:br/>
        <w:br/>
        <w:t>о</w:t>
        <w:br/>
        <w:br/>
        <w:t>п</w:t>
        <w:br/>
        <w:br/>
        <w:t>а</w:t>
        <w:br/>
        <w:br/>
        <w:t>с</w:t>
        <w:br/>
        <w:br/>
        <w:t>н</w:t>
        <w:br/>
        <w:br/>
        <w:t>ы</w:t>
        <w:br/>
        <w:br/>
        <w:t>е</w:t>
        <w:br/>
        <w:br/>
        <w:t xml:space="preserve"> </w:t>
        <w:br/>
        <w:br/>
        <w:t>и</w:t>
        <w:br/>
        <w:br/>
        <w:t>л</w:t>
        <w:br/>
        <w:br/>
        <w:t>и</w:t>
        <w:br/>
        <w:br/>
        <w:t xml:space="preserve"> </w:t>
        <w:br/>
        <w:br/>
        <w:t>м</w:t>
        <w:br/>
        <w:br/>
        <w:t>о</w:t>
        <w:br/>
        <w:br/>
        <w:t>н</w:t>
        <w:br/>
        <w:br/>
        <w:t>о</w:t>
        <w:br/>
        <w:br/>
        <w:t>т</w:t>
        <w:br/>
        <w:br/>
        <w:t>о</w:t>
        <w:br/>
        <w:br/>
        <w:t>н</w:t>
        <w:br/>
        <w:br/>
        <w:t>н</w:t>
        <w:br/>
        <w:br/>
        <w:t>ы</w:t>
        <w:br/>
        <w:br/>
        <w:t>е</w:t>
        <w:br/>
        <w:br/>
        <w:t xml:space="preserve"> </w:t>
        <w:br/>
        <w:br/>
        <w:t>з</w:t>
        <w:br/>
        <w:br/>
        <w:t>а</w:t>
        <w:br/>
        <w:br/>
        <w:t>д</w:t>
        <w:br/>
        <w:br/>
        <w:t>а</w:t>
        <w:br/>
        <w:br/>
        <w:t>ч</w:t>
        <w:br/>
        <w:br/>
        <w:t>и</w:t>
        <w:br/>
        <w:br/>
        <w:t>,</w:t>
        <w:br/>
        <w:br/>
        <w:t xml:space="preserve"> </w:t>
        <w:br/>
        <w:br/>
        <w:t>о</w:t>
        <w:br/>
        <w:br/>
        <w:t>с</w:t>
        <w:br/>
        <w:br/>
        <w:t>в</w:t>
        <w:br/>
        <w:br/>
        <w:t>о</w:t>
        <w:br/>
        <w:br/>
        <w:t>б</w:t>
        <w:br/>
        <w:br/>
        <w:t>о</w:t>
        <w:br/>
        <w:br/>
        <w:t>ж</w:t>
        <w:br/>
        <w:br/>
        <w:t>д</w:t>
        <w:br/>
        <w:br/>
        <w:t>а</w:t>
        <w:br/>
        <w:br/>
        <w:t>я</w:t>
        <w:br/>
        <w:br/>
        <w:t xml:space="preserve"> </w:t>
        <w:br/>
        <w:br/>
        <w:t>л</w:t>
        <w:br/>
        <w:br/>
        <w:t>ю</w:t>
        <w:br/>
        <w:br/>
        <w:t>д</w:t>
        <w:br/>
        <w:br/>
        <w:t>е</w:t>
        <w:br/>
        <w:br/>
        <w:t>й</w:t>
        <w:br/>
        <w:br/>
        <w:t xml:space="preserve"> </w:t>
        <w:br/>
        <w:br/>
        <w:t>д</w:t>
        <w:br/>
        <w:br/>
        <w:t>л</w:t>
        <w:br/>
        <w:br/>
        <w:t>я</w:t>
        <w:br/>
        <w:br/>
        <w:t xml:space="preserve"> </w:t>
        <w:br/>
        <w:br/>
        <w:t>б</w:t>
        <w:br/>
        <w:br/>
        <w:t>о</w:t>
        <w:br/>
        <w:br/>
        <w:t>л</w:t>
        <w:br/>
        <w:br/>
        <w:t>е</w:t>
        <w:br/>
        <w:br/>
        <w:t>е</w:t>
        <w:br/>
        <w:br/>
        <w:t xml:space="preserve"> </w:t>
        <w:br/>
        <w:br/>
        <w:t>т</w:t>
        <w:br/>
        <w:br/>
        <w:t>в</w:t>
        <w:br/>
        <w:br/>
        <w:t>о</w:t>
        <w:br/>
        <w:br/>
        <w:t>р</w:t>
        <w:br/>
        <w:br/>
        <w:t>ч</w:t>
        <w:br/>
        <w:br/>
        <w:t>е</w:t>
        <w:br/>
        <w:br/>
        <w:t>с</w:t>
        <w:br/>
        <w:br/>
        <w:t>к</w:t>
        <w:br/>
        <w:br/>
        <w:t>о</w:t>
        <w:br/>
        <w:br/>
        <w:t>й</w:t>
        <w:br/>
        <w:br/>
        <w:t xml:space="preserve"> </w:t>
        <w:br/>
        <w:br/>
        <w:t>и</w:t>
        <w:br/>
        <w:br/>
        <w:t xml:space="preserve"> </w:t>
        <w:br/>
        <w:br/>
        <w:t>с</w:t>
        <w:br/>
        <w:br/>
        <w:t>л</w:t>
        <w:br/>
        <w:br/>
        <w:t>о</w:t>
        <w:br/>
        <w:br/>
        <w:t>ж</w:t>
        <w:br/>
        <w:br/>
        <w:t>н</w:t>
        <w:br/>
        <w:br/>
        <w:t>о</w:t>
        <w:br/>
        <w:br/>
        <w:t>й</w:t>
        <w:br/>
        <w:br/>
        <w:t xml:space="preserve"> </w:t>
        <w:br/>
        <w:br/>
        <w:t>р</w:t>
        <w:br/>
        <w:br/>
        <w:t>а</w:t>
        <w:br/>
        <w:br/>
        <w:t>б</w:t>
        <w:br/>
        <w:br/>
        <w:t>о</w:t>
        <w:br/>
        <w:br/>
        <w:t>т</w:t>
        <w:br/>
        <w:br/>
        <w:t>ы</w:t>
        <w:br/>
        <w:br/>
        <w:t>.</w:t>
        <w:br/>
        <w:br/>
        <w:br/>
        <w:br/>
        <w:br/>
        <w:t>*</w:t>
        <w:br/>
        <w:br/>
        <w:t xml:space="preserve"> </w:t>
        <w:br/>
        <w:br/>
        <w:t xml:space="preserve"> </w:t>
        <w:br/>
        <w:br/>
        <w:t xml:space="preserve"> </w:t>
        <w:br/>
        <w:br/>
        <w:t>С</w:t>
        <w:br/>
        <w:br/>
        <w:t>о</w:t>
        <w:br/>
        <w:br/>
        <w:t>з</w:t>
        <w:br/>
        <w:br/>
        <w:t>д</w:t>
        <w:br/>
        <w:br/>
        <w:t>а</w:t>
        <w:br/>
        <w:br/>
        <w:t>н</w:t>
        <w:br/>
        <w:br/>
        <w:t>и</w:t>
        <w:br/>
        <w:br/>
        <w:t>е</w:t>
        <w:br/>
        <w:br/>
        <w:t xml:space="preserve"> </w:t>
        <w:br/>
        <w:br/>
        <w:t>а</w:t>
        <w:br/>
        <w:br/>
        <w:t>в</w:t>
        <w:br/>
        <w:br/>
        <w:t>т</w:t>
        <w:br/>
        <w:br/>
        <w:t>о</w:t>
        <w:br/>
        <w:br/>
        <w:t>н</w:t>
        <w:br/>
        <w:br/>
        <w:t>о</w:t>
        <w:br/>
        <w:br/>
        <w:t>м</w:t>
        <w:br/>
        <w:br/>
        <w:t>н</w:t>
        <w:br/>
        <w:br/>
        <w:t>ы</w:t>
        <w:br/>
        <w:br/>
        <w:t>х</w:t>
        <w:br/>
        <w:br/>
        <w:t xml:space="preserve"> </w:t>
        <w:br/>
        <w:br/>
        <w:t>т</w:t>
        <w:br/>
        <w:br/>
        <w:t>р</w:t>
        <w:br/>
        <w:br/>
        <w:t>а</w:t>
        <w:br/>
        <w:br/>
        <w:t>н</w:t>
        <w:br/>
        <w:br/>
        <w:t>с</w:t>
        <w:br/>
        <w:br/>
        <w:t>п</w:t>
        <w:br/>
        <w:br/>
        <w:t>о</w:t>
        <w:br/>
        <w:br/>
        <w:t>р</w:t>
        <w:br/>
        <w:br/>
        <w:t>т</w:t>
        <w:br/>
        <w:br/>
        <w:t>н</w:t>
        <w:br/>
        <w:br/>
        <w:t>ы</w:t>
        <w:br/>
        <w:br/>
        <w:t>х</w:t>
        <w:br/>
        <w:br/>
        <w:t xml:space="preserve"> </w:t>
        <w:br/>
        <w:br/>
        <w:t>с</w:t>
        <w:br/>
        <w:br/>
        <w:t>и</w:t>
        <w:br/>
        <w:br/>
        <w:t>с</w:t>
        <w:br/>
        <w:br/>
        <w:t>т</w:t>
        <w:br/>
        <w:br/>
        <w:t>е</w:t>
        <w:br/>
        <w:br/>
        <w:t>м</w:t>
        <w:br/>
        <w:br/>
        <w:t xml:space="preserve"> </w:t>
        <w:br/>
        <w:br/>
        <w:t>д</w:t>
        <w:br/>
        <w:br/>
        <w:t>л</w:t>
        <w:br/>
        <w:br/>
        <w:t>я</w:t>
        <w:br/>
        <w:br/>
        <w:t xml:space="preserve"> </w:t>
        <w:br/>
        <w:br/>
        <w:t>п</w:t>
        <w:br/>
        <w:br/>
        <w:t>е</w:t>
        <w:br/>
        <w:br/>
        <w:t>р</w:t>
        <w:br/>
        <w:br/>
        <w:t>е</w:t>
        <w:br/>
        <w:br/>
        <w:t>м</w:t>
        <w:br/>
        <w:br/>
        <w:t>е</w:t>
        <w:br/>
        <w:br/>
        <w:t>щ</w:t>
        <w:br/>
        <w:br/>
        <w:t>е</w:t>
        <w:br/>
        <w:br/>
        <w:t>н</w:t>
        <w:br/>
        <w:br/>
        <w:t>и</w:t>
        <w:br/>
        <w:br/>
        <w:t>я</w:t>
        <w:br/>
        <w:br/>
        <w:t xml:space="preserve"> </w:t>
        <w:br/>
        <w:br/>
        <w:t>м</w:t>
        <w:br/>
        <w:br/>
        <w:t>а</w:t>
        <w:br/>
        <w:br/>
        <w:t>т</w:t>
        <w:br/>
        <w:br/>
        <w:t>е</w:t>
        <w:br/>
        <w:br/>
        <w:t>р</w:t>
        <w:br/>
        <w:br/>
        <w:t>и</w:t>
        <w:br/>
        <w:br/>
        <w:t>а</w:t>
        <w:br/>
        <w:br/>
        <w:t>л</w:t>
        <w:br/>
        <w:br/>
        <w:t>о</w:t>
        <w:br/>
        <w:br/>
        <w:t>в</w:t>
        <w:br/>
        <w:br/>
        <w:t xml:space="preserve"> </w:t>
        <w:br/>
        <w:br/>
        <w:t>и</w:t>
        <w:br/>
        <w:br/>
        <w:t xml:space="preserve"> </w:t>
        <w:br/>
        <w:br/>
        <w:t>п</w:t>
        <w:br/>
        <w:br/>
        <w:t>р</w:t>
        <w:br/>
        <w:br/>
        <w:t>о</w:t>
        <w:br/>
        <w:br/>
        <w:t>д</w:t>
        <w:br/>
        <w:br/>
        <w:t>у</w:t>
        <w:br/>
        <w:br/>
        <w:t>к</w:t>
        <w:br/>
        <w:br/>
        <w:t>ц</w:t>
        <w:br/>
        <w:br/>
        <w:t>и</w:t>
        <w:br/>
        <w:br/>
        <w:t>и</w:t>
        <w:br/>
        <w:br/>
        <w:t xml:space="preserve"> </w:t>
        <w:br/>
        <w:br/>
        <w:t>в</w:t>
        <w:br/>
        <w:br/>
        <w:t>н</w:t>
        <w:br/>
        <w:br/>
        <w:t>у</w:t>
        <w:br/>
        <w:br/>
        <w:t>т</w:t>
        <w:br/>
        <w:br/>
        <w:t>р</w:t>
        <w:br/>
        <w:br/>
        <w:t>и</w:t>
        <w:br/>
        <w:br/>
        <w:t xml:space="preserve"> </w:t>
        <w:br/>
        <w:br/>
        <w:t>п</w:t>
        <w:br/>
        <w:br/>
        <w:t>р</w:t>
        <w:br/>
        <w:br/>
        <w:t>е</w:t>
        <w:br/>
        <w:br/>
        <w:t>д</w:t>
        <w:br/>
        <w:br/>
        <w:t>п</w:t>
        <w:br/>
        <w:br/>
        <w:t>р</w:t>
        <w:br/>
        <w:br/>
        <w:t>и</w:t>
        <w:br/>
        <w:br/>
        <w:t>я</w:t>
        <w:br/>
        <w:br/>
        <w:t>т</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А</w:t>
        <w:br/>
        <w:br/>
        <w:t>в</w:t>
        <w:br/>
        <w:br/>
        <w:t>т</w:t>
        <w:br/>
        <w:br/>
        <w:t>о</w:t>
        <w:br/>
        <w:br/>
        <w:t>н</w:t>
        <w:br/>
        <w:br/>
        <w:t>о</w:t>
        <w:br/>
        <w:br/>
        <w:t>м</w:t>
        <w:br/>
        <w:br/>
        <w:t>н</w:t>
        <w:br/>
        <w:br/>
        <w:t>ы</w:t>
        <w:br/>
        <w:br/>
        <w:t>е</w:t>
        <w:br/>
        <w:br/>
        <w:t xml:space="preserve"> </w:t>
        <w:br/>
        <w:br/>
        <w:t>т</w:t>
        <w:br/>
        <w:br/>
        <w:t>р</w:t>
        <w:br/>
        <w:br/>
        <w:t>а</w:t>
        <w:br/>
        <w:br/>
        <w:t>н</w:t>
        <w:br/>
        <w:br/>
        <w:t>с</w:t>
        <w:br/>
        <w:br/>
        <w:t>п</w:t>
        <w:br/>
        <w:br/>
        <w:t>о</w:t>
        <w:br/>
        <w:br/>
        <w:t>р</w:t>
        <w:br/>
        <w:br/>
        <w:t>т</w:t>
        <w:br/>
        <w:br/>
        <w:t>н</w:t>
        <w:br/>
        <w:br/>
        <w:t>ы</w:t>
        <w:br/>
        <w:br/>
        <w:t>е</w:t>
        <w:br/>
        <w:br/>
        <w:t xml:space="preserve"> </w:t>
        <w:br/>
        <w:br/>
        <w:t>с</w:t>
        <w:br/>
        <w:br/>
        <w:t>и</w:t>
        <w:br/>
        <w:br/>
        <w:t>с</w:t>
        <w:br/>
        <w:br/>
        <w:t>т</w:t>
        <w:br/>
        <w:br/>
        <w:t>е</w:t>
        <w:br/>
        <w:br/>
        <w:t>м</w:t>
        <w:br/>
        <w:br/>
        <w:t>ы</w:t>
        <w:br/>
        <w:br/>
        <w:t xml:space="preserve"> </w:t>
        <w:br/>
        <w:br/>
        <w:t>м</w:t>
        <w:br/>
        <w:br/>
        <w:t>о</w:t>
        <w:br/>
        <w:br/>
        <w:t>г</w:t>
        <w:br/>
        <w:br/>
        <w:t>у</w:t>
        <w:br/>
        <w:br/>
        <w:t>т</w:t>
        <w:br/>
        <w:br/>
        <w:t xml:space="preserve"> </w:t>
        <w:br/>
        <w:br/>
        <w:t>п</w:t>
        <w:br/>
        <w:br/>
        <w:t>о</w:t>
        <w:br/>
        <w:br/>
        <w:t>в</w:t>
        <w:br/>
        <w:br/>
        <w:t>ы</w:t>
        <w:br/>
        <w:br/>
        <w:t>с</w:t>
        <w:br/>
        <w:br/>
        <w:t>и</w:t>
        <w:br/>
        <w:br/>
        <w:t>т</w:t>
        <w:br/>
        <w:br/>
        <w:t>ь</w:t>
        <w:br/>
        <w:br/>
        <w:t xml:space="preserve"> </w:t>
        <w:br/>
        <w:br/>
        <w:t>э</w:t>
        <w:br/>
        <w:br/>
        <w:t>ф</w:t>
        <w:br/>
        <w:br/>
        <w:t>ф</w:t>
        <w:br/>
        <w:br/>
        <w:t>е</w:t>
        <w:br/>
        <w:br/>
        <w:t>к</w:t>
        <w:br/>
        <w:br/>
        <w:t>т</w:t>
        <w:br/>
        <w:br/>
        <w:t>и</w:t>
        <w:br/>
        <w:br/>
        <w:t>в</w:t>
        <w:br/>
        <w:br/>
        <w:t>н</w:t>
        <w:br/>
        <w:br/>
        <w:t>о</w:t>
        <w:br/>
        <w:br/>
        <w:t>с</w:t>
        <w:br/>
        <w:br/>
        <w:t>т</w:t>
        <w:br/>
        <w:br/>
        <w:t>ь</w:t>
        <w:br/>
        <w:br/>
        <w:t xml:space="preserve"> </w:t>
        <w:br/>
        <w:br/>
        <w:t>л</w:t>
        <w:br/>
        <w:br/>
        <w:t>о</w:t>
        <w:br/>
        <w:br/>
        <w:t>г</w:t>
        <w:br/>
        <w:br/>
        <w:t>и</w:t>
        <w:br/>
        <w:br/>
        <w:t>с</w:t>
        <w:br/>
        <w:br/>
        <w:t>т</w:t>
        <w:br/>
        <w:br/>
        <w:t>и</w:t>
        <w:br/>
        <w:br/>
        <w:t>к</w:t>
        <w:br/>
        <w:br/>
        <w:t>и</w:t>
        <w:br/>
        <w:br/>
        <w:t xml:space="preserve"> </w:t>
        <w:br/>
        <w:br/>
        <w:t>и</w:t>
        <w:br/>
        <w:br/>
        <w:t xml:space="preserve"> </w:t>
        <w:br/>
        <w:br/>
        <w:t>с</w:t>
        <w:br/>
        <w:br/>
        <w:t>н</w:t>
        <w:br/>
        <w:br/>
        <w:t>и</w:t>
        <w:br/>
        <w:br/>
        <w:t>з</w:t>
        <w:br/>
        <w:br/>
        <w:t>и</w:t>
        <w:br/>
        <w:br/>
        <w:t>т</w:t>
        <w:br/>
        <w:br/>
        <w:t>ь</w:t>
        <w:br/>
        <w:br/>
        <w:t xml:space="preserve"> </w:t>
        <w:br/>
        <w:br/>
        <w:t>з</w:t>
        <w:br/>
        <w:br/>
        <w:t>а</w:t>
        <w:br/>
        <w:br/>
        <w:t>т</w:t>
        <w:br/>
        <w:br/>
        <w:t>р</w:t>
        <w:br/>
        <w:br/>
        <w:t>а</w:t>
        <w:br/>
        <w:br/>
        <w:t>т</w:t>
        <w:br/>
        <w:br/>
        <w:t>ы</w:t>
        <w:br/>
        <w:br/>
        <w:t xml:space="preserve"> </w:t>
        <w:br/>
        <w:br/>
        <w:t>н</w:t>
        <w:br/>
        <w:br/>
        <w:t>а</w:t>
        <w:br/>
        <w:br/>
        <w:t xml:space="preserve"> </w:t>
        <w:br/>
        <w:br/>
        <w:t>т</w:t>
        <w:br/>
        <w:br/>
        <w:t>р</w:t>
        <w:br/>
        <w:br/>
        <w:t>а</w:t>
        <w:br/>
        <w:br/>
        <w:t>н</w:t>
        <w:br/>
        <w:br/>
        <w:t>с</w:t>
        <w:br/>
        <w:br/>
        <w:t>п</w:t>
        <w:br/>
        <w:br/>
        <w:t>о</w:t>
        <w:br/>
        <w:br/>
        <w:t>р</w:t>
        <w:br/>
        <w:br/>
        <w:t>т</w:t>
        <w:br/>
        <w:br/>
        <w:t>и</w:t>
        <w:br/>
        <w:br/>
        <w:t>р</w:t>
        <w:br/>
        <w:br/>
        <w:t>о</w:t>
        <w:br/>
        <w:br/>
        <w:t>в</w:t>
        <w:br/>
        <w:br/>
        <w:t>к</w:t>
        <w:br/>
        <w:br/>
        <w:t>у</w:t>
        <w:br/>
        <w:br/>
        <w:t>.</w:t>
        <w:br/>
        <w:br/>
        <w:br/>
        <w:br/>
        <w:br/>
        <w:br/>
        <w:br/>
        <w:br/>
        <w:t>*</w:t>
        <w:br/>
        <w:br/>
        <w:t>*</w:t>
        <w:br/>
        <w:br/>
        <w:t>V</w:t>
        <w:br/>
        <w:br/>
        <w:t>.</w:t>
        <w:br/>
        <w:br/>
        <w:t xml:space="preserve"> </w:t>
        <w:br/>
        <w:br/>
        <w:t xml:space="preserve"> </w:t>
        <w:br/>
        <w:br/>
        <w:t>А</w:t>
        <w:br/>
        <w:br/>
        <w:t>д</w:t>
        <w:br/>
        <w:br/>
        <w:t>а</w:t>
        <w:br/>
        <w:br/>
        <w:t>п</w:t>
        <w:br/>
        <w:br/>
        <w:t>т</w:t>
        <w:br/>
        <w:br/>
        <w:t>и</w:t>
        <w:br/>
        <w:br/>
        <w:t>в</w:t>
        <w:br/>
        <w:br/>
        <w:t>н</w:t>
        <w:br/>
        <w:br/>
        <w:t>о</w:t>
        <w:br/>
        <w:br/>
        <w:t>е</w:t>
        <w:br/>
        <w:br/>
        <w:t xml:space="preserve"> </w:t>
        <w:br/>
        <w:br/>
        <w:t>п</w:t>
        <w:br/>
        <w:br/>
        <w:t>р</w:t>
        <w:br/>
        <w:br/>
        <w:t>о</w:t>
        <w:br/>
        <w:br/>
        <w:t>и</w:t>
        <w:br/>
        <w:br/>
        <w:t>з</w:t>
        <w:br/>
        <w:br/>
        <w:t>в</w:t>
        <w:br/>
        <w:br/>
        <w:t>о</w:t>
        <w:br/>
        <w:br/>
        <w:t>д</w:t>
        <w:br/>
        <w:br/>
        <w:t>с</w:t>
        <w:br/>
        <w:br/>
        <w:t>т</w:t>
        <w:br/>
        <w:br/>
        <w:t>в</w:t>
        <w:br/>
        <w:br/>
        <w:t>о</w:t>
        <w:br/>
        <w:br/>
        <w:t xml:space="preserve"> </w:t>
        <w:br/>
        <w:br/>
        <w:t>и</w:t>
        <w:br/>
        <w:br/>
        <w:t xml:space="preserve"> </w:t>
        <w:br/>
        <w:br/>
        <w:t>к</w:t>
        <w:br/>
        <w:br/>
        <w:t>а</w:t>
        <w:br/>
        <w:br/>
        <w:t>с</w:t>
        <w:br/>
        <w:br/>
        <w:t>т</w:t>
        <w:br/>
        <w:br/>
        <w:t>о</w:t>
        <w:br/>
        <w:br/>
        <w:t>м</w:t>
        <w:br/>
        <w:br/>
        <w:t>и</w:t>
        <w:br/>
        <w:br/>
        <w:t>з</w:t>
        <w:br/>
        <w:br/>
        <w:t>а</w:t>
        <w:br/>
        <w:br/>
        <w:t>ц</w:t>
        <w:br/>
        <w:br/>
        <w:t>и</w:t>
        <w:br/>
        <w:br/>
        <w:t>я</w:t>
        <w:br/>
        <w:br/>
        <w:t>*</w:t>
        <w:br/>
        <w:br/>
        <w:t>*</w:t>
        <w:br/>
        <w:br/>
        <w:br/>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г</w:t>
        <w:br/>
        <w:br/>
        <w:t>и</w:t>
        <w:br/>
        <w:br/>
        <w:t>б</w:t>
        <w:br/>
        <w:br/>
        <w:t>к</w:t>
        <w:br/>
        <w:br/>
        <w:t>и</w:t>
        <w:br/>
        <w:br/>
        <w:t>х</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с</w:t>
        <w:br/>
        <w:br/>
        <w:t>и</w:t>
        <w:br/>
        <w:br/>
        <w:t>с</w:t>
        <w:br/>
        <w:br/>
        <w:t>т</w:t>
        <w:br/>
        <w:br/>
        <w:t>е</w:t>
        <w:br/>
        <w:br/>
        <w:t>м</w:t>
        <w:br/>
        <w:br/>
        <w:t xml:space="preserve"> </w:t>
        <w:br/>
        <w:br/>
        <w:t>(</w:t>
        <w:br/>
        <w:br/>
        <w:t>F</w:t>
        <w:br/>
        <w:br/>
        <w:t>M</w:t>
        <w:br/>
        <w:br/>
        <w:t>S</w:t>
        <w:br/>
        <w:br/>
        <w:t>)</w:t>
        <w:br/>
        <w:br/>
        <w:t xml:space="preserve"> </w:t>
        <w:br/>
        <w:br/>
        <w:t>и</w:t>
        <w:br/>
        <w:br/>
        <w:t xml:space="preserve"> </w:t>
        <w:br/>
        <w:br/>
        <w:t>м</w:t>
        <w:br/>
        <w:br/>
        <w:t>о</w:t>
        <w:br/>
        <w:br/>
        <w:t>д</w:t>
        <w:br/>
        <w:br/>
        <w:t>у</w:t>
        <w:br/>
        <w:br/>
        <w:t>л</w:t>
        <w:br/>
        <w:br/>
        <w:t>ь</w:t>
        <w:br/>
        <w:br/>
        <w:t>н</w:t>
        <w:br/>
        <w:br/>
        <w:t>ы</w:t>
        <w:br/>
        <w:br/>
        <w:t>х</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л</w:t>
        <w:br/>
        <w:br/>
        <w:t>и</w:t>
        <w:br/>
        <w:br/>
        <w:t>н</w:t>
        <w:br/>
        <w:br/>
        <w:t>и</w:t>
        <w:br/>
        <w:br/>
        <w:t>й</w:t>
        <w:br/>
        <w:br/>
        <w:t xml:space="preserve"> </w:t>
        <w:br/>
        <w:br/>
        <w:t>д</w:t>
        <w:br/>
        <w:br/>
        <w:t>л</w:t>
        <w:br/>
        <w:br/>
        <w:t>я</w:t>
        <w:br/>
        <w:br/>
        <w:t xml:space="preserve"> </w:t>
        <w:br/>
        <w:br/>
        <w:t>б</w:t>
        <w:br/>
        <w:br/>
        <w:t>ы</w:t>
        <w:br/>
        <w:br/>
        <w:t>с</w:t>
        <w:br/>
        <w:br/>
        <w:t>т</w:t>
        <w:br/>
        <w:br/>
        <w:t>р</w:t>
        <w:br/>
        <w:br/>
        <w:t>о</w:t>
        <w:br/>
        <w:br/>
        <w:t>й</w:t>
        <w:br/>
        <w:br/>
        <w:t xml:space="preserve"> </w:t>
        <w:br/>
        <w:br/>
        <w:t>п</w:t>
        <w:br/>
        <w:br/>
        <w:t>е</w:t>
        <w:br/>
        <w:br/>
        <w:t>р</w:t>
        <w:br/>
        <w:br/>
        <w:t>е</w:t>
        <w:br/>
        <w:br/>
        <w:t>н</w:t>
        <w:br/>
        <w:br/>
        <w:t>а</w:t>
        <w:br/>
        <w:br/>
        <w:t>л</w:t>
        <w:br/>
        <w:br/>
        <w:t>а</w:t>
        <w:br/>
        <w:br/>
        <w:t>д</w:t>
        <w:br/>
        <w:br/>
        <w:t>к</w:t>
        <w:br/>
        <w:br/>
        <w:t>и</w:t>
        <w:br/>
        <w:br/>
        <w:t xml:space="preserve"> </w:t>
        <w:br/>
        <w:br/>
        <w:t>п</w:t>
        <w:br/>
        <w:br/>
        <w:t>о</w:t>
        <w:br/>
        <w:br/>
        <w:t>д</w:t>
        <w:br/>
        <w:br/>
        <w:t xml:space="preserve"> </w:t>
        <w:br/>
        <w:br/>
        <w:t>р</w:t>
        <w:br/>
        <w:br/>
        <w:t>а</w:t>
        <w:br/>
        <w:br/>
        <w:t>з</w:t>
        <w:br/>
        <w:br/>
        <w:t>л</w:t>
        <w:br/>
        <w:br/>
        <w:t>и</w:t>
        <w:br/>
        <w:br/>
        <w:t>ч</w:t>
        <w:br/>
        <w:br/>
        <w:t>н</w:t>
        <w:br/>
        <w:br/>
        <w:t>ы</w:t>
        <w:br/>
        <w:br/>
        <w:t>е</w:t>
        <w:br/>
        <w:br/>
        <w:t xml:space="preserve"> </w:t>
        <w:br/>
        <w:br/>
        <w:t>п</w:t>
        <w:br/>
        <w:br/>
        <w:t>р</w:t>
        <w:br/>
        <w:br/>
        <w:t>о</w:t>
        <w:br/>
        <w:br/>
        <w:t>д</w:t>
        <w:br/>
        <w:br/>
        <w:t>у</w:t>
        <w:br/>
        <w:br/>
        <w:t>к</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F</w:t>
        <w:br/>
        <w:br/>
        <w:t>M</w:t>
        <w:br/>
        <w:br/>
        <w:t>S</w:t>
        <w:br/>
        <w:br/>
        <w:t xml:space="preserve"> </w:t>
        <w:br/>
        <w:br/>
        <w:t>и</w:t>
        <w:br/>
        <w:br/>
        <w:t xml:space="preserve"> </w:t>
        <w:br/>
        <w:br/>
        <w:t>м</w:t>
        <w:br/>
        <w:br/>
        <w:t>о</w:t>
        <w:br/>
        <w:br/>
        <w:t>д</w:t>
        <w:br/>
        <w:br/>
        <w:t>у</w:t>
        <w:br/>
        <w:br/>
        <w:t>л</w:t>
        <w:br/>
        <w:br/>
        <w:t>ь</w:t>
        <w:br/>
        <w:br/>
        <w:t>н</w:t>
        <w:br/>
        <w:br/>
        <w:t>ы</w:t>
        <w:br/>
        <w:br/>
        <w:t>е</w:t>
        <w:br/>
        <w:br/>
        <w:t xml:space="preserve"> </w:t>
        <w:br/>
        <w:br/>
        <w:t>п</w:t>
        <w:br/>
        <w:br/>
        <w:t>р</w:t>
        <w:br/>
        <w:br/>
        <w:t>о</w:t>
        <w:br/>
        <w:br/>
        <w:t>и</w:t>
        <w:br/>
        <w:br/>
        <w:t>з</w:t>
        <w:br/>
        <w:br/>
        <w:t>в</w:t>
        <w:br/>
        <w:br/>
        <w:t>о</w:t>
        <w:br/>
        <w:br/>
        <w:t>д</w:t>
        <w:br/>
        <w:br/>
        <w:t>с</w:t>
        <w:br/>
        <w:br/>
        <w:t>т</w:t>
        <w:br/>
        <w:br/>
        <w:t>в</w:t>
        <w:br/>
        <w:br/>
        <w:t>е</w:t>
        <w:br/>
        <w:br/>
        <w:t>н</w:t>
        <w:br/>
        <w:br/>
        <w:t>н</w:t>
        <w:br/>
        <w:br/>
        <w:t>ы</w:t>
        <w:br/>
        <w:br/>
        <w:t>е</w:t>
        <w:br/>
        <w:br/>
        <w:t xml:space="preserve"> </w:t>
        <w:br/>
        <w:br/>
        <w:t>л</w:t>
        <w:br/>
        <w:br/>
        <w:t>и</w:t>
        <w:br/>
        <w:br/>
        <w:t>н</w:t>
        <w:br/>
        <w:br/>
        <w:t>и</w:t>
        <w:br/>
        <w:br/>
        <w:t>и</w:t>
        <w:br/>
        <w:br/>
        <w:t xml:space="preserve"> </w:t>
        <w:br/>
        <w:br/>
        <w:t>п</w:t>
        <w:br/>
        <w:br/>
        <w:t>о</w:t>
        <w:br/>
        <w:br/>
        <w:t>з</w:t>
        <w:br/>
        <w:br/>
        <w:t>в</w:t>
        <w:br/>
        <w:br/>
        <w:t>о</w:t>
        <w:br/>
        <w:br/>
        <w:t>л</w:t>
        <w:br/>
        <w:br/>
        <w:t>я</w:t>
        <w:br/>
        <w:br/>
        <w:t>ю</w:t>
        <w:br/>
        <w:br/>
        <w:t>т</w:t>
        <w:br/>
        <w:br/>
        <w:t xml:space="preserve"> </w:t>
        <w:br/>
        <w:br/>
        <w:t>п</w:t>
        <w:br/>
        <w:br/>
        <w:t>р</w:t>
        <w:br/>
        <w:br/>
        <w:t>о</w:t>
        <w:br/>
        <w:br/>
        <w:t>и</w:t>
        <w:br/>
        <w:br/>
        <w:t>з</w:t>
        <w:br/>
        <w:br/>
        <w:t>в</w:t>
        <w:br/>
        <w:br/>
        <w:t>о</w:t>
        <w:br/>
        <w:br/>
        <w:t>д</w:t>
        <w:br/>
        <w:br/>
        <w:t>и</w:t>
        <w:br/>
        <w:br/>
        <w:t>т</w:t>
        <w:br/>
        <w:br/>
        <w:t>ь</w:t>
        <w:br/>
        <w:br/>
        <w:t xml:space="preserve"> </w:t>
        <w:br/>
        <w:br/>
        <w:t>н</w:t>
        <w:br/>
        <w:br/>
        <w:t>е</w:t>
        <w:br/>
        <w:br/>
        <w:t>б</w:t>
        <w:br/>
        <w:br/>
        <w:t>о</w:t>
        <w:br/>
        <w:br/>
        <w:t>л</w:t>
        <w:br/>
        <w:br/>
        <w:t>ь</w:t>
        <w:br/>
        <w:br/>
        <w:t>ш</w:t>
        <w:br/>
        <w:br/>
        <w:t>и</w:t>
        <w:br/>
        <w:br/>
        <w:t>е</w:t>
        <w:br/>
        <w:br/>
        <w:t xml:space="preserve"> </w:t>
        <w:br/>
        <w:br/>
        <w:t>п</w:t>
        <w:br/>
        <w:br/>
        <w:t>а</w:t>
        <w:br/>
        <w:br/>
        <w:t>р</w:t>
        <w:br/>
        <w:br/>
        <w:t>т</w:t>
        <w:br/>
        <w:br/>
        <w:t>и</w:t>
        <w:br/>
        <w:br/>
        <w:t>и</w:t>
        <w:br/>
        <w:br/>
        <w:t xml:space="preserve"> </w:t>
        <w:br/>
        <w:br/>
        <w:t>п</w:t>
        <w:br/>
        <w:br/>
        <w:t>р</w:t>
        <w:br/>
        <w:br/>
        <w:t>о</w:t>
        <w:br/>
        <w:br/>
        <w:t>д</w:t>
        <w:br/>
        <w:br/>
        <w:t>у</w:t>
        <w:br/>
        <w:br/>
        <w:t>к</w:t>
        <w:br/>
        <w:br/>
        <w:t>т</w:t>
        <w:br/>
        <w:br/>
        <w:t>о</w:t>
        <w:br/>
        <w:br/>
        <w:t>в</w:t>
        <w:br/>
        <w:br/>
        <w:t xml:space="preserve"> </w:t>
        <w:br/>
        <w:br/>
        <w:t>с</w:t>
        <w:br/>
        <w:br/>
        <w:t xml:space="preserve"> </w:t>
        <w:br/>
        <w:br/>
        <w:t>м</w:t>
        <w:br/>
        <w:br/>
        <w:t>и</w:t>
        <w:br/>
        <w:br/>
        <w:t>н</w:t>
        <w:br/>
        <w:br/>
        <w:t>и</w:t>
        <w:br/>
        <w:br/>
        <w:t>м</w:t>
        <w:br/>
        <w:br/>
        <w:t>а</w:t>
        <w:br/>
        <w:br/>
        <w:t>л</w:t>
        <w:br/>
        <w:br/>
        <w:t>ь</w:t>
        <w:br/>
        <w:br/>
        <w:t>н</w:t>
        <w:br/>
        <w:br/>
        <w:t>ы</w:t>
        <w:br/>
        <w:br/>
        <w:t>м</w:t>
        <w:br/>
        <w:br/>
        <w:t>и</w:t>
        <w:br/>
        <w:br/>
        <w:t xml:space="preserve"> </w:t>
        <w:br/>
        <w:br/>
        <w:t>з</w:t>
        <w:br/>
        <w:br/>
        <w:t>а</w:t>
        <w:br/>
        <w:br/>
        <w:t>т</w:t>
        <w:br/>
        <w:br/>
        <w:t>р</w:t>
        <w:br/>
        <w:br/>
        <w:t>а</w:t>
        <w:br/>
        <w:br/>
        <w:t>т</w:t>
        <w:br/>
        <w:br/>
        <w:t>а</w:t>
        <w:br/>
        <w:br/>
        <w:t>м</w:t>
        <w:br/>
        <w:br/>
        <w:t>и</w:t>
        <w:br/>
        <w:br/>
        <w:t xml:space="preserve"> </w:t>
        <w:br/>
        <w:br/>
        <w:t>н</w:t>
        <w:br/>
        <w:br/>
        <w:t>а</w:t>
        <w:br/>
        <w:br/>
        <w:t xml:space="preserve"> </w:t>
        <w:br/>
        <w:br/>
        <w:t>п</w:t>
        <w:br/>
        <w:br/>
        <w:t>е</w:t>
        <w:br/>
        <w:br/>
        <w:t>р</w:t>
        <w:br/>
        <w:br/>
        <w:t>е</w:t>
        <w:br/>
        <w:br/>
        <w:t>н</w:t>
        <w:br/>
        <w:br/>
        <w:t>а</w:t>
        <w:br/>
        <w:br/>
        <w:t>л</w:t>
        <w:br/>
        <w:br/>
        <w:t>а</w:t>
        <w:br/>
        <w:br/>
        <w:t>д</w:t>
        <w:br/>
        <w:br/>
        <w:t>к</w:t>
        <w:br/>
        <w:br/>
        <w:t>у</w:t>
        <w:br/>
        <w:br/>
        <w:t>.</w:t>
        <w:br/>
        <w:br/>
        <w:br/>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т</w:t>
        <w:br/>
        <w:br/>
        <w:t>е</w:t>
        <w:br/>
        <w:br/>
        <w:t>х</w:t>
        <w:br/>
        <w:br/>
        <w:t>н</w:t>
        <w:br/>
        <w:br/>
        <w:t>о</w:t>
        <w:br/>
        <w:br/>
        <w:t>л</w:t>
        <w:br/>
        <w:br/>
        <w:t>о</w:t>
        <w:br/>
        <w:br/>
        <w:t>г</w:t>
        <w:br/>
        <w:br/>
        <w:t>и</w:t>
        <w:br/>
        <w:br/>
        <w:t>й</w:t>
        <w:br/>
        <w:br/>
        <w:t xml:space="preserve"> </w:t>
        <w:br/>
        <w:br/>
        <w:t>а</w:t>
        <w:br/>
        <w:br/>
        <w:t>д</w:t>
        <w:br/>
        <w:br/>
        <w:t>д</w:t>
        <w:br/>
        <w:br/>
        <w:t>и</w:t>
        <w:br/>
        <w:br/>
        <w:t>т</w:t>
        <w:br/>
        <w:br/>
        <w:t>и</w:t>
        <w:br/>
        <w:br/>
        <w:t>в</w:t>
        <w:br/>
        <w:br/>
        <w:t>н</w:t>
        <w:br/>
        <w:br/>
        <w:t>о</w:t>
        <w:br/>
        <w:br/>
        <w:t>г</w:t>
        <w:br/>
        <w:br/>
        <w:t>о</w:t>
        <w:br/>
        <w:br/>
        <w:t xml:space="preserve"> </w:t>
        <w:br/>
        <w:br/>
        <w:t>п</w:t>
        <w:br/>
        <w:br/>
        <w:t>р</w:t>
        <w:br/>
        <w:br/>
        <w:t>о</w:t>
        <w:br/>
        <w:br/>
        <w:t>и</w:t>
        <w:br/>
        <w:br/>
        <w:t>з</w:t>
        <w:br/>
        <w:br/>
        <w:t>в</w:t>
        <w:br/>
        <w:br/>
        <w:t>о</w:t>
        <w:br/>
        <w:br/>
        <w:t>д</w:t>
        <w:br/>
        <w:br/>
        <w:t>с</w:t>
        <w:br/>
        <w:br/>
        <w:t>т</w:t>
        <w:br/>
        <w:br/>
        <w:t>в</w:t>
        <w:br/>
        <w:br/>
        <w:t>а</w:t>
        <w:br/>
        <w:br/>
        <w:t xml:space="preserve"> </w:t>
        <w:br/>
        <w:br/>
        <w:t>(</w:t>
        <w:br/>
        <w:br/>
        <w:t>3</w:t>
        <w:br/>
        <w:br/>
        <w:t>D</w:t>
        <w:br/>
        <w:br/>
        <w:t>-</w:t>
        <w:br/>
        <w:br/>
        <w:t>п</w:t>
        <w:br/>
        <w:br/>
        <w:t>е</w:t>
        <w:br/>
        <w:br/>
        <w:t>ч</w:t>
        <w:br/>
        <w:br/>
        <w:t>а</w:t>
        <w:br/>
        <w:br/>
        <w:t>т</w:t>
        <w:br/>
        <w:br/>
        <w:t>ь</w:t>
        <w:br/>
        <w:br/>
        <w:t>)</w:t>
        <w:br/>
        <w:br/>
        <w:t xml:space="preserve"> </w:t>
        <w:br/>
        <w:br/>
        <w:t>д</w:t>
        <w:br/>
        <w:br/>
        <w:t>л</w:t>
        <w:br/>
        <w:br/>
        <w:t>я</w:t>
        <w:br/>
        <w:br/>
        <w:t xml:space="preserve"> </w:t>
        <w:br/>
        <w:br/>
        <w:t>п</w:t>
        <w:br/>
        <w:br/>
        <w:t>р</w:t>
        <w:br/>
        <w:br/>
        <w:t>о</w:t>
        <w:br/>
        <w:br/>
        <w:t>и</w:t>
        <w:br/>
        <w:br/>
        <w:t>з</w:t>
        <w:br/>
        <w:br/>
        <w:t>в</w:t>
        <w:br/>
        <w:br/>
        <w:t>о</w:t>
        <w:br/>
        <w:br/>
        <w:t>д</w:t>
        <w:br/>
        <w:br/>
        <w:t>с</w:t>
        <w:br/>
        <w:br/>
        <w:t>т</w:t>
        <w:br/>
        <w:br/>
        <w:t>в</w:t>
        <w:br/>
        <w:br/>
        <w:t>а</w:t>
        <w:br/>
        <w:br/>
        <w:t xml:space="preserve"> </w:t>
        <w:br/>
        <w:br/>
        <w:t>и</w:t>
        <w:br/>
        <w:br/>
        <w:t>н</w:t>
        <w:br/>
        <w:br/>
        <w:t>д</w:t>
        <w:br/>
        <w:br/>
        <w:t>и</w:t>
        <w:br/>
        <w:br/>
        <w:t>в</w:t>
        <w:br/>
        <w:br/>
        <w:t>и</w:t>
        <w:br/>
        <w:br/>
        <w:t>д</w:t>
        <w:br/>
        <w:br/>
        <w:t>у</w:t>
        <w:br/>
        <w:br/>
        <w:t>а</w:t>
        <w:br/>
        <w:br/>
        <w:t>л</w:t>
        <w:br/>
        <w:br/>
        <w:t>ь</w:t>
        <w:br/>
        <w:br/>
        <w:t>н</w:t>
        <w:br/>
        <w:br/>
        <w:t>ы</w:t>
        <w:br/>
        <w:br/>
        <w:t>х</w:t>
        <w:br/>
        <w:br/>
        <w:t xml:space="preserve"> </w:t>
        <w:br/>
        <w:br/>
        <w:t>п</w:t>
        <w:br/>
        <w:br/>
        <w:t>р</w:t>
        <w:br/>
        <w:br/>
        <w:t>о</w:t>
        <w:br/>
        <w:br/>
        <w:t>д</w:t>
        <w:br/>
        <w:br/>
        <w:t>у</w:t>
        <w:br/>
        <w:br/>
        <w:t>к</w:t>
        <w:br/>
        <w:br/>
        <w:t>т</w:t>
        <w:br/>
        <w:br/>
        <w:t>о</w:t>
        <w:br/>
        <w:br/>
        <w:t>в</w:t>
        <w:br/>
        <w:br/>
        <w:t xml:space="preserve"> </w:t>
        <w:br/>
        <w:br/>
        <w:t>и</w:t>
        <w:br/>
        <w:br/>
        <w:t xml:space="preserve"> </w:t>
        <w:br/>
        <w:br/>
        <w:t>п</w:t>
        <w:br/>
        <w:br/>
        <w:t>р</w:t>
        <w:br/>
        <w:br/>
        <w:t>о</w:t>
        <w:br/>
        <w:br/>
        <w:t>т</w:t>
        <w:br/>
        <w:br/>
        <w:t>о</w:t>
        <w:br/>
        <w:br/>
        <w:t>т</w:t>
        <w:br/>
        <w:br/>
        <w:t>и</w:t>
        <w:br/>
        <w:br/>
        <w:t>п</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3</w:t>
        <w:br/>
        <w:br/>
        <w:t>D</w:t>
        <w:br/>
        <w:br/>
        <w:t>-</w:t>
        <w:br/>
        <w:br/>
        <w:t>п</w:t>
        <w:br/>
        <w:br/>
        <w:t>е</w:t>
        <w:br/>
        <w:br/>
        <w:t>ч</w:t>
        <w:br/>
        <w:br/>
        <w:t>а</w:t>
        <w:br/>
        <w:br/>
        <w:t>т</w:t>
        <w:br/>
        <w:br/>
        <w:t>ь</w:t>
        <w:br/>
        <w:br/>
        <w:t xml:space="preserve"> </w:t>
        <w:br/>
        <w:br/>
        <w:t>п</w:t>
        <w:br/>
        <w:br/>
        <w:t>о</w:t>
        <w:br/>
        <w:br/>
        <w:t>з</w:t>
        <w:br/>
        <w:br/>
        <w:t>в</w:t>
        <w:br/>
        <w:br/>
        <w:t>о</w:t>
        <w:br/>
        <w:br/>
        <w:t>л</w:t>
        <w:br/>
        <w:br/>
        <w:t>я</w:t>
        <w:br/>
        <w:br/>
        <w:t>е</w:t>
        <w:br/>
        <w:br/>
        <w:t>т</w:t>
        <w:br/>
        <w:br/>
        <w:t xml:space="preserve"> </w:t>
        <w:br/>
        <w:br/>
        <w:t>п</w:t>
        <w:br/>
        <w:br/>
        <w:t>р</w:t>
        <w:br/>
        <w:br/>
        <w:t>о</w:t>
        <w:br/>
        <w:br/>
        <w:t>и</w:t>
        <w:br/>
        <w:br/>
        <w:t>з</w:t>
        <w:br/>
        <w:br/>
        <w:t>в</w:t>
        <w:br/>
        <w:br/>
        <w:t>о</w:t>
        <w:br/>
        <w:br/>
        <w:t>д</w:t>
        <w:br/>
        <w:br/>
        <w:t>и</w:t>
        <w:br/>
        <w:br/>
        <w:t>т</w:t>
        <w:br/>
        <w:br/>
        <w:t>ь</w:t>
        <w:br/>
        <w:br/>
        <w:t xml:space="preserve"> </w:t>
        <w:br/>
        <w:br/>
        <w:t>с</w:t>
        <w:br/>
        <w:br/>
        <w:t>л</w:t>
        <w:br/>
        <w:br/>
        <w:t>о</w:t>
        <w:br/>
        <w:br/>
        <w:t>ж</w:t>
        <w:br/>
        <w:br/>
        <w:t>н</w:t>
        <w:br/>
        <w:br/>
        <w:t>ы</w:t>
        <w:br/>
        <w:br/>
        <w:t>е</w:t>
        <w:br/>
        <w:br/>
        <w:t xml:space="preserve"> </w:t>
        <w:br/>
        <w:br/>
        <w:t>и</w:t>
        <w:br/>
        <w:br/>
        <w:t>з</w:t>
        <w:br/>
        <w:br/>
        <w:t>д</w:t>
        <w:br/>
        <w:br/>
        <w:t>е</w:t>
        <w:br/>
        <w:br/>
        <w:t>л</w:t>
        <w:br/>
        <w:br/>
        <w:t>и</w:t>
        <w:br/>
        <w:br/>
        <w:t>я</w:t>
        <w:br/>
        <w:br/>
        <w:t xml:space="preserve"> </w:t>
        <w:br/>
        <w:br/>
        <w:t>с</w:t>
        <w:br/>
        <w:br/>
        <w:t xml:space="preserve"> </w:t>
        <w:br/>
        <w:br/>
        <w:t>у</w:t>
        <w:br/>
        <w:br/>
        <w:t>н</w:t>
        <w:br/>
        <w:br/>
        <w:t>и</w:t>
        <w:br/>
        <w:br/>
        <w:t>к</w:t>
        <w:br/>
        <w:br/>
        <w:t>а</w:t>
        <w:br/>
        <w:br/>
        <w:t>л</w:t>
        <w:br/>
        <w:br/>
        <w:t>ь</w:t>
        <w:br/>
        <w:br/>
        <w:t>н</w:t>
        <w:br/>
        <w:br/>
        <w:t>ы</w:t>
        <w:br/>
        <w:br/>
        <w:t>м</w:t>
        <w:br/>
        <w:br/>
        <w:t>и</w:t>
        <w:br/>
        <w:br/>
        <w:t xml:space="preserve"> </w:t>
        <w:br/>
        <w:br/>
        <w:t>х</w:t>
        <w:br/>
        <w:br/>
        <w:t>а</w:t>
        <w:br/>
        <w:br/>
        <w:t>р</w:t>
        <w:br/>
        <w:br/>
        <w:t>а</w:t>
        <w:br/>
        <w:br/>
        <w:t>к</w:t>
        <w:br/>
        <w:br/>
        <w:t>т</w:t>
        <w:br/>
        <w:br/>
        <w:t>е</w:t>
        <w:br/>
        <w:br/>
        <w:t>р</w:t>
        <w:br/>
        <w:br/>
        <w:t>и</w:t>
        <w:br/>
        <w:br/>
        <w:t>с</w:t>
        <w:br/>
        <w:br/>
        <w:t>т</w:t>
        <w:br/>
        <w:br/>
        <w:t>и</w:t>
        <w:br/>
        <w:br/>
        <w:t>к</w:t>
        <w:br/>
        <w:br/>
        <w:t>а</w:t>
        <w:br/>
        <w:br/>
        <w:t>м</w:t>
        <w:br/>
        <w:br/>
        <w:t>и</w:t>
        <w:br/>
        <w:br/>
        <w:t xml:space="preserve"> </w:t>
        <w:br/>
        <w:br/>
        <w:t>п</w:t>
        <w:br/>
        <w:br/>
        <w:t>о</w:t>
        <w:br/>
        <w:br/>
        <w:t xml:space="preserve"> </w:t>
        <w:br/>
        <w:br/>
        <w:t>т</w:t>
        <w:br/>
        <w:br/>
        <w:t>р</w:t>
        <w:br/>
        <w:br/>
        <w:t>е</w:t>
        <w:br/>
        <w:br/>
        <w:t>б</w:t>
        <w:br/>
        <w:br/>
        <w:t>о</w:t>
        <w:br/>
        <w:br/>
        <w:t>в</w:t>
        <w:br/>
        <w:br/>
        <w:t>а</w:t>
        <w:br/>
        <w:br/>
        <w:t>н</w:t>
        <w:br/>
        <w:br/>
        <w:t>и</w:t>
        <w:br/>
        <w:br/>
        <w:t>ю</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т</w:t>
        <w:br/>
        <w:br/>
        <w:t>е</w:t>
        <w:br/>
        <w:br/>
        <w:t>х</w:t>
        <w:br/>
        <w:br/>
        <w:t>н</w:t>
        <w:br/>
        <w:br/>
        <w:t>о</w:t>
        <w:br/>
        <w:br/>
        <w:t>л</w:t>
        <w:br/>
        <w:br/>
        <w:t>о</w:t>
        <w:br/>
        <w:br/>
        <w:t>г</w:t>
        <w:br/>
        <w:br/>
        <w:t>и</w:t>
        <w:br/>
        <w:br/>
        <w:t>й</w:t>
        <w:br/>
        <w:br/>
        <w:t xml:space="preserve"> </w:t>
        <w:br/>
        <w:br/>
        <w:t>в</w:t>
        <w:br/>
        <w:br/>
        <w:t>и</w:t>
        <w:br/>
        <w:br/>
        <w:t>р</w:t>
        <w:br/>
        <w:br/>
        <w:t>т</w:t>
        <w:br/>
        <w:br/>
        <w:t>у</w:t>
        <w:br/>
        <w:br/>
        <w:t>а</w:t>
        <w:br/>
        <w:br/>
        <w:t>л</w:t>
        <w:br/>
        <w:br/>
        <w:t>ь</w:t>
        <w:br/>
        <w:br/>
        <w:t>н</w:t>
        <w:br/>
        <w:br/>
        <w:t>о</w:t>
        <w:br/>
        <w:br/>
        <w:t>й</w:t>
        <w:br/>
        <w:br/>
        <w:t xml:space="preserve"> </w:t>
        <w:br/>
        <w:br/>
        <w:t>и</w:t>
        <w:br/>
        <w:br/>
        <w:t xml:space="preserve"> </w:t>
        <w:br/>
        <w:br/>
        <w:t>д</w:t>
        <w:br/>
        <w:br/>
        <w:t>о</w:t>
        <w:br/>
        <w:br/>
        <w:t>п</w:t>
        <w:br/>
        <w:br/>
        <w:t>о</w:t>
        <w:br/>
        <w:br/>
        <w:t>л</w:t>
        <w:br/>
        <w:br/>
        <w:t>н</w:t>
        <w:br/>
        <w:br/>
        <w:t>е</w:t>
        <w:br/>
        <w:br/>
        <w:t>н</w:t>
        <w:br/>
        <w:br/>
        <w:t>н</w:t>
        <w:br/>
        <w:br/>
        <w:t>о</w:t>
        <w:br/>
        <w:br/>
        <w:t>й</w:t>
        <w:br/>
        <w:br/>
        <w:t xml:space="preserve"> </w:t>
        <w:br/>
        <w:br/>
        <w:t>р</w:t>
        <w:br/>
        <w:br/>
        <w:t>е</w:t>
        <w:br/>
        <w:br/>
        <w:t>а</w:t>
        <w:br/>
        <w:br/>
        <w:t>л</w:t>
        <w:br/>
        <w:br/>
        <w:t>ь</w:t>
        <w:br/>
        <w:br/>
        <w:t>н</w:t>
        <w:br/>
        <w:br/>
        <w:t>о</w:t>
        <w:br/>
        <w:br/>
        <w:t>с</w:t>
        <w:br/>
        <w:br/>
        <w:t>т</w:t>
        <w:br/>
        <w:br/>
        <w:t>и</w:t>
        <w:br/>
        <w:br/>
        <w:t xml:space="preserve"> </w:t>
        <w:br/>
        <w:br/>
        <w:t>д</w:t>
        <w:br/>
        <w:br/>
        <w:t>л</w:t>
        <w:br/>
        <w:br/>
        <w:t>я</w:t>
        <w:br/>
        <w:br/>
        <w:t xml:space="preserve"> </w:t>
        <w:br/>
        <w:br/>
        <w:t>п</w:t>
        <w:br/>
        <w:br/>
        <w:t>р</w:t>
        <w:br/>
        <w:br/>
        <w:t>о</w:t>
        <w:br/>
        <w:br/>
        <w:t>е</w:t>
        <w:br/>
        <w:br/>
        <w:t>к</w:t>
        <w:br/>
        <w:br/>
        <w:t>т</w:t>
        <w:br/>
        <w:br/>
        <w:t>и</w:t>
        <w:br/>
        <w:br/>
        <w:t>р</w:t>
        <w:br/>
        <w:br/>
        <w:t>о</w:t>
        <w:br/>
        <w:br/>
        <w:t>в</w:t>
        <w:br/>
        <w:br/>
        <w:t>а</w:t>
        <w:br/>
        <w:br/>
        <w:t>н</w:t>
        <w:br/>
        <w:br/>
        <w:t>и</w:t>
        <w:br/>
        <w:br/>
        <w:t>я</w:t>
        <w:br/>
        <w:br/>
        <w:t xml:space="preserve"> </w:t>
        <w:br/>
        <w:br/>
        <w:t>и</w:t>
        <w:br/>
        <w:br/>
        <w:t xml:space="preserve"> </w:t>
        <w:br/>
        <w:br/>
        <w:t>т</w:t>
        <w:br/>
        <w:br/>
        <w:t>е</w:t>
        <w:br/>
        <w:br/>
        <w:t>с</w:t>
        <w:br/>
        <w:br/>
        <w:t>т</w:t>
        <w:br/>
        <w:br/>
        <w:t>и</w:t>
        <w:br/>
        <w:br/>
        <w:t>р</w:t>
        <w:br/>
        <w:br/>
        <w:t>о</w:t>
        <w:br/>
        <w:br/>
        <w:t>в</w:t>
        <w:br/>
        <w:br/>
        <w:t>а</w:t>
        <w:br/>
        <w:br/>
        <w:t>н</w:t>
        <w:br/>
        <w:br/>
        <w:t>и</w:t>
        <w:br/>
        <w:br/>
        <w:t>я</w:t>
        <w:br/>
        <w:br/>
        <w:t xml:space="preserve"> </w:t>
        <w:br/>
        <w:br/>
        <w:t>п</w:t>
        <w:br/>
        <w:br/>
        <w:t>р</w:t>
        <w:br/>
        <w:br/>
        <w:t>о</w:t>
        <w:br/>
        <w:br/>
        <w:t>д</w:t>
        <w:br/>
        <w:br/>
        <w:t>у</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V</w:t>
        <w:br/>
        <w:br/>
        <w:t>R</w:t>
        <w:br/>
        <w:br/>
        <w:t xml:space="preserve"> </w:t>
        <w:br/>
        <w:br/>
        <w:t>и</w:t>
        <w:br/>
        <w:br/>
        <w:t xml:space="preserve"> </w:t>
        <w:br/>
        <w:br/>
        <w:t>A</w:t>
        <w:br/>
        <w:br/>
        <w:t>R</w:t>
        <w:br/>
        <w:br/>
        <w:t xml:space="preserve"> </w:t>
        <w:br/>
        <w:br/>
        <w:t>п</w:t>
        <w:br/>
        <w:br/>
        <w:t>о</w:t>
        <w:br/>
        <w:br/>
        <w:t>з</w:t>
        <w:br/>
        <w:br/>
        <w:t>в</w:t>
        <w:br/>
        <w:br/>
        <w:t>о</w:t>
        <w:br/>
        <w:br/>
        <w:t>л</w:t>
        <w:br/>
        <w:br/>
        <w:t>я</w:t>
        <w:br/>
        <w:br/>
        <w:t>ю</w:t>
        <w:br/>
        <w:br/>
        <w:t>т</w:t>
        <w:br/>
        <w:br/>
        <w:t xml:space="preserve"> </w:t>
        <w:br/>
        <w:br/>
        <w:t>в</w:t>
        <w:br/>
        <w:br/>
        <w:t>и</w:t>
        <w:br/>
        <w:br/>
        <w:t>з</w:t>
        <w:br/>
        <w:br/>
        <w:t>у</w:t>
        <w:br/>
        <w:br/>
        <w:t>а</w:t>
        <w:br/>
        <w:br/>
        <w:t>л</w:t>
        <w:br/>
        <w:br/>
        <w:t>и</w:t>
        <w:br/>
        <w:br/>
        <w:t>з</w:t>
        <w:br/>
        <w:br/>
        <w:t>и</w:t>
        <w:br/>
        <w:br/>
        <w:t>р</w:t>
        <w:br/>
        <w:br/>
        <w:t>о</w:t>
        <w:br/>
        <w:br/>
        <w:t>в</w:t>
        <w:br/>
        <w:br/>
        <w:t>а</w:t>
        <w:br/>
        <w:br/>
        <w:t>т</w:t>
        <w:br/>
        <w:br/>
        <w:t>ь</w:t>
        <w:br/>
        <w:br/>
        <w:t xml:space="preserve"> </w:t>
        <w:br/>
        <w:br/>
        <w:t>п</w:t>
        <w:br/>
        <w:br/>
        <w:t>р</w:t>
        <w:br/>
        <w:br/>
        <w:t>о</w:t>
        <w:br/>
        <w:br/>
        <w:t>д</w:t>
        <w:br/>
        <w:br/>
        <w:t>у</w:t>
        <w:br/>
        <w:br/>
        <w:t>к</w:t>
        <w:br/>
        <w:br/>
        <w:t>т</w:t>
        <w:br/>
        <w:br/>
        <w:t>ы</w:t>
        <w:br/>
        <w:br/>
        <w:t xml:space="preserve"> </w:t>
        <w:br/>
        <w:br/>
        <w:t>и</w:t>
        <w:br/>
        <w:br/>
        <w:t xml:space="preserve"> </w:t>
        <w:br/>
        <w:br/>
        <w:t>п</w:t>
        <w:br/>
        <w:br/>
        <w:t>р</w:t>
        <w:br/>
        <w:br/>
        <w:t>о</w:t>
        <w:br/>
        <w:br/>
        <w:t>ц</w:t>
        <w:br/>
        <w:br/>
        <w:t>е</w:t>
        <w:br/>
        <w:br/>
        <w:t>с</w:t>
        <w:br/>
        <w:br/>
        <w:t>с</w:t>
        <w:br/>
        <w:br/>
        <w:t>ы</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t xml:space="preserve"> </w:t>
        <w:br/>
        <w:br/>
        <w:t>ч</w:t>
        <w:br/>
        <w:br/>
        <w:t>т</w:t>
        <w:br/>
        <w:br/>
        <w:t>о</w:t>
        <w:br/>
        <w:br/>
        <w:t xml:space="preserve"> </w:t>
        <w:br/>
        <w:br/>
        <w:t>у</w:t>
        <w:br/>
        <w:br/>
        <w:t>п</w:t>
        <w:br/>
        <w:br/>
        <w:t>р</w:t>
        <w:br/>
        <w:br/>
        <w:t>о</w:t>
        <w:br/>
        <w:br/>
        <w:t>щ</w:t>
        <w:br/>
        <w:br/>
        <w:t>а</w:t>
        <w:br/>
        <w:br/>
        <w:t>е</w:t>
        <w:br/>
        <w:br/>
        <w:t>т</w:t>
        <w:br/>
        <w:br/>
        <w:t xml:space="preserve"> </w:t>
        <w:br/>
        <w:br/>
        <w:t>п</w:t>
        <w:br/>
        <w:br/>
        <w:t>р</w:t>
        <w:br/>
        <w:br/>
        <w:t>о</w:t>
        <w:br/>
        <w:br/>
        <w:t>е</w:t>
        <w:br/>
        <w:br/>
        <w:t>к</w:t>
        <w:br/>
        <w:br/>
        <w:t>т</w:t>
        <w:br/>
        <w:br/>
        <w:t>и</w:t>
        <w:br/>
        <w:br/>
        <w:t>р</w:t>
        <w:br/>
        <w:br/>
        <w:t>о</w:t>
        <w:br/>
        <w:br/>
        <w:t>в</w:t>
        <w:br/>
        <w:br/>
        <w:t>а</w:t>
        <w:br/>
        <w:br/>
        <w:t>н</w:t>
        <w:br/>
        <w:br/>
        <w:t>и</w:t>
        <w:br/>
        <w:br/>
        <w:t>е</w:t>
        <w:br/>
        <w:br/>
        <w:t xml:space="preserve"> </w:t>
        <w:br/>
        <w:br/>
        <w:t>и</w:t>
        <w:br/>
        <w:br/>
        <w:t xml:space="preserve"> </w:t>
        <w:br/>
        <w:br/>
        <w:t>т</w:t>
        <w:br/>
        <w:br/>
        <w:t>е</w:t>
        <w:br/>
        <w:br/>
        <w:t>с</w:t>
        <w:br/>
        <w:br/>
        <w:t>т</w:t>
        <w:br/>
        <w:br/>
        <w:t>и</w:t>
        <w:br/>
        <w:br/>
        <w:t>р</w:t>
        <w:br/>
        <w:br/>
        <w:t>о</w:t>
        <w:br/>
        <w:br/>
        <w:t>в</w:t>
        <w:br/>
        <w:br/>
        <w:t>а</w:t>
        <w:br/>
        <w:br/>
        <w:t>н</w:t>
        <w:br/>
        <w:br/>
        <w:t>и</w:t>
        <w:br/>
        <w:br/>
        <w:t>е</w:t>
        <w:br/>
        <w:br/>
        <w:t>.</w:t>
        <w:br/>
        <w:br/>
        <w:br/>
        <w:br/>
        <w:br/>
        <w:br/>
        <w:br/>
        <w:br/>
        <w:t>*</w:t>
        <w:br/>
        <w:br/>
        <w:t>*</w:t>
        <w:br/>
        <w:br/>
        <w:t>V</w:t>
        <w:br/>
        <w:br/>
        <w:t>I</w:t>
        <w:br/>
        <w:br/>
        <w:t>.</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ь</w:t>
        <w:br/>
        <w:br/>
        <w:t xml:space="preserve"> </w:t>
        <w:br/>
        <w:br/>
        <w:t>и</w:t>
        <w:br/>
        <w:br/>
        <w:t xml:space="preserve"> </w:t>
        <w:br/>
        <w:br/>
        <w:t>з</w:t>
        <w:br/>
        <w:br/>
        <w:t>а</w:t>
        <w:br/>
        <w:br/>
        <w:t>щ</w:t>
        <w:br/>
        <w:br/>
        <w:t>и</w:t>
        <w:br/>
        <w:br/>
        <w:t>т</w:t>
        <w:br/>
        <w:br/>
        <w:t>а</w:t>
        <w:br/>
        <w:br/>
        <w:t xml:space="preserve"> </w:t>
        <w:br/>
        <w:br/>
        <w:t>д</w:t>
        <w:br/>
        <w:br/>
        <w:t>а</w:t>
        <w:br/>
        <w:br/>
        <w:t>н</w:t>
        <w:br/>
        <w:br/>
        <w:t>н</w:t>
        <w:br/>
        <w:br/>
        <w:t>ы</w:t>
        <w:br/>
        <w:br/>
        <w:t>х</w:t>
        <w:br/>
        <w:br/>
        <w:t xml:space="preserve"> </w:t>
        <w:br/>
        <w:br/>
        <w:t>в</w:t>
        <w:br/>
        <w:br/>
        <w:t xml:space="preserve"> </w:t>
        <w:br/>
        <w:br/>
        <w:t>"</w:t>
        <w:br/>
        <w:br/>
        <w:t>У</w:t>
        <w:br/>
        <w:br/>
        <w:t>м</w:t>
        <w:br/>
        <w:br/>
        <w:t>н</w:t>
        <w:br/>
        <w:br/>
        <w:t>о</w:t>
        <w:br/>
        <w:br/>
        <w:t>м</w:t>
        <w:br/>
        <w:br/>
        <w:t xml:space="preserve"> </w:t>
        <w:br/>
        <w:br/>
        <w:t>п</w:t>
        <w:br/>
        <w:br/>
        <w:t>р</w:t>
        <w:br/>
        <w:br/>
        <w:t>о</w:t>
        <w:br/>
        <w:br/>
        <w:t>и</w:t>
        <w:br/>
        <w:br/>
        <w:t>з</w:t>
        <w:br/>
        <w:br/>
        <w:t>в</w:t>
        <w:br/>
        <w:br/>
        <w:t>о</w:t>
        <w:br/>
        <w:br/>
        <w:t>д</w:t>
        <w:br/>
        <w:br/>
        <w:t>с</w:t>
        <w:br/>
        <w:br/>
        <w:t>т</w:t>
        <w:br/>
        <w:br/>
        <w:t>в</w:t>
        <w:br/>
        <w:br/>
        <w:t>е</w:t>
        <w:br/>
        <w:br/>
        <w:t>"</w:t>
        <w:br/>
        <w:br/>
        <w:t>*</w:t>
        <w:br/>
        <w:br/>
        <w:t>*</w:t>
        <w:br/>
        <w:br/>
        <w:br/>
        <w:br/>
        <w:br/>
        <w:br/>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 xml:space="preserve"> </w:t>
        <w:br/>
        <w:br/>
        <w:t>д</w:t>
        <w:br/>
        <w:br/>
        <w:t>а</w:t>
        <w:br/>
        <w:br/>
        <w:t>н</w:t>
        <w:br/>
        <w:br/>
        <w:t>н</w:t>
        <w:br/>
        <w:br/>
        <w:t>ы</w:t>
        <w:br/>
        <w:br/>
        <w:t>х</w:t>
        <w:br/>
        <w:br/>
        <w:t xml:space="preserve"> </w:t>
        <w:br/>
        <w:br/>
        <w:t>и</w:t>
        <w:br/>
        <w:br/>
        <w:t xml:space="preserve"> </w:t>
        <w:br/>
        <w:br/>
        <w:t>з</w:t>
        <w:br/>
        <w:br/>
        <w:t>а</w:t>
        <w:br/>
        <w:br/>
        <w:t>щ</w:t>
        <w:br/>
        <w:br/>
        <w:t>и</w:t>
        <w:br/>
        <w:br/>
        <w:t>т</w:t>
        <w:br/>
        <w:br/>
        <w:t>ы</w:t>
        <w:br/>
        <w:br/>
        <w:t xml:space="preserve"> </w:t>
        <w:br/>
        <w:br/>
        <w:t>о</w:t>
        <w:br/>
        <w:br/>
        <w:t>т</w:t>
        <w:br/>
        <w:br/>
        <w:t xml:space="preserve"> </w:t>
        <w:br/>
        <w:br/>
        <w:t>к</w:t>
        <w:br/>
        <w:br/>
        <w:t>и</w:t>
        <w:br/>
        <w:br/>
        <w:t>б</w:t>
        <w:br/>
        <w:br/>
        <w:t>е</w:t>
        <w:br/>
        <w:br/>
        <w:t>р</w:t>
        <w:br/>
        <w:br/>
        <w:t>а</w:t>
        <w:br/>
        <w:br/>
        <w:t>т</w:t>
        <w:br/>
        <w:br/>
        <w:t>а</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w:t>
        <w:br/>
        <w:br/>
        <w:t>У</w:t>
        <w:br/>
        <w:br/>
        <w:t>м</w:t>
        <w:br/>
        <w:br/>
        <w:t>н</w:t>
        <w:br/>
        <w:br/>
        <w:t>о</w:t>
        <w:br/>
        <w:br/>
        <w:t>е</w:t>
        <w:br/>
        <w:br/>
        <w:t xml:space="preserve"> </w:t>
        <w:br/>
        <w:br/>
        <w:t>п</w:t>
        <w:br/>
        <w:br/>
        <w:t>р</w:t>
        <w:br/>
        <w:br/>
        <w:t>о</w:t>
        <w:br/>
        <w:br/>
        <w:t>и</w:t>
        <w:br/>
        <w:br/>
        <w:t>з</w:t>
        <w:br/>
        <w:br/>
        <w:t>в</w:t>
        <w:br/>
        <w:br/>
        <w:t>о</w:t>
        <w:br/>
        <w:br/>
        <w:t>д</w:t>
        <w:br/>
        <w:br/>
        <w:t>с</w:t>
        <w:br/>
        <w:br/>
        <w:t>т</w:t>
        <w:br/>
        <w:br/>
        <w:t>в</w:t>
        <w:br/>
        <w:br/>
        <w:t>о</w:t>
        <w:br/>
        <w:br/>
        <w:t>"</w:t>
        <w:br/>
        <w:br/>
        <w:t xml:space="preserve"> </w:t>
        <w:br/>
        <w:br/>
        <w:t>с</w:t>
        <w:br/>
        <w:br/>
        <w:t>о</w:t>
        <w:br/>
        <w:br/>
        <w:t>з</w:t>
        <w:br/>
        <w:br/>
        <w:t>д</w:t>
        <w:br/>
        <w:br/>
        <w:t>а</w:t>
        <w:br/>
        <w:br/>
        <w:t>е</w:t>
        <w:br/>
        <w:br/>
        <w:t>т</w:t>
        <w:br/>
        <w:br/>
        <w:t xml:space="preserve"> </w:t>
        <w:br/>
        <w:br/>
        <w:t>н</w:t>
        <w:br/>
        <w:br/>
        <w:t>о</w:t>
        <w:br/>
        <w:br/>
        <w:t>в</w:t>
        <w:br/>
        <w:br/>
        <w:t>ы</w:t>
        <w:br/>
        <w:br/>
        <w:t>е</w:t>
        <w:br/>
        <w:br/>
        <w:t xml:space="preserve"> </w:t>
        <w:br/>
        <w:br/>
        <w:t>у</w:t>
        <w:br/>
        <w:br/>
        <w:t>я</w:t>
        <w:br/>
        <w:br/>
        <w:t>з</w:t>
        <w:br/>
        <w:br/>
        <w:t>в</w:t>
        <w:br/>
        <w:br/>
        <w:t>и</w:t>
        <w:br/>
        <w:br/>
        <w:t>м</w:t>
        <w:br/>
        <w:br/>
        <w:t>о</w:t>
        <w:br/>
        <w:br/>
        <w:t>с</w:t>
        <w:br/>
        <w:br/>
        <w:t>т</w:t>
        <w:br/>
        <w:br/>
        <w:t>и</w:t>
        <w:br/>
        <w:br/>
        <w:t xml:space="preserve"> </w:t>
        <w:br/>
        <w:br/>
        <w:t>д</w:t>
        <w:br/>
        <w:br/>
        <w:t>л</w:t>
        <w:br/>
        <w:br/>
        <w:t>я</w:t>
        <w:br/>
        <w:br/>
        <w:t xml:space="preserve"> </w:t>
        <w:br/>
        <w:br/>
        <w:t>к</w:t>
        <w:br/>
        <w:br/>
        <w:t>и</w:t>
        <w:br/>
        <w:br/>
        <w:t>б</w:t>
        <w:br/>
        <w:br/>
        <w:t>е</w:t>
        <w:br/>
        <w:br/>
        <w:t>р</w:t>
        <w:br/>
        <w:br/>
        <w:t>а</w:t>
        <w:br/>
        <w:br/>
        <w:t>т</w:t>
        <w:br/>
        <w:br/>
        <w:t>а</w:t>
        <w:br/>
        <w:br/>
        <w:t>к</w:t>
        <w:br/>
        <w:br/>
        <w:t>,</w:t>
        <w:br/>
        <w:br/>
        <w:t xml:space="preserve"> </w:t>
        <w:br/>
        <w:br/>
        <w:t>п</w:t>
        <w:br/>
        <w:br/>
        <w:t>о</w:t>
        <w:br/>
        <w:br/>
        <w:t>э</w:t>
        <w:br/>
        <w:br/>
        <w:t>т</w:t>
        <w:br/>
        <w:br/>
        <w:t>о</w:t>
        <w:br/>
        <w:br/>
        <w:t>м</w:t>
        <w:br/>
        <w:br/>
        <w:t>у</w:t>
        <w:br/>
        <w:br/>
        <w:t xml:space="preserve"> </w:t>
        <w:br/>
        <w:br/>
        <w:t>н</w:t>
        <w:br/>
        <w:br/>
        <w:t>е</w:t>
        <w:br/>
        <w:br/>
        <w:t>о</w:t>
        <w:br/>
        <w:br/>
        <w:t>б</w:t>
        <w:br/>
        <w:br/>
        <w:t>х</w:t>
        <w:br/>
        <w:br/>
        <w:t>о</w:t>
        <w:br/>
        <w:br/>
        <w:t>д</w:t>
        <w:br/>
        <w:br/>
        <w:t>и</w:t>
        <w:br/>
        <w:br/>
        <w:t>м</w:t>
        <w:br/>
        <w:br/>
        <w:t>о</w:t>
        <w:br/>
        <w:br/>
        <w:t xml:space="preserve"> </w:t>
        <w:br/>
        <w:br/>
        <w:t>о</w:t>
        <w:br/>
        <w:br/>
        <w:t>б</w:t>
        <w:br/>
        <w:br/>
        <w:t>е</w:t>
        <w:br/>
        <w:br/>
        <w:t>с</w:t>
        <w:br/>
        <w:br/>
        <w:t>п</w:t>
        <w:br/>
        <w:br/>
        <w:t>е</w:t>
        <w:br/>
        <w:br/>
        <w:t>ч</w:t>
        <w:br/>
        <w:br/>
        <w:t>и</w:t>
        <w:br/>
        <w:br/>
        <w:t>т</w:t>
        <w:br/>
        <w:br/>
        <w:t>ь</w:t>
        <w:br/>
        <w:br/>
        <w:t xml:space="preserve"> </w:t>
        <w:br/>
        <w:br/>
        <w:t>н</w:t>
        <w:br/>
        <w:br/>
        <w:t>а</w:t>
        <w:br/>
        <w:br/>
        <w:t>д</w:t>
        <w:br/>
        <w:br/>
        <w:t>е</w:t>
        <w:br/>
        <w:br/>
        <w:t>ж</w:t>
        <w:br/>
        <w:br/>
        <w:t>н</w:t>
        <w:br/>
        <w:br/>
        <w:t>у</w:t>
        <w:br/>
        <w:br/>
        <w:t>ю</w:t>
        <w:br/>
        <w:br/>
        <w:t xml:space="preserve"> </w:t>
        <w:br/>
        <w:br/>
        <w:t>з</w:t>
        <w:br/>
        <w:br/>
        <w:t>а</w:t>
        <w:br/>
        <w:br/>
        <w:t>щ</w:t>
        <w:br/>
        <w:br/>
        <w:t>и</w:t>
        <w:br/>
        <w:br/>
        <w:t>т</w:t>
        <w:br/>
        <w:br/>
        <w:t>у</w:t>
        <w:br/>
        <w:br/>
        <w:t xml:space="preserve"> </w:t>
        <w:br/>
        <w:br/>
        <w:t>д</w:t>
        <w:br/>
        <w:br/>
        <w:t>а</w:t>
        <w:br/>
        <w:br/>
        <w:t>н</w:t>
        <w:br/>
        <w:br/>
        <w:t>н</w:t>
        <w:br/>
        <w:br/>
        <w:t>ы</w:t>
        <w:br/>
        <w:br/>
        <w:t>х</w:t>
        <w:br/>
        <w:br/>
        <w:t>.</w:t>
        <w:br/>
        <w:br/>
        <w:br/>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с</w:t>
        <w:br/>
        <w:br/>
        <w:t>и</w:t>
        <w:br/>
        <w:br/>
        <w:t>с</w:t>
        <w:br/>
        <w:br/>
        <w:t>т</w:t>
        <w:br/>
        <w:br/>
        <w:t>е</w:t>
        <w:br/>
        <w:br/>
        <w:t>м</w:t>
        <w:br/>
        <w:br/>
        <w:t xml:space="preserve"> </w:t>
        <w:br/>
        <w:br/>
        <w:t>о</w:t>
        <w:br/>
        <w:br/>
        <w:t>б</w:t>
        <w:br/>
        <w:br/>
        <w:t>н</w:t>
        <w:br/>
        <w:br/>
        <w:t>а</w:t>
        <w:br/>
        <w:br/>
        <w:t>р</w:t>
        <w:br/>
        <w:br/>
        <w:t>у</w:t>
        <w:br/>
        <w:br/>
        <w:t>ж</w:t>
        <w:br/>
        <w:br/>
        <w:t>е</w:t>
        <w:br/>
        <w:br/>
        <w:t>н</w:t>
        <w:br/>
        <w:br/>
        <w:t>и</w:t>
        <w:br/>
        <w:br/>
        <w:t>я</w:t>
        <w:br/>
        <w:br/>
        <w:t xml:space="preserve"> </w:t>
        <w:br/>
        <w:br/>
        <w:t>в</w:t>
        <w:br/>
        <w:br/>
        <w:t>т</w:t>
        <w:br/>
        <w:br/>
        <w:t>о</w:t>
        <w:br/>
        <w:br/>
        <w:t>р</w:t>
        <w:br/>
        <w:br/>
        <w:t>ж</w:t>
        <w:br/>
        <w:br/>
        <w:t>е</w:t>
        <w:br/>
        <w:br/>
        <w:t>н</w:t>
        <w:br/>
        <w:br/>
        <w:t>и</w:t>
        <w:br/>
        <w:br/>
        <w:t>й</w:t>
        <w:br/>
        <w:br/>
        <w:t xml:space="preserve"> </w:t>
        <w:br/>
        <w:br/>
        <w:t>и</w:t>
        <w:br/>
        <w:br/>
        <w:t xml:space="preserve"> </w:t>
        <w:br/>
        <w:br/>
        <w:t>п</w:t>
        <w:br/>
        <w:br/>
        <w:t>р</w:t>
        <w:br/>
        <w:br/>
        <w:t>е</w:t>
        <w:br/>
        <w:br/>
        <w:t>д</w:t>
        <w:br/>
        <w:br/>
        <w:t>о</w:t>
        <w:br/>
        <w:br/>
        <w:t>т</w:t>
        <w:br/>
        <w:br/>
        <w:t>в</w:t>
        <w:br/>
        <w:br/>
        <w:t>р</w:t>
        <w:br/>
        <w:br/>
        <w:t>а</w:t>
        <w:br/>
        <w:br/>
        <w:t>щ</w:t>
        <w:br/>
        <w:br/>
        <w:t>е</w:t>
        <w:br/>
        <w:br/>
        <w:t>н</w:t>
        <w:br/>
        <w:br/>
        <w:t>и</w:t>
        <w:br/>
        <w:br/>
        <w:t>я</w:t>
        <w:br/>
        <w:br/>
        <w:t xml:space="preserve"> </w:t>
        <w:br/>
        <w:br/>
        <w:t>к</w:t>
        <w:br/>
        <w:br/>
        <w:t>и</w:t>
        <w:br/>
        <w:br/>
        <w:t>б</w:t>
        <w:br/>
        <w:br/>
        <w:t>е</w:t>
        <w:br/>
        <w:br/>
        <w:t>р</w:t>
        <w:br/>
        <w:br/>
        <w:t>а</w:t>
        <w:br/>
        <w:br/>
        <w:t>т</w:t>
        <w:br/>
        <w:br/>
        <w:t>а</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и</w:t>
        <w:br/>
        <w:br/>
        <w:t>с</w:t>
        <w:br/>
        <w:br/>
        <w:t>т</w:t>
        <w:br/>
        <w:br/>
        <w:t>е</w:t>
        <w:br/>
        <w:br/>
        <w:t>м</w:t>
        <w:br/>
        <w:br/>
        <w:t>ы</w:t>
        <w:br/>
        <w:br/>
        <w:t xml:space="preserve"> </w:t>
        <w:br/>
        <w:br/>
        <w:t>о</w:t>
        <w:br/>
        <w:br/>
        <w:t>б</w:t>
        <w:br/>
        <w:br/>
        <w:t>н</w:t>
        <w:br/>
        <w:br/>
        <w:t>а</w:t>
        <w:br/>
        <w:br/>
        <w:t>р</w:t>
        <w:br/>
        <w:br/>
        <w:t>у</w:t>
        <w:br/>
        <w:br/>
        <w:t>ж</w:t>
        <w:br/>
        <w:br/>
        <w:t>е</w:t>
        <w:br/>
        <w:br/>
        <w:t>н</w:t>
        <w:br/>
        <w:br/>
        <w:t>и</w:t>
        <w:br/>
        <w:br/>
        <w:t>я</w:t>
        <w:br/>
        <w:br/>
        <w:t xml:space="preserve"> </w:t>
        <w:br/>
        <w:br/>
        <w:t>в</w:t>
        <w:br/>
        <w:br/>
        <w:t>т</w:t>
        <w:br/>
        <w:br/>
        <w:t>о</w:t>
        <w:br/>
        <w:br/>
        <w:t>р</w:t>
        <w:br/>
        <w:br/>
        <w:t>ж</w:t>
        <w:br/>
        <w:br/>
        <w:t>е</w:t>
        <w:br/>
        <w:br/>
        <w:t>н</w:t>
        <w:br/>
        <w:br/>
        <w:t>и</w:t>
        <w:br/>
        <w:br/>
        <w:t>й</w:t>
        <w:br/>
        <w:br/>
        <w:t xml:space="preserve"> </w:t>
        <w:br/>
        <w:br/>
        <w:t>и</w:t>
        <w:br/>
        <w:br/>
        <w:t xml:space="preserve"> </w:t>
        <w:br/>
        <w:br/>
        <w:t>п</w:t>
        <w:br/>
        <w:br/>
        <w:t>р</w:t>
        <w:br/>
        <w:br/>
        <w:t>е</w:t>
        <w:br/>
        <w:br/>
        <w:t>д</w:t>
        <w:br/>
        <w:br/>
        <w:t>о</w:t>
        <w:br/>
        <w:br/>
        <w:t>т</w:t>
        <w:br/>
        <w:br/>
        <w:t>в</w:t>
        <w:br/>
        <w:br/>
        <w:t>р</w:t>
        <w:br/>
        <w:br/>
        <w:t>а</w:t>
        <w:br/>
        <w:br/>
        <w:t>щ</w:t>
        <w:br/>
        <w:br/>
        <w:t>е</w:t>
        <w:br/>
        <w:br/>
        <w:t>н</w:t>
        <w:br/>
        <w:br/>
        <w:t>и</w:t>
        <w:br/>
        <w:br/>
        <w:t>я</w:t>
        <w:br/>
        <w:br/>
        <w:t xml:space="preserve"> </w:t>
        <w:br/>
        <w:br/>
        <w:t>к</w:t>
        <w:br/>
        <w:br/>
        <w:t>и</w:t>
        <w:br/>
        <w:br/>
        <w:t>б</w:t>
        <w:br/>
        <w:br/>
        <w:t>е</w:t>
        <w:br/>
        <w:br/>
        <w:t>р</w:t>
        <w:br/>
        <w:br/>
        <w:t>а</w:t>
        <w:br/>
        <w:br/>
        <w:t>т</w:t>
        <w:br/>
        <w:br/>
        <w:t>а</w:t>
        <w:br/>
        <w:br/>
        <w:t>к</w:t>
        <w:br/>
        <w:br/>
        <w:t xml:space="preserve"> </w:t>
        <w:br/>
        <w:br/>
        <w:t>п</w:t>
        <w:br/>
        <w:br/>
        <w:t>о</w:t>
        <w:br/>
        <w:br/>
        <w:t>з</w:t>
        <w:br/>
        <w:br/>
        <w:t>в</w:t>
        <w:br/>
        <w:br/>
        <w:t>о</w:t>
        <w:br/>
        <w:br/>
        <w:t>л</w:t>
        <w:br/>
        <w:br/>
        <w:t>я</w:t>
        <w:br/>
        <w:br/>
        <w:t>ю</w:t>
        <w:br/>
        <w:br/>
        <w:t>т</w:t>
        <w:br/>
        <w:br/>
        <w:t xml:space="preserve"> </w:t>
        <w:br/>
        <w:br/>
        <w:t>б</w:t>
        <w:br/>
        <w:br/>
        <w:t>ы</w:t>
        <w:br/>
        <w:br/>
        <w:t>с</w:t>
        <w:br/>
        <w:br/>
        <w:t>т</w:t>
        <w:br/>
        <w:br/>
        <w:t>р</w:t>
        <w:br/>
        <w:br/>
        <w:t>о</w:t>
        <w:br/>
        <w:br/>
        <w:t xml:space="preserve"> </w:t>
        <w:br/>
        <w:br/>
        <w:t>р</w:t>
        <w:br/>
        <w:br/>
        <w:t>е</w:t>
        <w:br/>
        <w:br/>
        <w:t>а</w:t>
        <w:br/>
        <w:br/>
        <w:t>г</w:t>
        <w:br/>
        <w:br/>
        <w:t>и</w:t>
        <w:br/>
        <w:br/>
        <w:t>р</w:t>
        <w:br/>
        <w:br/>
        <w:t>о</w:t>
        <w:br/>
        <w:br/>
        <w:t>в</w:t>
        <w:br/>
        <w:br/>
        <w:t>а</w:t>
        <w:br/>
        <w:br/>
        <w:t>т</w:t>
        <w:br/>
        <w:br/>
        <w:t>ь</w:t>
        <w:br/>
        <w:br/>
        <w:t xml:space="preserve"> </w:t>
        <w:br/>
        <w:br/>
        <w:t>н</w:t>
        <w:br/>
        <w:br/>
        <w:t>а</w:t>
        <w:br/>
        <w:br/>
        <w:t xml:space="preserve"> </w:t>
        <w:br/>
        <w:br/>
        <w:t>у</w:t>
        <w:br/>
        <w:br/>
        <w:t>г</w:t>
        <w:br/>
        <w:br/>
        <w:t>р</w:t>
        <w:br/>
        <w:br/>
        <w:t>о</w:t>
        <w:br/>
        <w:br/>
        <w:t>з</w:t>
        <w:br/>
        <w:br/>
        <w:t>ы</w:t>
        <w:br/>
        <w:br/>
        <w:t xml:space="preserve"> </w:t>
        <w:br/>
        <w:br/>
        <w:t>и</w:t>
        <w:br/>
        <w:br/>
        <w:t xml:space="preserve"> </w:t>
        <w:br/>
        <w:br/>
        <w:t>п</w:t>
        <w:br/>
        <w:br/>
        <w:t>р</w:t>
        <w:br/>
        <w:br/>
        <w:t>е</w:t>
        <w:br/>
        <w:br/>
        <w:t>д</w:t>
        <w:br/>
        <w:br/>
        <w:t>о</w:t>
        <w:br/>
        <w:br/>
        <w:t>т</w:t>
        <w:br/>
        <w:br/>
        <w:t>в</w:t>
        <w:br/>
        <w:br/>
        <w:t>р</w:t>
        <w:br/>
        <w:br/>
        <w:t>а</w:t>
        <w:br/>
        <w:br/>
        <w:t>щ</w:t>
        <w:br/>
        <w:br/>
        <w:t>а</w:t>
        <w:br/>
        <w:br/>
        <w:t>т</w:t>
        <w:br/>
        <w:br/>
        <w:t>ь</w:t>
        <w:br/>
        <w:br/>
        <w:t xml:space="preserve"> </w:t>
        <w:br/>
        <w:br/>
        <w:t>а</w:t>
        <w:br/>
        <w:br/>
        <w:t>т</w:t>
        <w:br/>
        <w:br/>
        <w:t>а</w:t>
        <w:br/>
        <w:br/>
        <w:t>к</w:t>
        <w:br/>
        <w:br/>
        <w:t>и</w:t>
        <w:br/>
        <w:br/>
        <w:t>.</w:t>
        <w:br/>
        <w:br/>
        <w:br/>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к</w:t>
        <w:br/>
        <w:br/>
        <w:t>о</w:t>
        <w:br/>
        <w:br/>
        <w:t>н</w:t>
        <w:br/>
        <w:br/>
        <w:t>ф</w:t>
        <w:br/>
        <w:br/>
        <w:t>и</w:t>
        <w:br/>
        <w:br/>
        <w:t>д</w:t>
        <w:br/>
        <w:br/>
        <w:t>е</w:t>
        <w:br/>
        <w:br/>
        <w:t>н</w:t>
        <w:br/>
        <w:br/>
        <w:t>ц</w:t>
        <w:br/>
        <w:br/>
        <w:t>и</w:t>
        <w:br/>
        <w:br/>
        <w:t>а</w:t>
        <w:br/>
        <w:br/>
        <w:t>л</w:t>
        <w:br/>
        <w:br/>
        <w:t>ь</w:t>
        <w:br/>
        <w:br/>
        <w:t>н</w:t>
        <w:br/>
        <w:br/>
        <w:t>о</w:t>
        <w:br/>
        <w:br/>
        <w:t>с</w:t>
        <w:br/>
        <w:br/>
        <w:t>т</w:t>
        <w:br/>
        <w:br/>
        <w:t>и</w:t>
        <w:br/>
        <w:br/>
        <w:t xml:space="preserve"> </w:t>
        <w:br/>
        <w:br/>
        <w:t>и</w:t>
        <w:br/>
        <w:br/>
        <w:t xml:space="preserve"> </w:t>
        <w:br/>
        <w:br/>
        <w:t>ц</w:t>
        <w:br/>
        <w:br/>
        <w:t>е</w:t>
        <w:br/>
        <w:br/>
        <w:t>л</w:t>
        <w:br/>
        <w:br/>
        <w:t>о</w:t>
        <w:br/>
        <w:br/>
        <w:t>с</w:t>
        <w:br/>
        <w:br/>
        <w:t>т</w:t>
        <w:br/>
        <w:br/>
        <w:t>н</w:t>
        <w:br/>
        <w:br/>
        <w:t>о</w:t>
        <w:br/>
        <w:br/>
        <w:t>с</w:t>
        <w:br/>
        <w:br/>
        <w:t>т</w:t>
        <w:br/>
        <w:br/>
        <w:t>и</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К</w:t>
        <w:br/>
        <w:br/>
        <w:t>о</w:t>
        <w:br/>
        <w:br/>
        <w:t>н</w:t>
        <w:br/>
        <w:br/>
        <w:t>ф</w:t>
        <w:br/>
        <w:br/>
        <w:t>и</w:t>
        <w:br/>
        <w:br/>
        <w:t>д</w:t>
        <w:br/>
        <w:br/>
        <w:t>е</w:t>
        <w:br/>
        <w:br/>
        <w:t>н</w:t>
        <w:br/>
        <w:br/>
        <w:t>ц</w:t>
        <w:br/>
        <w:br/>
        <w:t>и</w:t>
        <w:br/>
        <w:br/>
        <w:t>а</w:t>
        <w:br/>
        <w:br/>
        <w:t>л</w:t>
        <w:br/>
        <w:br/>
        <w:t>ь</w:t>
        <w:br/>
        <w:br/>
        <w:t>н</w:t>
        <w:br/>
        <w:br/>
        <w:t>о</w:t>
        <w:br/>
        <w:br/>
        <w:t>с</w:t>
        <w:br/>
        <w:br/>
        <w:t>т</w:t>
        <w:br/>
        <w:br/>
        <w:t>ь</w:t>
        <w:br/>
        <w:br/>
        <w:t xml:space="preserve"> </w:t>
        <w:br/>
        <w:br/>
        <w:t>и</w:t>
        <w:br/>
        <w:br/>
        <w:t xml:space="preserve"> </w:t>
        <w:br/>
        <w:br/>
        <w:t>ц</w:t>
        <w:br/>
        <w:br/>
        <w:t>е</w:t>
        <w:br/>
        <w:br/>
        <w:t>л</w:t>
        <w:br/>
        <w:br/>
        <w:t>о</w:t>
        <w:br/>
        <w:br/>
        <w:t>с</w:t>
        <w:br/>
        <w:br/>
        <w:t>т</w:t>
        <w:br/>
        <w:br/>
        <w:t>н</w:t>
        <w:br/>
        <w:br/>
        <w:t>о</w:t>
        <w:br/>
        <w:br/>
        <w:t>с</w:t>
        <w:br/>
        <w:br/>
        <w:t>т</w:t>
        <w:br/>
        <w:br/>
        <w:t>ь</w:t>
        <w:br/>
        <w:br/>
        <w:t xml:space="preserve"> </w:t>
        <w:br/>
        <w:br/>
        <w:t>д</w:t>
        <w:br/>
        <w:br/>
        <w:t>а</w:t>
        <w:br/>
        <w:br/>
        <w:t>н</w:t>
        <w:br/>
        <w:br/>
        <w:t>н</w:t>
        <w:br/>
        <w:br/>
        <w:t>ы</w:t>
        <w:br/>
        <w:br/>
        <w:t>х</w:t>
        <w:br/>
        <w:br/>
        <w:t xml:space="preserve"> </w:t>
        <w:br/>
        <w:br/>
        <w:t>я</w:t>
        <w:br/>
        <w:br/>
        <w:t>в</w:t>
        <w:br/>
        <w:br/>
        <w:t>л</w:t>
        <w:br/>
        <w:br/>
        <w:t>я</w:t>
        <w:br/>
        <w:br/>
        <w:t>ю</w:t>
        <w:br/>
        <w:br/>
        <w:t>т</w:t>
        <w:br/>
        <w:br/>
        <w:t>с</w:t>
        <w:br/>
        <w:br/>
        <w:t>я</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м</w:t>
        <w:br/>
        <w:br/>
        <w:t>и</w:t>
        <w:br/>
        <w:br/>
        <w:t xml:space="preserve"> </w:t>
        <w:br/>
        <w:br/>
        <w:t>д</w:t>
        <w:br/>
        <w:br/>
        <w:t>л</w:t>
        <w:br/>
        <w:br/>
        <w:t>я</w:t>
        <w:br/>
        <w:br/>
        <w:t xml:space="preserve"> </w:t>
        <w:br/>
        <w:br/>
        <w:t>з</w:t>
        <w:br/>
        <w:br/>
        <w:t>а</w:t>
        <w:br/>
        <w:br/>
        <w:t>щ</w:t>
        <w:br/>
        <w:br/>
        <w:t>и</w:t>
        <w:br/>
        <w:br/>
        <w:t>т</w:t>
        <w:br/>
        <w:br/>
        <w:t>ы</w:t>
        <w:br/>
        <w:br/>
        <w:t xml:space="preserve"> </w:t>
        <w:br/>
        <w:br/>
        <w:t>и</w:t>
        <w:br/>
        <w:br/>
        <w:t>н</w:t>
        <w:br/>
        <w:br/>
        <w:t>т</w:t>
        <w:br/>
        <w:br/>
        <w:t>е</w:t>
        <w:br/>
        <w:br/>
        <w:t>л</w:t>
        <w:br/>
        <w:br/>
        <w:t>л</w:t>
        <w:br/>
        <w:br/>
        <w:t>е</w:t>
        <w:br/>
        <w:br/>
        <w:t>к</w:t>
        <w:br/>
        <w:br/>
        <w:t>т</w:t>
        <w:br/>
        <w:br/>
        <w:t>у</w:t>
        <w:br/>
        <w:br/>
        <w:t>а</w:t>
        <w:br/>
        <w:br/>
        <w:t>л</w:t>
        <w:br/>
        <w:br/>
        <w:t>ь</w:t>
        <w:br/>
        <w:br/>
        <w:t>н</w:t>
        <w:br/>
        <w:br/>
        <w:t>о</w:t>
        <w:br/>
        <w:br/>
        <w:t>й</w:t>
        <w:br/>
        <w:br/>
        <w:t xml:space="preserve"> </w:t>
        <w:br/>
        <w:br/>
        <w:t>с</w:t>
        <w:br/>
        <w:br/>
        <w:t>о</w:t>
        <w:br/>
        <w:br/>
        <w:t>б</w:t>
        <w:br/>
        <w:br/>
        <w:t>с</w:t>
        <w:br/>
        <w:br/>
        <w:t>т</w:t>
        <w:br/>
        <w:br/>
        <w:t>в</w:t>
        <w:br/>
        <w:br/>
        <w:t>е</w:t>
        <w:br/>
        <w:br/>
        <w:t>н</w:t>
        <w:br/>
        <w:br/>
        <w:t>н</w:t>
        <w:br/>
        <w:br/>
        <w:t>о</w:t>
        <w:br/>
        <w:br/>
        <w:t>с</w:t>
        <w:br/>
        <w:br/>
        <w:t>т</w:t>
        <w:br/>
        <w:br/>
        <w:t>и</w:t>
        <w:br/>
        <w:br/>
        <w:t xml:space="preserve"> </w:t>
        <w:br/>
        <w:br/>
        <w:t>и</w:t>
        <w:br/>
        <w:br/>
        <w:t xml:space="preserve"> </w:t>
        <w:br/>
        <w:br/>
        <w:t>о</w:t>
        <w:br/>
        <w:br/>
        <w:t>б</w:t>
        <w:br/>
        <w:br/>
        <w:t>е</w:t>
        <w:br/>
        <w:br/>
        <w:t>с</w:t>
        <w:br/>
        <w:br/>
        <w:t>п</w:t>
        <w:br/>
        <w:br/>
        <w:t>е</w:t>
        <w:br/>
        <w:br/>
        <w:t>ч</w:t>
        <w:br/>
        <w:br/>
        <w:t>е</w:t>
        <w:br/>
        <w:br/>
        <w:t>н</w:t>
        <w:br/>
        <w:br/>
        <w:t>и</w:t>
        <w:br/>
        <w:br/>
        <w:t>я</w:t>
        <w:br/>
        <w:br/>
        <w:t xml:space="preserve"> </w:t>
        <w:br/>
        <w:br/>
        <w:t>д</w:t>
        <w:br/>
        <w:br/>
        <w:t>о</w:t>
        <w:br/>
        <w:br/>
        <w:t>в</w:t>
        <w:br/>
        <w:br/>
        <w:t>е</w:t>
        <w:br/>
        <w:br/>
        <w:t>р</w:t>
        <w:br/>
        <w:br/>
        <w:t>и</w:t>
        <w:br/>
        <w:br/>
        <w:t>я</w:t>
        <w:br/>
        <w:br/>
        <w:t xml:space="preserve"> </w:t>
        <w:br/>
        <w:br/>
        <w:t>к</w:t>
        <w:br/>
        <w:br/>
        <w:t>л</w:t>
        <w:br/>
        <w:br/>
        <w:t>и</w:t>
        <w:br/>
        <w:br/>
        <w:t>е</w:t>
        <w:br/>
        <w:br/>
        <w:t>н</w:t>
        <w:br/>
        <w:br/>
        <w:t>т</w:t>
        <w:br/>
        <w:br/>
        <w:t>о</w:t>
        <w:br/>
        <w:br/>
        <w:t>в</w:t>
        <w:br/>
        <w:br/>
        <w:t>.</w:t>
        <w:br/>
        <w:br/>
        <w:br/>
      </w:r>
    </w:p>
    <w:p>
      <w:r>
        <w:br w:type="page"/>
      </w:r>
    </w:p>
    <w:p>
      <w:pPr>
        <w:pStyle w:val="Heading1"/>
      </w:pPr>
      <w:r>
        <w:t xml:space="preserve">Глава 10 ideas: </w:t>
      </w:r>
    </w:p>
    <w:p>
      <w:pPr>
        <w:pStyle w:val="Heading2"/>
      </w:pPr>
      <w:r>
        <w:t>Список идей для Главы: "Будущее Промышленности: Тенденции и Вызовы"</w:t>
      </w:r>
    </w:p>
    <w:p>
      <w:r>
        <w:t>Ниже список идей, структурированный по разделам, соответствующим предложенной вами структуре главы. Идеи сформулированы так, чтобы быть достаточно конкретными и подкрепленными аргументами.</w:t>
        <w:br/>
        <w:br/>
        <w:t>**I. Будущее Промышленности: Тенденции и Вызовы**</w:t>
      </w:r>
    </w:p>
    <w:p>
      <w:pPr>
        <w:pStyle w:val="ListParagraph"/>
      </w:pPr>
      <w:r>
        <w:t xml:space="preserve">  </w:t>
      </w:r>
      <w:r>
        <w:rPr>
          <w:b/>
        </w:rPr>
        <w:t>Новые материалы: Самовосстанавливающиеся полимеры.</w:t>
      </w:r>
      <w:r>
        <w:rPr/>
        <w:t xml:space="preserve"> </w:t>
      </w:r>
      <w:r>
        <w:rPr>
          <w:i/>
        </w:rPr>
        <w:t>Аргумент: Снижение затрат на ремонт и замену оборудования, увеличение срока службы продукции.</w:t>
      </w:r>
    </w:p>
    <w:p>
      <w:pPr>
        <w:pStyle w:val="ListParagraph"/>
      </w:pPr>
      <w:r>
        <w:t xml:space="preserve">  </w:t>
      </w:r>
      <w:r>
        <w:rPr>
          <w:b/>
        </w:rPr>
        <w:t>Циркулярная экономика: Использование вторичного сырья в производстве аккумуляторов.</w:t>
      </w:r>
      <w:r>
        <w:rPr/>
        <w:t xml:space="preserve"> </w:t>
      </w:r>
      <w:r>
        <w:rPr>
          <w:i/>
        </w:rPr>
        <w:t>Аргумент: Снижение зависимости от первичных ресурсов, снижение экологического следа, создание новых рабочих мест.</w:t>
      </w:r>
    </w:p>
    <w:p>
      <w:pPr>
        <w:pStyle w:val="ListParagraph"/>
      </w:pPr>
      <w:r>
        <w:t xml:space="preserve">  </w:t>
      </w:r>
      <w:r>
        <w:rPr>
          <w:b/>
        </w:rPr>
        <w:t>ИИ и автоматизация: Автоматизированное управление энергопотреблением на промышленных предприятиях.</w:t>
      </w:r>
      <w:r>
        <w:rPr/>
        <w:t xml:space="preserve"> </w:t>
      </w:r>
      <w:r>
        <w:rPr>
          <w:i/>
        </w:rPr>
        <w:t>Аргумент: Снижение затрат на электроэнергию, повышение энергоэффективности, снижение выбросов парниковых газов.</w:t>
      </w:r>
    </w:p>
    <w:p>
      <w:pPr>
        <w:pStyle w:val="ListParagraph"/>
      </w:pPr>
      <w:r>
        <w:t xml:space="preserve">  </w:t>
      </w:r>
      <w:r>
        <w:rPr>
          <w:b/>
        </w:rPr>
        <w:t>Данные и аналитика: Использование предиктивной аналитики для оптимизации логистических маршрутов.</w:t>
      </w:r>
      <w:r>
        <w:rPr/>
        <w:t xml:space="preserve"> </w:t>
      </w:r>
      <w:r>
        <w:rPr>
          <w:i/>
        </w:rPr>
        <w:t>Аргумент: Сокращение времени доставки, снижение затрат на транспортировку, повышение удовлетворенности клиентов.</w:t>
      </w:r>
    </w:p>
    <w:p>
      <w:pPr>
        <w:pStyle w:val="ListParagraph"/>
      </w:pPr>
      <w:r>
        <w:t xml:space="preserve">  </w:t>
      </w:r>
      <w:r>
        <w:rPr>
          <w:b/>
        </w:rPr>
        <w:t>"Умные" фабрики: Использование цифровых двойников для моделирования и оптимизации производственных процессов.</w:t>
      </w:r>
      <w:r>
        <w:rPr/>
        <w:t xml:space="preserve"> </w:t>
      </w:r>
      <w:r>
        <w:rPr>
          <w:i/>
        </w:rPr>
        <w:t>Аргумент: Повышение производительности, снижение дефектов, сокращение времени на разработку новых продуктов.</w:t>
      </w:r>
    </w:p>
    <w:p>
      <w:pPr>
        <w:pStyle w:val="ListParagraph"/>
      </w:pPr>
      <w:r>
        <w:t xml:space="preserve">  </w:t>
      </w:r>
      <w:r>
        <w:rPr>
          <w:b/>
        </w:rPr>
        <w:t>Роль человека: Развитие навыков управления роботами и автоматизированными системами.</w:t>
      </w:r>
      <w:r>
        <w:rPr/>
        <w:t xml:space="preserve"> </w:t>
      </w:r>
      <w:r>
        <w:rPr>
          <w:i/>
        </w:rPr>
        <w:t>Аргумент: Обеспечение эффективной работы автоматизированных систем, повышение безопасности, создание новых рабочих мест.</w:t>
      </w:r>
    </w:p>
    <w:p>
      <w:pPr>
        <w:pStyle w:val="ListParagraph"/>
      </w:pPr>
      <w:r>
        <w:t xml:space="preserve">  </w:t>
      </w:r>
      <w:r>
        <w:rPr>
          <w:b/>
        </w:rPr>
        <w:t>Навыки будущего: Развитие навыков междисциплинарного сотрудничества и командной работы.</w:t>
      </w:r>
      <w:r>
        <w:rPr/>
        <w:t xml:space="preserve"> </w:t>
      </w:r>
      <w:r>
        <w:rPr>
          <w:i/>
        </w:rPr>
        <w:t>Аргумент: Решение сложных проблем, требующих знаний из различных областей, повышение инновационности.</w:t>
      </w:r>
    </w:p>
    <w:p>
      <w:pPr>
        <w:pStyle w:val="ListParagraph"/>
      </w:pPr>
      <w:r>
        <w:t xml:space="preserve">  </w:t>
      </w:r>
      <w:r>
        <w:rPr>
          <w:b/>
        </w:rPr>
        <w:t>Новые формы организации труда: Внедрение гибких графиков работы для повышения производительности и удовлетворенности сотрудников.</w:t>
      </w:r>
      <w:r>
        <w:rPr/>
        <w:t xml:space="preserve"> </w:t>
      </w:r>
      <w:r>
        <w:rPr>
          <w:i/>
        </w:rPr>
        <w:t>Аргумент: Привлечение и удержание талантливых специалистов, повышение лояльности к компании.</w:t>
      </w:r>
    </w:p>
    <w:p>
      <w:pPr>
        <w:pStyle w:val="ListParagraph"/>
      </w:pPr>
      <w:r>
        <w:t xml:space="preserve">  </w:t>
      </w:r>
      <w:r>
        <w:rPr>
          <w:b/>
        </w:rPr>
        <w:t>Технологии обучения: Использование VR/AR для обучения сотрудников работе с новым оборудованием и технологиями.</w:t>
      </w:r>
      <w:r>
        <w:rPr/>
        <w:t xml:space="preserve"> </w:t>
      </w:r>
      <w:r>
        <w:rPr>
          <w:i/>
        </w:rPr>
        <w:t>Аргумент: Повышение эффективности обучения, снижение затрат на обучение, повышение безопасности.</w:t>
      </w:r>
    </w:p>
    <w:p>
      <w:pPr>
        <w:pStyle w:val="ListParagraph"/>
      </w:pPr>
      <w:r>
        <w:t xml:space="preserve">  </w:t>
      </w:r>
      <w:r>
        <w:rPr>
          <w:b/>
        </w:rPr>
        <w:t>Этические аспекты: Разработка этических принципов использования ИИ и автоматизации в промышленности.</w:t>
      </w:r>
      <w:r>
        <w:rPr/>
        <w:t xml:space="preserve"> </w:t>
      </w:r>
      <w:r>
        <w:rPr>
          <w:i/>
        </w:rPr>
        <w:t>Аргумент: Обеспечение справедливого распределения благ, предотвращение дискриминации, защита прав человека.</w:t>
      </w:r>
    </w:p>
    <w:p>
      <w:pPr>
        <w:pStyle w:val="ListParagraph"/>
      </w:pPr>
      <w:r>
        <w:t xml:space="preserve">  </w:t>
      </w:r>
      <w:r>
        <w:rPr>
          <w:b/>
        </w:rPr>
        <w:t>Блокчейн: Использование блокчейн для отслеживания происхождения сырья и материалов.</w:t>
      </w:r>
      <w:r>
        <w:rPr/>
        <w:t xml:space="preserve"> </w:t>
      </w:r>
      <w:r>
        <w:rPr>
          <w:i/>
        </w:rPr>
        <w:t>Аргумент: Повышение прозрачности цепочки поставок, борьба с контрафактом, обеспечение соблюдения экологических стандартов.</w:t>
      </w:r>
    </w:p>
    <w:p>
      <w:pPr>
        <w:pStyle w:val="ListParagraph"/>
      </w:pPr>
      <w:r>
        <w:t xml:space="preserve">  </w:t>
      </w:r>
      <w:r>
        <w:rPr>
          <w:b/>
        </w:rPr>
        <w:t>ИИ и логистика: Использование ИИ для прогнозирования спроса и оптимизации уровня запасов.</w:t>
      </w:r>
      <w:r>
        <w:rPr/>
        <w:t xml:space="preserve"> </w:t>
      </w:r>
      <w:r>
        <w:rPr>
          <w:i/>
        </w:rPr>
        <w:t>Аргумент: Сокращение затрат на хранение запасов, повышение скорости доставки, повышение удовлетворенности клиентов.</w:t>
      </w:r>
    </w:p>
    <w:p>
      <w:pPr>
        <w:pStyle w:val="ListParagraph"/>
      </w:pPr>
      <w:r>
        <w:t xml:space="preserve">  </w:t>
      </w:r>
      <w:r>
        <w:rPr>
          <w:b/>
        </w:rPr>
        <w:t>"Умные" склады: Автоматизация процессов комплектации и отправки заказов на складе.</w:t>
      </w:r>
      <w:r>
        <w:rPr/>
        <w:t xml:space="preserve"> </w:t>
      </w:r>
      <w:r>
        <w:rPr>
          <w:i/>
        </w:rPr>
        <w:t>Аргумент: Повышение эффективности работы склада, сокращение затрат на оплату труда, повышение скорости выполнения заказов.</w:t>
      </w:r>
    </w:p>
    <w:p>
      <w:pPr>
        <w:pStyle w:val="ListParagraph"/>
      </w:pPr>
      <w:r>
        <w:t xml:space="preserve">  </w:t>
      </w:r>
      <w:r>
        <w:rPr>
          <w:b/>
        </w:rPr>
        <w:t>Сотрудничество: Создание платформы для обмена данными между поставщиками, производителями и потребителями.</w:t>
      </w:r>
      <w:r>
        <w:rPr/>
        <w:t xml:space="preserve"> </w:t>
      </w:r>
      <w:r>
        <w:rPr>
          <w:i/>
        </w:rPr>
        <w:t>Аргумент: Повышение прозрачности цепочки поставок, снижение рисков, повышение эффективности.</w:t>
      </w:r>
    </w:p>
    <w:p>
      <w:pPr>
        <w:pStyle w:val="ListParagraph"/>
      </w:pPr>
      <w:r>
        <w:t xml:space="preserve">  </w:t>
      </w:r>
      <w:r>
        <w:rPr>
          <w:b/>
        </w:rPr>
        <w:t>Устойчивость: Использование экологически чистых материалов и технологий в цепочке поставок.</w:t>
      </w:r>
      <w:r>
        <w:rPr/>
        <w:t xml:space="preserve"> </w:t>
      </w:r>
      <w:r>
        <w:rPr>
          <w:i/>
        </w:rPr>
        <w:t>Аргумент: Снижение негативного воздействия на окружающую среду, повышение репутации компании, удовлетворение потребностей экологически осознанных потребителей.</w:t>
      </w:r>
    </w:p>
    <w:p>
      <w:pPr>
        <w:pStyle w:val="ListParagraph"/>
      </w:pPr>
      <w:r>
        <w:t xml:space="preserve">  </w:t>
      </w:r>
      <w:r>
        <w:rPr>
          <w:b/>
        </w:rPr>
        <w:t>3D-печать: Производство индивидуальных протезов и имплантатов с использованием 3D-печати.</w:t>
      </w:r>
      <w:r>
        <w:rPr/>
        <w:t xml:space="preserve"> </w:t>
      </w:r>
      <w:r>
        <w:rPr>
          <w:i/>
        </w:rPr>
        <w:t>Аргумент: Обеспечение индивидуального подхода к пациентам, повышение качества жизни, снижение затрат на здравоохранение.</w:t>
      </w:r>
    </w:p>
    <w:p>
      <w:pPr>
        <w:pStyle w:val="ListParagraph"/>
      </w:pPr>
      <w:r>
        <w:t xml:space="preserve">  </w:t>
      </w:r>
      <w:r>
        <w:rPr>
          <w:b/>
        </w:rPr>
        <w:t>"Умные" продукты: Разработка "умных" инструментов, адаптирующихся к потребностям конкретного рабочего.</w:t>
      </w:r>
      <w:r>
        <w:rPr/>
        <w:t xml:space="preserve"> </w:t>
      </w:r>
      <w:r>
        <w:rPr>
          <w:i/>
        </w:rPr>
        <w:t>Аргумент: Повышение производительности труда, снижение риска травм, повышение комфорта.</w:t>
      </w:r>
    </w:p>
    <w:p>
      <w:pPr>
        <w:pStyle w:val="ListParagraph"/>
      </w:pPr>
      <w:r>
        <w:t xml:space="preserve">  </w:t>
      </w:r>
      <w:r>
        <w:rPr>
          <w:b/>
        </w:rPr>
        <w:t>Данные и аналитика: Использование данных о предпочтениях клиентов для разработки персонализированных продуктов.</w:t>
      </w:r>
      <w:r>
        <w:rPr/>
        <w:t xml:space="preserve"> </w:t>
      </w:r>
      <w:r>
        <w:rPr>
          <w:i/>
        </w:rPr>
        <w:t>Аргумент: Повышение лояльности клиентов, увеличение продаж, создание конкурентного преимущества.</w:t>
      </w:r>
    </w:p>
    <w:p>
      <w:pPr>
        <w:pStyle w:val="ListParagraph"/>
      </w:pPr>
      <w:r>
        <w:t xml:space="preserve">  </w:t>
      </w:r>
      <w:r>
        <w:rPr>
          <w:b/>
        </w:rPr>
        <w:t>"Промышленность 4.0": Создание самоадаптирующихся производственных систем, способных быстро переключаться на производство различных продуктов.</w:t>
      </w:r>
      <w:r>
        <w:rPr/>
        <w:t xml:space="preserve"> </w:t>
      </w:r>
      <w:r>
        <w:rPr>
          <w:i/>
        </w:rPr>
        <w:t>Аргумент: Повышение гибкости производства, снижение затрат, повышение конкурентоспособности.</w:t>
      </w:r>
    </w:p>
    <w:p>
      <w:pPr>
        <w:pStyle w:val="ListParagraph"/>
      </w:pPr>
      <w:r>
        <w:t xml:space="preserve">  </w:t>
      </w:r>
      <w:r>
        <w:rPr>
          <w:b/>
        </w:rPr>
        <w:t>Платформы: Создание платформы для совместного проектирования и разработки продуктов с клиентами.</w:t>
      </w:r>
      <w:r>
        <w:rPr/>
        <w:t xml:space="preserve"> </w:t>
      </w:r>
      <w:r>
        <w:rPr>
          <w:i/>
        </w:rPr>
        <w:t>Аргумент: Повышение инновационности, удовлетворение потребностей клиентов, создание лояльной аудитории.</w:t>
      </w:r>
    </w:p>
    <w:p>
      <w:pPr>
        <w:pStyle w:val="ListParagraph"/>
      </w:pPr>
      <w:r>
        <w:t xml:space="preserve">  </w:t>
      </w:r>
      <w:r>
        <w:rPr>
          <w:b/>
        </w:rPr>
        <w:t>"Продукт как услуга": Предоставление доступа к промышленному оборудованию в качестве услуги, а не его продажи.</w:t>
      </w:r>
      <w:r>
        <w:rPr/>
        <w:t xml:space="preserve"> </w:t>
      </w:r>
      <w:r>
        <w:rPr>
          <w:i/>
        </w:rPr>
        <w:t>Аргумент: Снижение затрат для клиентов, повышение доходов для производителей, создание устойчивой бизнес-модели.</w:t>
      </w:r>
    </w:p>
    <w:p>
      <w:pPr>
        <w:pStyle w:val="ListParagraph"/>
      </w:pPr>
      <w:r>
        <w:t xml:space="preserve">  </w:t>
      </w:r>
      <w:r>
        <w:rPr>
          <w:b/>
        </w:rPr>
        <w:t>Платформы: Создание платформы для обмена данными и ресурсами между промышленными предприятиями.</w:t>
      </w:r>
      <w:r>
        <w:rPr/>
        <w:t xml:space="preserve"> </w:t>
      </w:r>
      <w:r>
        <w:rPr>
          <w:i/>
        </w:rPr>
        <w:t>Аргумент: Снижение затрат, повышение эффективности, создание новых возможностей для сотрудничества.</w:t>
      </w:r>
    </w:p>
    <w:p>
      <w:pPr>
        <w:pStyle w:val="ListParagraph"/>
      </w:pPr>
      <w:r>
        <w:t xml:space="preserve">  </w:t>
      </w:r>
      <w:r>
        <w:rPr>
          <w:b/>
        </w:rPr>
        <w:t>Цифровые двойники: Использование цифровых двойников для оптимизации работы промышленного оборудования и прогнозирования его отказов.</w:t>
      </w:r>
      <w:r>
        <w:rPr/>
        <w:t xml:space="preserve"> </w:t>
      </w:r>
      <w:r>
        <w:rPr>
          <w:i/>
        </w:rPr>
        <w:t>Аргумент: Снижение затрат на обслуживание, повышение надежности, увеличение срока службы.</w:t>
      </w:r>
    </w:p>
    <w:p>
      <w:pPr>
        <w:pStyle w:val="ListParagraph"/>
      </w:pPr>
      <w:r>
        <w:t xml:space="preserve">  </w:t>
      </w:r>
      <w:r>
        <w:rPr>
          <w:b/>
        </w:rPr>
        <w:t>Циркулярная экономика: Разработка бизнес-моделей, основанных на принципах циркулярной экономики, таких как повторное использование и переработка материалов.</w:t>
      </w:r>
      <w:r>
        <w:rPr/>
        <w:t xml:space="preserve"> </w:t>
      </w:r>
      <w:r>
        <w:rPr>
          <w:i/>
        </w:rPr>
        <w:t>Аргумент: Снижение негативного воздействия на окружающую среду, создание новых рабочих мест, повышение конкурентоспособности.</w:t>
      </w:r>
    </w:p>
    <w:p>
      <w:pPr>
        <w:pStyle w:val="ListParagraph"/>
      </w:pPr>
      <w:r>
        <w:t xml:space="preserve">  </w:t>
      </w:r>
      <w:r>
        <w:rPr>
          <w:b/>
        </w:rPr>
        <w:t>Устойчивое развитие: Разработка бизнес-моделей, основанных на принципах устойчивого развития, таких как социальная ответственность и экологическая безопасность.</w:t>
      </w:r>
      <w:r>
        <w:rPr/>
        <w:t xml:space="preserve"> </w:t>
      </w:r>
      <w:r>
        <w:rPr>
          <w:i/>
        </w:rPr>
        <w:t>Аргумент: Повышение репутации компании, привлечение инвестиций, создание долгосрочной ценности.</w:t>
      </w:r>
    </w:p>
    <w:p>
      <w:r>
        <w:br/>
        <w:br/>
        <w:t>Этот список идей соответствует заданной структуре и представлен в формате, который легко адаптируется для создания полноценной главы.</w:t>
      </w:r>
    </w:p>
    <w:p>
      <w:r>
        <w:br w:type="page"/>
      </w:r>
    </w:p>
    <w:p>
      <w:pPr>
        <w:pStyle w:val="Heading1"/>
      </w:pPr>
      <w:r>
        <w:t xml:space="preserve">Глава 10 summaries: </w:t>
      </w:r>
    </w:p>
    <w:p>
      <w:r>
        <w:t>*</w:t>
        <w:br/>
        <w:br/>
        <w:t>*</w:t>
        <w:br/>
        <w:br/>
        <w:t>I</w:t>
        <w:br/>
        <w:br/>
        <w:t>.</w:t>
        <w:br/>
        <w:br/>
        <w:t xml:space="preserve"> </w:t>
        <w:br/>
        <w:br/>
        <w:t>Б</w:t>
        <w:br/>
        <w:br/>
        <w:t>у</w:t>
        <w:br/>
        <w:br/>
        <w:t>д</w:t>
        <w:br/>
        <w:br/>
        <w:t>у</w:t>
        <w:br/>
        <w:br/>
        <w:t>щ</w:t>
        <w:br/>
        <w:br/>
        <w:t>е</w:t>
        <w:br/>
        <w:br/>
        <w:t>е</w:t>
        <w:br/>
        <w:br/>
        <w:t xml:space="preserve"> </w:t>
        <w:br/>
        <w:br/>
        <w:t>П</w:t>
        <w:br/>
        <w:br/>
        <w:t>р</w:t>
        <w:br/>
        <w:br/>
        <w:t>о</w:t>
        <w:br/>
        <w:br/>
        <w:t>м</w:t>
        <w:br/>
        <w:br/>
        <w:t>ы</w:t>
        <w:br/>
        <w:br/>
        <w:t>ш</w:t>
        <w:br/>
        <w:br/>
        <w:t>л</w:t>
        <w:br/>
        <w:br/>
        <w:t>е</w:t>
        <w:br/>
        <w:br/>
        <w:t>н</w:t>
        <w:br/>
        <w:br/>
        <w:t>н</w:t>
        <w:br/>
        <w:br/>
        <w:t>о</w:t>
        <w:br/>
        <w:br/>
        <w:t>с</w:t>
        <w:br/>
        <w:br/>
        <w:t>т</w:t>
        <w:br/>
        <w:br/>
        <w:t>и</w:t>
        <w:br/>
        <w:br/>
        <w:t>:</w:t>
        <w:br/>
        <w:br/>
        <w:t xml:space="preserve"> </w:t>
        <w:br/>
        <w:br/>
        <w:t>Т</w:t>
        <w:br/>
        <w:br/>
        <w:t>е</w:t>
        <w:br/>
        <w:br/>
        <w:t>н</w:t>
        <w:br/>
        <w:br/>
        <w:t>д</w:t>
        <w:br/>
        <w:br/>
        <w:t>е</w:t>
        <w:br/>
        <w:br/>
        <w:t>н</w:t>
        <w:br/>
        <w:br/>
        <w:t>ц</w:t>
        <w:br/>
        <w:br/>
        <w:t>и</w:t>
        <w:br/>
        <w:br/>
        <w:t>и</w:t>
        <w:br/>
        <w:br/>
        <w:t xml:space="preserve"> </w:t>
        <w:br/>
        <w:br/>
        <w:t>и</w:t>
        <w:br/>
        <w:br/>
        <w:t xml:space="preserve"> </w:t>
        <w:br/>
        <w:br/>
        <w:t>В</w:t>
        <w:br/>
        <w:br/>
        <w:t>ы</w:t>
        <w:br/>
        <w:br/>
        <w:t>з</w:t>
        <w:br/>
        <w:br/>
        <w:t>о</w:t>
        <w:br/>
        <w:br/>
        <w:t>в</w:t>
        <w:br/>
        <w:br/>
        <w:t>ы</w:t>
        <w:br/>
        <w:br/>
        <w:t>*</w:t>
        <w:br/>
        <w:br/>
        <w:t>*</w:t>
        <w:br/>
        <w:br/>
        <w:br/>
        <w:br/>
        <w:br/>
        <w:br/>
        <w:br/>
        <w:br/>
        <w:t>*</w:t>
        <w:br/>
        <w:br/>
        <w:t xml:space="preserve"> </w:t>
        <w:br/>
        <w:br/>
        <w:t xml:space="preserve"> </w:t>
        <w:br/>
        <w:br/>
        <w:t xml:space="preserve"> </w:t>
        <w:br/>
        <w:br/>
        <w:t>П</w:t>
        <w:br/>
        <w:br/>
        <w:t>о</w:t>
        <w:br/>
        <w:br/>
        <w:t>я</w:t>
        <w:br/>
        <w:br/>
        <w:t>в</w:t>
        <w:br/>
        <w:br/>
        <w:t>л</w:t>
        <w:br/>
        <w:br/>
        <w:t>е</w:t>
        <w:br/>
        <w:br/>
        <w:t>н</w:t>
        <w:br/>
        <w:br/>
        <w:t>и</w:t>
        <w:br/>
        <w:br/>
        <w:t>е</w:t>
        <w:br/>
        <w:br/>
        <w:t xml:space="preserve"> </w:t>
        <w:br/>
        <w:br/>
        <w:t>н</w:t>
        <w:br/>
        <w:br/>
        <w:t>о</w:t>
        <w:br/>
        <w:br/>
        <w:t>в</w:t>
        <w:br/>
        <w:br/>
        <w:t>ы</w:t>
        <w:br/>
        <w:br/>
        <w:t>х</w:t>
        <w:br/>
        <w:br/>
        <w:t xml:space="preserve"> </w:t>
        <w:br/>
        <w:br/>
        <w:t>м</w:t>
        <w:br/>
        <w:br/>
        <w:t>а</w:t>
        <w:br/>
        <w:br/>
        <w:t>т</w:t>
        <w:br/>
        <w:br/>
        <w:t>е</w:t>
        <w:br/>
        <w:br/>
        <w:t>р</w:t>
        <w:br/>
        <w:br/>
        <w:t>и</w:t>
        <w:br/>
        <w:br/>
        <w:t>а</w:t>
        <w:br/>
        <w:br/>
        <w:t>л</w:t>
        <w:br/>
        <w:br/>
        <w:t>о</w:t>
        <w:br/>
        <w:br/>
        <w:t>в</w:t>
        <w:br/>
        <w:br/>
        <w:t xml:space="preserve"> </w:t>
        <w:br/>
        <w:br/>
        <w:t>и</w:t>
        <w:br/>
        <w:br/>
        <w:t xml:space="preserve"> </w:t>
        <w:br/>
        <w:br/>
        <w:t>т</w:t>
        <w:br/>
        <w:br/>
        <w:t>е</w:t>
        <w:br/>
        <w:br/>
        <w:t>х</w:t>
        <w:br/>
        <w:br/>
        <w:t>н</w:t>
        <w:br/>
        <w:br/>
        <w:t>о</w:t>
        <w:br/>
        <w:br/>
        <w:t>л</w:t>
        <w:br/>
        <w:br/>
        <w:t>о</w:t>
        <w:br/>
        <w:br/>
        <w:t>г</w:t>
        <w:br/>
        <w:br/>
        <w:t>и</w:t>
        <w:br/>
        <w:br/>
        <w:t>й</w:t>
        <w:br/>
        <w:br/>
        <w:t xml:space="preserve"> </w:t>
        <w:br/>
        <w:br/>
        <w:t>(</w:t>
        <w:br/>
        <w:br/>
        <w:t>н</w:t>
        <w:br/>
        <w:br/>
        <w:t>а</w:t>
        <w:br/>
        <w:br/>
        <w:t>н</w:t>
        <w:br/>
        <w:br/>
        <w:t>о</w:t>
        <w:br/>
        <w:br/>
        <w:t>м</w:t>
        <w:br/>
        <w:br/>
        <w:t>а</w:t>
        <w:br/>
        <w:br/>
        <w:t>т</w:t>
        <w:br/>
        <w:br/>
        <w:t>е</w:t>
        <w:br/>
        <w:br/>
        <w:t>р</w:t>
        <w:br/>
        <w:br/>
        <w:t>и</w:t>
        <w:br/>
        <w:br/>
        <w:t>а</w:t>
        <w:br/>
        <w:br/>
        <w:t>л</w:t>
        <w:br/>
        <w:br/>
        <w:t>ы</w:t>
        <w:br/>
        <w:br/>
        <w:t>,</w:t>
        <w:br/>
        <w:br/>
        <w:t xml:space="preserve"> </w:t>
        <w:br/>
        <w:br/>
        <w:t>б</w:t>
        <w:br/>
        <w:br/>
        <w:t>и</w:t>
        <w:br/>
        <w:br/>
        <w:t>о</w:t>
        <w:br/>
        <w:br/>
        <w:t>м</w:t>
        <w:br/>
        <w:br/>
        <w:t>а</w:t>
        <w:br/>
        <w:br/>
        <w:t>т</w:t>
        <w:br/>
        <w:br/>
        <w:t>е</w:t>
        <w:br/>
        <w:br/>
        <w:t>р</w:t>
        <w:br/>
        <w:br/>
        <w:t>и</w:t>
        <w:br/>
        <w:br/>
        <w:t>а</w:t>
        <w:br/>
        <w:br/>
        <w:t>л</w:t>
        <w:br/>
        <w:br/>
        <w:t>ы</w:t>
        <w:br/>
        <w:br/>
        <w:t>,</w:t>
        <w:br/>
        <w:br/>
        <w:t xml:space="preserve"> </w:t>
        <w:br/>
        <w:br/>
        <w:t>г</w:t>
        <w:br/>
        <w:br/>
        <w:t>р</w:t>
        <w:br/>
        <w:br/>
        <w:t>а</w:t>
        <w:br/>
        <w:br/>
        <w:t>ф</w:t>
        <w:br/>
        <w:br/>
        <w:t>е</w:t>
        <w:br/>
        <w:br/>
        <w:t>н</w:t>
        <w:br/>
        <w:br/>
        <w:t>о</w:t>
        <w:br/>
        <w:br/>
        <w:t>в</w:t>
        <w:br/>
        <w:br/>
        <w:t>ы</w:t>
        <w:br/>
        <w:br/>
        <w:t>е</w:t>
        <w:br/>
        <w:br/>
        <w:t xml:space="preserve"> </w:t>
        <w:br/>
        <w:br/>
        <w:t>т</w:t>
        <w:br/>
        <w:br/>
        <w:t>е</w:t>
        <w:br/>
        <w:br/>
        <w:t>х</w:t>
        <w:br/>
        <w:br/>
        <w:t>н</w:t>
        <w:br/>
        <w:br/>
        <w:t>о</w:t>
        <w:br/>
        <w:br/>
        <w:t>л</w:t>
        <w:br/>
        <w:br/>
        <w:t>о</w:t>
        <w:br/>
        <w:br/>
        <w:t>г</w:t>
        <w:br/>
        <w:br/>
        <w:t>и</w:t>
        <w:br/>
        <w:br/>
        <w:t>и</w:t>
        <w:br/>
        <w:br/>
        <w:t>)</w:t>
        <w:br/>
        <w:br/>
        <w:t xml:space="preserve"> </w:t>
        <w:br/>
        <w:br/>
        <w:t>–</w:t>
        <w:br/>
        <w:br/>
        <w:t xml:space="preserve"> </w:t>
        <w:br/>
        <w:br/>
        <w:t>*</w:t>
        <w:br/>
        <w:br/>
        <w:t>А</w:t>
        <w:br/>
        <w:br/>
        <w:t>р</w:t>
        <w:br/>
        <w:br/>
        <w:t>г</w:t>
        <w:br/>
        <w:br/>
        <w:t>у</w:t>
        <w:br/>
        <w:br/>
        <w:t>м</w:t>
        <w:br/>
        <w:br/>
        <w:t>е</w:t>
        <w:br/>
        <w:br/>
        <w:t>н</w:t>
        <w:br/>
        <w:br/>
        <w:t>т</w:t>
        <w:br/>
        <w:br/>
        <w:t>:</w:t>
        <w:br/>
        <w:br/>
        <w:t xml:space="preserve"> </w:t>
        <w:br/>
        <w:br/>
        <w:t>О</w:t>
        <w:br/>
        <w:br/>
        <w:t>т</w:t>
        <w:br/>
        <w:br/>
        <w:t>к</w:t>
        <w:br/>
        <w:br/>
        <w:t>р</w:t>
        <w:br/>
        <w:br/>
        <w:t>ы</w:t>
        <w:br/>
        <w:br/>
        <w:t>в</w:t>
        <w:br/>
        <w:br/>
        <w:t>а</w:t>
        <w:br/>
        <w:br/>
        <w:t>ю</w:t>
        <w:br/>
        <w:br/>
        <w:t>т</w:t>
        <w:br/>
        <w:br/>
        <w:t xml:space="preserve"> </w:t>
        <w:br/>
        <w:br/>
        <w:t>в</w:t>
        <w:br/>
        <w:br/>
        <w:t>о</w:t>
        <w:br/>
        <w:br/>
        <w:t>з</w:t>
        <w:br/>
        <w:br/>
        <w:t>м</w:t>
        <w:br/>
        <w:br/>
        <w:t>о</w:t>
        <w:br/>
        <w:br/>
        <w:t>ж</w:t>
        <w:br/>
        <w:br/>
        <w:t>н</w:t>
        <w:br/>
        <w:br/>
        <w:t>о</w:t>
        <w:br/>
        <w:br/>
        <w:t>с</w:t>
        <w:br/>
        <w:br/>
        <w:t>т</w:t>
        <w:br/>
        <w:br/>
        <w:t>и</w:t>
        <w:br/>
        <w:br/>
        <w:t xml:space="preserve"> </w:t>
        <w:br/>
        <w:br/>
        <w:t>д</w:t>
        <w:br/>
        <w:br/>
        <w:t>л</w:t>
        <w:br/>
        <w:br/>
        <w:t>я</w:t>
        <w:br/>
        <w:br/>
        <w:t xml:space="preserve"> </w:t>
        <w:br/>
        <w:br/>
        <w:t>с</w:t>
        <w:br/>
        <w:br/>
        <w:t>о</w:t>
        <w:br/>
        <w:br/>
        <w:t>з</w:t>
        <w:br/>
        <w:br/>
        <w:t>д</w:t>
        <w:br/>
        <w:br/>
        <w:t>а</w:t>
        <w:br/>
        <w:br/>
        <w:t>н</w:t>
        <w:br/>
        <w:br/>
        <w:t>и</w:t>
        <w:br/>
        <w:br/>
        <w:t>я</w:t>
        <w:br/>
        <w:br/>
        <w:t xml:space="preserve"> </w:t>
        <w:br/>
        <w:br/>
        <w:t>б</w:t>
        <w:br/>
        <w:br/>
        <w:t>о</w:t>
        <w:br/>
        <w:br/>
        <w:t>л</w:t>
        <w:br/>
        <w:br/>
        <w:t>е</w:t>
        <w:br/>
        <w:br/>
        <w:t>е</w:t>
        <w:br/>
        <w:br/>
        <w:t xml:space="preserve"> </w:t>
        <w:br/>
        <w:br/>
        <w:t>п</w:t>
        <w:br/>
        <w:br/>
        <w:t>р</w:t>
        <w:br/>
        <w:br/>
        <w:t>о</w:t>
        <w:br/>
        <w:br/>
        <w:t>ч</w:t>
        <w:br/>
        <w:br/>
        <w:t>н</w:t>
        <w:br/>
        <w:br/>
        <w:t>ы</w:t>
        <w:br/>
        <w:br/>
        <w:t>х</w:t>
        <w:br/>
        <w:br/>
        <w:t>,</w:t>
        <w:br/>
        <w:br/>
        <w:t xml:space="preserve"> </w:t>
        <w:br/>
        <w:br/>
        <w:t>л</w:t>
        <w:br/>
        <w:br/>
        <w:t>е</w:t>
        <w:br/>
        <w:br/>
        <w:t>г</w:t>
        <w:br/>
        <w:br/>
        <w:t>к</w:t>
        <w:br/>
        <w:br/>
        <w:t>и</w:t>
        <w:br/>
        <w:br/>
        <w:t>х</w:t>
        <w:br/>
        <w:br/>
        <w:t xml:space="preserve"> </w:t>
        <w:br/>
        <w:br/>
        <w:t>и</w:t>
        <w:br/>
        <w:br/>
        <w:t xml:space="preserve"> </w:t>
        <w:br/>
        <w:br/>
        <w:t>ф</w:t>
        <w:br/>
        <w:br/>
        <w:t>у</w:t>
        <w:br/>
        <w:br/>
        <w:t>н</w:t>
        <w:br/>
        <w:br/>
        <w:t>к</w:t>
        <w:br/>
        <w:br/>
        <w:t>ц</w:t>
        <w:br/>
        <w:br/>
        <w:t>и</w:t>
        <w:br/>
        <w:br/>
        <w:t>о</w:t>
        <w:br/>
        <w:br/>
        <w:t>н</w:t>
        <w:br/>
        <w:br/>
        <w:t>а</w:t>
        <w:br/>
        <w:br/>
        <w:t>л</w:t>
        <w:br/>
        <w:br/>
        <w:t>ь</w:t>
        <w:br/>
        <w:br/>
        <w:t>н</w:t>
        <w:br/>
        <w:br/>
        <w:t>ы</w:t>
        <w:br/>
        <w:br/>
        <w:t>х</w:t>
        <w:br/>
        <w:br/>
        <w:t xml:space="preserve"> </w:t>
        <w:br/>
        <w:br/>
        <w:t>п</w:t>
        <w:br/>
        <w:br/>
        <w:t>р</w:t>
        <w:br/>
        <w:br/>
        <w:t>о</w:t>
        <w:br/>
        <w:br/>
        <w:t>д</w:t>
        <w:br/>
        <w:br/>
        <w:t>у</w:t>
        <w:br/>
        <w:br/>
        <w:t>к</w:t>
        <w:br/>
        <w:br/>
        <w:t>т</w:t>
        <w:br/>
        <w:br/>
        <w:t>о</w:t>
        <w:br/>
        <w:br/>
        <w:t>в</w:t>
        <w:br/>
        <w:br/>
        <w:t>.</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п</w:t>
        <w:br/>
        <w:br/>
        <w:t>р</w:t>
        <w:br/>
        <w:br/>
        <w:t>и</w:t>
        <w:br/>
        <w:br/>
        <w:t>н</w:t>
        <w:br/>
        <w:br/>
        <w:t>ц</w:t>
        <w:br/>
        <w:br/>
        <w:t>и</w:t>
        <w:br/>
        <w:br/>
        <w:t>п</w:t>
        <w:br/>
        <w:br/>
        <w:t>о</w:t>
        <w:br/>
        <w:br/>
        <w:t>в</w:t>
        <w:br/>
        <w:br/>
        <w:t xml:space="preserve"> </w:t>
        <w:br/>
        <w:br/>
        <w:t>ц</w:t>
        <w:br/>
        <w:br/>
        <w:t>и</w:t>
        <w:br/>
        <w:br/>
        <w:t>р</w:t>
        <w:br/>
        <w:br/>
        <w:t>к</w:t>
        <w:br/>
        <w:br/>
        <w:t>у</w:t>
        <w:br/>
        <w:br/>
        <w:t>л</w:t>
        <w:br/>
        <w:br/>
        <w:t>я</w:t>
        <w:br/>
        <w:br/>
        <w:t>р</w:t>
        <w:br/>
        <w:br/>
        <w:t>н</w:t>
        <w:br/>
        <w:br/>
        <w:t>о</w:t>
        <w:br/>
        <w:br/>
        <w:t>й</w:t>
        <w:br/>
        <w:br/>
        <w:t xml:space="preserve"> </w:t>
        <w:br/>
        <w:br/>
        <w:t>э</w:t>
        <w:br/>
        <w:br/>
        <w:t>к</w:t>
        <w:br/>
        <w:br/>
        <w:t>о</w:t>
        <w:br/>
        <w:br/>
        <w:t>н</w:t>
        <w:br/>
        <w:br/>
        <w:t>о</w:t>
        <w:br/>
        <w:br/>
        <w:t>м</w:t>
        <w:br/>
        <w:br/>
        <w:t>и</w:t>
        <w:br/>
        <w:br/>
        <w:t>к</w:t>
        <w:br/>
        <w:br/>
        <w:t>и</w:t>
        <w:br/>
        <w:br/>
        <w:t xml:space="preserve"> </w:t>
        <w:br/>
        <w:br/>
        <w:t>и</w:t>
        <w:br/>
        <w:br/>
        <w:t xml:space="preserve"> </w:t>
        <w:br/>
        <w:br/>
        <w:t>у</w:t>
        <w:br/>
        <w:br/>
        <w:t>с</w:t>
        <w:br/>
        <w:br/>
        <w:t>т</w:t>
        <w:br/>
        <w:br/>
        <w:t>о</w:t>
        <w:br/>
        <w:br/>
        <w:t>й</w:t>
        <w:br/>
        <w:br/>
        <w:t>ч</w:t>
        <w:br/>
        <w:br/>
        <w:t>и</w:t>
        <w:br/>
        <w:br/>
        <w:t>в</w:t>
        <w:br/>
        <w:br/>
        <w:t>о</w:t>
        <w:br/>
        <w:br/>
        <w:t>г</w:t>
        <w:br/>
        <w:br/>
        <w:t>о</w:t>
        <w:br/>
        <w:br/>
        <w:t xml:space="preserve"> </w:t>
        <w:br/>
        <w:br/>
        <w:t>п</w:t>
        <w:br/>
        <w:br/>
        <w:t>р</w:t>
        <w:br/>
        <w:br/>
        <w:t>о</w:t>
        <w:br/>
        <w:br/>
        <w:t>и</w:t>
        <w:br/>
        <w:br/>
        <w:t>з</w:t>
        <w:br/>
        <w:br/>
        <w:t>в</w:t>
        <w:br/>
        <w:br/>
        <w:t>о</w:t>
        <w:br/>
        <w:br/>
        <w:t>д</w:t>
        <w:br/>
        <w:br/>
        <w:t>с</w:t>
        <w:br/>
        <w:br/>
        <w:t>т</w:t>
        <w:br/>
        <w:br/>
        <w:t>в</w:t>
        <w:br/>
        <w:br/>
        <w:t>а</w:t>
        <w:br/>
        <w:br/>
        <w:t xml:space="preserve"> </w:t>
        <w:br/>
        <w:br/>
        <w:t>–</w:t>
        <w:br/>
        <w:br/>
        <w:t xml:space="preserve"> </w:t>
        <w:br/>
        <w:br/>
        <w:t>*</w:t>
        <w:br/>
        <w:br/>
        <w:t>А</w:t>
        <w:br/>
        <w:br/>
        <w:t>р</w:t>
        <w:br/>
        <w:br/>
        <w:t>г</w:t>
        <w:br/>
        <w:br/>
        <w:t>у</w:t>
        <w:br/>
        <w:br/>
        <w:t>м</w:t>
        <w:br/>
        <w:br/>
        <w:t>е</w:t>
        <w:br/>
        <w:br/>
        <w:t>н</w:t>
        <w:br/>
        <w:br/>
        <w:t>т</w:t>
        <w:br/>
        <w:br/>
        <w:t>:</w:t>
        <w:br/>
        <w:br/>
        <w:t xml:space="preserve"> </w:t>
        <w:br/>
        <w:br/>
        <w:t xml:space="preserve"> </w:t>
        <w:br/>
        <w:br/>
        <w:t>С</w:t>
        <w:br/>
        <w:br/>
        <w:t>о</w:t>
        <w:br/>
        <w:br/>
        <w:t>к</w:t>
        <w:br/>
        <w:br/>
        <w:t>р</w:t>
        <w:br/>
        <w:br/>
        <w:t>а</w:t>
        <w:br/>
        <w:br/>
        <w:t>щ</w:t>
        <w:br/>
        <w:br/>
        <w:t>е</w:t>
        <w:br/>
        <w:br/>
        <w:t>н</w:t>
        <w:br/>
        <w:br/>
        <w:t>и</w:t>
        <w:br/>
        <w:br/>
        <w:t>е</w:t>
        <w:br/>
        <w:br/>
        <w:t xml:space="preserve"> </w:t>
        <w:br/>
        <w:br/>
        <w:t>о</w:t>
        <w:br/>
        <w:br/>
        <w:t>т</w:t>
        <w:br/>
        <w:br/>
        <w:t>х</w:t>
        <w:br/>
        <w:br/>
        <w:t>о</w:t>
        <w:br/>
        <w:br/>
        <w:t>д</w:t>
        <w:br/>
        <w:br/>
        <w:t>о</w:t>
        <w:br/>
        <w:br/>
        <w:t>в</w:t>
        <w:br/>
        <w:br/>
        <w:t>,</w:t>
        <w:br/>
        <w:br/>
        <w:t xml:space="preserve"> </w:t>
        <w:br/>
        <w:br/>
        <w:t>п</w:t>
        <w:br/>
        <w:br/>
        <w:t>о</w:t>
        <w:br/>
        <w:br/>
        <w:t>в</w:t>
        <w:br/>
        <w:br/>
        <w:t>т</w:t>
        <w:br/>
        <w:br/>
        <w:t>о</w:t>
        <w:br/>
        <w:br/>
        <w:t>р</w:t>
        <w:br/>
        <w:br/>
        <w:t>н</w:t>
        <w:br/>
        <w:br/>
        <w:t>о</w:t>
        <w:br/>
        <w:br/>
        <w:t>е</w:t>
        <w:br/>
        <w:br/>
        <w:t xml:space="preserve"> </w:t>
        <w:br/>
        <w:br/>
        <w:t>и</w:t>
        <w:br/>
        <w:br/>
        <w:t>с</w:t>
        <w:br/>
        <w:br/>
        <w:t>п</w:t>
        <w:br/>
        <w:br/>
        <w:t>о</w:t>
        <w:br/>
        <w:br/>
        <w:t>л</w:t>
        <w:br/>
        <w:br/>
        <w:t>ь</w:t>
        <w:br/>
        <w:br/>
        <w:t>з</w:t>
        <w:br/>
        <w:br/>
        <w:t>о</w:t>
        <w:br/>
        <w:br/>
        <w:t>в</w:t>
        <w:br/>
        <w:br/>
        <w:t>а</w:t>
        <w:br/>
        <w:br/>
        <w:t>н</w:t>
        <w:br/>
        <w:br/>
        <w:t>и</w:t>
        <w:br/>
        <w:br/>
        <w:t>е</w:t>
        <w:br/>
        <w:br/>
        <w:t xml:space="preserve"> </w:t>
        <w:br/>
        <w:br/>
        <w:t>р</w:t>
        <w:br/>
        <w:br/>
        <w:t>е</w:t>
        <w:br/>
        <w:br/>
        <w:t>с</w:t>
        <w:br/>
        <w:br/>
        <w:t>у</w:t>
        <w:br/>
        <w:br/>
        <w:t>р</w:t>
        <w:br/>
        <w:br/>
        <w:t>с</w:t>
        <w:br/>
        <w:br/>
        <w:t>о</w:t>
        <w:br/>
        <w:br/>
        <w:t>в</w:t>
        <w:br/>
        <w:br/>
        <w:t>,</w:t>
        <w:br/>
        <w:br/>
        <w:t xml:space="preserve"> </w:t>
        <w:br/>
        <w:br/>
        <w:t>с</w:t>
        <w:br/>
        <w:br/>
        <w:t>н</w:t>
        <w:br/>
        <w:br/>
        <w:t>и</w:t>
        <w:br/>
        <w:br/>
        <w:t>ж</w:t>
        <w:br/>
        <w:br/>
        <w:t>е</w:t>
        <w:br/>
        <w:br/>
        <w:t>н</w:t>
        <w:br/>
        <w:br/>
        <w:t>и</w:t>
        <w:br/>
        <w:br/>
        <w:t>е</w:t>
        <w:br/>
        <w:br/>
        <w:t xml:space="preserve"> </w:t>
        <w:br/>
        <w:br/>
        <w:t>н</w:t>
        <w:br/>
        <w:br/>
        <w:t>е</w:t>
        <w:br/>
        <w:br/>
        <w:t>г</w:t>
        <w:br/>
        <w:br/>
        <w:t>а</w:t>
        <w:br/>
        <w:br/>
        <w:t>т</w:t>
        <w:br/>
        <w:br/>
        <w:t>и</w:t>
        <w:br/>
        <w:br/>
        <w:t>в</w:t>
        <w:br/>
        <w:br/>
        <w:t>н</w:t>
        <w:br/>
        <w:br/>
        <w:t>о</w:t>
        <w:br/>
        <w:br/>
        <w:t>г</w:t>
        <w:br/>
        <w:br/>
        <w:t>о</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t>*</w:t>
        <w:br/>
        <w:br/>
        <w:br/>
        <w:br/>
        <w:br/>
        <w:t>*</w:t>
        <w:br/>
        <w:br/>
        <w:t xml:space="preserve"> </w:t>
        <w:br/>
        <w:br/>
        <w:t xml:space="preserve"> </w:t>
        <w:br/>
        <w:br/>
        <w:t xml:space="preserve"> </w:t>
        <w:br/>
        <w:br/>
        <w:t>У</w:t>
        <w:br/>
        <w:br/>
        <w:t>с</w:t>
        <w:br/>
        <w:br/>
        <w:t>и</w:t>
        <w:br/>
        <w:br/>
        <w:t>л</w:t>
        <w:br/>
        <w:br/>
        <w:t>е</w:t>
        <w:br/>
        <w:br/>
        <w:t>н</w:t>
        <w:br/>
        <w:br/>
        <w:t>и</w:t>
        <w:br/>
        <w:br/>
        <w:t>е</w:t>
        <w:br/>
        <w:br/>
        <w:t xml:space="preserve"> </w:t>
        <w:br/>
        <w:br/>
        <w:t>р</w:t>
        <w:br/>
        <w:br/>
        <w:t>о</w:t>
        <w:br/>
        <w:br/>
        <w:t>л</w:t>
        <w:br/>
        <w:br/>
        <w:t>и</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о</w:t>
        <w:br/>
        <w:br/>
        <w:t xml:space="preserve"> </w:t>
        <w:br/>
        <w:br/>
        <w:t>в</w:t>
        <w:br/>
        <w:br/>
        <w:t>с</w:t>
        <w:br/>
        <w:br/>
        <w:t>е</w:t>
        <w:br/>
        <w:br/>
        <w:t>х</w:t>
        <w:br/>
        <w:br/>
        <w:t xml:space="preserve"> </w:t>
        <w:br/>
        <w:br/>
        <w:t>с</w:t>
        <w:br/>
        <w:br/>
        <w:t>ф</w:t>
        <w:br/>
        <w:br/>
        <w:t>е</w:t>
        <w:br/>
        <w:br/>
        <w:t>р</w:t>
        <w:br/>
        <w:br/>
        <w:t>а</w:t>
        <w:br/>
        <w:br/>
        <w:t>х</w:t>
        <w:br/>
        <w:br/>
        <w:t xml:space="preserve"> </w:t>
        <w:br/>
        <w:br/>
        <w:t>п</w:t>
        <w:br/>
        <w:br/>
        <w:t>р</w:t>
        <w:br/>
        <w:br/>
        <w:t>о</w:t>
        <w:br/>
        <w:br/>
        <w:t>м</w:t>
        <w:br/>
        <w:br/>
        <w:t>ы</w:t>
        <w:br/>
        <w:br/>
        <w:t>ш</w:t>
        <w:br/>
        <w:br/>
        <w:t>л</w:t>
        <w:br/>
        <w:br/>
        <w:t>е</w:t>
        <w:br/>
        <w:br/>
        <w:t>н</w:t>
        <w:br/>
        <w:br/>
        <w:t>н</w:t>
        <w:br/>
        <w:br/>
        <w:t>о</w:t>
        <w:br/>
        <w:br/>
        <w:t>с</w:t>
        <w:br/>
        <w:br/>
        <w:t>т</w:t>
        <w:br/>
        <w:br/>
        <w:t>и</w:t>
        <w:br/>
        <w:br/>
        <w:t xml:space="preserve"> </w:t>
        <w:br/>
        <w:br/>
        <w:t>–</w:t>
        <w:br/>
        <w:br/>
        <w:t xml:space="preserve"> </w:t>
        <w:br/>
        <w:br/>
        <w:t>*</w:t>
        <w:br/>
        <w:br/>
        <w:t>А</w:t>
        <w:br/>
        <w:br/>
        <w:t>р</w:t>
        <w:br/>
        <w:br/>
        <w:t>г</w:t>
        <w:br/>
        <w:br/>
        <w:t>у</w:t>
        <w:br/>
        <w:br/>
        <w:t>м</w:t>
        <w:br/>
        <w:br/>
        <w:t>е</w:t>
        <w:br/>
        <w:br/>
        <w:t>н</w:t>
        <w:br/>
        <w:br/>
        <w:t>т</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и</w:t>
        <w:br/>
        <w:br/>
        <w:t>з</w:t>
        <w:br/>
        <w:br/>
        <w:t>в</w:t>
        <w:br/>
        <w:br/>
        <w:t>о</w:t>
        <w:br/>
        <w:br/>
        <w:t>д</w:t>
        <w:br/>
        <w:br/>
        <w:t>с</w:t>
        <w:br/>
        <w:br/>
        <w:t>т</w:t>
        <w:br/>
        <w:br/>
        <w:t>в</w:t>
        <w:br/>
        <w:br/>
        <w:t>а</w:t>
        <w:br/>
        <w:br/>
        <w:t>,</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w:t>
        <w:br/>
        <w:br/>
        <w:br/>
        <w:br/>
        <w:br/>
        <w:t>*</w:t>
        <w:br/>
        <w:br/>
        <w:t xml:space="preserve"> </w:t>
        <w:br/>
        <w:br/>
        <w:t xml:space="preserve"> </w:t>
        <w:br/>
        <w:br/>
        <w:t xml:space="preserve"> </w:t>
        <w:br/>
        <w:br/>
        <w:t>Р</w:t>
        <w:br/>
        <w:br/>
        <w:t>о</w:t>
        <w:br/>
        <w:br/>
        <w:t>с</w:t>
        <w:br/>
        <w:br/>
        <w:t>т</w:t>
        <w:br/>
        <w:br/>
        <w:t xml:space="preserve"> </w:t>
        <w:br/>
        <w:br/>
        <w:t>з</w:t>
        <w:br/>
        <w:br/>
        <w:t>н</w:t>
        <w:br/>
        <w:br/>
        <w:t>а</w:t>
        <w:br/>
        <w:br/>
        <w:t>ч</w:t>
        <w:br/>
        <w:br/>
        <w:t>и</w:t>
        <w:br/>
        <w:br/>
        <w:t>м</w:t>
        <w:br/>
        <w:br/>
        <w:t>о</w:t>
        <w:br/>
        <w:br/>
        <w:t>с</w:t>
        <w:br/>
        <w:br/>
        <w:t>т</w:t>
        <w:br/>
        <w:br/>
        <w:t>и</w:t>
        <w:br/>
        <w:br/>
        <w:t xml:space="preserve"> </w:t>
        <w:br/>
        <w:br/>
        <w:t>д</w:t>
        <w:br/>
        <w:br/>
        <w:t>а</w:t>
        <w:br/>
        <w:br/>
        <w:t>н</w:t>
        <w:br/>
        <w:br/>
        <w:t>н</w:t>
        <w:br/>
        <w:br/>
        <w:t>ы</w:t>
        <w:br/>
        <w:br/>
        <w:t>х</w:t>
        <w:br/>
        <w:br/>
        <w:t xml:space="preserve"> </w:t>
        <w:br/>
        <w:br/>
        <w:t>и</w:t>
        <w:br/>
        <w:br/>
        <w:t xml:space="preserve"> </w:t>
        <w:br/>
        <w:br/>
        <w:t>а</w:t>
        <w:br/>
        <w:br/>
        <w:t>н</w:t>
        <w:br/>
        <w:br/>
        <w:t>а</w:t>
        <w:br/>
        <w:br/>
        <w:t>л</w:t>
        <w:br/>
        <w:br/>
        <w:t>и</w:t>
        <w:br/>
        <w:br/>
        <w:t>т</w:t>
        <w:br/>
        <w:br/>
        <w:t>и</w:t>
        <w:br/>
        <w:br/>
        <w:t>к</w:t>
        <w:br/>
        <w:br/>
        <w:t>и</w:t>
        <w:br/>
        <w:br/>
        <w:t xml:space="preserve"> </w:t>
        <w:br/>
        <w:br/>
        <w:t>д</w:t>
        <w:br/>
        <w:br/>
        <w:t>л</w:t>
        <w:br/>
        <w:br/>
        <w:t>я</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 xml:space="preserve"> </w:t>
        <w:br/>
        <w:br/>
        <w:t>–</w:t>
        <w:br/>
        <w:br/>
        <w:t xml:space="preserve"> </w:t>
        <w:br/>
        <w:br/>
        <w:t>*</w:t>
        <w:br/>
        <w:br/>
        <w:t>А</w:t>
        <w:br/>
        <w:br/>
        <w:t>р</w:t>
        <w:br/>
        <w:br/>
        <w:t>г</w:t>
        <w:br/>
        <w:br/>
        <w:t>у</w:t>
        <w:br/>
        <w:br/>
        <w:t>м</w:t>
        <w:br/>
        <w:br/>
        <w:t>е</w:t>
        <w:br/>
        <w:br/>
        <w:t>н</w:t>
        <w:br/>
        <w:br/>
        <w:t>т</w:t>
        <w:br/>
        <w:br/>
        <w:t>:</w:t>
        <w:br/>
        <w:br/>
        <w:t xml:space="preserve"> </w:t>
        <w:br/>
        <w:br/>
        <w:t xml:space="preserve"> </w:t>
        <w:br/>
        <w:br/>
        <w:t>В</w:t>
        <w:br/>
        <w:br/>
        <w:t>ы</w:t>
        <w:br/>
        <w:br/>
        <w:t>я</w:t>
        <w:br/>
        <w:br/>
        <w:t>в</w:t>
        <w:br/>
        <w:br/>
        <w:t>л</w:t>
        <w:br/>
        <w:br/>
        <w:t>е</w:t>
        <w:br/>
        <w:br/>
        <w:t>н</w:t>
        <w:br/>
        <w:br/>
        <w:t>и</w:t>
        <w:br/>
        <w:br/>
        <w:t>е</w:t>
        <w:br/>
        <w:br/>
        <w:t xml:space="preserve"> </w:t>
        <w:br/>
        <w:br/>
        <w:t>з</w:t>
        <w:br/>
        <w:br/>
        <w:t>а</w:t>
        <w:br/>
        <w:br/>
        <w:t>к</w:t>
        <w:br/>
        <w:br/>
        <w:t>о</w:t>
        <w:br/>
        <w:br/>
        <w:t>н</w:t>
        <w:br/>
        <w:br/>
        <w:t>о</w:t>
        <w:br/>
        <w:br/>
        <w:t>м</w:t>
        <w:br/>
        <w:br/>
        <w:t>е</w:t>
        <w:br/>
        <w:br/>
        <w:t>р</w:t>
        <w:br/>
        <w:br/>
        <w:t>н</w:t>
        <w:br/>
        <w:br/>
        <w:t>о</w:t>
        <w:br/>
        <w:br/>
        <w:t>с</w:t>
        <w:br/>
        <w:br/>
        <w:t>т</w:t>
        <w:br/>
        <w:br/>
        <w:t>е</w:t>
        <w:br/>
        <w:br/>
        <w:t>й</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т</w:t>
        <w:br/>
        <w:br/>
        <w:t>р</w:t>
        <w:br/>
        <w:br/>
        <w:t>е</w:t>
        <w:br/>
        <w:br/>
        <w:t>н</w:t>
        <w:br/>
        <w:br/>
        <w:t>д</w:t>
        <w:br/>
        <w:br/>
        <w:t>о</w:t>
        <w:br/>
        <w:br/>
        <w:t>в</w:t>
        <w:br/>
        <w:br/>
        <w:t>,</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w:t>
        <w:br/>
        <w:br/>
        <w:t>у</w:t>
        <w:br/>
        <w:br/>
        <w:t>м</w:t>
        <w:br/>
        <w:br/>
        <w:t>н</w:t>
        <w:br/>
        <w:br/>
        <w:t>ы</w:t>
        <w:br/>
        <w:br/>
        <w:t>х</w:t>
        <w:br/>
        <w:br/>
        <w:t>"</w:t>
        <w:br/>
        <w:br/>
        <w:t xml:space="preserve"> </w:t>
        <w:br/>
        <w:br/>
        <w:t>ф</w:t>
        <w:br/>
        <w:br/>
        <w:t>а</w:t>
        <w:br/>
        <w:br/>
        <w:t>б</w:t>
        <w:br/>
        <w:br/>
        <w:t>р</w:t>
        <w:br/>
        <w:br/>
        <w:t>и</w:t>
        <w:br/>
        <w:br/>
        <w:t>к</w:t>
        <w:br/>
        <w:br/>
        <w:t xml:space="preserve"> </w:t>
        <w:br/>
        <w:br/>
        <w:t>и</w:t>
        <w:br/>
        <w:br/>
        <w:t xml:space="preserve"> </w:t>
        <w:br/>
        <w:br/>
        <w:t>с</w:t>
        <w:br/>
        <w:br/>
        <w:t>и</w:t>
        <w:br/>
        <w:br/>
        <w:t>с</w:t>
        <w:br/>
        <w:br/>
        <w:t>т</w:t>
        <w:br/>
        <w:br/>
        <w:t>е</w:t>
        <w:br/>
        <w:br/>
        <w:t>м</w:t>
        <w:br/>
        <w:br/>
        <w:t xml:space="preserve"> </w:t>
        <w:br/>
        <w:br/>
        <w:t>к</w:t>
        <w:br/>
        <w:br/>
        <w:t>и</w:t>
        <w:br/>
        <w:br/>
        <w:t>б</w:t>
        <w:br/>
        <w:br/>
        <w:t>е</w:t>
        <w:br/>
        <w:br/>
        <w:t>р</w:t>
        <w:br/>
        <w:br/>
        <w:t>ф</w:t>
        <w:br/>
        <w:br/>
        <w:t>и</w:t>
        <w:br/>
        <w:br/>
        <w:t>з</w:t>
        <w:br/>
        <w:br/>
        <w:t>и</w:t>
        <w:br/>
        <w:br/>
        <w:t>ч</w:t>
        <w:br/>
        <w:br/>
        <w:t>е</w:t>
        <w:br/>
        <w:br/>
        <w:t>с</w:t>
        <w:br/>
        <w:br/>
        <w:t>к</w:t>
        <w:br/>
        <w:br/>
        <w:t>и</w:t>
        <w:br/>
        <w:br/>
        <w:t>х</w:t>
        <w:br/>
        <w:br/>
        <w:t xml:space="preserve"> </w:t>
        <w:br/>
        <w:br/>
        <w:t>п</w:t>
        <w:br/>
        <w:br/>
        <w:t>р</w:t>
        <w:br/>
        <w:br/>
        <w:t>о</w:t>
        <w:br/>
        <w:br/>
        <w:t>и</w:t>
        <w:br/>
        <w:br/>
        <w:t>з</w:t>
        <w:br/>
        <w:br/>
        <w:t>в</w:t>
        <w:br/>
        <w:br/>
        <w:t>о</w:t>
        <w:br/>
        <w:br/>
        <w:t>д</w:t>
        <w:br/>
        <w:br/>
        <w:t>с</w:t>
        <w:br/>
        <w:br/>
        <w:t>т</w:t>
        <w:br/>
        <w:br/>
        <w:t>в</w:t>
        <w:br/>
        <w:br/>
        <w:t xml:space="preserve"> </w:t>
        <w:br/>
        <w:br/>
        <w:t>–</w:t>
        <w:br/>
        <w:br/>
        <w:t xml:space="preserve"> </w:t>
        <w:br/>
        <w:br/>
        <w:t>*</w:t>
        <w:br/>
        <w:br/>
        <w:t>А</w:t>
        <w:br/>
        <w:br/>
        <w:t>р</w:t>
        <w:br/>
        <w:br/>
        <w:t>г</w:t>
        <w:br/>
        <w:br/>
        <w:t>у</w:t>
        <w:br/>
        <w:br/>
        <w:t>м</w:t>
        <w:br/>
        <w:br/>
        <w:t>е</w:t>
        <w:br/>
        <w:br/>
        <w:t>н</w:t>
        <w:br/>
        <w:br/>
        <w:t>т</w:t>
        <w:br/>
        <w:br/>
        <w:t>:</w:t>
        <w:br/>
        <w:br/>
        <w:t xml:space="preserve"> </w:t>
        <w:br/>
        <w:br/>
        <w:t xml:space="preserve"> </w:t>
        <w:br/>
        <w:br/>
        <w:t>П</w:t>
        <w:br/>
        <w:br/>
        <w:t>о</w:t>
        <w:br/>
        <w:br/>
        <w:t>в</w:t>
        <w:br/>
        <w:br/>
        <w:t>ы</w:t>
        <w:br/>
        <w:br/>
        <w:t>ш</w:t>
        <w:br/>
        <w:br/>
        <w:t>е</w:t>
        <w:br/>
        <w:br/>
        <w:t>н</w:t>
        <w:br/>
        <w:br/>
        <w:t>и</w:t>
        <w:br/>
        <w:br/>
        <w:t>е</w:t>
        <w:br/>
        <w:br/>
        <w:t xml:space="preserve"> </w:t>
        <w:br/>
        <w:br/>
        <w:t>г</w:t>
        <w:br/>
        <w:br/>
        <w:t>и</w:t>
        <w:br/>
        <w:br/>
        <w:t>б</w:t>
        <w:br/>
        <w:br/>
        <w:t>к</w:t>
        <w:br/>
        <w:br/>
        <w:t>о</w:t>
        <w:br/>
        <w:br/>
        <w:t>с</w:t>
        <w:br/>
        <w:br/>
        <w:t>т</w:t>
        <w:br/>
        <w:br/>
        <w:t>и</w:t>
        <w:br/>
        <w:br/>
        <w:t>,</w:t>
        <w:br/>
        <w:br/>
        <w:t xml:space="preserve"> </w:t>
        <w:br/>
        <w:br/>
        <w:t>а</w:t>
        <w:br/>
        <w:br/>
        <w:t>д</w:t>
        <w:br/>
        <w:br/>
        <w:t>а</w:t>
        <w:br/>
        <w:br/>
        <w:t>п</w:t>
        <w:br/>
        <w:br/>
        <w:t>т</w:t>
        <w:br/>
        <w:br/>
        <w:t>и</w:t>
        <w:br/>
        <w:br/>
        <w:t>в</w:t>
        <w:br/>
        <w:br/>
        <w:t>н</w:t>
        <w:br/>
        <w:br/>
        <w:t>о</w:t>
        <w:br/>
        <w:br/>
        <w:t>с</w:t>
        <w:br/>
        <w:br/>
        <w:t>т</w:t>
        <w:br/>
        <w:br/>
        <w:t>и</w:t>
        <w:br/>
        <w:br/>
        <w:t xml:space="preserve"> </w:t>
        <w:br/>
        <w:br/>
        <w:t>и</w:t>
        <w:br/>
        <w:br/>
        <w:t xml:space="preserve"> </w:t>
        <w:br/>
        <w:br/>
        <w:t>э</w:t>
        <w:br/>
        <w:br/>
        <w:t>ф</w:t>
        <w:br/>
        <w:br/>
        <w:t>ф</w:t>
        <w:br/>
        <w:br/>
        <w:t>е</w:t>
        <w:br/>
        <w:br/>
        <w:t>к</w:t>
        <w:br/>
        <w:br/>
        <w:t>т</w:t>
        <w:br/>
        <w:br/>
        <w:t>и</w:t>
        <w:br/>
        <w:br/>
        <w:t>в</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t>*</w:t>
        <w:br/>
        <w:br/>
        <w:br/>
        <w:br/>
        <w:br/>
        <w:br/>
        <w:br/>
        <w:br/>
        <w:t>*</w:t>
        <w:br/>
        <w:br/>
        <w:t>*</w:t>
        <w:br/>
        <w:br/>
        <w:t>I</w:t>
        <w:br/>
        <w:br/>
        <w:t>I</w:t>
        <w:br/>
        <w:br/>
        <w:t>.</w:t>
        <w:br/>
        <w:br/>
        <w:t xml:space="preserve"> </w:t>
        <w:br/>
        <w:br/>
        <w:t>И</w:t>
        <w:br/>
        <w:br/>
        <w:t>н</w:t>
        <w:br/>
        <w:br/>
        <w:t>т</w:t>
        <w:br/>
        <w:br/>
        <w:t>е</w:t>
        <w:br/>
        <w:br/>
        <w:t>г</w:t>
        <w:br/>
        <w:br/>
        <w:t>р</w:t>
        <w:br/>
        <w:br/>
        <w:t>а</w:t>
        <w:br/>
        <w:br/>
        <w:t>ц</w:t>
        <w:br/>
        <w:br/>
        <w:t>и</w:t>
        <w:br/>
        <w:br/>
        <w:t>я</w:t>
        <w:br/>
        <w:br/>
        <w:t xml:space="preserve"> </w:t>
        <w:br/>
        <w:br/>
        <w:t>Ч</w:t>
        <w:br/>
        <w:br/>
        <w:t>е</w:t>
        <w:br/>
        <w:br/>
        <w:t>л</w:t>
        <w:br/>
        <w:br/>
        <w:t>о</w:t>
        <w:br/>
        <w:br/>
        <w:t>в</w:t>
        <w:br/>
        <w:br/>
        <w:t>е</w:t>
        <w:br/>
        <w:br/>
        <w:t>к</w:t>
        <w:br/>
        <w:br/>
        <w:t>а</w:t>
        <w:br/>
        <w:br/>
        <w:t xml:space="preserve"> </w:t>
        <w:br/>
        <w:br/>
        <w:t>и</w:t>
        <w:br/>
        <w:br/>
        <w:t xml:space="preserve"> </w:t>
        <w:br/>
        <w:br/>
        <w:t>М</w:t>
        <w:br/>
        <w:br/>
        <w:t>а</w:t>
        <w:br/>
        <w:br/>
        <w:t>ш</w:t>
        <w:br/>
        <w:br/>
        <w:t>и</w:t>
        <w:br/>
        <w:br/>
        <w:t>н</w:t>
        <w:br/>
        <w:br/>
        <w:t>ы</w:t>
        <w:br/>
        <w:br/>
        <w:t>:</w:t>
        <w:br/>
        <w:br/>
        <w:t xml:space="preserve"> </w:t>
        <w:br/>
        <w:br/>
        <w:t>Н</w:t>
        <w:br/>
        <w:br/>
        <w:t>о</w:t>
        <w:br/>
        <w:br/>
        <w:t>в</w:t>
        <w:br/>
        <w:br/>
        <w:t>а</w:t>
        <w:br/>
        <w:br/>
        <w:t>я</w:t>
        <w:br/>
        <w:br/>
        <w:t xml:space="preserve"> </w:t>
        <w:br/>
        <w:br/>
        <w:t>Э</w:t>
        <w:br/>
        <w:br/>
        <w:t>р</w:t>
        <w:br/>
        <w:br/>
        <w:t>а</w:t>
        <w:br/>
        <w:br/>
        <w:t xml:space="preserve"> </w:t>
        <w:br/>
        <w:br/>
        <w:t>С</w:t>
        <w:br/>
        <w:br/>
        <w:t>о</w:t>
        <w:br/>
        <w:br/>
        <w:t>т</w:t>
        <w:br/>
        <w:br/>
        <w:t>р</w:t>
        <w:br/>
        <w:br/>
        <w:t>у</w:t>
        <w:br/>
        <w:br/>
        <w:t>д</w:t>
        <w:br/>
        <w:br/>
        <w:t>н</w:t>
        <w:br/>
        <w:br/>
        <w:t>и</w:t>
        <w:br/>
        <w:br/>
        <w:t>ч</w:t>
        <w:br/>
        <w:br/>
        <w:t>е</w:t>
        <w:br/>
        <w:br/>
        <w:t>с</w:t>
        <w:br/>
        <w:br/>
        <w:t>т</w:t>
        <w:br/>
        <w:br/>
        <w:t>в</w:t>
        <w:br/>
        <w:br/>
        <w:t>а</w:t>
        <w:br/>
        <w:br/>
        <w:t>*</w:t>
        <w:br/>
        <w:br/>
        <w:t>*</w:t>
        <w:br/>
        <w:br/>
        <w:br/>
        <w:br/>
        <w:br/>
        <w:br/>
        <w:br/>
        <w:br/>
        <w:t>*</w:t>
        <w:br/>
        <w:br/>
        <w:t xml:space="preserve"> </w:t>
        <w:br/>
        <w:br/>
        <w:t xml:space="preserve"> </w:t>
        <w:br/>
        <w:br/>
        <w:t xml:space="preserve"> </w:t>
        <w:br/>
        <w:br/>
        <w:t>Р</w:t>
        <w:br/>
        <w:br/>
        <w:t>о</w:t>
        <w:br/>
        <w:br/>
        <w:t>л</w:t>
        <w:br/>
        <w:br/>
        <w:t>ь</w:t>
        <w:br/>
        <w:br/>
        <w:t xml:space="preserve"> </w:t>
        <w:br/>
        <w:br/>
        <w:t>ч</w:t>
        <w:br/>
        <w:br/>
        <w:t>е</w:t>
        <w:br/>
        <w:br/>
        <w:t>л</w:t>
        <w:br/>
        <w:br/>
        <w:t>о</w:t>
        <w:br/>
        <w:br/>
        <w:t>в</w:t>
        <w:br/>
        <w:br/>
        <w:t>е</w:t>
        <w:br/>
        <w:br/>
        <w:t>к</w:t>
        <w:br/>
        <w:br/>
        <w:t>а</w:t>
        <w:br/>
        <w:br/>
        <w:t xml:space="preserve"> </w:t>
        <w:br/>
        <w:br/>
        <w:t>в</w:t>
        <w:br/>
        <w:br/>
        <w:t xml:space="preserve"> </w:t>
        <w:br/>
        <w:br/>
        <w:t>э</w:t>
        <w:br/>
        <w:br/>
        <w:t>п</w:t>
        <w:br/>
        <w:br/>
        <w:t>о</w:t>
        <w:br/>
        <w:br/>
        <w:t>х</w:t>
        <w:br/>
        <w:br/>
        <w:t>у</w:t>
        <w:br/>
        <w:br/>
        <w:t xml:space="preserve"> </w:t>
        <w:br/>
        <w:br/>
        <w:t>а</w:t>
        <w:br/>
        <w:br/>
        <w:t>в</w:t>
        <w:br/>
        <w:br/>
        <w:t>т</w:t>
        <w:br/>
        <w:br/>
        <w:t>о</w:t>
        <w:br/>
        <w:br/>
        <w:t>м</w:t>
        <w:br/>
        <w:br/>
        <w:t>а</w:t>
        <w:br/>
        <w:br/>
        <w:t>т</w:t>
        <w:br/>
        <w:br/>
        <w:t>и</w:t>
        <w:br/>
        <w:br/>
        <w:t>з</w:t>
        <w:br/>
        <w:br/>
        <w:t>а</w:t>
        <w:br/>
        <w:br/>
        <w:t>ц</w:t>
        <w:br/>
        <w:br/>
        <w:t>и</w:t>
        <w:br/>
        <w:br/>
        <w:t>и</w:t>
        <w:br/>
        <w:br/>
        <w:t xml:space="preserve"> </w:t>
        <w:br/>
        <w:br/>
        <w:t>и</w:t>
        <w:br/>
        <w:br/>
        <w:t xml:space="preserve"> </w:t>
        <w:br/>
        <w:br/>
        <w:t>р</w:t>
        <w:br/>
        <w:br/>
        <w:t>о</w:t>
        <w:br/>
        <w:br/>
        <w:t>б</w:t>
        <w:br/>
        <w:br/>
        <w:t>о</w:t>
        <w:br/>
        <w:br/>
        <w:t>т</w:t>
        <w:br/>
        <w:br/>
        <w:t>и</w:t>
        <w:br/>
        <w:br/>
        <w:t>з</w:t>
        <w:br/>
        <w:br/>
        <w:t>а</w:t>
        <w:br/>
        <w:br/>
        <w:t>ц</w:t>
        <w:br/>
        <w:br/>
        <w:t>и</w:t>
        <w:br/>
        <w:br/>
        <w:t>и</w:t>
        <w:br/>
        <w:br/>
        <w:t xml:space="preserve"> </w:t>
        <w:br/>
        <w:br/>
        <w:t>–</w:t>
        <w:br/>
        <w:br/>
        <w:t xml:space="preserve"> </w:t>
        <w:br/>
        <w:br/>
        <w:t>*</w:t>
        <w:br/>
        <w:br/>
        <w:t>А</w:t>
        <w:br/>
        <w:br/>
        <w:t>р</w:t>
        <w:br/>
        <w:br/>
        <w:t>г</w:t>
        <w:br/>
        <w:br/>
        <w:t>у</w:t>
        <w:br/>
        <w:br/>
        <w:t>м</w:t>
        <w:br/>
        <w:br/>
        <w:t>е</w:t>
        <w:br/>
        <w:br/>
        <w:t>н</w:t>
        <w:br/>
        <w:br/>
        <w:t>т</w:t>
        <w:br/>
        <w:br/>
        <w:t>:</w:t>
        <w:br/>
        <w:br/>
        <w:t xml:space="preserve"> </w:t>
        <w:br/>
        <w:br/>
        <w:t>П</w:t>
        <w:br/>
        <w:br/>
        <w:t>е</w:t>
        <w:br/>
        <w:br/>
        <w:t>р</w:t>
        <w:br/>
        <w:br/>
        <w:t>е</w:t>
        <w:br/>
        <w:br/>
        <w:t>х</w:t>
        <w:br/>
        <w:br/>
        <w:t>о</w:t>
        <w:br/>
        <w:br/>
        <w:t>д</w:t>
        <w:br/>
        <w:br/>
        <w:t xml:space="preserve"> </w:t>
        <w:br/>
        <w:br/>
        <w:t>о</w:t>
        <w:br/>
        <w:br/>
        <w:t>т</w:t>
        <w:br/>
        <w:br/>
        <w:t xml:space="preserve"> </w:t>
        <w:br/>
        <w:br/>
        <w:t>р</w:t>
        <w:br/>
        <w:br/>
        <w:t>у</w:t>
        <w:br/>
        <w:br/>
        <w:t>т</w:t>
        <w:br/>
        <w:br/>
        <w:t>и</w:t>
        <w:br/>
        <w:br/>
        <w:t>н</w:t>
        <w:br/>
        <w:br/>
        <w:t>н</w:t>
        <w:br/>
        <w:br/>
        <w:t>ы</w:t>
        <w:br/>
        <w:br/>
        <w:t>х</w:t>
        <w:br/>
        <w:br/>
        <w:t xml:space="preserve"> </w:t>
        <w:br/>
        <w:br/>
        <w:t>з</w:t>
        <w:br/>
        <w:br/>
        <w:t>а</w:t>
        <w:br/>
        <w:br/>
        <w:t>д</w:t>
        <w:br/>
        <w:br/>
        <w:t>а</w:t>
        <w:br/>
        <w:br/>
        <w:t>ч</w:t>
        <w:br/>
        <w:br/>
        <w:t xml:space="preserve"> </w:t>
        <w:br/>
        <w:br/>
        <w:t>к</w:t>
        <w:br/>
        <w:br/>
        <w:t xml:space="preserve"> </w:t>
        <w:br/>
        <w:br/>
        <w:t>т</w:t>
        <w:br/>
        <w:br/>
        <w:t>в</w:t>
        <w:br/>
        <w:br/>
        <w:t>о</w:t>
        <w:br/>
        <w:br/>
        <w:t>р</w:t>
        <w:br/>
        <w:br/>
        <w:t>ч</w:t>
        <w:br/>
        <w:br/>
        <w:t>е</w:t>
        <w:br/>
        <w:br/>
        <w:t>с</w:t>
        <w:br/>
        <w:br/>
        <w:t>к</w:t>
        <w:br/>
        <w:br/>
        <w:t>и</w:t>
        <w:br/>
        <w:br/>
        <w:t>м</w:t>
        <w:br/>
        <w:br/>
        <w:t>,</w:t>
        <w:br/>
        <w:br/>
        <w:t xml:space="preserve"> </w:t>
        <w:br/>
        <w:br/>
        <w:t>а</w:t>
        <w:br/>
        <w:br/>
        <w:t>н</w:t>
        <w:br/>
        <w:br/>
        <w:t>а</w:t>
        <w:br/>
        <w:br/>
        <w:t>л</w:t>
        <w:br/>
        <w:br/>
        <w:t>и</w:t>
        <w:br/>
        <w:br/>
        <w:t>т</w:t>
        <w:br/>
        <w:br/>
        <w:t>и</w:t>
        <w:br/>
        <w:br/>
        <w:t>ч</w:t>
        <w:br/>
        <w:br/>
        <w:t>е</w:t>
        <w:br/>
        <w:br/>
        <w:t>с</w:t>
        <w:br/>
        <w:br/>
        <w:t>к</w:t>
        <w:br/>
        <w:br/>
        <w:t>и</w:t>
        <w:br/>
        <w:br/>
        <w:t>м</w:t>
        <w:br/>
        <w:br/>
        <w:t xml:space="preserve"> </w:t>
        <w:br/>
        <w:br/>
        <w:t>и</w:t>
        <w:br/>
        <w:br/>
        <w:t xml:space="preserve"> </w:t>
        <w:br/>
        <w:br/>
        <w:t>у</w:t>
        <w:br/>
        <w:br/>
        <w:t>п</w:t>
        <w:br/>
        <w:br/>
        <w:t>р</w:t>
        <w:br/>
        <w:br/>
        <w:t>а</w:t>
        <w:br/>
        <w:br/>
        <w:t>в</w:t>
        <w:br/>
        <w:br/>
        <w:t>л</w:t>
        <w:br/>
        <w:br/>
        <w:t>е</w:t>
        <w:br/>
        <w:br/>
        <w:t>н</w:t>
        <w:br/>
        <w:br/>
        <w:t>ч</w:t>
        <w:br/>
        <w:br/>
        <w:t>е</w:t>
        <w:br/>
        <w:br/>
        <w:t>с</w:t>
        <w:br/>
        <w:br/>
        <w:t>к</w:t>
        <w:br/>
        <w:br/>
        <w:t>и</w:t>
        <w:br/>
        <w:br/>
        <w:t>м</w:t>
        <w:br/>
        <w:br/>
        <w:t xml:space="preserve"> </w:t>
        <w:br/>
        <w:br/>
        <w:t>ф</w:t>
        <w:br/>
        <w:br/>
        <w:t>у</w:t>
        <w:br/>
        <w:br/>
        <w:t>н</w:t>
        <w:br/>
        <w:br/>
        <w:t>к</w:t>
        <w:br/>
        <w:br/>
        <w:t>ц</w:t>
        <w:br/>
        <w:br/>
        <w:t>и</w:t>
        <w:br/>
        <w:br/>
        <w:t>я</w:t>
        <w:br/>
        <w:br/>
        <w:t>м</w:t>
        <w:br/>
        <w:br/>
        <w:t>.</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н</w:t>
        <w:br/>
        <w:br/>
        <w:t>а</w:t>
        <w:br/>
        <w:br/>
        <w:t>в</w:t>
        <w:br/>
        <w:br/>
        <w:t>ы</w:t>
        <w:br/>
        <w:br/>
        <w:t>к</w:t>
        <w:br/>
        <w:br/>
        <w:t>о</w:t>
        <w:br/>
        <w:br/>
        <w:t>в</w:t>
        <w:br/>
        <w:br/>
        <w:t xml:space="preserve"> </w:t>
        <w:br/>
        <w:br/>
        <w:t>б</w:t>
        <w:br/>
        <w:br/>
        <w:t>у</w:t>
        <w:br/>
        <w:br/>
        <w:t>д</w:t>
        <w:br/>
        <w:br/>
        <w:t>у</w:t>
        <w:br/>
        <w:br/>
        <w:t>щ</w:t>
        <w:br/>
        <w:br/>
        <w:t>е</w:t>
        <w:br/>
        <w:br/>
        <w:t>г</w:t>
        <w:br/>
        <w:br/>
        <w:t>о</w:t>
        <w:br/>
        <w:br/>
        <w:t>:</w:t>
        <w:br/>
        <w:br/>
        <w:t xml:space="preserve"> </w:t>
        <w:br/>
        <w:br/>
        <w:t>к</w:t>
        <w:br/>
        <w:br/>
        <w:t>р</w:t>
        <w:br/>
        <w:br/>
        <w:t>и</w:t>
        <w:br/>
        <w:br/>
        <w:t>т</w:t>
        <w:br/>
        <w:br/>
        <w:t>и</w:t>
        <w:br/>
        <w:br/>
        <w:t>ч</w:t>
        <w:br/>
        <w:br/>
        <w:t>е</w:t>
        <w:br/>
        <w:br/>
        <w:t>с</w:t>
        <w:br/>
        <w:br/>
        <w:t>к</w:t>
        <w:br/>
        <w:br/>
        <w:t>о</w:t>
        <w:br/>
        <w:br/>
        <w:t>е</w:t>
        <w:br/>
        <w:br/>
        <w:t xml:space="preserve"> </w:t>
        <w:br/>
        <w:br/>
        <w:t>м</w:t>
        <w:br/>
        <w:br/>
        <w:t>ы</w:t>
        <w:br/>
        <w:br/>
        <w:t>ш</w:t>
        <w:br/>
        <w:br/>
        <w:t>л</w:t>
        <w:br/>
        <w:br/>
        <w:t>е</w:t>
        <w:br/>
        <w:br/>
        <w:t>н</w:t>
        <w:br/>
        <w:br/>
        <w:t>и</w:t>
        <w:br/>
        <w:br/>
        <w:t>е</w:t>
        <w:br/>
        <w:br/>
        <w:t>,</w:t>
        <w:br/>
        <w:br/>
        <w:t xml:space="preserve"> </w:t>
        <w:br/>
        <w:br/>
        <w:t>к</w:t>
        <w:br/>
        <w:br/>
        <w:t>р</w:t>
        <w:br/>
        <w:br/>
        <w:t>е</w:t>
        <w:br/>
        <w:br/>
        <w:t>а</w:t>
        <w:br/>
        <w:br/>
        <w:t>т</w:t>
        <w:br/>
        <w:br/>
        <w:t>и</w:t>
        <w:br/>
        <w:br/>
        <w:t>в</w:t>
        <w:br/>
        <w:br/>
        <w:t>н</w:t>
        <w:br/>
        <w:br/>
        <w:t>о</w:t>
        <w:br/>
        <w:br/>
        <w:t>с</w:t>
        <w:br/>
        <w:br/>
        <w:t>т</w:t>
        <w:br/>
        <w:br/>
        <w:t>ь</w:t>
        <w:br/>
        <w:br/>
        <w:t>,</w:t>
        <w:br/>
        <w:br/>
        <w:t xml:space="preserve"> </w:t>
        <w:br/>
        <w:br/>
        <w:t>к</w:t>
        <w:br/>
        <w:br/>
        <w:t>о</w:t>
        <w:br/>
        <w:br/>
        <w:t>м</w:t>
        <w:br/>
        <w:br/>
        <w:t>м</w:t>
        <w:br/>
        <w:br/>
        <w:t>у</w:t>
        <w:br/>
        <w:br/>
        <w:t>н</w:t>
        <w:br/>
        <w:br/>
        <w:t>и</w:t>
        <w:br/>
        <w:br/>
        <w:t>к</w:t>
        <w:br/>
        <w:br/>
        <w:t>а</w:t>
        <w:br/>
        <w:br/>
        <w:t>ц</w:t>
        <w:br/>
        <w:br/>
        <w:t>и</w:t>
        <w:br/>
        <w:br/>
        <w:t>я</w:t>
        <w:br/>
        <w:br/>
        <w:t>,</w:t>
        <w:br/>
        <w:br/>
        <w:t xml:space="preserve"> </w:t>
        <w:br/>
        <w:br/>
        <w:t>э</w:t>
        <w:br/>
        <w:br/>
        <w:t>м</w:t>
        <w:br/>
        <w:br/>
        <w:t>о</w:t>
        <w:br/>
        <w:br/>
        <w:t>ц</w:t>
        <w:br/>
        <w:br/>
        <w:t>и</w:t>
        <w:br/>
        <w:br/>
        <w:t>о</w:t>
        <w:br/>
        <w:br/>
        <w:t>н</w:t>
        <w:br/>
        <w:br/>
        <w:t>а</w:t>
        <w:br/>
        <w:br/>
        <w:t>л</w:t>
        <w:br/>
        <w:br/>
        <w:t>ь</w:t>
        <w:br/>
        <w:br/>
        <w:t>н</w:t>
        <w:br/>
        <w:br/>
        <w:t>ы</w:t>
        <w:br/>
        <w:br/>
        <w:t>й</w:t>
        <w:br/>
        <w:br/>
        <w:t xml:space="preserve"> </w:t>
        <w:br/>
        <w:br/>
        <w:t>и</w:t>
        <w:br/>
        <w:br/>
        <w:t>н</w:t>
        <w:br/>
        <w:br/>
        <w:t>т</w:t>
        <w:br/>
        <w:br/>
        <w:t>е</w:t>
        <w:br/>
        <w:br/>
        <w:t>л</w:t>
        <w:br/>
        <w:br/>
        <w:t>л</w:t>
        <w:br/>
        <w:br/>
        <w:t>е</w:t>
        <w:br/>
        <w:br/>
        <w:t>к</w:t>
        <w:br/>
        <w:br/>
        <w:t>т</w:t>
        <w:br/>
        <w:br/>
        <w:t xml:space="preserve"> </w:t>
        <w:br/>
        <w:br/>
        <w:t>–</w:t>
        <w:br/>
        <w:br/>
        <w:t xml:space="preserve"> </w:t>
        <w:br/>
        <w:br/>
        <w:t>*</w:t>
        <w:br/>
        <w:br/>
        <w:t>А</w:t>
        <w:br/>
        <w:br/>
        <w:t>р</w:t>
        <w:br/>
        <w:br/>
        <w:t>г</w:t>
        <w:br/>
        <w:br/>
        <w:t>у</w:t>
        <w:br/>
        <w:br/>
        <w:t>м</w:t>
        <w:br/>
        <w:br/>
        <w:t>е</w:t>
        <w:br/>
        <w:br/>
        <w:t>н</w:t>
        <w:br/>
        <w:br/>
        <w:t>т</w:t>
        <w:br/>
        <w:br/>
        <w:t>:</w:t>
        <w:br/>
        <w:br/>
        <w:t xml:space="preserve"> </w:t>
        <w:br/>
        <w:br/>
        <w:t>Н</w:t>
        <w:br/>
        <w:br/>
        <w:t>е</w:t>
        <w:br/>
        <w:br/>
        <w:t>о</w:t>
        <w:br/>
        <w:br/>
        <w:t>б</w:t>
        <w:br/>
        <w:br/>
        <w:t>х</w:t>
        <w:br/>
        <w:br/>
        <w:t>о</w:t>
        <w:br/>
        <w:br/>
        <w:t>д</w:t>
        <w:br/>
        <w:br/>
        <w:t>и</w:t>
        <w:br/>
        <w:br/>
        <w:t>м</w:t>
        <w:br/>
        <w:br/>
        <w:t>о</w:t>
        <w:br/>
        <w:br/>
        <w:t>с</w:t>
        <w:br/>
        <w:br/>
        <w:t>т</w:t>
        <w:br/>
        <w:br/>
        <w:t>ь</w:t>
        <w:br/>
        <w:br/>
        <w:t xml:space="preserve"> </w:t>
        <w:br/>
        <w:br/>
        <w:t>п</w:t>
        <w:br/>
        <w:br/>
        <w:t>о</w:t>
        <w:br/>
        <w:br/>
        <w:t>д</w:t>
        <w:br/>
        <w:br/>
        <w:t>г</w:t>
        <w:br/>
        <w:br/>
        <w:t>о</w:t>
        <w:br/>
        <w:br/>
        <w:t>т</w:t>
        <w:br/>
        <w:br/>
        <w:t>о</w:t>
        <w:br/>
        <w:br/>
        <w:t>в</w:t>
        <w:br/>
        <w:br/>
        <w:t>к</w:t>
        <w:br/>
        <w:br/>
        <w:t>и</w:t>
        <w:br/>
        <w:br/>
        <w:t xml:space="preserve"> </w:t>
        <w:br/>
        <w:br/>
        <w:t>с</w:t>
        <w:br/>
        <w:br/>
        <w:t>п</w:t>
        <w:br/>
        <w:br/>
        <w:t>е</w:t>
        <w:br/>
        <w:br/>
        <w:t>ц</w:t>
        <w:br/>
        <w:br/>
        <w:t>и</w:t>
        <w:br/>
        <w:br/>
        <w:t>а</w:t>
        <w:br/>
        <w:br/>
        <w:t>л</w:t>
        <w:br/>
        <w:br/>
        <w:t>и</w:t>
        <w:br/>
        <w:br/>
        <w:t>с</w:t>
        <w:br/>
        <w:br/>
        <w:t>т</w:t>
        <w:br/>
        <w:br/>
        <w:t>о</w:t>
        <w:br/>
        <w:br/>
        <w:t>в</w:t>
        <w:br/>
        <w:br/>
        <w:t>,</w:t>
        <w:br/>
        <w:br/>
        <w:t xml:space="preserve"> </w:t>
        <w:br/>
        <w:br/>
        <w:t>с</w:t>
        <w:br/>
        <w:br/>
        <w:t>п</w:t>
        <w:br/>
        <w:br/>
        <w:t>о</w:t>
        <w:br/>
        <w:br/>
        <w:t>с</w:t>
        <w:br/>
        <w:br/>
        <w:t>о</w:t>
        <w:br/>
        <w:br/>
        <w:t>б</w:t>
        <w:br/>
        <w:br/>
        <w:t>н</w:t>
        <w:br/>
        <w:br/>
        <w:t>ы</w:t>
        <w:br/>
        <w:br/>
        <w:t>х</w:t>
        <w:br/>
        <w:br/>
        <w:t xml:space="preserve"> </w:t>
        <w:br/>
        <w:br/>
        <w:t>а</w:t>
        <w:br/>
        <w:br/>
        <w:t>д</w:t>
        <w:br/>
        <w:br/>
        <w:t>а</w:t>
        <w:br/>
        <w:br/>
        <w:t>п</w:t>
        <w:br/>
        <w:br/>
        <w:t>т</w:t>
        <w:br/>
        <w:br/>
        <w:t>и</w:t>
        <w:br/>
        <w:br/>
        <w:t>р</w:t>
        <w:br/>
        <w:br/>
        <w:t>о</w:t>
        <w:br/>
        <w:br/>
        <w:t>в</w:t>
        <w:br/>
        <w:br/>
        <w:t>а</w:t>
        <w:br/>
        <w:br/>
        <w:t>т</w:t>
        <w:br/>
        <w:br/>
        <w:t>ь</w:t>
        <w:br/>
        <w:br/>
        <w:t>с</w:t>
        <w:br/>
        <w:br/>
        <w:t>я</w:t>
        <w:br/>
        <w:br/>
        <w:t xml:space="preserve"> </w:t>
        <w:br/>
        <w:br/>
        <w:t>к</w:t>
        <w:br/>
        <w:br/>
        <w:t xml:space="preserve"> </w:t>
        <w:br/>
        <w:br/>
        <w:t>б</w:t>
        <w:br/>
        <w:br/>
        <w:t>ы</w:t>
        <w:br/>
        <w:br/>
        <w:t>с</w:t>
        <w:br/>
        <w:br/>
        <w:t>т</w:t>
        <w:br/>
        <w:br/>
        <w:t>р</w:t>
        <w:br/>
        <w:br/>
        <w:t>о</w:t>
        <w:br/>
        <w:br/>
        <w:t xml:space="preserve"> </w:t>
        <w:br/>
        <w:br/>
        <w:t>м</w:t>
        <w:br/>
        <w:br/>
        <w:t>е</w:t>
        <w:br/>
        <w:br/>
        <w:t>н</w:t>
        <w:br/>
        <w:br/>
        <w:t>я</w:t>
        <w:br/>
        <w:br/>
        <w:t>ю</w:t>
        <w:br/>
        <w:br/>
        <w:t>щ</w:t>
        <w:br/>
        <w:br/>
        <w:t>и</w:t>
        <w:br/>
        <w:br/>
        <w:t>м</w:t>
        <w:br/>
        <w:br/>
        <w:t>с</w:t>
        <w:br/>
        <w:br/>
        <w:t>я</w:t>
        <w:br/>
        <w:br/>
        <w:t xml:space="preserve"> </w:t>
        <w:br/>
        <w:br/>
        <w:t>у</w:t>
        <w:br/>
        <w:br/>
        <w:t>с</w:t>
        <w:br/>
        <w:br/>
        <w:t>л</w:t>
        <w:br/>
        <w:br/>
        <w:t>о</w:t>
        <w:br/>
        <w:br/>
        <w:t>в</w:t>
        <w:br/>
        <w:br/>
        <w:t>и</w:t>
        <w:br/>
        <w:br/>
        <w:t>я</w:t>
        <w:br/>
        <w:br/>
        <w:t>м</w:t>
        <w:br/>
        <w:br/>
        <w:t>.</w:t>
        <w:br/>
        <w:br/>
        <w:t>*</w:t>
        <w:br/>
        <w:br/>
        <w:br/>
        <w:br/>
        <w:br/>
        <w:t>*</w:t>
        <w:br/>
        <w:br/>
        <w:t xml:space="preserve"> </w:t>
        <w:br/>
        <w:br/>
        <w:t xml:space="preserve"> </w:t>
        <w:br/>
        <w:br/>
        <w:t xml:space="preserve"> </w:t>
        <w:br/>
        <w:br/>
        <w:t>Н</w:t>
        <w:br/>
        <w:br/>
        <w:t>о</w:t>
        <w:br/>
        <w:br/>
        <w:t>в</w:t>
        <w:br/>
        <w:br/>
        <w:t>ы</w:t>
        <w:br/>
        <w:br/>
        <w:t>е</w:t>
        <w:br/>
        <w:br/>
        <w:t xml:space="preserve"> </w:t>
        <w:br/>
        <w:br/>
        <w:t>ф</w:t>
        <w:br/>
        <w:br/>
        <w:t>о</w:t>
        <w:br/>
        <w:br/>
        <w:t>р</w:t>
        <w:br/>
        <w:br/>
        <w:t>м</w:t>
        <w:br/>
        <w:br/>
        <w:t>ы</w:t>
        <w:br/>
        <w:br/>
        <w:t xml:space="preserve"> </w:t>
        <w:br/>
        <w:br/>
        <w:t>о</w:t>
        <w:br/>
        <w:br/>
        <w:t>р</w:t>
        <w:br/>
        <w:br/>
        <w:t>г</w:t>
        <w:br/>
        <w:br/>
        <w:t>а</w:t>
        <w:br/>
        <w:br/>
        <w:t>н</w:t>
        <w:br/>
        <w:br/>
        <w:t>и</w:t>
        <w:br/>
        <w:br/>
        <w:t>з</w:t>
        <w:br/>
        <w:br/>
        <w:t>а</w:t>
        <w:br/>
        <w:br/>
        <w:t>ц</w:t>
        <w:br/>
        <w:br/>
        <w:t>и</w:t>
        <w:br/>
        <w:br/>
        <w:t>и</w:t>
        <w:br/>
        <w:br/>
        <w:t xml:space="preserve"> </w:t>
        <w:br/>
        <w:br/>
        <w:t>т</w:t>
        <w:br/>
        <w:br/>
        <w:t>р</w:t>
        <w:br/>
        <w:br/>
        <w:t>у</w:t>
        <w:br/>
        <w:br/>
        <w:t>д</w:t>
        <w:br/>
        <w:br/>
        <w:t>а</w:t>
        <w:br/>
        <w:br/>
        <w:t>:</w:t>
        <w:br/>
        <w:br/>
        <w:t xml:space="preserve"> </w:t>
        <w:br/>
        <w:br/>
        <w:t>у</w:t>
        <w:br/>
        <w:br/>
        <w:t>д</w:t>
        <w:br/>
        <w:br/>
        <w:t>а</w:t>
        <w:br/>
        <w:br/>
        <w:t>л</w:t>
        <w:br/>
        <w:br/>
        <w:t>е</w:t>
        <w:br/>
        <w:br/>
        <w:t>н</w:t>
        <w:br/>
        <w:br/>
        <w:t>н</w:t>
        <w:br/>
        <w:br/>
        <w:t>а</w:t>
        <w:br/>
        <w:br/>
        <w:t>я</w:t>
        <w:br/>
        <w:br/>
        <w:t xml:space="preserve"> </w:t>
        <w:br/>
        <w:br/>
        <w:t>р</w:t>
        <w:br/>
        <w:br/>
        <w:t>а</w:t>
        <w:br/>
        <w:br/>
        <w:t>б</w:t>
        <w:br/>
        <w:br/>
        <w:t>о</w:t>
        <w:br/>
        <w:br/>
        <w:t>т</w:t>
        <w:br/>
        <w:br/>
        <w:t>а</w:t>
        <w:br/>
        <w:br/>
        <w:t>,</w:t>
        <w:br/>
        <w:br/>
        <w:t xml:space="preserve"> </w:t>
        <w:br/>
        <w:br/>
        <w:t>г</w:t>
        <w:br/>
        <w:br/>
        <w:t>и</w:t>
        <w:br/>
        <w:br/>
        <w:t>б</w:t>
        <w:br/>
        <w:br/>
        <w:t>к</w:t>
        <w:br/>
        <w:br/>
        <w:t>и</w:t>
        <w:br/>
        <w:br/>
        <w:t>й</w:t>
        <w:br/>
        <w:br/>
        <w:t xml:space="preserve"> </w:t>
        <w:br/>
        <w:br/>
        <w:t>г</w:t>
        <w:br/>
        <w:br/>
        <w:t>р</w:t>
        <w:br/>
        <w:br/>
        <w:t>а</w:t>
        <w:br/>
        <w:br/>
        <w:t>ф</w:t>
        <w:br/>
        <w:br/>
        <w:t>и</w:t>
        <w:br/>
        <w:br/>
        <w:t>к</w:t>
        <w:br/>
        <w:br/>
        <w:t>,</w:t>
        <w:br/>
        <w:br/>
        <w:t xml:space="preserve"> </w:t>
        <w:br/>
        <w:br/>
        <w:t>п</w:t>
        <w:br/>
        <w:br/>
        <w:t>р</w:t>
        <w:br/>
        <w:br/>
        <w:t>о</w:t>
        <w:br/>
        <w:br/>
        <w:t>е</w:t>
        <w:br/>
        <w:br/>
        <w:t>к</w:t>
        <w:br/>
        <w:br/>
        <w:t>т</w:t>
        <w:br/>
        <w:br/>
        <w:t>н</w:t>
        <w:br/>
        <w:br/>
        <w:t>а</w:t>
        <w:br/>
        <w:br/>
        <w:t>я</w:t>
        <w:br/>
        <w:br/>
        <w:t xml:space="preserve"> </w:t>
        <w:br/>
        <w:br/>
        <w:t>р</w:t>
        <w:br/>
        <w:br/>
        <w:t>а</w:t>
        <w:br/>
        <w:br/>
        <w:t>б</w:t>
        <w:br/>
        <w:br/>
        <w:t>о</w:t>
        <w:br/>
        <w:br/>
        <w:t>т</w:t>
        <w:br/>
        <w:br/>
        <w:t>а</w:t>
        <w:br/>
        <w:br/>
        <w:t xml:space="preserve"> </w:t>
        <w:br/>
        <w:br/>
        <w:t>–</w:t>
        <w:br/>
        <w:br/>
        <w:t xml:space="preserve"> </w:t>
        <w:br/>
        <w:br/>
        <w:t>*</w:t>
        <w:br/>
        <w:br/>
        <w:t>А</w:t>
        <w:br/>
        <w:br/>
        <w:t>р</w:t>
        <w:br/>
        <w:br/>
        <w:t>г</w:t>
        <w:br/>
        <w:br/>
        <w:t>у</w:t>
        <w:br/>
        <w:br/>
        <w:t>м</w:t>
        <w:br/>
        <w:br/>
        <w:t>е</w:t>
        <w:br/>
        <w:br/>
        <w:t>н</w:t>
        <w:br/>
        <w:br/>
        <w:t>т</w:t>
        <w:br/>
        <w:br/>
        <w:t>:</w:t>
        <w:br/>
        <w:br/>
        <w:t xml:space="preserve"> </w:t>
        <w:br/>
        <w:br/>
        <w:t xml:space="preserve"> </w:t>
        <w:br/>
        <w:br/>
        <w:t>П</w:t>
        <w:br/>
        <w:br/>
        <w:t>о</w:t>
        <w:br/>
        <w:br/>
        <w:t>в</w:t>
        <w:br/>
        <w:br/>
        <w:t>ы</w:t>
        <w:br/>
        <w:br/>
        <w:t>ш</w:t>
        <w:br/>
        <w:br/>
        <w:t>е</w:t>
        <w:br/>
        <w:br/>
        <w:t>н</w:t>
        <w:br/>
        <w:br/>
        <w:t>и</w:t>
        <w:br/>
        <w:br/>
        <w:t>е</w:t>
        <w:br/>
        <w:br/>
        <w:t xml:space="preserve"> </w:t>
        <w:br/>
        <w:br/>
        <w:t>п</w:t>
        <w:br/>
        <w:br/>
        <w:t>р</w:t>
        <w:br/>
        <w:br/>
        <w:t>о</w:t>
        <w:br/>
        <w:br/>
        <w:t>д</w:t>
        <w:br/>
        <w:br/>
        <w:t>у</w:t>
        <w:br/>
        <w:br/>
        <w:t>к</w:t>
        <w:br/>
        <w:br/>
        <w:t>т</w:t>
        <w:br/>
        <w:br/>
        <w:t>и</w:t>
        <w:br/>
        <w:br/>
        <w:t>в</w:t>
        <w:br/>
        <w:br/>
        <w:t>н</w:t>
        <w:br/>
        <w:br/>
        <w:t>о</w:t>
        <w:br/>
        <w:br/>
        <w:t>с</w:t>
        <w:br/>
        <w:br/>
        <w:t>т</w:t>
        <w:br/>
        <w:br/>
        <w:t>и</w:t>
        <w:br/>
        <w:br/>
        <w:t>,</w:t>
        <w:br/>
        <w:br/>
        <w:t xml:space="preserve"> </w:t>
        <w:br/>
        <w:br/>
        <w:t>м</w:t>
        <w:br/>
        <w:br/>
        <w:t>о</w:t>
        <w:br/>
        <w:br/>
        <w:t>т</w:t>
        <w:br/>
        <w:br/>
        <w:t>и</w:t>
        <w:br/>
        <w:br/>
        <w:t>в</w:t>
        <w:br/>
        <w:br/>
        <w:t>а</w:t>
        <w:br/>
        <w:br/>
        <w:t>ц</w:t>
        <w:br/>
        <w:br/>
        <w:t>и</w:t>
        <w:br/>
        <w:br/>
        <w:t>и</w:t>
        <w:br/>
        <w:br/>
        <w:t xml:space="preserve"> </w:t>
        <w:br/>
        <w:br/>
        <w:t>и</w:t>
        <w:br/>
        <w:br/>
        <w:t xml:space="preserve"> </w:t>
        <w:br/>
        <w:br/>
        <w:t>у</w:t>
        <w:br/>
        <w:br/>
        <w:t>д</w:t>
        <w:br/>
        <w:br/>
        <w:t>о</w:t>
        <w:br/>
        <w:br/>
        <w:t>в</w:t>
        <w:br/>
        <w:br/>
        <w:t>л</w:t>
        <w:br/>
        <w:br/>
        <w:t>е</w:t>
        <w:br/>
        <w:br/>
        <w:t>т</w:t>
        <w:br/>
        <w:br/>
        <w:t>в</w:t>
        <w:br/>
        <w:br/>
        <w:t>о</w:t>
        <w:br/>
        <w:br/>
        <w:t>р</w:t>
        <w:br/>
        <w:br/>
        <w:t>е</w:t>
        <w:br/>
        <w:br/>
        <w:t>н</w:t>
        <w:br/>
        <w:br/>
        <w:t>н</w:t>
        <w:br/>
        <w:br/>
        <w:t>о</w:t>
        <w:br/>
        <w:br/>
        <w:t>с</w:t>
        <w:br/>
        <w:br/>
        <w:t>т</w:t>
        <w:br/>
        <w:br/>
        <w:t>и</w:t>
        <w:br/>
        <w:br/>
        <w:t xml:space="preserve"> </w:t>
        <w:br/>
        <w:br/>
        <w:t>с</w:t>
        <w:br/>
        <w:br/>
        <w:t>о</w:t>
        <w:br/>
        <w:br/>
        <w:t>т</w:t>
        <w:br/>
        <w:br/>
        <w:t>р</w:t>
        <w:br/>
        <w:br/>
        <w:t>у</w:t>
        <w:br/>
        <w:br/>
        <w:t>д</w:t>
        <w:br/>
        <w:br/>
        <w:t>н</w:t>
        <w:br/>
        <w:br/>
        <w:t>и</w:t>
        <w:br/>
        <w:br/>
        <w:t>к</w:t>
        <w:br/>
        <w:br/>
        <w:t>о</w:t>
        <w:br/>
        <w:br/>
        <w:t>в</w:t>
        <w:br/>
        <w:br/>
        <w:t>.</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т</w:t>
        <w:br/>
        <w:br/>
        <w:t>е</w:t>
        <w:br/>
        <w:br/>
        <w:t>х</w:t>
        <w:br/>
        <w:br/>
        <w:t>н</w:t>
        <w:br/>
        <w:br/>
        <w:t>о</w:t>
        <w:br/>
        <w:br/>
        <w:t>л</w:t>
        <w:br/>
        <w:br/>
        <w:t>о</w:t>
        <w:br/>
        <w:br/>
        <w:t>г</w:t>
        <w:br/>
        <w:br/>
        <w:t>и</w:t>
        <w:br/>
        <w:br/>
        <w:t>й</w:t>
        <w:br/>
        <w:br/>
        <w:t xml:space="preserve"> </w:t>
        <w:br/>
        <w:br/>
        <w:t>д</w:t>
        <w:br/>
        <w:br/>
        <w:t>о</w:t>
        <w:br/>
        <w:br/>
        <w:t>п</w:t>
        <w:br/>
        <w:br/>
        <w:t>о</w:t>
        <w:br/>
        <w:br/>
        <w:t>л</w:t>
        <w:br/>
        <w:br/>
        <w:t>н</w:t>
        <w:br/>
        <w:br/>
        <w:t>е</w:t>
        <w:br/>
        <w:br/>
        <w:t>н</w:t>
        <w:br/>
        <w:br/>
        <w:t>н</w:t>
        <w:br/>
        <w:br/>
        <w:t>о</w:t>
        <w:br/>
        <w:br/>
        <w:t>й</w:t>
        <w:br/>
        <w:br/>
        <w:t xml:space="preserve"> </w:t>
        <w:br/>
        <w:br/>
        <w:t>и</w:t>
        <w:br/>
        <w:br/>
        <w:t xml:space="preserve"> </w:t>
        <w:br/>
        <w:br/>
        <w:t>в</w:t>
        <w:br/>
        <w:br/>
        <w:t>и</w:t>
        <w:br/>
        <w:br/>
        <w:t>р</w:t>
        <w:br/>
        <w:br/>
        <w:t>т</w:t>
        <w:br/>
        <w:br/>
        <w:t>у</w:t>
        <w:br/>
        <w:br/>
        <w:t>а</w:t>
        <w:br/>
        <w:br/>
        <w:t>л</w:t>
        <w:br/>
        <w:br/>
        <w:t>ь</w:t>
        <w:br/>
        <w:br/>
        <w:t>н</w:t>
        <w:br/>
        <w:br/>
        <w:t>о</w:t>
        <w:br/>
        <w:br/>
        <w:t>й</w:t>
        <w:br/>
        <w:br/>
        <w:t xml:space="preserve"> </w:t>
        <w:br/>
        <w:br/>
        <w:t>р</w:t>
        <w:br/>
        <w:br/>
        <w:t>е</w:t>
        <w:br/>
        <w:br/>
        <w:t>а</w:t>
        <w:br/>
        <w:br/>
        <w:t>л</w:t>
        <w:br/>
        <w:br/>
        <w:t>ь</w:t>
        <w:br/>
        <w:br/>
        <w:t>н</w:t>
        <w:br/>
        <w:br/>
        <w:t>о</w:t>
        <w:br/>
        <w:br/>
        <w:t>с</w:t>
        <w:br/>
        <w:br/>
        <w:t>т</w:t>
        <w:br/>
        <w:br/>
        <w:t>и</w:t>
        <w:br/>
        <w:br/>
        <w:t xml:space="preserve"> </w:t>
        <w:br/>
        <w:br/>
        <w:t>д</w:t>
        <w:br/>
        <w:br/>
        <w:t>л</w:t>
        <w:br/>
        <w:br/>
        <w:t>я</w:t>
        <w:br/>
        <w:br/>
        <w:t xml:space="preserve"> </w:t>
        <w:br/>
        <w:br/>
        <w:t>о</w:t>
        <w:br/>
        <w:br/>
        <w:t>б</w:t>
        <w:br/>
        <w:br/>
        <w:t>у</w:t>
        <w:br/>
        <w:br/>
        <w:t>ч</w:t>
        <w:br/>
        <w:br/>
        <w:t>е</w:t>
        <w:br/>
        <w:br/>
        <w:t>н</w:t>
        <w:br/>
        <w:br/>
        <w:t>и</w:t>
        <w:br/>
        <w:br/>
        <w:t>я</w:t>
        <w:br/>
        <w:br/>
        <w:t xml:space="preserve"> </w:t>
        <w:br/>
        <w:br/>
        <w:t>и</w:t>
        <w:br/>
        <w:br/>
        <w:t xml:space="preserve"> </w:t>
        <w:br/>
        <w:br/>
        <w:t>п</w:t>
        <w:br/>
        <w:br/>
        <w:t>о</w:t>
        <w:br/>
        <w:br/>
        <w:t>в</w:t>
        <w:br/>
        <w:br/>
        <w:t>ы</w:t>
        <w:br/>
        <w:br/>
        <w:t>ш</w:t>
        <w:br/>
        <w:br/>
        <w:t>е</w:t>
        <w:br/>
        <w:br/>
        <w:t>н</w:t>
        <w:br/>
        <w:br/>
        <w:t>и</w:t>
        <w:br/>
        <w:br/>
        <w:t>я</w:t>
        <w:br/>
        <w:br/>
        <w:t xml:space="preserve"> </w:t>
        <w:br/>
        <w:br/>
        <w:t>к</w:t>
        <w:br/>
        <w:br/>
        <w:t>в</w:t>
        <w:br/>
        <w:br/>
        <w:t>а</w:t>
        <w:br/>
        <w:br/>
        <w:t>л</w:t>
        <w:br/>
        <w:br/>
        <w:t>и</w:t>
        <w:br/>
        <w:br/>
        <w:t>ф</w:t>
        <w:br/>
        <w:br/>
        <w:t>и</w:t>
        <w:br/>
        <w:br/>
        <w:t>к</w:t>
        <w:br/>
        <w:br/>
        <w:t>а</w:t>
        <w:br/>
        <w:br/>
        <w:t>ц</w:t>
        <w:br/>
        <w:br/>
        <w:t>и</w:t>
        <w:br/>
        <w:br/>
        <w:t>и</w:t>
        <w:br/>
        <w:br/>
        <w:t xml:space="preserve"> </w:t>
        <w:br/>
        <w:br/>
        <w:t>–</w:t>
        <w:br/>
        <w:br/>
        <w:t xml:space="preserve"> </w:t>
        <w:br/>
        <w:br/>
        <w:t>*</w:t>
        <w:br/>
        <w:br/>
        <w:t>А</w:t>
        <w:br/>
        <w:br/>
        <w:t>р</w:t>
        <w:br/>
        <w:br/>
        <w:t>г</w:t>
        <w:br/>
        <w:br/>
        <w:t>у</w:t>
        <w:br/>
        <w:br/>
        <w:t>м</w:t>
        <w:br/>
        <w:br/>
        <w:t>е</w:t>
        <w:br/>
        <w:br/>
        <w:t>н</w:t>
        <w:br/>
        <w:br/>
        <w:t>т</w:t>
        <w:br/>
        <w:br/>
        <w:t>:</w:t>
        <w:br/>
        <w:br/>
        <w:t xml:space="preserve"> </w:t>
        <w:br/>
        <w:br/>
        <w:t xml:space="preserve"> </w:t>
        <w:br/>
        <w:br/>
        <w:t>С</w:t>
        <w:br/>
        <w:br/>
        <w:t>о</w:t>
        <w:br/>
        <w:br/>
        <w:t>з</w:t>
        <w:br/>
        <w:br/>
        <w:t>д</w:t>
        <w:br/>
        <w:br/>
        <w:t>а</w:t>
        <w:br/>
        <w:br/>
        <w:t>н</w:t>
        <w:br/>
        <w:br/>
        <w:t>и</w:t>
        <w:br/>
        <w:br/>
        <w:t>е</w:t>
        <w:br/>
        <w:br/>
        <w:t xml:space="preserve"> </w:t>
        <w:br/>
        <w:br/>
        <w:t>и</w:t>
        <w:br/>
        <w:br/>
        <w:t>н</w:t>
        <w:br/>
        <w:br/>
        <w:t>т</w:t>
        <w:br/>
        <w:br/>
        <w:t>е</w:t>
        <w:br/>
        <w:br/>
        <w:t>р</w:t>
        <w:br/>
        <w:br/>
        <w:t>а</w:t>
        <w:br/>
        <w:br/>
        <w:t>к</w:t>
        <w:br/>
        <w:br/>
        <w:t>т</w:t>
        <w:br/>
        <w:br/>
        <w:t>и</w:t>
        <w:br/>
        <w:br/>
        <w:t>в</w:t>
        <w:br/>
        <w:br/>
        <w:t>н</w:t>
        <w:br/>
        <w:br/>
        <w:t>о</w:t>
        <w:br/>
        <w:br/>
        <w:t>й</w:t>
        <w:br/>
        <w:br/>
        <w:t xml:space="preserve"> </w:t>
        <w:br/>
        <w:br/>
        <w:t>и</w:t>
        <w:br/>
        <w:br/>
        <w:t xml:space="preserve"> </w:t>
        <w:br/>
        <w:br/>
        <w:t>р</w:t>
        <w:br/>
        <w:br/>
        <w:t>е</w:t>
        <w:br/>
        <w:br/>
        <w:t>а</w:t>
        <w:br/>
        <w:br/>
        <w:t>л</w:t>
        <w:br/>
        <w:br/>
        <w:t>и</w:t>
        <w:br/>
        <w:br/>
        <w:t>с</w:t>
        <w:br/>
        <w:br/>
        <w:t>т</w:t>
        <w:br/>
        <w:br/>
        <w:t>и</w:t>
        <w:br/>
        <w:br/>
        <w:t>ч</w:t>
        <w:br/>
        <w:br/>
        <w:t>н</w:t>
        <w:br/>
        <w:br/>
        <w:t>о</w:t>
        <w:br/>
        <w:br/>
        <w:t>й</w:t>
        <w:br/>
        <w:br/>
        <w:t xml:space="preserve"> </w:t>
        <w:br/>
        <w:br/>
        <w:t>с</w:t>
        <w:br/>
        <w:br/>
        <w:t>р</w:t>
        <w:br/>
        <w:br/>
        <w:t>е</w:t>
        <w:br/>
        <w:br/>
        <w:t>д</w:t>
        <w:br/>
        <w:br/>
        <w:t>ы</w:t>
        <w:br/>
        <w:br/>
        <w:t xml:space="preserve"> </w:t>
        <w:br/>
        <w:br/>
        <w:t>д</w:t>
        <w:br/>
        <w:br/>
        <w:t>л</w:t>
        <w:br/>
        <w:br/>
        <w:t>я</w:t>
        <w:br/>
        <w:br/>
        <w:t xml:space="preserve"> </w:t>
        <w:br/>
        <w:br/>
        <w:t>о</w:t>
        <w:br/>
        <w:br/>
        <w:t>б</w:t>
        <w:br/>
        <w:br/>
        <w:t>у</w:t>
        <w:br/>
        <w:br/>
        <w:t>ч</w:t>
        <w:br/>
        <w:br/>
        <w:t>е</w:t>
        <w:br/>
        <w:br/>
        <w:t>н</w:t>
        <w:br/>
        <w:br/>
        <w:t>и</w:t>
        <w:br/>
        <w:br/>
        <w:t>я</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о</w:t>
        <w:br/>
        <w:br/>
        <w:t>б</w:t>
        <w:br/>
        <w:br/>
        <w:t>у</w:t>
        <w:br/>
        <w:br/>
        <w:t>ч</w:t>
        <w:br/>
        <w:br/>
        <w:t>е</w:t>
        <w:br/>
        <w:br/>
        <w:t>н</w:t>
        <w:br/>
        <w:br/>
        <w:t>и</w:t>
        <w:br/>
        <w:br/>
        <w:t>я</w:t>
        <w:br/>
        <w:br/>
        <w:t>.</w:t>
        <w:br/>
        <w:br/>
        <w:t>*</w:t>
        <w:br/>
        <w:br/>
        <w:br/>
        <w:br/>
        <w:br/>
        <w:t>*</w:t>
        <w:br/>
        <w:br/>
        <w:t xml:space="preserve"> </w:t>
        <w:br/>
        <w:br/>
        <w:t xml:space="preserve"> </w:t>
        <w:br/>
        <w:br/>
        <w:t xml:space="preserve"> </w:t>
        <w:br/>
        <w:br/>
        <w:t>Э</w:t>
        <w:br/>
        <w:br/>
        <w:t>т</w:t>
        <w:br/>
        <w:br/>
        <w:t>и</w:t>
        <w:br/>
        <w:br/>
        <w:t>ч</w:t>
        <w:br/>
        <w:br/>
        <w:t>е</w:t>
        <w:br/>
        <w:br/>
        <w:t>с</w:t>
        <w:br/>
        <w:br/>
        <w:t>к</w:t>
        <w:br/>
        <w:br/>
        <w:t>и</w:t>
        <w:br/>
        <w:br/>
        <w:t>е</w:t>
        <w:br/>
        <w:br/>
        <w:t xml:space="preserve"> </w:t>
        <w:br/>
        <w:br/>
        <w:t>и</w:t>
        <w:br/>
        <w:br/>
        <w:t xml:space="preserve"> </w:t>
        <w:br/>
        <w:br/>
        <w:t>с</w:t>
        <w:br/>
        <w:br/>
        <w:t>о</w:t>
        <w:br/>
        <w:br/>
        <w:t>ц</w:t>
        <w:br/>
        <w:br/>
        <w:t>и</w:t>
        <w:br/>
        <w:br/>
        <w:t>а</w:t>
        <w:br/>
        <w:br/>
        <w:t>л</w:t>
        <w:br/>
        <w:br/>
        <w:t>ь</w:t>
        <w:br/>
        <w:br/>
        <w:t>н</w:t>
        <w:br/>
        <w:br/>
        <w:t>ы</w:t>
        <w:br/>
        <w:br/>
        <w:t>е</w:t>
        <w:br/>
        <w:br/>
        <w:t xml:space="preserve"> </w:t>
        <w:br/>
        <w:br/>
        <w:t>а</w:t>
        <w:br/>
        <w:br/>
        <w:t>с</w:t>
        <w:br/>
        <w:br/>
        <w:t>п</w:t>
        <w:br/>
        <w:br/>
        <w:t>е</w:t>
        <w:br/>
        <w:br/>
        <w:t>к</w:t>
        <w:br/>
        <w:br/>
        <w:t>т</w:t>
        <w:br/>
        <w:br/>
        <w:t>ы</w:t>
        <w:br/>
        <w:br/>
        <w:t xml:space="preserve"> </w:t>
        <w:br/>
        <w:br/>
        <w:t>а</w:t>
        <w:br/>
        <w:br/>
        <w:t>в</w:t>
        <w:br/>
        <w:br/>
        <w:t>т</w:t>
        <w:br/>
        <w:br/>
        <w:t>о</w:t>
        <w:br/>
        <w:br/>
        <w:t>м</w:t>
        <w:br/>
        <w:br/>
        <w:t>а</w:t>
        <w:br/>
        <w:br/>
        <w:t>т</w:t>
        <w:br/>
        <w:br/>
        <w:t>и</w:t>
        <w:br/>
        <w:br/>
        <w:t>з</w:t>
        <w:br/>
        <w:br/>
        <w:t>а</w:t>
        <w:br/>
        <w:br/>
        <w:t>ц</w:t>
        <w:br/>
        <w:br/>
        <w:t>и</w:t>
        <w:br/>
        <w:br/>
        <w:t>и</w:t>
        <w:br/>
        <w:br/>
        <w:t xml:space="preserve"> </w:t>
        <w:br/>
        <w:br/>
        <w:t>и</w:t>
        <w:br/>
        <w:br/>
        <w:t xml:space="preserve"> </w:t>
        <w:br/>
        <w:br/>
        <w:t>р</w:t>
        <w:br/>
        <w:br/>
        <w:t>о</w:t>
        <w:br/>
        <w:br/>
        <w:t>б</w:t>
        <w:br/>
        <w:br/>
        <w:t>о</w:t>
        <w:br/>
        <w:br/>
        <w:t>т</w:t>
        <w:br/>
        <w:br/>
        <w:t>и</w:t>
        <w:br/>
        <w:br/>
        <w:t>з</w:t>
        <w:br/>
        <w:br/>
        <w:t>а</w:t>
        <w:br/>
        <w:br/>
        <w:t>ц</w:t>
        <w:br/>
        <w:br/>
        <w:t>и</w:t>
        <w:br/>
        <w:br/>
        <w:t>и</w:t>
        <w:br/>
        <w:br/>
        <w:t xml:space="preserve"> </w:t>
        <w:br/>
        <w:br/>
        <w:t>–</w:t>
        <w:br/>
        <w:br/>
        <w:t xml:space="preserve"> </w:t>
        <w:br/>
        <w:br/>
        <w:t>*</w:t>
        <w:br/>
        <w:br/>
        <w:t>А</w:t>
        <w:br/>
        <w:br/>
        <w:t>р</w:t>
        <w:br/>
        <w:br/>
        <w:t>г</w:t>
        <w:br/>
        <w:br/>
        <w:t>у</w:t>
        <w:br/>
        <w:br/>
        <w:t>м</w:t>
        <w:br/>
        <w:br/>
        <w:t>е</w:t>
        <w:br/>
        <w:br/>
        <w:t>н</w:t>
        <w:br/>
        <w:br/>
        <w:t>т</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р</w:t>
        <w:br/>
        <w:br/>
        <w:t>е</w:t>
        <w:br/>
        <w:br/>
        <w:t>ш</w:t>
        <w:br/>
        <w:br/>
        <w:t>е</w:t>
        <w:br/>
        <w:br/>
        <w:t>н</w:t>
        <w:br/>
        <w:br/>
        <w:t>и</w:t>
        <w:br/>
        <w:br/>
        <w:t>я</w:t>
        <w:br/>
        <w:br/>
        <w:t xml:space="preserve"> </w:t>
        <w:br/>
        <w:br/>
        <w:t>п</w:t>
        <w:br/>
        <w:br/>
        <w:t>р</w:t>
        <w:br/>
        <w:br/>
        <w:t>о</w:t>
        <w:br/>
        <w:br/>
        <w:t>б</w:t>
        <w:br/>
        <w:br/>
        <w:t>л</w:t>
        <w:br/>
        <w:br/>
        <w:t>е</w:t>
        <w:br/>
        <w:br/>
        <w:t>м</w:t>
        <w:br/>
        <w:br/>
        <w:t xml:space="preserve"> </w:t>
        <w:br/>
        <w:br/>
        <w:t>б</w:t>
        <w:br/>
        <w:br/>
        <w:t>е</w:t>
        <w:br/>
        <w:br/>
        <w:t>з</w:t>
        <w:br/>
        <w:br/>
        <w:t>р</w:t>
        <w:br/>
        <w:br/>
        <w:t>а</w:t>
        <w:br/>
        <w:br/>
        <w:t>б</w:t>
        <w:br/>
        <w:br/>
        <w:t>о</w:t>
        <w:br/>
        <w:br/>
        <w:t>т</w:t>
        <w:br/>
        <w:br/>
        <w:t>и</w:t>
        <w:br/>
        <w:br/>
        <w:t>ц</w:t>
        <w:br/>
        <w:br/>
        <w:t>ы</w:t>
        <w:br/>
        <w:br/>
        <w:t>,</w:t>
        <w:br/>
        <w:br/>
        <w:t xml:space="preserve"> </w:t>
        <w:br/>
        <w:br/>
        <w:t>н</w:t>
        <w:br/>
        <w:br/>
        <w:t>е</w:t>
        <w:br/>
        <w:br/>
        <w:t>р</w:t>
        <w:br/>
        <w:br/>
        <w:t>а</w:t>
        <w:br/>
        <w:br/>
        <w:t>в</w:t>
        <w:br/>
        <w:br/>
        <w:t>е</w:t>
        <w:br/>
        <w:br/>
        <w:t>н</w:t>
        <w:br/>
        <w:br/>
        <w:t>с</w:t>
        <w:br/>
        <w:br/>
        <w:t>т</w:t>
        <w:br/>
        <w:br/>
        <w:t>в</w:t>
        <w:br/>
        <w:br/>
        <w:t>а</w:t>
        <w:br/>
        <w:br/>
        <w:t xml:space="preserve"> </w:t>
        <w:br/>
        <w:br/>
        <w:t>и</w:t>
        <w:br/>
        <w:br/>
        <w:t xml:space="preserve"> </w:t>
        <w:br/>
        <w:br/>
        <w:t>с</w:t>
        <w:br/>
        <w:br/>
        <w:t>о</w:t>
        <w:br/>
        <w:br/>
        <w:t>ц</w:t>
        <w:br/>
        <w:br/>
        <w:t>и</w:t>
        <w:br/>
        <w:br/>
        <w:t>а</w:t>
        <w:br/>
        <w:br/>
        <w:t>л</w:t>
        <w:br/>
        <w:br/>
        <w:t>ь</w:t>
        <w:br/>
        <w:br/>
        <w:t>н</w:t>
        <w:br/>
        <w:br/>
        <w:t>о</w:t>
        <w:br/>
        <w:br/>
        <w:t>й</w:t>
        <w:br/>
        <w:br/>
        <w:t xml:space="preserve"> </w:t>
        <w:br/>
        <w:br/>
        <w:t>с</w:t>
        <w:br/>
        <w:br/>
        <w:t>п</w:t>
        <w:br/>
        <w:br/>
        <w:t>р</w:t>
        <w:br/>
        <w:br/>
        <w:t>а</w:t>
        <w:br/>
        <w:br/>
        <w:t>в</w:t>
        <w:br/>
        <w:br/>
        <w:t>е</w:t>
        <w:br/>
        <w:br/>
        <w:t>д</w:t>
        <w:br/>
        <w:br/>
        <w:t>л</w:t>
        <w:br/>
        <w:br/>
        <w:t>и</w:t>
        <w:br/>
        <w:br/>
        <w:t>в</w:t>
        <w:br/>
        <w:br/>
        <w:t>о</w:t>
        <w:br/>
        <w:br/>
        <w:t>с</w:t>
        <w:br/>
        <w:br/>
        <w:t>т</w:t>
        <w:br/>
        <w:br/>
        <w:t>и</w:t>
        <w:br/>
        <w:br/>
        <w:t>.</w:t>
        <w:br/>
        <w:br/>
        <w:t>*</w:t>
        <w:br/>
        <w:br/>
        <w:br/>
        <w:br/>
        <w:br/>
        <w:br/>
        <w:br/>
        <w:br/>
        <w:t>*</w:t>
        <w:br/>
        <w:br/>
        <w:t>*</w:t>
        <w:br/>
        <w:br/>
        <w:t>I</w:t>
        <w:br/>
        <w:br/>
        <w:t>I</w:t>
        <w:br/>
        <w:br/>
        <w:t>I</w:t>
        <w:br/>
        <w:br/>
        <w:t>.</w:t>
        <w:br/>
        <w:br/>
        <w:t xml:space="preserve"> </w:t>
        <w:br/>
        <w:br/>
        <w:t xml:space="preserve"> </w:t>
        <w:br/>
        <w:br/>
        <w:t>Т</w:t>
        <w:br/>
        <w:br/>
        <w:t>р</w:t>
        <w:br/>
        <w:br/>
        <w:t>а</w:t>
        <w:br/>
        <w:br/>
        <w:t>н</w:t>
        <w:br/>
        <w:br/>
        <w:t>с</w:t>
        <w:br/>
        <w:br/>
        <w:t>ф</w:t>
        <w:br/>
        <w:br/>
        <w:t>о</w:t>
        <w:br/>
        <w:br/>
        <w:t>р</w:t>
        <w:br/>
        <w:br/>
        <w:t>м</w:t>
        <w:br/>
        <w:br/>
        <w:t>а</w:t>
        <w:br/>
        <w:br/>
        <w:t>ц</w:t>
        <w:br/>
        <w:br/>
        <w:t>и</w:t>
        <w:br/>
        <w:br/>
        <w:t>я</w:t>
        <w:br/>
        <w:br/>
        <w:t xml:space="preserve"> </w:t>
        <w:br/>
        <w:br/>
        <w:t>Ц</w:t>
        <w:br/>
        <w:br/>
        <w:t>е</w:t>
        <w:br/>
        <w:br/>
        <w:t>п</w:t>
        <w:br/>
        <w:br/>
        <w:t>о</w:t>
        <w:br/>
        <w:br/>
        <w:t>ч</w:t>
        <w:br/>
        <w:br/>
        <w:t>е</w:t>
        <w:br/>
        <w:br/>
        <w:t>к</w:t>
        <w:br/>
        <w:br/>
        <w:t xml:space="preserve"> </w:t>
        <w:br/>
        <w:br/>
        <w:t>П</w:t>
        <w:br/>
        <w:br/>
        <w:t>о</w:t>
        <w:br/>
        <w:br/>
        <w:t>с</w:t>
        <w:br/>
        <w:br/>
        <w:t>т</w:t>
        <w:br/>
        <w:br/>
        <w:t>а</w:t>
        <w:br/>
        <w:br/>
        <w:t>в</w:t>
        <w:br/>
        <w:br/>
        <w:t>о</w:t>
        <w:br/>
        <w:br/>
        <w:t>к</w:t>
        <w:br/>
        <w:br/>
        <w:t>:</w:t>
        <w:br/>
        <w:br/>
        <w:t xml:space="preserve"> </w:t>
        <w:br/>
        <w:br/>
        <w:t>О</w:t>
        <w:br/>
        <w:br/>
        <w:t>т</w:t>
        <w:br/>
        <w:br/>
        <w:t xml:space="preserve"> </w:t>
        <w:br/>
        <w:br/>
        <w:t>Л</w:t>
        <w:br/>
        <w:br/>
        <w:t>и</w:t>
        <w:br/>
        <w:br/>
        <w:t>н</w:t>
        <w:br/>
        <w:br/>
        <w:t>е</w:t>
        <w:br/>
        <w:br/>
        <w:t>й</w:t>
        <w:br/>
        <w:br/>
        <w:t>н</w:t>
        <w:br/>
        <w:br/>
        <w:t>ы</w:t>
        <w:br/>
        <w:br/>
        <w:t>х</w:t>
        <w:br/>
        <w:br/>
        <w:t xml:space="preserve"> </w:t>
        <w:br/>
        <w:br/>
        <w:t>к</w:t>
        <w:br/>
        <w:br/>
        <w:t xml:space="preserve"> </w:t>
        <w:br/>
        <w:br/>
        <w:t>С</w:t>
        <w:br/>
        <w:br/>
        <w:t>е</w:t>
        <w:br/>
        <w:br/>
        <w:t>т</w:t>
        <w:br/>
        <w:br/>
        <w:t>е</w:t>
        <w:br/>
        <w:br/>
        <w:t>в</w:t>
        <w:br/>
        <w:br/>
        <w:t>ы</w:t>
        <w:br/>
        <w:br/>
        <w:t>м</w:t>
        <w:br/>
        <w:br/>
        <w:t>*</w:t>
        <w:br/>
        <w:br/>
        <w:t>*</w:t>
        <w:br/>
        <w:br/>
        <w:br/>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т</w:t>
        <w:br/>
        <w:br/>
        <w:t>е</w:t>
        <w:br/>
        <w:br/>
        <w:t>х</w:t>
        <w:br/>
        <w:br/>
        <w:t>н</w:t>
        <w:br/>
        <w:br/>
        <w:t>о</w:t>
        <w:br/>
        <w:br/>
        <w:t>л</w:t>
        <w:br/>
        <w:br/>
        <w:t>о</w:t>
        <w:br/>
        <w:br/>
        <w:t>г</w:t>
        <w:br/>
        <w:br/>
        <w:t>и</w:t>
        <w:br/>
        <w:br/>
        <w:t>й</w:t>
        <w:br/>
        <w:br/>
        <w:t xml:space="preserve"> </w:t>
        <w:br/>
        <w:br/>
        <w:t>б</w:t>
        <w:br/>
        <w:br/>
        <w:t>л</w:t>
        <w:br/>
        <w:br/>
        <w:t>о</w:t>
        <w:br/>
        <w:br/>
        <w:t>к</w:t>
        <w:br/>
        <w:br/>
        <w:t>ч</w:t>
        <w:br/>
        <w:br/>
        <w:t>е</w:t>
        <w:br/>
        <w:br/>
        <w:t>й</w:t>
        <w:br/>
        <w:br/>
        <w:t>н</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п</w:t>
        <w:br/>
        <w:br/>
        <w:t>р</w:t>
        <w:br/>
        <w:br/>
        <w:t>о</w:t>
        <w:br/>
        <w:br/>
        <w:t>з</w:t>
        <w:br/>
        <w:br/>
        <w:t>р</w:t>
        <w:br/>
        <w:br/>
        <w:t>а</w:t>
        <w:br/>
        <w:br/>
        <w:t>ч</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 xml:space="preserve"> </w:t>
        <w:br/>
        <w:br/>
        <w:t>ц</w:t>
        <w:br/>
        <w:br/>
        <w:t>е</w:t>
        <w:br/>
        <w:br/>
        <w:t>п</w:t>
        <w:br/>
        <w:br/>
        <w:t>о</w:t>
        <w:br/>
        <w:br/>
        <w:t>ч</w:t>
        <w:br/>
        <w:br/>
        <w:t>е</w:t>
        <w:br/>
        <w:br/>
        <w:t>к</w:t>
        <w:br/>
        <w:br/>
        <w:t xml:space="preserve"> </w:t>
        <w:br/>
        <w:br/>
        <w:t>п</w:t>
        <w:br/>
        <w:br/>
        <w:t>о</w:t>
        <w:br/>
        <w:br/>
        <w:t>с</w:t>
        <w:br/>
        <w:br/>
        <w:t>т</w:t>
        <w:br/>
        <w:br/>
        <w:t>а</w:t>
        <w:br/>
        <w:br/>
        <w:t>в</w:t>
        <w:br/>
        <w:br/>
        <w:t>о</w:t>
        <w:br/>
        <w:br/>
        <w:t>к</w:t>
        <w:br/>
        <w:br/>
        <w:t xml:space="preserve"> </w:t>
        <w:br/>
        <w:br/>
        <w:t>–</w:t>
        <w:br/>
        <w:br/>
        <w:t xml:space="preserve"> </w:t>
        <w:br/>
        <w:br/>
        <w:t>*</w:t>
        <w:br/>
        <w:br/>
        <w:t>А</w:t>
        <w:br/>
        <w:br/>
        <w:t>р</w:t>
        <w:br/>
        <w:br/>
        <w:t>г</w:t>
        <w:br/>
        <w:br/>
        <w:t>у</w:t>
        <w:br/>
        <w:br/>
        <w:t>м</w:t>
        <w:br/>
        <w:br/>
        <w:t>е</w:t>
        <w:br/>
        <w:br/>
        <w:t>н</w:t>
        <w:br/>
        <w:br/>
        <w:t>т</w:t>
        <w:br/>
        <w:br/>
        <w:t>:</w:t>
        <w:br/>
        <w:br/>
        <w:t xml:space="preserve"> </w:t>
        <w:br/>
        <w:br/>
        <w:t xml:space="preserve"> </w:t>
        <w:br/>
        <w:br/>
        <w:t>О</w:t>
        <w:br/>
        <w:br/>
        <w:t>б</w:t>
        <w:br/>
        <w:br/>
        <w:t>е</w:t>
        <w:br/>
        <w:br/>
        <w:t>с</w:t>
        <w:br/>
        <w:br/>
        <w:t>п</w:t>
        <w:br/>
        <w:br/>
        <w:t>е</w:t>
        <w:br/>
        <w:br/>
        <w:t>ч</w:t>
        <w:br/>
        <w:br/>
        <w:t>е</w:t>
        <w:br/>
        <w:br/>
        <w:t>н</w:t>
        <w:br/>
        <w:br/>
        <w:t>и</w:t>
        <w:br/>
        <w:br/>
        <w:t>е</w:t>
        <w:br/>
        <w:br/>
        <w:t xml:space="preserve"> </w:t>
        <w:br/>
        <w:br/>
        <w:t>п</w:t>
        <w:br/>
        <w:br/>
        <w:t>р</w:t>
        <w:br/>
        <w:br/>
        <w:t>о</w:t>
        <w:br/>
        <w:br/>
        <w:t>с</w:t>
        <w:br/>
        <w:br/>
        <w:t>л</w:t>
        <w:br/>
        <w:br/>
        <w:t>е</w:t>
        <w:br/>
        <w:br/>
        <w:t>ж</w:t>
        <w:br/>
        <w:br/>
        <w:t>и</w:t>
        <w:br/>
        <w:br/>
        <w:t>в</w:t>
        <w:br/>
        <w:br/>
        <w:t>а</w:t>
        <w:br/>
        <w:br/>
        <w:t>е</w:t>
        <w:br/>
        <w:br/>
        <w:t>м</w:t>
        <w:br/>
        <w:br/>
        <w:t>о</w:t>
        <w:br/>
        <w:br/>
        <w:t>с</w:t>
        <w:br/>
        <w:br/>
        <w:t>т</w:t>
        <w:br/>
        <w:br/>
        <w:t>и</w:t>
        <w:br/>
        <w:br/>
        <w:t xml:space="preserve"> </w:t>
        <w:br/>
        <w:br/>
        <w:t>п</w:t>
        <w:br/>
        <w:br/>
        <w:t>р</w:t>
        <w:br/>
        <w:br/>
        <w:t>о</w:t>
        <w:br/>
        <w:br/>
        <w:t>д</w:t>
        <w:br/>
        <w:br/>
        <w:t>у</w:t>
        <w:br/>
        <w:br/>
        <w:t>к</w:t>
        <w:br/>
        <w:br/>
        <w:t>ц</w:t>
        <w:br/>
        <w:br/>
        <w:t>и</w:t>
        <w:br/>
        <w:br/>
        <w:t>и</w:t>
        <w:br/>
        <w:br/>
        <w:t>,</w:t>
        <w:br/>
        <w:br/>
        <w:t xml:space="preserve"> </w:t>
        <w:br/>
        <w:br/>
        <w:t>б</w:t>
        <w:br/>
        <w:br/>
        <w:t>о</w:t>
        <w:br/>
        <w:br/>
        <w:t>р</w:t>
        <w:br/>
        <w:br/>
        <w:t>ь</w:t>
        <w:br/>
        <w:br/>
        <w:t>б</w:t>
        <w:br/>
        <w:br/>
        <w:t>а</w:t>
        <w:br/>
        <w:br/>
        <w:t xml:space="preserve"> </w:t>
        <w:br/>
        <w:br/>
        <w:t>с</w:t>
        <w:br/>
        <w:br/>
        <w:t xml:space="preserve"> </w:t>
        <w:br/>
        <w:br/>
        <w:t>к</w:t>
        <w:br/>
        <w:br/>
        <w:t>о</w:t>
        <w:br/>
        <w:br/>
        <w:t>н</w:t>
        <w:br/>
        <w:br/>
        <w:t>т</w:t>
        <w:br/>
        <w:br/>
        <w:t>р</w:t>
        <w:br/>
        <w:br/>
        <w:t>а</w:t>
        <w:br/>
        <w:br/>
        <w:t>ф</w:t>
        <w:br/>
        <w:br/>
        <w:t>а</w:t>
        <w:br/>
        <w:br/>
        <w:t>к</w:t>
        <w:br/>
        <w:br/>
        <w:t>т</w:t>
        <w:br/>
        <w:br/>
        <w:t>о</w:t>
        <w:br/>
        <w:br/>
        <w:t>м</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л</w:t>
        <w:br/>
        <w:br/>
        <w:t>о</w:t>
        <w:br/>
        <w:br/>
        <w:t>г</w:t>
        <w:br/>
        <w:br/>
        <w:t>и</w:t>
        <w:br/>
        <w:br/>
        <w:t>с</w:t>
        <w:br/>
        <w:br/>
        <w:t>т</w:t>
        <w:br/>
        <w:br/>
        <w:t>и</w:t>
        <w:br/>
        <w:br/>
        <w:t>к</w:t>
        <w:br/>
        <w:br/>
        <w:t>и</w:t>
        <w:br/>
        <w:br/>
        <w:t xml:space="preserve"> </w:t>
        <w:br/>
        <w:br/>
        <w:t>и</w:t>
        <w:br/>
        <w:br/>
        <w:t xml:space="preserve"> </w:t>
        <w:br/>
        <w:br/>
        <w:t>у</w:t>
        <w:br/>
        <w:br/>
        <w:t>п</w:t>
        <w:br/>
        <w:br/>
        <w:t>р</w:t>
        <w:br/>
        <w:br/>
        <w:t>а</w:t>
        <w:br/>
        <w:br/>
        <w:t>в</w:t>
        <w:br/>
        <w:br/>
        <w:t>л</w:t>
        <w:br/>
        <w:br/>
        <w:t>е</w:t>
        <w:br/>
        <w:br/>
        <w:t>н</w:t>
        <w:br/>
        <w:br/>
        <w:t>и</w:t>
        <w:br/>
        <w:br/>
        <w:t>я</w:t>
        <w:br/>
        <w:br/>
        <w:t xml:space="preserve"> </w:t>
        <w:br/>
        <w:br/>
        <w:t>з</w:t>
        <w:br/>
        <w:br/>
        <w:t>а</w:t>
        <w:br/>
        <w:br/>
        <w:t>п</w:t>
        <w:br/>
        <w:br/>
        <w:t>а</w:t>
        <w:br/>
        <w:br/>
        <w:t>с</w:t>
        <w:br/>
        <w:br/>
        <w:t>а</w:t>
        <w:br/>
        <w:br/>
        <w:t>м</w:t>
        <w:br/>
        <w:br/>
        <w:t>и</w:t>
        <w:br/>
        <w:br/>
        <w:t xml:space="preserve"> </w:t>
        <w:br/>
        <w:br/>
        <w:t>–</w:t>
        <w:br/>
        <w:br/>
        <w:t xml:space="preserve"> </w:t>
        <w:br/>
        <w:br/>
        <w:t>*</w:t>
        <w:br/>
        <w:br/>
        <w:t>А</w:t>
        <w:br/>
        <w:br/>
        <w:t>р</w:t>
        <w:br/>
        <w:br/>
        <w:t>г</w:t>
        <w:br/>
        <w:br/>
        <w:t>у</w:t>
        <w:br/>
        <w:br/>
        <w:t>м</w:t>
        <w:br/>
        <w:br/>
        <w:t>е</w:t>
        <w:br/>
        <w:br/>
        <w:t>н</w:t>
        <w:br/>
        <w:br/>
        <w:t>т</w:t>
        <w:br/>
        <w:br/>
        <w:t>:</w:t>
        <w:br/>
        <w:br/>
        <w:t xml:space="preserve"> </w:t>
        <w:br/>
        <w:br/>
        <w:t xml:space="preserve"> </w:t>
        <w:br/>
        <w:br/>
        <w:t>С</w:t>
        <w:br/>
        <w:br/>
        <w:t>о</w:t>
        <w:br/>
        <w:br/>
        <w:t>к</w:t>
        <w:br/>
        <w:br/>
        <w:t>р</w:t>
        <w:br/>
        <w:br/>
        <w:t>а</w:t>
        <w:br/>
        <w:br/>
        <w:t>щ</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т</w:t>
        <w:br/>
        <w:br/>
        <w:t>р</w:t>
        <w:br/>
        <w:br/>
        <w:t>а</w:t>
        <w:br/>
        <w:br/>
        <w:t>н</w:t>
        <w:br/>
        <w:br/>
        <w:t>с</w:t>
        <w:br/>
        <w:br/>
        <w:t>п</w:t>
        <w:br/>
        <w:br/>
        <w:t>о</w:t>
        <w:br/>
        <w:br/>
        <w:t>р</w:t>
        <w:br/>
        <w:br/>
        <w:t>т</w:t>
        <w:br/>
        <w:br/>
        <w:t>и</w:t>
        <w:br/>
        <w:br/>
        <w:t>р</w:t>
        <w:br/>
        <w:br/>
        <w:t>о</w:t>
        <w:br/>
        <w:br/>
        <w:t>в</w:t>
        <w:br/>
        <w:br/>
        <w:t>к</w:t>
        <w:br/>
        <w:br/>
        <w:t>у</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с</w:t>
        <w:br/>
        <w:br/>
        <w:t>б</w:t>
        <w:br/>
        <w:br/>
        <w:t>о</w:t>
        <w:br/>
        <w:br/>
        <w:t>е</w:t>
        <w:br/>
        <w:br/>
        <w:t>в</w:t>
        <w:br/>
        <w:br/>
        <w:t xml:space="preserve"> </w:t>
        <w:br/>
        <w:br/>
        <w:t>в</w:t>
        <w:br/>
        <w:br/>
        <w:t xml:space="preserve"> </w:t>
        <w:br/>
        <w:br/>
        <w:t>п</w:t>
        <w:br/>
        <w:br/>
        <w:t>о</w:t>
        <w:br/>
        <w:br/>
        <w:t>с</w:t>
        <w:br/>
        <w:br/>
        <w:t>т</w:t>
        <w:br/>
        <w:br/>
        <w:t>а</w:t>
        <w:br/>
        <w:br/>
        <w:t>в</w:t>
        <w:br/>
        <w:br/>
        <w:t>к</w:t>
        <w:br/>
        <w:br/>
        <w:t>а</w:t>
        <w:br/>
        <w:br/>
        <w:t>х</w:t>
        <w:br/>
        <w:br/>
        <w:t>,</w:t>
        <w:br/>
        <w:br/>
        <w:t xml:space="preserve"> </w:t>
        <w:br/>
        <w:br/>
        <w:t>о</w:t>
        <w:br/>
        <w:br/>
        <w:t>п</w:t>
        <w:br/>
        <w:br/>
        <w:t>т</w:t>
        <w:br/>
        <w:br/>
        <w:t>и</w:t>
        <w:br/>
        <w:br/>
        <w:t>м</w:t>
        <w:br/>
        <w:br/>
        <w:t>и</w:t>
        <w:br/>
        <w:br/>
        <w:t>з</w:t>
        <w:br/>
        <w:br/>
        <w:t>а</w:t>
        <w:br/>
        <w:br/>
        <w:t>ц</w:t>
        <w:br/>
        <w:br/>
        <w:t>и</w:t>
        <w:br/>
        <w:br/>
        <w:t>я</w:t>
        <w:br/>
        <w:br/>
        <w:t xml:space="preserve"> </w:t>
        <w:br/>
        <w:br/>
        <w:t>у</w:t>
        <w:br/>
        <w:br/>
        <w:t>р</w:t>
        <w:br/>
        <w:br/>
        <w:t>о</w:t>
        <w:br/>
        <w:br/>
        <w:t>в</w:t>
        <w:br/>
        <w:br/>
        <w:t>н</w:t>
        <w:br/>
        <w:br/>
        <w:t>я</w:t>
        <w:br/>
        <w:br/>
        <w:t xml:space="preserve"> </w:t>
        <w:br/>
        <w:br/>
        <w:t>з</w:t>
        <w:br/>
        <w:br/>
        <w:t>а</w:t>
        <w:br/>
        <w:br/>
        <w:t>п</w:t>
        <w:br/>
        <w:br/>
        <w:t>а</w:t>
        <w:br/>
        <w:br/>
        <w:t>с</w:t>
        <w:br/>
        <w:br/>
        <w:t>о</w:t>
        <w:br/>
        <w:br/>
        <w:t>в</w:t>
        <w:br/>
        <w:br/>
        <w:t>.</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к</w:t>
        <w:br/>
        <w:br/>
        <w:t>о</w:t>
        <w:br/>
        <w:br/>
        <w:t>н</w:t>
        <w:br/>
        <w:br/>
        <w:t>ц</w:t>
        <w:br/>
        <w:br/>
        <w:t>е</w:t>
        <w:br/>
        <w:br/>
        <w:t>п</w:t>
        <w:br/>
        <w:br/>
        <w:t>ц</w:t>
        <w:br/>
        <w:br/>
        <w:t>и</w:t>
        <w:br/>
        <w:br/>
        <w:t>и</w:t>
        <w:br/>
        <w:br/>
        <w:t xml:space="preserve"> </w:t>
        <w:br/>
        <w:br/>
        <w:t>"</w:t>
        <w:br/>
        <w:br/>
        <w:t>у</w:t>
        <w:br/>
        <w:br/>
        <w:t>м</w:t>
        <w:br/>
        <w:br/>
        <w:t>н</w:t>
        <w:br/>
        <w:br/>
        <w:t>ы</w:t>
        <w:br/>
        <w:br/>
        <w:t>х</w:t>
        <w:br/>
        <w:br/>
        <w:t>"</w:t>
        <w:br/>
        <w:br/>
        <w:t xml:space="preserve"> </w:t>
        <w:br/>
        <w:br/>
        <w:t>с</w:t>
        <w:br/>
        <w:br/>
        <w:t>к</w:t>
        <w:br/>
        <w:br/>
        <w:t>л</w:t>
        <w:br/>
        <w:br/>
        <w:t>а</w:t>
        <w:br/>
        <w:br/>
        <w:t>д</w:t>
        <w:br/>
        <w:br/>
        <w:t>о</w:t>
        <w:br/>
        <w:br/>
        <w:t>в</w:t>
        <w:br/>
        <w:br/>
        <w:t xml:space="preserve"> </w:t>
        <w:br/>
        <w:br/>
        <w:t>и</w:t>
        <w:br/>
        <w:br/>
        <w:t xml:space="preserve"> </w:t>
        <w:br/>
        <w:br/>
        <w:t>л</w:t>
        <w:br/>
        <w:br/>
        <w:t>о</w:t>
        <w:br/>
        <w:br/>
        <w:t>г</w:t>
        <w:br/>
        <w:br/>
        <w:t>и</w:t>
        <w:br/>
        <w:br/>
        <w:t>с</w:t>
        <w:br/>
        <w:br/>
        <w:t>т</w:t>
        <w:br/>
        <w:br/>
        <w:t>и</w:t>
        <w:br/>
        <w:br/>
        <w:t>ч</w:t>
        <w:br/>
        <w:br/>
        <w:t>е</w:t>
        <w:br/>
        <w:br/>
        <w:t>с</w:t>
        <w:br/>
        <w:br/>
        <w:t>к</w:t>
        <w:br/>
        <w:br/>
        <w:t>и</w:t>
        <w:br/>
        <w:br/>
        <w:t>х</w:t>
        <w:br/>
        <w:br/>
        <w:t xml:space="preserve"> </w:t>
        <w:br/>
        <w:br/>
        <w:t>ц</w:t>
        <w:br/>
        <w:br/>
        <w:t>е</w:t>
        <w:br/>
        <w:br/>
        <w:t>н</w:t>
        <w:br/>
        <w:br/>
        <w:t>т</w:t>
        <w:br/>
        <w:br/>
        <w:t>р</w:t>
        <w:br/>
        <w:br/>
        <w:t>о</w:t>
        <w:br/>
        <w:br/>
        <w:t>в</w:t>
        <w:br/>
        <w:br/>
        <w:t xml:space="preserve"> </w:t>
        <w:br/>
        <w:br/>
        <w:t>–</w:t>
        <w:br/>
        <w:br/>
        <w:t xml:space="preserve"> </w:t>
        <w:br/>
        <w:br/>
        <w:t>*</w:t>
        <w:br/>
        <w:br/>
        <w:t>А</w:t>
        <w:br/>
        <w:br/>
        <w:t>р</w:t>
        <w:br/>
        <w:br/>
        <w:t>г</w:t>
        <w:br/>
        <w:br/>
        <w:t>у</w:t>
        <w:br/>
        <w:br/>
        <w:t>м</w:t>
        <w:br/>
        <w:br/>
        <w:t>е</w:t>
        <w:br/>
        <w:br/>
        <w:t>н</w:t>
        <w:br/>
        <w:br/>
        <w:t>т</w:t>
        <w:br/>
        <w:br/>
        <w:t>:</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с</w:t>
        <w:br/>
        <w:br/>
        <w:t>о</w:t>
        <w:br/>
        <w:br/>
        <w:t>т</w:t>
        <w:br/>
        <w:br/>
        <w:t>р</w:t>
        <w:br/>
        <w:br/>
        <w:t>у</w:t>
        <w:br/>
        <w:br/>
        <w:t>д</w:t>
        <w:br/>
        <w:br/>
        <w:t>н</w:t>
        <w:br/>
        <w:br/>
        <w:t>и</w:t>
        <w:br/>
        <w:br/>
        <w:t>ч</w:t>
        <w:br/>
        <w:br/>
        <w:t>е</w:t>
        <w:br/>
        <w:br/>
        <w:t>с</w:t>
        <w:br/>
        <w:br/>
        <w:t>т</w:t>
        <w:br/>
        <w:br/>
        <w:t>в</w:t>
        <w:br/>
        <w:br/>
        <w:t>а</w:t>
        <w:br/>
        <w:br/>
        <w:t xml:space="preserve"> </w:t>
        <w:br/>
        <w:br/>
        <w:t>и</w:t>
        <w:br/>
        <w:br/>
        <w:t xml:space="preserve"> </w:t>
        <w:br/>
        <w:br/>
        <w:t>о</w:t>
        <w:br/>
        <w:br/>
        <w:t>б</w:t>
        <w:br/>
        <w:br/>
        <w:t>м</w:t>
        <w:br/>
        <w:br/>
        <w:t>е</w:t>
        <w:br/>
        <w:br/>
        <w:t>н</w:t>
        <w:br/>
        <w:br/>
        <w:t>а</w:t>
        <w:br/>
        <w:br/>
        <w:t xml:space="preserve"> </w:t>
        <w:br/>
        <w:br/>
        <w:t>д</w:t>
        <w:br/>
        <w:br/>
        <w:t>а</w:t>
        <w:br/>
        <w:br/>
        <w:t>н</w:t>
        <w:br/>
        <w:br/>
        <w:t>н</w:t>
        <w:br/>
        <w:br/>
        <w:t>ы</w:t>
        <w:br/>
        <w:br/>
        <w:t>м</w:t>
        <w:br/>
        <w:br/>
        <w:t>и</w:t>
        <w:br/>
        <w:br/>
        <w:t xml:space="preserve"> </w:t>
        <w:br/>
        <w:br/>
        <w:t>м</w:t>
        <w:br/>
        <w:br/>
        <w:t>е</w:t>
        <w:br/>
        <w:br/>
        <w:t>ж</w:t>
        <w:br/>
        <w:br/>
        <w:t>д</w:t>
        <w:br/>
        <w:br/>
        <w:t>у</w:t>
        <w:br/>
        <w:br/>
        <w:t xml:space="preserve"> </w:t>
        <w:br/>
        <w:br/>
        <w:t>у</w:t>
        <w:br/>
        <w:br/>
        <w:t>ч</w:t>
        <w:br/>
        <w:br/>
        <w:t>а</w:t>
        <w:br/>
        <w:br/>
        <w:t>с</w:t>
        <w:br/>
        <w:br/>
        <w:t>т</w:t>
        <w:br/>
        <w:br/>
        <w:t>н</w:t>
        <w:br/>
        <w:br/>
        <w:t>и</w:t>
        <w:br/>
        <w:br/>
        <w:t>к</w:t>
        <w:br/>
        <w:br/>
        <w:t>а</w:t>
        <w:br/>
        <w:br/>
        <w:t>м</w:t>
        <w:br/>
        <w:br/>
        <w:t>и</w:t>
        <w:br/>
        <w:br/>
        <w:t xml:space="preserve"> </w:t>
        <w:br/>
        <w:br/>
        <w:t>ц</w:t>
        <w:br/>
        <w:br/>
        <w:t>е</w:t>
        <w:br/>
        <w:br/>
        <w:t>п</w:t>
        <w:br/>
        <w:br/>
        <w:t>о</w:t>
        <w:br/>
        <w:br/>
        <w:t>ч</w:t>
        <w:br/>
        <w:br/>
        <w:t>е</w:t>
        <w:br/>
        <w:br/>
        <w:t>к</w:t>
        <w:br/>
        <w:br/>
        <w:t xml:space="preserve"> </w:t>
        <w:br/>
        <w:br/>
        <w:t>п</w:t>
        <w:br/>
        <w:br/>
        <w:t>о</w:t>
        <w:br/>
        <w:br/>
        <w:t>с</w:t>
        <w:br/>
        <w:br/>
        <w:t>т</w:t>
        <w:br/>
        <w:br/>
        <w:t>а</w:t>
        <w:br/>
        <w:br/>
        <w:t>в</w:t>
        <w:br/>
        <w:br/>
        <w:t>о</w:t>
        <w:br/>
        <w:br/>
        <w:t>к</w:t>
        <w:br/>
        <w:br/>
        <w:t xml:space="preserve"> </w:t>
        <w:br/>
        <w:br/>
        <w:t>–</w:t>
        <w:br/>
        <w:br/>
        <w:t xml:space="preserve"> </w:t>
        <w:br/>
        <w:br/>
        <w:t>*</w:t>
        <w:br/>
        <w:br/>
        <w:t>А</w:t>
        <w:br/>
        <w:br/>
        <w:t>р</w:t>
        <w:br/>
        <w:br/>
        <w:t>г</w:t>
        <w:br/>
        <w:br/>
        <w:t>у</w:t>
        <w:br/>
        <w:br/>
        <w:t>м</w:t>
        <w:br/>
        <w:br/>
        <w:t>е</w:t>
        <w:br/>
        <w:br/>
        <w:t>н</w:t>
        <w:br/>
        <w:br/>
        <w:t>т</w:t>
        <w:br/>
        <w:br/>
        <w:t>:</w:t>
        <w:br/>
        <w:br/>
        <w:t xml:space="preserve"> </w:t>
        <w:br/>
        <w:br/>
        <w:t xml:space="preserve"> </w:t>
        <w:br/>
        <w:br/>
        <w:t>П</w:t>
        <w:br/>
        <w:br/>
        <w:t>о</w:t>
        <w:br/>
        <w:br/>
        <w:t>в</w:t>
        <w:br/>
        <w:br/>
        <w:t>ы</w:t>
        <w:br/>
        <w:br/>
        <w:t>ш</w:t>
        <w:br/>
        <w:br/>
        <w:t>е</w:t>
        <w:br/>
        <w:br/>
        <w:t>н</w:t>
        <w:br/>
        <w:br/>
        <w:t>и</w:t>
        <w:br/>
        <w:br/>
        <w:t>е</w:t>
        <w:br/>
        <w:br/>
        <w:t xml:space="preserve"> </w:t>
        <w:br/>
        <w:br/>
        <w:t>п</w:t>
        <w:br/>
        <w:br/>
        <w:t>р</w:t>
        <w:br/>
        <w:br/>
        <w:t>о</w:t>
        <w:br/>
        <w:br/>
        <w:t>з</w:t>
        <w:br/>
        <w:br/>
        <w:t>р</w:t>
        <w:br/>
        <w:br/>
        <w:t>а</w:t>
        <w:br/>
        <w:br/>
        <w:t>ч</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w:t>
        <w:br/>
        <w:br/>
        <w:br/>
        <w:br/>
        <w:br/>
        <w:t>*</w:t>
        <w:br/>
        <w:br/>
        <w:t xml:space="preserve"> </w:t>
        <w:br/>
        <w:br/>
        <w:t xml:space="preserve"> </w:t>
        <w:br/>
        <w:br/>
        <w:t xml:space="preserve"> </w:t>
        <w:br/>
        <w:br/>
        <w:t>У</w:t>
        <w:br/>
        <w:br/>
        <w:t>с</w:t>
        <w:br/>
        <w:br/>
        <w:t>т</w:t>
        <w:br/>
        <w:br/>
        <w:t>о</w:t>
        <w:br/>
        <w:br/>
        <w:t>й</w:t>
        <w:br/>
        <w:br/>
        <w:t>ч</w:t>
        <w:br/>
        <w:br/>
        <w:t>и</w:t>
        <w:br/>
        <w:br/>
        <w:t>в</w:t>
        <w:br/>
        <w:br/>
        <w:t>о</w:t>
        <w:br/>
        <w:br/>
        <w:t>е</w:t>
        <w:br/>
        <w:br/>
        <w:t xml:space="preserve"> </w:t>
        <w:br/>
        <w:br/>
        <w:t>р</w:t>
        <w:br/>
        <w:br/>
        <w:t>а</w:t>
        <w:br/>
        <w:br/>
        <w:t>з</w:t>
        <w:br/>
        <w:br/>
        <w:t>в</w:t>
        <w:br/>
        <w:br/>
        <w:t>и</w:t>
        <w:br/>
        <w:br/>
        <w:t>т</w:t>
        <w:br/>
        <w:br/>
        <w:t>и</w:t>
        <w:br/>
        <w:br/>
        <w:t>е</w:t>
        <w:br/>
        <w:br/>
        <w:t xml:space="preserve"> </w:t>
        <w:br/>
        <w:br/>
        <w:t>ц</w:t>
        <w:br/>
        <w:br/>
        <w:t>е</w:t>
        <w:br/>
        <w:br/>
        <w:t>п</w:t>
        <w:br/>
        <w:br/>
        <w:t>о</w:t>
        <w:br/>
        <w:br/>
        <w:t>ч</w:t>
        <w:br/>
        <w:br/>
        <w:t>е</w:t>
        <w:br/>
        <w:br/>
        <w:t>к</w:t>
        <w:br/>
        <w:br/>
        <w:t xml:space="preserve"> </w:t>
        <w:br/>
        <w:br/>
        <w:t>п</w:t>
        <w:br/>
        <w:br/>
        <w:t>о</w:t>
        <w:br/>
        <w:br/>
        <w:t>с</w:t>
        <w:br/>
        <w:br/>
        <w:t>т</w:t>
        <w:br/>
        <w:br/>
        <w:t>а</w:t>
        <w:br/>
        <w:br/>
        <w:t>в</w:t>
        <w:br/>
        <w:br/>
        <w:t>о</w:t>
        <w:br/>
        <w:br/>
        <w:t>к</w:t>
        <w:br/>
        <w:br/>
        <w:t>:</w:t>
        <w:br/>
        <w:br/>
        <w:t xml:space="preserve"> </w:t>
        <w:br/>
        <w:br/>
        <w:t>э</w:t>
        <w:br/>
        <w:br/>
        <w:t>к</w:t>
        <w:br/>
        <w:br/>
        <w:t>о</w:t>
        <w:br/>
        <w:br/>
        <w:t>л</w:t>
        <w:br/>
        <w:br/>
        <w:t>о</w:t>
        <w:br/>
        <w:br/>
        <w:t>г</w:t>
        <w:br/>
        <w:br/>
        <w:t>и</w:t>
        <w:br/>
        <w:br/>
        <w:t>ч</w:t>
        <w:br/>
        <w:br/>
        <w:t>е</w:t>
        <w:br/>
        <w:br/>
        <w:t>с</w:t>
        <w:br/>
        <w:br/>
        <w:t>к</w:t>
        <w:br/>
        <w:br/>
        <w:t>а</w:t>
        <w:br/>
        <w:br/>
        <w:t>я</w:t>
        <w:br/>
        <w:br/>
        <w:t xml:space="preserve"> </w:t>
        <w:br/>
        <w:br/>
        <w:t>о</w:t>
        <w:br/>
        <w:br/>
        <w:t>т</w:t>
        <w:br/>
        <w:br/>
        <w:t>в</w:t>
        <w:br/>
        <w:br/>
        <w:t>е</w:t>
        <w:br/>
        <w:br/>
        <w:t>т</w:t>
        <w:br/>
        <w:br/>
        <w:t>с</w:t>
        <w:br/>
        <w:br/>
        <w:t>т</w:t>
        <w:br/>
        <w:br/>
        <w:t>в</w:t>
        <w:br/>
        <w:br/>
        <w:t>е</w:t>
        <w:br/>
        <w:br/>
        <w:t>н</w:t>
        <w:br/>
        <w:br/>
        <w:t>н</w:t>
        <w:br/>
        <w:br/>
        <w:t>о</w:t>
        <w:br/>
        <w:br/>
        <w:t>с</w:t>
        <w:br/>
        <w:br/>
        <w:t>т</w:t>
        <w:br/>
        <w:br/>
        <w:t>ь</w:t>
        <w:br/>
        <w:br/>
        <w:t>,</w:t>
        <w:br/>
        <w:br/>
        <w:t xml:space="preserve"> </w:t>
        <w:br/>
        <w:br/>
        <w:t>с</w:t>
        <w:br/>
        <w:br/>
        <w:t>о</w:t>
        <w:br/>
        <w:br/>
        <w:t>ц</w:t>
        <w:br/>
        <w:br/>
        <w:t>и</w:t>
        <w:br/>
        <w:br/>
        <w:t>а</w:t>
        <w:br/>
        <w:br/>
        <w:t>л</w:t>
        <w:br/>
        <w:br/>
        <w:t>ь</w:t>
        <w:br/>
        <w:br/>
        <w:t>н</w:t>
        <w:br/>
        <w:br/>
        <w:t>а</w:t>
        <w:br/>
        <w:br/>
        <w:t>я</w:t>
        <w:br/>
        <w:br/>
        <w:t xml:space="preserve"> </w:t>
        <w:br/>
        <w:br/>
        <w:t>с</w:t>
        <w:br/>
        <w:br/>
        <w:t>п</w:t>
        <w:br/>
        <w:br/>
        <w:t>р</w:t>
        <w:br/>
        <w:br/>
        <w:t>а</w:t>
        <w:br/>
        <w:br/>
        <w:t>в</w:t>
        <w:br/>
        <w:br/>
        <w:t>е</w:t>
        <w:br/>
        <w:br/>
        <w:t>д</w:t>
        <w:br/>
        <w:br/>
        <w:t>л</w:t>
        <w:br/>
        <w:br/>
        <w:t>и</w:t>
        <w:br/>
        <w:br/>
        <w:t>в</w:t>
        <w:br/>
        <w:br/>
        <w:t>о</w:t>
        <w:br/>
        <w:br/>
        <w:t>с</w:t>
        <w:br/>
        <w:br/>
        <w:t>т</w:t>
        <w:br/>
        <w:br/>
        <w:t>ь</w:t>
        <w:br/>
        <w:br/>
        <w:t xml:space="preserve"> </w:t>
        <w:br/>
        <w:br/>
        <w:t>–</w:t>
        <w:br/>
        <w:br/>
        <w:t xml:space="preserve"> </w:t>
        <w:br/>
        <w:br/>
        <w:t>*</w:t>
        <w:br/>
        <w:br/>
        <w:t>А</w:t>
        <w:br/>
        <w:br/>
        <w:t>р</w:t>
        <w:br/>
        <w:br/>
        <w:t>г</w:t>
        <w:br/>
        <w:br/>
        <w:t>у</w:t>
        <w:br/>
        <w:br/>
        <w:t>м</w:t>
        <w:br/>
        <w:br/>
        <w:t>е</w:t>
        <w:br/>
        <w:br/>
        <w:t>н</w:t>
        <w:br/>
        <w:br/>
        <w:t>т</w:t>
        <w:br/>
        <w:br/>
        <w:t>:</w:t>
        <w:br/>
        <w:br/>
        <w:t xml:space="preserve"> </w:t>
        <w:br/>
        <w:br/>
        <w:t xml:space="preserve"> </w:t>
        <w:br/>
        <w:br/>
        <w:t>С</w:t>
        <w:br/>
        <w:br/>
        <w:t>н</w:t>
        <w:br/>
        <w:br/>
        <w:t>и</w:t>
        <w:br/>
        <w:br/>
        <w:t>ж</w:t>
        <w:br/>
        <w:br/>
        <w:t>е</w:t>
        <w:br/>
        <w:br/>
        <w:t>н</w:t>
        <w:br/>
        <w:br/>
        <w:t>и</w:t>
        <w:br/>
        <w:br/>
        <w:t>е</w:t>
        <w:br/>
        <w:br/>
        <w:t xml:space="preserve"> </w:t>
        <w:br/>
        <w:br/>
        <w:t>н</w:t>
        <w:br/>
        <w:br/>
        <w:t>е</w:t>
        <w:br/>
        <w:br/>
        <w:t>г</w:t>
        <w:br/>
        <w:br/>
        <w:t>а</w:t>
        <w:br/>
        <w:br/>
        <w:t>т</w:t>
        <w:br/>
        <w:br/>
        <w:t>и</w:t>
        <w:br/>
        <w:br/>
        <w:t>в</w:t>
        <w:br/>
        <w:br/>
        <w:t>н</w:t>
        <w:br/>
        <w:br/>
        <w:t>о</w:t>
        <w:br/>
        <w:br/>
        <w:t>г</w:t>
        <w:br/>
        <w:br/>
        <w:t>о</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t xml:space="preserve"> </w:t>
        <w:br/>
        <w:br/>
        <w:t>о</w:t>
        <w:br/>
        <w:br/>
        <w:t>б</w:t>
        <w:br/>
        <w:br/>
        <w:t>е</w:t>
        <w:br/>
        <w:br/>
        <w:t>с</w:t>
        <w:br/>
        <w:br/>
        <w:t>п</w:t>
        <w:br/>
        <w:br/>
        <w:t>е</w:t>
        <w:br/>
        <w:br/>
        <w:t>ч</w:t>
        <w:br/>
        <w:br/>
        <w:t>е</w:t>
        <w:br/>
        <w:br/>
        <w:t>н</w:t>
        <w:br/>
        <w:br/>
        <w:t>и</w:t>
        <w:br/>
        <w:br/>
        <w:t>е</w:t>
        <w:br/>
        <w:br/>
        <w:t xml:space="preserve"> </w:t>
        <w:br/>
        <w:br/>
        <w:t>д</w:t>
        <w:br/>
        <w:br/>
        <w:t>о</w:t>
        <w:br/>
        <w:br/>
        <w:t>с</w:t>
        <w:br/>
        <w:br/>
        <w:t>т</w:t>
        <w:br/>
        <w:br/>
        <w:t>о</w:t>
        <w:br/>
        <w:br/>
        <w:t>й</w:t>
        <w:br/>
        <w:br/>
        <w:t>н</w:t>
        <w:br/>
        <w:br/>
        <w:t>ы</w:t>
        <w:br/>
        <w:br/>
        <w:t>х</w:t>
        <w:br/>
        <w:br/>
        <w:t xml:space="preserve"> </w:t>
        <w:br/>
        <w:br/>
        <w:t>у</w:t>
        <w:br/>
        <w:br/>
        <w:t>с</w:t>
        <w:br/>
        <w:br/>
        <w:t>л</w:t>
        <w:br/>
        <w:br/>
        <w:t>о</w:t>
        <w:br/>
        <w:br/>
        <w:t>в</w:t>
        <w:br/>
        <w:br/>
        <w:t>и</w:t>
        <w:br/>
        <w:br/>
        <w:t>й</w:t>
        <w:br/>
        <w:br/>
        <w:t xml:space="preserve"> </w:t>
        <w:br/>
        <w:br/>
        <w:t>т</w:t>
        <w:br/>
        <w:br/>
        <w:t>р</w:t>
        <w:br/>
        <w:br/>
        <w:t>у</w:t>
        <w:br/>
        <w:br/>
        <w:t>д</w:t>
        <w:br/>
        <w:br/>
        <w:t>а</w:t>
        <w:br/>
        <w:br/>
        <w:t>.</w:t>
        <w:br/>
        <w:br/>
        <w:t>*</w:t>
        <w:br/>
        <w:br/>
        <w:br/>
        <w:br/>
        <w:br/>
        <w:br/>
        <w:br/>
        <w:br/>
        <w:t>*</w:t>
        <w:br/>
        <w:br/>
        <w:t>*</w:t>
        <w:br/>
        <w:br/>
        <w:t>I</w:t>
        <w:br/>
        <w:br/>
        <w:t>V</w:t>
        <w:br/>
        <w:br/>
        <w:t>.</w:t>
        <w:br/>
        <w:br/>
        <w:t xml:space="preserve"> </w:t>
        <w:br/>
        <w:br/>
        <w:t xml:space="preserve"> </w:t>
        <w:br/>
        <w:br/>
        <w:t>П</w:t>
        <w:br/>
        <w:br/>
        <w:t>е</w:t>
        <w:br/>
        <w:br/>
        <w:t>р</w:t>
        <w:br/>
        <w:br/>
        <w:t>с</w:t>
        <w:br/>
        <w:br/>
        <w:t>о</w:t>
        <w:br/>
        <w:br/>
        <w:t>н</w:t>
        <w:br/>
        <w:br/>
        <w:t>а</w:t>
        <w:br/>
        <w:br/>
        <w:t>л</w:t>
        <w:br/>
        <w:br/>
        <w:t>и</w:t>
        <w:br/>
        <w:br/>
        <w:t>з</w:t>
        <w:br/>
        <w:br/>
        <w:t>а</w:t>
        <w:br/>
        <w:br/>
        <w:t>ц</w:t>
        <w:br/>
        <w:br/>
        <w:t>и</w:t>
        <w:br/>
        <w:br/>
        <w:t>я</w:t>
        <w:br/>
        <w:br/>
        <w:t xml:space="preserve"> </w:t>
        <w:br/>
        <w:br/>
        <w:t>и</w:t>
        <w:br/>
        <w:br/>
        <w:t xml:space="preserve"> </w:t>
        <w:br/>
        <w:br/>
        <w:t>К</w:t>
        <w:br/>
        <w:br/>
        <w:t>а</w:t>
        <w:br/>
        <w:br/>
        <w:t>с</w:t>
        <w:br/>
        <w:br/>
        <w:t>т</w:t>
        <w:br/>
        <w:br/>
        <w:t>о</w:t>
        <w:br/>
        <w:br/>
        <w:t>м</w:t>
        <w:br/>
        <w:br/>
        <w:t>и</w:t>
        <w:br/>
        <w:br/>
        <w:t>з</w:t>
        <w:br/>
        <w:br/>
        <w:t>а</w:t>
        <w:br/>
        <w:br/>
        <w:t>ц</w:t>
        <w:br/>
        <w:br/>
        <w:t>и</w:t>
        <w:br/>
        <w:br/>
        <w:t>я</w:t>
        <w:br/>
        <w:br/>
        <w:t>:</w:t>
        <w:br/>
        <w:br/>
        <w:t xml:space="preserve"> </w:t>
        <w:br/>
        <w:br/>
        <w:t>П</w:t>
        <w:br/>
        <w:br/>
        <w:t>р</w:t>
        <w:br/>
        <w:br/>
        <w:t>о</w:t>
        <w:br/>
        <w:br/>
        <w:t>и</w:t>
        <w:br/>
        <w:br/>
        <w:t>з</w:t>
        <w:br/>
        <w:br/>
        <w:t>в</w:t>
        <w:br/>
        <w:br/>
        <w:t>о</w:t>
        <w:br/>
        <w:br/>
        <w:t>д</w:t>
        <w:br/>
        <w:br/>
        <w:t>с</w:t>
        <w:br/>
        <w:br/>
        <w:t>т</w:t>
        <w:br/>
        <w:br/>
        <w:t>в</w:t>
        <w:br/>
        <w:br/>
        <w:t>о</w:t>
        <w:br/>
        <w:br/>
        <w:t xml:space="preserve"> </w:t>
        <w:br/>
        <w:br/>
        <w:t>п</w:t>
        <w:br/>
        <w:br/>
        <w:t>о</w:t>
        <w:br/>
        <w:br/>
        <w:t xml:space="preserve"> </w:t>
        <w:br/>
        <w:br/>
        <w:t>Т</w:t>
        <w:br/>
        <w:br/>
        <w:t>р</w:t>
        <w:br/>
        <w:br/>
        <w:t>е</w:t>
        <w:br/>
        <w:br/>
        <w:t>б</w:t>
        <w:br/>
        <w:br/>
        <w:t>о</w:t>
        <w:br/>
        <w:br/>
        <w:t>в</w:t>
        <w:br/>
        <w:br/>
        <w:t>а</w:t>
        <w:br/>
        <w:br/>
        <w:t>н</w:t>
        <w:br/>
        <w:br/>
        <w:t>и</w:t>
        <w:br/>
        <w:br/>
        <w:t>ю</w:t>
        <w:br/>
        <w:br/>
        <w:t>*</w:t>
        <w:br/>
        <w:br/>
        <w:t>*</w:t>
        <w:br/>
        <w:br/>
        <w:br/>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т</w:t>
        <w:br/>
        <w:br/>
        <w:t>е</w:t>
        <w:br/>
        <w:br/>
        <w:t>х</w:t>
        <w:br/>
        <w:br/>
        <w:t>н</w:t>
        <w:br/>
        <w:br/>
        <w:t>о</w:t>
        <w:br/>
        <w:br/>
        <w:t>л</w:t>
        <w:br/>
        <w:br/>
        <w:t>о</w:t>
        <w:br/>
        <w:br/>
        <w:t>г</w:t>
        <w:br/>
        <w:br/>
        <w:t>и</w:t>
        <w:br/>
        <w:br/>
        <w:t>й</w:t>
        <w:br/>
        <w:br/>
        <w:t xml:space="preserve"> </w:t>
        <w:br/>
        <w:br/>
        <w:t>3</w:t>
        <w:br/>
        <w:br/>
        <w:t>D</w:t>
        <w:br/>
        <w:br/>
        <w:t>-</w:t>
        <w:br/>
        <w:br/>
        <w:t>п</w:t>
        <w:br/>
        <w:br/>
        <w:t>е</w:t>
        <w:br/>
        <w:br/>
        <w:t>ч</w:t>
        <w:br/>
        <w:br/>
        <w:t>а</w:t>
        <w:br/>
        <w:br/>
        <w:t>т</w:t>
        <w:br/>
        <w:br/>
        <w:t>и</w:t>
        <w:br/>
        <w:br/>
        <w:t xml:space="preserve"> </w:t>
        <w:br/>
        <w:br/>
        <w:t>и</w:t>
        <w:br/>
        <w:br/>
        <w:t xml:space="preserve"> </w:t>
        <w:br/>
        <w:br/>
        <w:t>а</w:t>
        <w:br/>
        <w:br/>
        <w:t>д</w:t>
        <w:br/>
        <w:br/>
        <w:t>д</w:t>
        <w:br/>
        <w:br/>
        <w:t>и</w:t>
        <w:br/>
        <w:br/>
        <w:t>т</w:t>
        <w:br/>
        <w:br/>
        <w:t>и</w:t>
        <w:br/>
        <w:br/>
        <w:t>в</w:t>
        <w:br/>
        <w:br/>
        <w:t>н</w:t>
        <w:br/>
        <w:br/>
        <w:t>о</w:t>
        <w:br/>
        <w:br/>
        <w:t>г</w:t>
        <w:br/>
        <w:br/>
        <w:t>о</w:t>
        <w:br/>
        <w:br/>
        <w:t xml:space="preserve"> </w:t>
        <w:br/>
        <w:br/>
        <w:t>п</w:t>
        <w:br/>
        <w:br/>
        <w:t>р</w:t>
        <w:br/>
        <w:br/>
        <w:t>о</w:t>
        <w:br/>
        <w:br/>
        <w:t>и</w:t>
        <w:br/>
        <w:br/>
        <w:t>з</w:t>
        <w:br/>
        <w:br/>
        <w:t>в</w:t>
        <w:br/>
        <w:br/>
        <w:t>о</w:t>
        <w:br/>
        <w:br/>
        <w:t>д</w:t>
        <w:br/>
        <w:br/>
        <w:t>с</w:t>
        <w:br/>
        <w:br/>
        <w:t>т</w:t>
        <w:br/>
        <w:br/>
        <w:t>в</w:t>
        <w:br/>
        <w:br/>
        <w:t>а</w:t>
        <w:br/>
        <w:br/>
        <w:t xml:space="preserve"> </w:t>
        <w:br/>
        <w:br/>
        <w:t>д</w:t>
        <w:br/>
        <w:br/>
        <w:t>л</w:t>
        <w:br/>
        <w:br/>
        <w:t>я</w:t>
        <w:br/>
        <w:br/>
        <w:t xml:space="preserve"> </w:t>
        <w:br/>
        <w:br/>
        <w:t>с</w:t>
        <w:br/>
        <w:br/>
        <w:t>о</w:t>
        <w:br/>
        <w:br/>
        <w:t>з</w:t>
        <w:br/>
        <w:br/>
        <w:t>д</w:t>
        <w:br/>
        <w:br/>
        <w:t>а</w:t>
        <w:br/>
        <w:br/>
        <w:t>н</w:t>
        <w:br/>
        <w:br/>
        <w:t>и</w:t>
        <w:br/>
        <w:br/>
        <w:t>я</w:t>
        <w:br/>
        <w:br/>
        <w:t xml:space="preserve"> </w:t>
        <w:br/>
        <w:br/>
        <w:t>и</w:t>
        <w:br/>
        <w:br/>
        <w:t>н</w:t>
        <w:br/>
        <w:br/>
        <w:t>д</w:t>
        <w:br/>
        <w:br/>
        <w:t>и</w:t>
        <w:br/>
        <w:br/>
        <w:t>в</w:t>
        <w:br/>
        <w:br/>
        <w:t>и</w:t>
        <w:br/>
        <w:br/>
        <w:t>д</w:t>
        <w:br/>
        <w:br/>
        <w:t>у</w:t>
        <w:br/>
        <w:br/>
        <w:t>а</w:t>
        <w:br/>
        <w:br/>
        <w:t>л</w:t>
        <w:br/>
        <w:br/>
        <w:t>ь</w:t>
        <w:br/>
        <w:br/>
        <w:t>н</w:t>
        <w:br/>
        <w:br/>
        <w:t>ы</w:t>
        <w:br/>
        <w:br/>
        <w:t>х</w:t>
        <w:br/>
        <w:br/>
        <w:t xml:space="preserve"> </w:t>
        <w:br/>
        <w:br/>
        <w:t>п</w:t>
        <w:br/>
        <w:br/>
        <w:t>р</w:t>
        <w:br/>
        <w:br/>
        <w:t>о</w:t>
        <w:br/>
        <w:br/>
        <w:t>д</w:t>
        <w:br/>
        <w:br/>
        <w:t>у</w:t>
        <w:br/>
        <w:br/>
        <w:t>к</w:t>
        <w:br/>
        <w:br/>
        <w:t>т</w:t>
        <w:br/>
        <w:br/>
        <w:t>о</w:t>
        <w:br/>
        <w:br/>
        <w:t>в</w:t>
        <w:br/>
        <w:br/>
        <w:t xml:space="preserve"> </w:t>
        <w:br/>
        <w:br/>
        <w:t>–</w:t>
        <w:br/>
        <w:br/>
        <w:t xml:space="preserve"> </w:t>
        <w:br/>
        <w:br/>
        <w:t>*</w:t>
        <w:br/>
        <w:br/>
        <w:t>А</w:t>
        <w:br/>
        <w:br/>
        <w:t>р</w:t>
        <w:br/>
        <w:br/>
        <w:t>г</w:t>
        <w:br/>
        <w:br/>
        <w:t>у</w:t>
        <w:br/>
        <w:br/>
        <w:t>м</w:t>
        <w:br/>
        <w:br/>
        <w:t>е</w:t>
        <w:br/>
        <w:br/>
        <w:t>н</w:t>
        <w:br/>
        <w:br/>
        <w:t>т</w:t>
        <w:br/>
        <w:br/>
        <w:t>:</w:t>
        <w:br/>
        <w:br/>
        <w:t xml:space="preserve"> </w:t>
        <w:br/>
        <w:br/>
        <w:t xml:space="preserve"> </w:t>
        <w:br/>
        <w:br/>
        <w:t>С</w:t>
        <w:br/>
        <w:br/>
        <w:t>о</w:t>
        <w:br/>
        <w:br/>
        <w:t>к</w:t>
        <w:br/>
        <w:br/>
        <w:t>р</w:t>
        <w:br/>
        <w:br/>
        <w:t>а</w:t>
        <w:br/>
        <w:br/>
        <w:t>щ</w:t>
        <w:br/>
        <w:br/>
        <w:t>е</w:t>
        <w:br/>
        <w:br/>
        <w:t>н</w:t>
        <w:br/>
        <w:br/>
        <w:t>и</w:t>
        <w:br/>
        <w:br/>
        <w:t>е</w:t>
        <w:br/>
        <w:br/>
        <w:t xml:space="preserve"> </w:t>
        <w:br/>
        <w:br/>
        <w:t>с</w:t>
        <w:br/>
        <w:br/>
        <w:t>р</w:t>
        <w:br/>
        <w:br/>
        <w:t>о</w:t>
        <w:br/>
        <w:br/>
        <w:t>к</w:t>
        <w:br/>
        <w:br/>
        <w:t>о</w:t>
        <w:br/>
        <w:br/>
        <w:t>в</w:t>
        <w:br/>
        <w:br/>
        <w:t xml:space="preserve"> </w:t>
        <w:br/>
        <w:br/>
        <w:t>р</w:t>
        <w:br/>
        <w:br/>
        <w:t>а</w:t>
        <w:br/>
        <w:br/>
        <w:t>з</w:t>
        <w:br/>
        <w:br/>
        <w:t>р</w:t>
        <w:br/>
        <w:br/>
        <w:t>а</w:t>
        <w:br/>
        <w:br/>
        <w:t>б</w:t>
        <w:br/>
        <w:br/>
        <w:t>о</w:t>
        <w:br/>
        <w:br/>
        <w:t>т</w:t>
        <w:br/>
        <w:br/>
        <w:t>к</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г</w:t>
        <w:br/>
        <w:br/>
        <w:t>и</w:t>
        <w:br/>
        <w:br/>
        <w:t>б</w:t>
        <w:br/>
        <w:br/>
        <w:t>к</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t>*</w:t>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w:t>
        <w:br/>
        <w:br/>
        <w:t>у</w:t>
        <w:br/>
        <w:br/>
        <w:t>м</w:t>
        <w:br/>
        <w:br/>
        <w:t>н</w:t>
        <w:br/>
        <w:br/>
        <w:t>ы</w:t>
        <w:br/>
        <w:br/>
        <w:t>х</w:t>
        <w:br/>
        <w:br/>
        <w:t>"</w:t>
        <w:br/>
        <w:br/>
        <w:t xml:space="preserve"> </w:t>
        <w:br/>
        <w:br/>
        <w:t>п</w:t>
        <w:br/>
        <w:br/>
        <w:t>р</w:t>
        <w:br/>
        <w:br/>
        <w:t>о</w:t>
        <w:br/>
        <w:br/>
        <w:t>д</w:t>
        <w:br/>
        <w:br/>
        <w:t>у</w:t>
        <w:br/>
        <w:br/>
        <w:t>к</w:t>
        <w:br/>
        <w:br/>
        <w:t>т</w:t>
        <w:br/>
        <w:br/>
        <w:t>о</w:t>
        <w:br/>
        <w:br/>
        <w:t>в</w:t>
        <w:br/>
        <w:br/>
        <w:t xml:space="preserve"> </w:t>
        <w:br/>
        <w:br/>
        <w:t>и</w:t>
        <w:br/>
        <w:br/>
        <w:t xml:space="preserve"> </w:t>
        <w:br/>
        <w:br/>
        <w:t>у</w:t>
        <w:br/>
        <w:br/>
        <w:t>с</w:t>
        <w:br/>
        <w:br/>
        <w:t>л</w:t>
        <w:br/>
        <w:br/>
        <w:t>у</w:t>
        <w:br/>
        <w:br/>
        <w:t>г</w:t>
        <w:br/>
        <w:br/>
        <w:t>,</w:t>
        <w:br/>
        <w:br/>
        <w:t xml:space="preserve"> </w:t>
        <w:br/>
        <w:br/>
        <w:t>а</w:t>
        <w:br/>
        <w:br/>
        <w:t>д</w:t>
        <w:br/>
        <w:br/>
        <w:t>а</w:t>
        <w:br/>
        <w:br/>
        <w:t>п</w:t>
        <w:br/>
        <w:br/>
        <w:t>т</w:t>
        <w:br/>
        <w:br/>
        <w:t>и</w:t>
        <w:br/>
        <w:br/>
        <w:t>р</w:t>
        <w:br/>
        <w:br/>
        <w:t>о</w:t>
        <w:br/>
        <w:br/>
        <w:t>в</w:t>
        <w:br/>
        <w:br/>
        <w:t>а</w:t>
        <w:br/>
        <w:br/>
        <w:t>н</w:t>
        <w:br/>
        <w:br/>
        <w:t>н</w:t>
        <w:br/>
        <w:br/>
        <w:t>ы</w:t>
        <w:br/>
        <w:br/>
        <w:t>х</w:t>
        <w:br/>
        <w:br/>
        <w:t xml:space="preserve"> </w:t>
        <w:br/>
        <w:br/>
        <w:t>к</w:t>
        <w:br/>
        <w:br/>
        <w:t xml:space="preserve"> </w:t>
        <w:br/>
        <w:br/>
        <w:t>п</w:t>
        <w:br/>
        <w:br/>
        <w:t>о</w:t>
        <w:br/>
        <w:br/>
        <w:t>т</w:t>
        <w:br/>
        <w:br/>
        <w:t>р</w:t>
        <w:br/>
        <w:br/>
        <w:t>е</w:t>
        <w:br/>
        <w:br/>
        <w:t>б</w:t>
        <w:br/>
        <w:br/>
        <w:t>н</w:t>
        <w:br/>
        <w:br/>
        <w:t>о</w:t>
        <w:br/>
        <w:br/>
        <w:t>с</w:t>
        <w:br/>
        <w:br/>
        <w:t>т</w:t>
        <w:br/>
        <w:br/>
        <w:t>я</w:t>
        <w:br/>
        <w:br/>
        <w:t>м</w:t>
        <w:br/>
        <w:br/>
        <w:t xml:space="preserve"> </w:t>
        <w:br/>
        <w:br/>
        <w:t>к</w:t>
        <w:br/>
        <w:br/>
        <w:t>о</w:t>
        <w:br/>
        <w:br/>
        <w:t>н</w:t>
        <w:br/>
        <w:br/>
        <w:t>к</w:t>
        <w:br/>
        <w:br/>
        <w:t>р</w:t>
        <w:br/>
        <w:br/>
        <w:t>е</w:t>
        <w:br/>
        <w:br/>
        <w:t>т</w:t>
        <w:br/>
        <w:br/>
        <w:t>н</w:t>
        <w:br/>
        <w:br/>
        <w:t>о</w:t>
        <w:br/>
        <w:br/>
        <w:t>г</w:t>
        <w:br/>
        <w:br/>
        <w:t>о</w:t>
        <w:br/>
        <w:br/>
        <w:t xml:space="preserve"> </w:t>
        <w:br/>
        <w:br/>
        <w:t>п</w:t>
        <w:br/>
        <w:br/>
        <w:t>о</w:t>
        <w:br/>
        <w:br/>
        <w:t>л</w:t>
        <w:br/>
        <w:br/>
        <w:t>ь</w:t>
        <w:br/>
        <w:br/>
        <w:t>з</w:t>
        <w:br/>
        <w:br/>
        <w:t>о</w:t>
        <w:br/>
        <w:br/>
        <w:t>в</w:t>
        <w:br/>
        <w:br/>
        <w:t>а</w:t>
        <w:br/>
        <w:br/>
        <w:t>т</w:t>
        <w:br/>
        <w:br/>
        <w:t>е</w:t>
        <w:br/>
        <w:br/>
        <w:t>л</w:t>
        <w:br/>
        <w:br/>
        <w:t>я</w:t>
        <w:br/>
        <w:br/>
        <w:t xml:space="preserve"> </w:t>
        <w:br/>
        <w:br/>
        <w:t>–</w:t>
        <w:br/>
        <w:br/>
        <w:t xml:space="preserve"> </w:t>
        <w:br/>
        <w:br/>
        <w:t>*</w:t>
        <w:br/>
        <w:br/>
        <w:t>А</w:t>
        <w:br/>
        <w:br/>
        <w:t>р</w:t>
        <w:br/>
        <w:br/>
        <w:t>г</w:t>
        <w:br/>
        <w:br/>
        <w:t>у</w:t>
        <w:br/>
        <w:br/>
        <w:t>м</w:t>
        <w:br/>
        <w:br/>
        <w:t>е</w:t>
        <w:br/>
        <w:br/>
        <w:t>н</w:t>
        <w:br/>
        <w:br/>
        <w:t>т</w:t>
        <w:br/>
        <w:br/>
        <w:t>:</w:t>
        <w:br/>
        <w:br/>
        <w:t xml:space="preserve"> </w:t>
        <w:br/>
        <w:br/>
        <w:t xml:space="preserve"> </w:t>
        <w:br/>
        <w:br/>
        <w:t>П</w:t>
        <w:br/>
        <w:br/>
        <w:t>о</w:t>
        <w:br/>
        <w:br/>
        <w:t>в</w:t>
        <w:br/>
        <w:br/>
        <w:t>ы</w:t>
        <w:br/>
        <w:br/>
        <w:t>ш</w:t>
        <w:br/>
        <w:br/>
        <w:t>е</w:t>
        <w:br/>
        <w:br/>
        <w:t>н</w:t>
        <w:br/>
        <w:br/>
        <w:t>и</w:t>
        <w:br/>
        <w:br/>
        <w:t>е</w:t>
        <w:br/>
        <w:br/>
        <w:t xml:space="preserve"> </w:t>
        <w:br/>
        <w:br/>
        <w:t>у</w:t>
        <w:br/>
        <w:br/>
        <w:t>д</w:t>
        <w:br/>
        <w:br/>
        <w:t>о</w:t>
        <w:br/>
        <w:br/>
        <w:t>в</w:t>
        <w:br/>
        <w:br/>
        <w:t>л</w:t>
        <w:br/>
        <w:br/>
        <w:t>е</w:t>
        <w:br/>
        <w:br/>
        <w:t>т</w:t>
        <w:br/>
        <w:br/>
        <w:t>в</w:t>
        <w:br/>
        <w:br/>
        <w:t>о</w:t>
        <w:br/>
        <w:br/>
        <w:t>р</w:t>
        <w:br/>
        <w:br/>
        <w:t>е</w:t>
        <w:br/>
        <w:br/>
        <w:t>н</w:t>
        <w:br/>
        <w:br/>
        <w:t>н</w:t>
        <w:br/>
        <w:br/>
        <w:t>о</w:t>
        <w:br/>
        <w:br/>
        <w:t>с</w:t>
        <w:br/>
        <w:br/>
        <w:t>т</w:t>
        <w:br/>
        <w:br/>
        <w:t>и</w:t>
        <w:br/>
        <w:br/>
        <w:t xml:space="preserve"> </w:t>
        <w:br/>
        <w:br/>
        <w:t>к</w:t>
        <w:br/>
        <w:br/>
        <w:t>л</w:t>
        <w:br/>
        <w:br/>
        <w:t>и</w:t>
        <w:br/>
        <w:br/>
        <w:t>е</w:t>
        <w:br/>
        <w:br/>
        <w:t>н</w:t>
        <w:br/>
        <w:br/>
        <w:t>т</w:t>
        <w:br/>
        <w:br/>
        <w:t>о</w:t>
        <w:br/>
        <w:br/>
        <w:t>в</w:t>
        <w:br/>
        <w:br/>
        <w:t>,</w:t>
        <w:br/>
        <w:br/>
        <w:t xml:space="preserve"> </w:t>
        <w:br/>
        <w:br/>
        <w:t>с</w:t>
        <w:br/>
        <w:br/>
        <w:t>о</w:t>
        <w:br/>
        <w:br/>
        <w:t>з</w:t>
        <w:br/>
        <w:br/>
        <w:t>д</w:t>
        <w:br/>
        <w:br/>
        <w:t>а</w:t>
        <w:br/>
        <w:br/>
        <w:t>н</w:t>
        <w:br/>
        <w:br/>
        <w:t>и</w:t>
        <w:br/>
        <w:br/>
        <w:t>е</w:t>
        <w:br/>
        <w:br/>
        <w:t xml:space="preserve"> </w:t>
        <w:br/>
        <w:br/>
        <w:t>л</w:t>
        <w:br/>
        <w:br/>
        <w:t>о</w:t>
        <w:br/>
        <w:br/>
        <w:t>я</w:t>
        <w:br/>
        <w:br/>
        <w:t>л</w:t>
        <w:br/>
        <w:br/>
        <w:t>ь</w:t>
        <w:br/>
        <w:br/>
        <w:t>н</w:t>
        <w:br/>
        <w:br/>
        <w:t>о</w:t>
        <w:br/>
        <w:br/>
        <w:t>й</w:t>
        <w:br/>
        <w:br/>
        <w:t xml:space="preserve"> </w:t>
        <w:br/>
        <w:br/>
        <w:t>а</w:t>
        <w:br/>
        <w:br/>
        <w:t>у</w:t>
        <w:br/>
        <w:br/>
        <w:t>д</w:t>
        <w:br/>
        <w:br/>
        <w:t>и</w:t>
        <w:br/>
        <w:br/>
        <w:t>т</w:t>
        <w:br/>
        <w:br/>
        <w:t>о</w:t>
        <w:br/>
        <w:br/>
        <w:t>р</w:t>
        <w:br/>
        <w:br/>
        <w:t>и</w:t>
        <w:br/>
        <w:br/>
        <w:t>и</w:t>
        <w:br/>
        <w:br/>
        <w:t>.</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б</w:t>
        <w:br/>
        <w:br/>
        <w:t>о</w:t>
        <w:br/>
        <w:br/>
        <w:t>л</w:t>
        <w:br/>
        <w:br/>
        <w:t>ь</w:t>
        <w:br/>
        <w:br/>
        <w:t>ш</w:t>
        <w:br/>
        <w:br/>
        <w:t>и</w:t>
        <w:br/>
        <w:br/>
        <w:t>х</w:t>
        <w:br/>
        <w:br/>
        <w:t xml:space="preserve"> </w:t>
        <w:br/>
        <w:br/>
        <w:t>д</w:t>
        <w:br/>
        <w:br/>
        <w:t>а</w:t>
        <w:br/>
        <w:br/>
        <w:t>н</w:t>
        <w:br/>
        <w:br/>
        <w:t>н</w:t>
        <w:br/>
        <w:br/>
        <w:t>ы</w:t>
        <w:br/>
        <w:br/>
        <w:t>х</w:t>
        <w:br/>
        <w:br/>
        <w:t xml:space="preserve"> </w:t>
        <w:br/>
        <w:br/>
        <w:t>и</w:t>
        <w:br/>
        <w:br/>
        <w:t xml:space="preserve"> </w:t>
        <w:br/>
        <w:br/>
        <w:t>а</w:t>
        <w:br/>
        <w:br/>
        <w:t>н</w:t>
        <w:br/>
        <w:br/>
        <w:t>а</w:t>
        <w:br/>
        <w:br/>
        <w:t>л</w:t>
        <w:br/>
        <w:br/>
        <w:t>и</w:t>
        <w:br/>
        <w:br/>
        <w:t>т</w:t>
        <w:br/>
        <w:br/>
        <w:t>и</w:t>
        <w:br/>
        <w:br/>
        <w:t>к</w:t>
        <w:br/>
        <w:br/>
        <w:t>и</w:t>
        <w:br/>
        <w:br/>
        <w:t xml:space="preserve"> </w:t>
        <w:br/>
        <w:br/>
        <w:t>д</w:t>
        <w:br/>
        <w:br/>
        <w:t>л</w:t>
        <w:br/>
        <w:br/>
        <w:t>я</w:t>
        <w:br/>
        <w:br/>
        <w:t xml:space="preserve"> </w:t>
        <w:br/>
        <w:br/>
        <w:t>и</w:t>
        <w:br/>
        <w:br/>
        <w:t>з</w:t>
        <w:br/>
        <w:br/>
        <w:t>у</w:t>
        <w:br/>
        <w:br/>
        <w:t>ч</w:t>
        <w:br/>
        <w:br/>
        <w:t>е</w:t>
        <w:br/>
        <w:br/>
        <w:t>н</w:t>
        <w:br/>
        <w:br/>
        <w:t>и</w:t>
        <w:br/>
        <w:br/>
        <w:t>я</w:t>
        <w:br/>
        <w:br/>
        <w:t xml:space="preserve"> </w:t>
        <w:br/>
        <w:br/>
        <w:t>п</w:t>
        <w:br/>
        <w:br/>
        <w:t>р</w:t>
        <w:br/>
        <w:br/>
        <w:t>е</w:t>
        <w:br/>
        <w:br/>
        <w:t>д</w:t>
        <w:br/>
        <w:br/>
        <w:t>п</w:t>
        <w:br/>
        <w:br/>
        <w:t>о</w:t>
        <w:br/>
        <w:br/>
        <w:t>ч</w:t>
        <w:br/>
        <w:br/>
        <w:t>т</w:t>
        <w:br/>
        <w:br/>
        <w:t>е</w:t>
        <w:br/>
        <w:br/>
        <w:t>н</w:t>
        <w:br/>
        <w:br/>
        <w:t>и</w:t>
        <w:br/>
        <w:br/>
        <w:t>й</w:t>
        <w:br/>
        <w:br/>
        <w:t xml:space="preserve"> </w:t>
        <w:br/>
        <w:br/>
        <w:t>к</w:t>
        <w:br/>
        <w:br/>
        <w:t>л</w:t>
        <w:br/>
        <w:br/>
        <w:t>и</w:t>
        <w:br/>
        <w:br/>
        <w:t>е</w:t>
        <w:br/>
        <w:br/>
        <w:t>н</w:t>
        <w:br/>
        <w:br/>
        <w:t>т</w:t>
        <w:br/>
        <w:br/>
        <w:t>о</w:t>
        <w:br/>
        <w:br/>
        <w:t>в</w:t>
        <w:br/>
        <w:br/>
        <w:t xml:space="preserve"> </w:t>
        <w:br/>
        <w:br/>
        <w:t>и</w:t>
        <w:br/>
        <w:br/>
        <w:t xml:space="preserve"> </w:t>
        <w:br/>
        <w:br/>
        <w:t>с</w:t>
        <w:br/>
        <w:br/>
        <w:t>о</w:t>
        <w:br/>
        <w:br/>
        <w:t>з</w:t>
        <w:br/>
        <w:br/>
        <w:t>д</w:t>
        <w:br/>
        <w:br/>
        <w:t>а</w:t>
        <w:br/>
        <w:br/>
        <w:t>н</w:t>
        <w:br/>
        <w:br/>
        <w:t>и</w:t>
        <w:br/>
        <w:br/>
        <w:t>я</w:t>
        <w:br/>
        <w:br/>
        <w:t xml:space="preserve"> </w:t>
        <w:br/>
        <w:br/>
        <w:t>п</w:t>
        <w:br/>
        <w:br/>
        <w:t>е</w:t>
        <w:br/>
        <w:br/>
        <w:t>р</w:t>
        <w:br/>
        <w:br/>
        <w:t>с</w:t>
        <w:br/>
        <w:br/>
        <w:t>о</w:t>
        <w:br/>
        <w:br/>
        <w:t>н</w:t>
        <w:br/>
        <w:br/>
        <w:t>а</w:t>
        <w:br/>
        <w:br/>
        <w:t>л</w:t>
        <w:br/>
        <w:br/>
        <w:t>и</w:t>
        <w:br/>
        <w:br/>
        <w:t>з</w:t>
        <w:br/>
        <w:br/>
        <w:t>и</w:t>
        <w:br/>
        <w:br/>
        <w:t>р</w:t>
        <w:br/>
        <w:br/>
        <w:t>о</w:t>
        <w:br/>
        <w:br/>
        <w:t>в</w:t>
        <w:br/>
        <w:br/>
        <w:t>а</w:t>
        <w:br/>
        <w:br/>
        <w:t>н</w:t>
        <w:br/>
        <w:br/>
        <w:t>н</w:t>
        <w:br/>
        <w:br/>
        <w:t>ы</w:t>
        <w:br/>
        <w:br/>
        <w:t>х</w:t>
        <w:br/>
        <w:br/>
        <w:t xml:space="preserve"> </w:t>
        <w:br/>
        <w:br/>
        <w:t>п</w:t>
        <w:br/>
        <w:br/>
        <w:t>р</w:t>
        <w:br/>
        <w:br/>
        <w:t>е</w:t>
        <w:br/>
        <w:br/>
        <w:t>д</w:t>
        <w:br/>
        <w:br/>
        <w:t>л</w:t>
        <w:br/>
        <w:br/>
        <w:t>о</w:t>
        <w:br/>
        <w:br/>
        <w:t>ж</w:t>
        <w:br/>
        <w:br/>
        <w:t>е</w:t>
        <w:br/>
        <w:br/>
        <w:t>н</w:t>
        <w:br/>
        <w:br/>
        <w:t>и</w:t>
        <w:br/>
        <w:br/>
        <w:t>й</w:t>
        <w:br/>
        <w:br/>
        <w:t xml:space="preserve"> </w:t>
        <w:br/>
        <w:br/>
        <w:t>–</w:t>
        <w:br/>
        <w:br/>
        <w:t xml:space="preserve"> </w:t>
        <w:br/>
        <w:br/>
        <w:t>*</w:t>
        <w:br/>
        <w:br/>
        <w:t>А</w:t>
        <w:br/>
        <w:br/>
        <w:t>р</w:t>
        <w:br/>
        <w:br/>
        <w:t>г</w:t>
        <w:br/>
        <w:br/>
        <w:t>у</w:t>
        <w:br/>
        <w:br/>
        <w:t>м</w:t>
        <w:br/>
        <w:br/>
        <w:t>е</w:t>
        <w:br/>
        <w:br/>
        <w:t>н</w:t>
        <w:br/>
        <w:br/>
        <w:t>т</w:t>
        <w:br/>
        <w:br/>
        <w:t>:</w:t>
        <w:br/>
        <w:br/>
        <w:t xml:space="preserve"> </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м</w:t>
        <w:br/>
        <w:br/>
        <w:t>а</w:t>
        <w:br/>
        <w:br/>
        <w:t>р</w:t>
        <w:br/>
        <w:br/>
        <w:t>к</w:t>
        <w:br/>
        <w:br/>
        <w:t>е</w:t>
        <w:br/>
        <w:br/>
        <w:t>т</w:t>
        <w:br/>
        <w:br/>
        <w:t>и</w:t>
        <w:br/>
        <w:br/>
        <w:t>н</w:t>
        <w:br/>
        <w:br/>
        <w:t>г</w:t>
        <w:br/>
        <w:br/>
        <w:t>а</w:t>
        <w:br/>
        <w:br/>
        <w:t>,</w:t>
        <w:br/>
        <w:br/>
        <w:t xml:space="preserve"> </w:t>
        <w:br/>
        <w:br/>
        <w:t>у</w:t>
        <w:br/>
        <w:br/>
        <w:t>в</w:t>
        <w:br/>
        <w:br/>
        <w:t>е</w:t>
        <w:br/>
        <w:br/>
        <w:t>л</w:t>
        <w:br/>
        <w:br/>
        <w:t>и</w:t>
        <w:br/>
        <w:br/>
        <w:t>ч</w:t>
        <w:br/>
        <w:br/>
        <w:t>е</w:t>
        <w:br/>
        <w:br/>
        <w:t>н</w:t>
        <w:br/>
        <w:br/>
        <w:t>и</w:t>
        <w:br/>
        <w:br/>
        <w:t>е</w:t>
        <w:br/>
        <w:br/>
        <w:t xml:space="preserve"> </w:t>
        <w:br/>
        <w:br/>
        <w:t>п</w:t>
        <w:br/>
        <w:br/>
        <w:t>р</w:t>
        <w:br/>
        <w:br/>
        <w:t>о</w:t>
        <w:br/>
        <w:br/>
        <w:t>д</w:t>
        <w:br/>
        <w:br/>
        <w:t>а</w:t>
        <w:br/>
        <w:br/>
        <w:t>ж</w:t>
        <w:br/>
        <w:br/>
        <w:t>.</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к</w:t>
        <w:br/>
        <w:br/>
        <w:t>о</w:t>
        <w:br/>
        <w:br/>
        <w:t>н</w:t>
        <w:br/>
        <w:br/>
        <w:t>ц</w:t>
        <w:br/>
        <w:br/>
        <w:t>е</w:t>
        <w:br/>
        <w:br/>
        <w:t>п</w:t>
        <w:br/>
        <w:br/>
        <w:t>ц</w:t>
        <w:br/>
        <w:br/>
        <w:t>и</w:t>
        <w:br/>
        <w:br/>
        <w:t>и</w:t>
        <w:br/>
        <w:br/>
        <w:t xml:space="preserve"> </w:t>
        <w:br/>
        <w:br/>
        <w:t>"</w:t>
        <w:br/>
        <w:br/>
        <w:t>п</w:t>
        <w:br/>
        <w:br/>
        <w:t>р</w:t>
        <w:br/>
        <w:br/>
        <w:t>о</w:t>
        <w:br/>
        <w:br/>
        <w:t>м</w:t>
        <w:br/>
        <w:br/>
        <w:t>ы</w:t>
        <w:br/>
        <w:br/>
        <w:t>ш</w:t>
        <w:br/>
        <w:br/>
        <w:t>л</w:t>
        <w:br/>
        <w:br/>
        <w:t>е</w:t>
        <w:br/>
        <w:br/>
        <w:t>н</w:t>
        <w:br/>
        <w:br/>
        <w:t>н</w:t>
        <w:br/>
        <w:br/>
        <w:t>о</w:t>
        <w:br/>
        <w:br/>
        <w:t>с</w:t>
        <w:br/>
        <w:br/>
        <w:t>т</w:t>
        <w:br/>
        <w:br/>
        <w:t>и</w:t>
        <w:br/>
        <w:br/>
        <w:t xml:space="preserve"> </w:t>
        <w:br/>
        <w:br/>
        <w:t>4</w:t>
        <w:br/>
        <w:br/>
        <w:t>.</w:t>
        <w:br/>
        <w:br/>
        <w:t>0</w:t>
        <w:br/>
        <w:br/>
        <w:t>"</w:t>
        <w:br/>
        <w:br/>
        <w:t xml:space="preserve"> </w:t>
        <w:br/>
        <w:br/>
        <w:t>и</w:t>
        <w:br/>
        <w:br/>
        <w:t xml:space="preserve"> </w:t>
        <w:br/>
        <w:br/>
        <w:t>"</w:t>
        <w:br/>
        <w:br/>
        <w:t>у</w:t>
        <w:br/>
        <w:br/>
        <w:t>м</w:t>
        <w:br/>
        <w:br/>
        <w:t>н</w:t>
        <w:br/>
        <w:br/>
        <w:t>о</w:t>
        <w:br/>
        <w:br/>
        <w:t>г</w:t>
        <w:br/>
        <w:br/>
        <w:t>о</w:t>
        <w:br/>
        <w:br/>
        <w:t xml:space="preserve"> </w:t>
        <w:br/>
        <w:br/>
        <w:t>п</w:t>
        <w:br/>
        <w:br/>
        <w:t>р</w:t>
        <w:br/>
        <w:br/>
        <w:t>о</w:t>
        <w:br/>
        <w:br/>
        <w:t>и</w:t>
        <w:br/>
        <w:br/>
        <w:t>з</w:t>
        <w:br/>
        <w:br/>
        <w:t>в</w:t>
        <w:br/>
        <w:br/>
        <w:t>о</w:t>
        <w:br/>
        <w:br/>
        <w:t>д</w:t>
        <w:br/>
        <w:br/>
        <w:t>с</w:t>
        <w:br/>
        <w:br/>
        <w:t>т</w:t>
        <w:br/>
        <w:br/>
        <w:t>в</w:t>
        <w:br/>
        <w:br/>
        <w:t>а</w:t>
        <w:br/>
        <w:br/>
        <w:t>"</w:t>
        <w:br/>
        <w:br/>
        <w:t xml:space="preserve"> </w:t>
        <w:br/>
        <w:br/>
        <w:t>–</w:t>
        <w:br/>
        <w:br/>
        <w:t xml:space="preserve"> </w:t>
        <w:br/>
        <w:br/>
        <w:t>*</w:t>
        <w:br/>
        <w:br/>
        <w:t>А</w:t>
        <w:br/>
        <w:br/>
        <w:t>р</w:t>
        <w:br/>
        <w:br/>
        <w:t>г</w:t>
        <w:br/>
        <w:br/>
        <w:t>у</w:t>
        <w:br/>
        <w:br/>
        <w:t>м</w:t>
        <w:br/>
        <w:br/>
        <w:t>е</w:t>
        <w:br/>
        <w:br/>
        <w:t>н</w:t>
        <w:br/>
        <w:br/>
        <w:t>т</w:t>
        <w:br/>
        <w:br/>
        <w:t>:</w:t>
        <w:br/>
        <w:br/>
        <w:t xml:space="preserve"> </w:t>
        <w:br/>
        <w:br/>
        <w:t xml:space="preserve"> </w:t>
        <w:br/>
        <w:br/>
        <w:t>С</w:t>
        <w:br/>
        <w:br/>
        <w:t>о</w:t>
        <w:br/>
        <w:br/>
        <w:t>з</w:t>
        <w:br/>
        <w:br/>
        <w:t>д</w:t>
        <w:br/>
        <w:br/>
        <w:t>а</w:t>
        <w:br/>
        <w:br/>
        <w:t>н</w:t>
        <w:br/>
        <w:br/>
        <w:t>и</w:t>
        <w:br/>
        <w:br/>
        <w:t>е</w:t>
        <w:br/>
        <w:br/>
        <w:t xml:space="preserve"> </w:t>
        <w:br/>
        <w:br/>
        <w:t>с</w:t>
        <w:br/>
        <w:br/>
        <w:t>а</w:t>
        <w:br/>
        <w:br/>
        <w:t>м</w:t>
        <w:br/>
        <w:br/>
        <w:t>о</w:t>
        <w:br/>
        <w:br/>
        <w:t>а</w:t>
        <w:br/>
        <w:br/>
        <w:t>д</w:t>
        <w:br/>
        <w:br/>
        <w:t>а</w:t>
        <w:br/>
        <w:br/>
        <w:t>п</w:t>
        <w:br/>
        <w:br/>
        <w:t>т</w:t>
        <w:br/>
        <w:br/>
        <w:t>и</w:t>
        <w:br/>
        <w:br/>
        <w:t>р</w:t>
        <w:br/>
        <w:br/>
        <w:t>у</w:t>
        <w:br/>
        <w:br/>
        <w:t>ю</w:t>
        <w:br/>
        <w:br/>
        <w:t>щ</w:t>
        <w:br/>
        <w:br/>
        <w:t>и</w:t>
        <w:br/>
        <w:br/>
        <w:t>х</w:t>
        <w:br/>
        <w:br/>
        <w:t>с</w:t>
        <w:br/>
        <w:br/>
        <w:t>я</w:t>
        <w:br/>
        <w:br/>
        <w:t xml:space="preserve"> </w:t>
        <w:br/>
        <w:br/>
        <w:t>и</w:t>
        <w:br/>
        <w:br/>
        <w:t xml:space="preserve"> </w:t>
        <w:br/>
        <w:br/>
        <w:t>с</w:t>
        <w:br/>
        <w:br/>
        <w:t>а</w:t>
        <w:br/>
        <w:br/>
        <w:t>м</w:t>
        <w:br/>
        <w:br/>
        <w:t>о</w:t>
        <w:br/>
        <w:br/>
        <w:t>о</w:t>
        <w:br/>
        <w:br/>
        <w:t>п</w:t>
        <w:br/>
        <w:br/>
        <w:t>т</w:t>
        <w:br/>
        <w:br/>
        <w:t>и</w:t>
        <w:br/>
        <w:br/>
        <w:t>м</w:t>
        <w:br/>
        <w:br/>
        <w:t>и</w:t>
        <w:br/>
        <w:br/>
        <w:t>з</w:t>
        <w:br/>
        <w:br/>
        <w:t>и</w:t>
        <w:br/>
        <w:br/>
        <w:t>р</w:t>
        <w:br/>
        <w:br/>
        <w:t>у</w:t>
        <w:br/>
        <w:br/>
        <w:t>ю</w:t>
        <w:br/>
        <w:br/>
        <w:t>щ</w:t>
        <w:br/>
        <w:br/>
        <w:t>и</w:t>
        <w:br/>
        <w:br/>
        <w:t>х</w:t>
        <w:br/>
        <w:br/>
        <w:t>с</w:t>
        <w:br/>
        <w:br/>
        <w:t>я</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с</w:t>
        <w:br/>
        <w:br/>
        <w:t>и</w:t>
        <w:br/>
        <w:br/>
        <w:t>с</w:t>
        <w:br/>
        <w:br/>
        <w:t>т</w:t>
        <w:br/>
        <w:br/>
        <w:t>е</w:t>
        <w:br/>
        <w:br/>
        <w:t>м</w:t>
        <w:br/>
        <w:br/>
        <w:t>.</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п</w:t>
        <w:br/>
        <w:br/>
        <w:t>л</w:t>
        <w:br/>
        <w:br/>
        <w:t>а</w:t>
        <w:br/>
        <w:br/>
        <w:t>т</w:t>
        <w:br/>
        <w:br/>
        <w:t>ф</w:t>
        <w:br/>
        <w:br/>
        <w:t>о</w:t>
        <w:br/>
        <w:br/>
        <w:t>р</w:t>
        <w:br/>
        <w:br/>
        <w:t>м</w:t>
        <w:br/>
        <w:br/>
        <w:t xml:space="preserve"> </w:t>
        <w:br/>
        <w:br/>
        <w:t>д</w:t>
        <w:br/>
        <w:br/>
        <w:t>л</w:t>
        <w:br/>
        <w:br/>
        <w:t>я</w:t>
        <w:br/>
        <w:br/>
        <w:t xml:space="preserve"> </w:t>
        <w:br/>
        <w:br/>
        <w:t>с</w:t>
        <w:br/>
        <w:br/>
        <w:t>о</w:t>
        <w:br/>
        <w:br/>
        <w:t>в</w:t>
        <w:br/>
        <w:br/>
        <w:t>м</w:t>
        <w:br/>
        <w:br/>
        <w:t>е</w:t>
        <w:br/>
        <w:br/>
        <w:t>с</w:t>
        <w:br/>
        <w:br/>
        <w:t>т</w:t>
        <w:br/>
        <w:br/>
        <w:t>н</w:t>
        <w:br/>
        <w:br/>
        <w:t>о</w:t>
        <w:br/>
        <w:br/>
        <w:t>г</w:t>
        <w:br/>
        <w:br/>
        <w:t>о</w:t>
        <w:br/>
        <w:br/>
        <w:t xml:space="preserve"> </w:t>
        <w:br/>
        <w:br/>
        <w:t>п</w:t>
        <w:br/>
        <w:br/>
        <w:t>р</w:t>
        <w:br/>
        <w:br/>
        <w:t>о</w:t>
        <w:br/>
        <w:br/>
        <w:t>е</w:t>
        <w:br/>
        <w:br/>
        <w:t>к</w:t>
        <w:br/>
        <w:br/>
        <w:t>т</w:t>
        <w:br/>
        <w:br/>
        <w:t>и</w:t>
        <w:br/>
        <w:br/>
        <w:t>р</w:t>
        <w:br/>
        <w:br/>
        <w:t>о</w:t>
        <w:br/>
        <w:br/>
        <w:t>в</w:t>
        <w:br/>
        <w:br/>
        <w:t>а</w:t>
        <w:br/>
        <w:br/>
        <w:t>н</w:t>
        <w:br/>
        <w:br/>
        <w:t>и</w:t>
        <w:br/>
        <w:br/>
        <w:t>я</w:t>
        <w:br/>
        <w:br/>
        <w:t xml:space="preserve"> </w:t>
        <w:br/>
        <w:br/>
        <w:t>и</w:t>
        <w:br/>
        <w:br/>
        <w:t xml:space="preserve"> </w:t>
        <w:br/>
        <w:br/>
        <w:t>р</w:t>
        <w:br/>
        <w:br/>
        <w:t>а</w:t>
        <w:br/>
        <w:br/>
        <w:t>з</w:t>
        <w:br/>
        <w:br/>
        <w:t>р</w:t>
        <w:br/>
        <w:br/>
        <w:t>а</w:t>
        <w:br/>
        <w:br/>
        <w:t>б</w:t>
        <w:br/>
        <w:br/>
        <w:t>о</w:t>
        <w:br/>
        <w:br/>
        <w:t>т</w:t>
        <w:br/>
        <w:br/>
        <w:t>к</w:t>
        <w:br/>
        <w:br/>
        <w:t>и</w:t>
        <w:br/>
        <w:br/>
        <w:t xml:space="preserve"> </w:t>
        <w:br/>
        <w:br/>
        <w:t>п</w:t>
        <w:br/>
        <w:br/>
        <w:t>р</w:t>
        <w:br/>
        <w:br/>
        <w:t>о</w:t>
        <w:br/>
        <w:br/>
        <w:t>д</w:t>
        <w:br/>
        <w:br/>
        <w:t>у</w:t>
        <w:br/>
        <w:br/>
        <w:t>к</w:t>
        <w:br/>
        <w:br/>
        <w:t>т</w:t>
        <w:br/>
        <w:br/>
        <w:t>о</w:t>
        <w:br/>
        <w:br/>
        <w:t>в</w:t>
        <w:br/>
        <w:br/>
        <w:t xml:space="preserve"> </w:t>
        <w:br/>
        <w:br/>
        <w:t>–</w:t>
        <w:br/>
        <w:br/>
        <w:t xml:space="preserve"> </w:t>
        <w:br/>
        <w:br/>
        <w:t>*</w:t>
        <w:br/>
        <w:br/>
        <w:t>А</w:t>
        <w:br/>
        <w:br/>
        <w:t>р</w:t>
        <w:br/>
        <w:br/>
        <w:t>г</w:t>
        <w:br/>
        <w:br/>
        <w:t>у</w:t>
        <w:br/>
        <w:br/>
        <w:t>м</w:t>
        <w:br/>
        <w:br/>
        <w:t>е</w:t>
        <w:br/>
        <w:br/>
        <w:t>н</w:t>
        <w:br/>
        <w:br/>
        <w:t>т</w:t>
        <w:br/>
        <w:br/>
        <w:t>:</w:t>
        <w:br/>
        <w:br/>
        <w:t xml:space="preserve"> </w:t>
        <w:br/>
        <w:br/>
        <w:t xml:space="preserve"> </w:t>
        <w:br/>
        <w:br/>
        <w:t>П</w:t>
        <w:br/>
        <w:br/>
        <w:t>р</w:t>
        <w:br/>
        <w:br/>
        <w:t>и</w:t>
        <w:br/>
        <w:br/>
        <w:t>в</w:t>
        <w:br/>
        <w:br/>
        <w:t>л</w:t>
        <w:br/>
        <w:br/>
        <w:t>е</w:t>
        <w:br/>
        <w:br/>
        <w:t>ч</w:t>
        <w:br/>
        <w:br/>
        <w:t>е</w:t>
        <w:br/>
        <w:br/>
        <w:t>н</w:t>
        <w:br/>
        <w:br/>
        <w:t>и</w:t>
        <w:br/>
        <w:br/>
        <w:t>е</w:t>
        <w:br/>
        <w:br/>
        <w:t xml:space="preserve"> </w:t>
        <w:br/>
        <w:br/>
        <w:t>к</w:t>
        <w:br/>
        <w:br/>
        <w:t>л</w:t>
        <w:br/>
        <w:br/>
        <w:t>и</w:t>
        <w:br/>
        <w:br/>
        <w:t>е</w:t>
        <w:br/>
        <w:br/>
        <w:t>н</w:t>
        <w:br/>
        <w:br/>
        <w:t>т</w:t>
        <w:br/>
        <w:br/>
        <w:t>о</w:t>
        <w:br/>
        <w:br/>
        <w:t>в</w:t>
        <w:br/>
        <w:br/>
        <w:t xml:space="preserve"> </w:t>
        <w:br/>
        <w:br/>
        <w:t>к</w:t>
        <w:br/>
        <w:br/>
        <w:t xml:space="preserve"> </w:t>
        <w:br/>
        <w:br/>
        <w:t>п</w:t>
        <w:br/>
        <w:br/>
        <w:t>р</w:t>
        <w:br/>
        <w:br/>
        <w:t>о</w:t>
        <w:br/>
        <w:br/>
        <w:t>ц</w:t>
        <w:br/>
        <w:br/>
        <w:t>е</w:t>
        <w:br/>
        <w:br/>
        <w:t>с</w:t>
        <w:br/>
        <w:br/>
        <w:t>с</w:t>
        <w:br/>
        <w:br/>
        <w:t>у</w:t>
        <w:br/>
        <w:br/>
        <w:t xml:space="preserve"> </w:t>
        <w:br/>
        <w:br/>
        <w:t>с</w:t>
        <w:br/>
        <w:br/>
        <w:t>о</w:t>
        <w:br/>
        <w:br/>
        <w:t>з</w:t>
        <w:br/>
        <w:br/>
        <w:t>д</w:t>
        <w:br/>
        <w:br/>
        <w:t>а</w:t>
        <w:br/>
        <w:br/>
        <w:t>н</w:t>
        <w:br/>
        <w:br/>
        <w:t>и</w:t>
        <w:br/>
        <w:br/>
        <w:t>я</w:t>
        <w:br/>
        <w:br/>
        <w:t xml:space="preserve"> </w:t>
        <w:br/>
        <w:br/>
        <w:t>п</w:t>
        <w:br/>
        <w:br/>
        <w:t>р</w:t>
        <w:br/>
        <w:br/>
        <w:t>о</w:t>
        <w:br/>
        <w:br/>
        <w:t>д</w:t>
        <w:br/>
        <w:br/>
        <w:t>у</w:t>
        <w:br/>
        <w:br/>
        <w:t>к</w:t>
        <w:br/>
        <w:br/>
        <w:t>т</w:t>
        <w:br/>
        <w:br/>
        <w:t>о</w:t>
        <w:br/>
        <w:br/>
        <w:t>в</w:t>
        <w:br/>
        <w:br/>
        <w:t>,</w:t>
        <w:br/>
        <w:br/>
        <w:t xml:space="preserve"> </w:t>
        <w:br/>
        <w:br/>
        <w:t>п</w:t>
        <w:br/>
        <w:br/>
        <w:t>о</w:t>
        <w:br/>
        <w:br/>
        <w:t>в</w:t>
        <w:br/>
        <w:br/>
        <w:t>ы</w:t>
        <w:br/>
        <w:br/>
        <w:t>ш</w:t>
        <w:br/>
        <w:br/>
        <w:t>е</w:t>
        <w:br/>
        <w:br/>
        <w:t>н</w:t>
        <w:br/>
        <w:br/>
        <w:t>и</w:t>
        <w:br/>
        <w:br/>
        <w:t>е</w:t>
        <w:br/>
        <w:br/>
        <w:t xml:space="preserve"> </w:t>
        <w:br/>
        <w:br/>
        <w:t>и</w:t>
        <w:br/>
        <w:br/>
        <w:t>н</w:t>
        <w:br/>
        <w:br/>
        <w:t>н</w:t>
        <w:br/>
        <w:br/>
        <w:t>о</w:t>
        <w:br/>
        <w:br/>
        <w:t>в</w:t>
        <w:br/>
        <w:br/>
        <w:t>а</w:t>
        <w:br/>
        <w:br/>
        <w:t>ц</w:t>
        <w:br/>
        <w:br/>
        <w:t>и</w:t>
        <w:br/>
        <w:br/>
        <w:t>о</w:t>
        <w:br/>
        <w:br/>
        <w:t>н</w:t>
        <w:br/>
        <w:br/>
        <w:t>н</w:t>
        <w:br/>
        <w:br/>
        <w:t>о</w:t>
        <w:br/>
        <w:br/>
        <w:t>с</w:t>
        <w:br/>
        <w:br/>
        <w:t>т</w:t>
        <w:br/>
        <w:br/>
        <w:t>и</w:t>
        <w:br/>
        <w:br/>
        <w:t>.</w:t>
        <w:br/>
        <w:br/>
        <w:t>*</w:t>
        <w:br/>
        <w:br/>
        <w:br/>
        <w:br/>
        <w:br/>
        <w:br/>
        <w:br/>
        <w:br/>
        <w:t>*</w:t>
        <w:br/>
        <w:br/>
        <w:t>*</w:t>
        <w:br/>
        <w:br/>
        <w:t>V</w:t>
        <w:br/>
        <w:br/>
        <w:t>.</w:t>
        <w:br/>
        <w:br/>
        <w:t xml:space="preserve"> </w:t>
        <w:br/>
        <w:br/>
        <w:t xml:space="preserve"> </w:t>
        <w:br/>
        <w:br/>
        <w:t>Н</w:t>
        <w:br/>
        <w:br/>
        <w:t>о</w:t>
        <w:br/>
        <w:br/>
        <w:t>в</w:t>
        <w:br/>
        <w:br/>
        <w:t>ы</w:t>
        <w:br/>
        <w:br/>
        <w:t>е</w:t>
        <w:br/>
        <w:br/>
        <w:t xml:space="preserve"> </w:t>
        <w:br/>
        <w:br/>
        <w:t>Б</w:t>
        <w:br/>
        <w:br/>
        <w:t>и</w:t>
        <w:br/>
        <w:br/>
        <w:t>з</w:t>
        <w:br/>
        <w:br/>
        <w:t>н</w:t>
        <w:br/>
        <w:br/>
        <w:t>е</w:t>
        <w:br/>
        <w:br/>
        <w:t>с</w:t>
        <w:br/>
        <w:br/>
        <w:t>-</w:t>
        <w:br/>
        <w:br/>
        <w:t>М</w:t>
        <w:br/>
        <w:br/>
        <w:t>о</w:t>
        <w:br/>
        <w:br/>
        <w:t>д</w:t>
        <w:br/>
        <w:br/>
        <w:t>е</w:t>
        <w:br/>
        <w:br/>
        <w:t>л</w:t>
        <w:br/>
        <w:br/>
        <w:t>и</w:t>
        <w:br/>
        <w:br/>
        <w:t xml:space="preserve"> </w:t>
        <w:br/>
        <w:br/>
        <w:t>и</w:t>
        <w:br/>
        <w:br/>
        <w:t xml:space="preserve"> </w:t>
        <w:br/>
        <w:br/>
        <w:t>В</w:t>
        <w:br/>
        <w:br/>
        <w:t>о</w:t>
        <w:br/>
        <w:br/>
        <w:t>з</w:t>
        <w:br/>
        <w:br/>
        <w:t>м</w:t>
        <w:br/>
        <w:br/>
        <w:t>о</w:t>
        <w:br/>
        <w:br/>
        <w:t>ж</w:t>
        <w:br/>
        <w:br/>
        <w:t>н</w:t>
        <w:br/>
        <w:br/>
        <w:t>о</w:t>
        <w:br/>
        <w:br/>
        <w:t>с</w:t>
        <w:br/>
        <w:br/>
        <w:t>т</w:t>
        <w:br/>
        <w:br/>
        <w:t>и</w:t>
        <w:br/>
        <w:br/>
        <w:t>*</w:t>
        <w:br/>
        <w:br/>
        <w:t>*</w:t>
        <w:br/>
        <w:br/>
        <w:br/>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к</w:t>
        <w:br/>
        <w:br/>
        <w:t>о</w:t>
        <w:br/>
        <w:br/>
        <w:t>н</w:t>
        <w:br/>
        <w:br/>
        <w:t>ц</w:t>
        <w:br/>
        <w:br/>
        <w:t>е</w:t>
        <w:br/>
        <w:br/>
        <w:t>п</w:t>
        <w:br/>
        <w:br/>
        <w:t>ц</w:t>
        <w:br/>
        <w:br/>
        <w:t>и</w:t>
        <w:br/>
        <w:br/>
        <w:t>и</w:t>
        <w:br/>
        <w:br/>
        <w:t xml:space="preserve"> </w:t>
        <w:br/>
        <w:br/>
        <w:t>"</w:t>
        <w:br/>
        <w:br/>
        <w:t>п</w:t>
        <w:br/>
        <w:br/>
        <w:t>р</w:t>
        <w:br/>
        <w:br/>
        <w:t>о</w:t>
        <w:br/>
        <w:br/>
        <w:t>д</w:t>
        <w:br/>
        <w:br/>
        <w:t>у</w:t>
        <w:br/>
        <w:br/>
        <w:t>к</w:t>
        <w:br/>
        <w:br/>
        <w:t>т</w:t>
        <w:br/>
        <w:br/>
        <w:t>а</w:t>
        <w:br/>
        <w:br/>
        <w:t xml:space="preserve"> </w:t>
        <w:br/>
        <w:br/>
        <w:t>к</w:t>
        <w:br/>
        <w:br/>
        <w:t>а</w:t>
        <w:br/>
        <w:br/>
        <w:t>к</w:t>
        <w:br/>
        <w:br/>
        <w:t xml:space="preserve"> </w:t>
        <w:br/>
        <w:br/>
        <w:t>у</w:t>
        <w:br/>
        <w:br/>
        <w:t>с</w:t>
        <w:br/>
        <w:br/>
        <w:t>л</w:t>
        <w:br/>
        <w:br/>
        <w:t>у</w:t>
        <w:br/>
        <w:br/>
        <w:t>г</w:t>
        <w:br/>
        <w:br/>
        <w:t>и</w:t>
        <w:br/>
        <w:br/>
        <w:t>"</w:t>
        <w:br/>
        <w:br/>
        <w:t xml:space="preserve"> </w:t>
        <w:br/>
        <w:br/>
        <w:t>(</w:t>
        <w:br/>
        <w:br/>
        <w:t>P</w:t>
        <w:br/>
        <w:br/>
        <w:t>r</w:t>
        <w:br/>
        <w:br/>
        <w:t>o</w:t>
        <w:br/>
        <w:br/>
        <w:t>d</w:t>
        <w:br/>
        <w:br/>
        <w:t>u</w:t>
        <w:br/>
        <w:br/>
        <w:t>c</w:t>
        <w:br/>
        <w:br/>
        <w:t>t</w:t>
        <w:br/>
        <w:br/>
        <w:t>-</w:t>
        <w:br/>
        <w:br/>
        <w:t>a</w:t>
        <w:br/>
        <w:br/>
        <w:t>s</w:t>
        <w:br/>
        <w:br/>
        <w:t>-</w:t>
        <w:br/>
        <w:br/>
        <w:t>a</w:t>
        <w:br/>
        <w:br/>
        <w:t>-</w:t>
        <w:br/>
        <w:br/>
        <w:t>S</w:t>
        <w:br/>
        <w:br/>
        <w:t>e</w:t>
        <w:br/>
        <w:br/>
        <w:t>r</w:t>
        <w:br/>
        <w:br/>
        <w:t>v</w:t>
        <w:br/>
        <w:br/>
        <w:t>i</w:t>
        <w:br/>
        <w:br/>
        <w:t>c</w:t>
        <w:br/>
        <w:br/>
        <w:t>e</w:t>
        <w:br/>
        <w:br/>
        <w:t>)</w:t>
        <w:br/>
        <w:br/>
        <w:t xml:space="preserve"> </w:t>
        <w:br/>
        <w:br/>
        <w:t>–</w:t>
        <w:br/>
        <w:br/>
        <w:t xml:space="preserve"> </w:t>
        <w:br/>
        <w:br/>
        <w:t>*</w:t>
        <w:br/>
        <w:br/>
        <w:t>А</w:t>
        <w:br/>
        <w:br/>
        <w:t>р</w:t>
        <w:br/>
        <w:br/>
        <w:t>г</w:t>
        <w:br/>
        <w:br/>
        <w:t>у</w:t>
        <w:br/>
        <w:br/>
        <w:t>м</w:t>
        <w:br/>
        <w:br/>
        <w:t>е</w:t>
        <w:br/>
        <w:br/>
        <w:t>н</w:t>
        <w:br/>
        <w:br/>
        <w:t>т</w:t>
        <w:br/>
        <w:br/>
        <w:t>:</w:t>
        <w:br/>
        <w:br/>
        <w:t xml:space="preserve"> </w:t>
        <w:br/>
        <w:br/>
        <w:t xml:space="preserve"> </w:t>
        <w:br/>
        <w:br/>
        <w:t>С</w:t>
        <w:br/>
        <w:br/>
        <w:t>о</w:t>
        <w:br/>
        <w:br/>
        <w:t>з</w:t>
        <w:br/>
        <w:br/>
        <w:t>д</w:t>
        <w:br/>
        <w:br/>
        <w:t>а</w:t>
        <w:br/>
        <w:br/>
        <w:t>н</w:t>
        <w:br/>
        <w:br/>
        <w:t>и</w:t>
        <w:br/>
        <w:br/>
        <w:t>е</w:t>
        <w:br/>
        <w:br/>
        <w:t xml:space="preserve"> </w:t>
        <w:br/>
        <w:br/>
        <w:t>н</w:t>
        <w:br/>
        <w:br/>
        <w:t>о</w:t>
        <w:br/>
        <w:br/>
        <w:t>в</w:t>
        <w:br/>
        <w:br/>
        <w:t>ы</w:t>
        <w:br/>
        <w:br/>
        <w:t>х</w:t>
        <w:br/>
        <w:br/>
        <w:t xml:space="preserve"> </w:t>
        <w:br/>
        <w:br/>
        <w:t>и</w:t>
        <w:br/>
        <w:br/>
        <w:t>с</w:t>
        <w:br/>
        <w:br/>
        <w:t>т</w:t>
        <w:br/>
        <w:br/>
        <w:t>о</w:t>
        <w:br/>
        <w:br/>
        <w:t>ч</w:t>
        <w:br/>
        <w:br/>
        <w:t>н</w:t>
        <w:br/>
        <w:br/>
        <w:t>и</w:t>
        <w:br/>
        <w:br/>
        <w:t>к</w:t>
        <w:br/>
        <w:br/>
        <w:t>о</w:t>
        <w:br/>
        <w:br/>
        <w:t>в</w:t>
        <w:br/>
        <w:br/>
        <w:t xml:space="preserve"> </w:t>
        <w:br/>
        <w:br/>
        <w:t>д</w:t>
        <w:br/>
        <w:br/>
        <w:t>о</w:t>
        <w:br/>
        <w:br/>
        <w:t>х</w:t>
        <w:br/>
        <w:br/>
        <w:t>о</w:t>
        <w:br/>
        <w:br/>
        <w:t>д</w:t>
        <w:br/>
        <w:br/>
        <w:t>а</w:t>
        <w:br/>
        <w:br/>
        <w:t>,</w:t>
        <w:br/>
        <w:br/>
        <w:t xml:space="preserve"> </w:t>
        <w:br/>
        <w:br/>
        <w:t>п</w:t>
        <w:br/>
        <w:br/>
        <w:t>о</w:t>
        <w:br/>
        <w:br/>
        <w:t>в</w:t>
        <w:br/>
        <w:br/>
        <w:t>ы</w:t>
        <w:br/>
        <w:br/>
        <w:t>ш</w:t>
        <w:br/>
        <w:br/>
        <w:t>е</w:t>
        <w:br/>
        <w:br/>
        <w:t>н</w:t>
        <w:br/>
        <w:br/>
        <w:t>и</w:t>
        <w:br/>
        <w:br/>
        <w:t>е</w:t>
        <w:br/>
        <w:br/>
        <w:t xml:space="preserve"> </w:t>
        <w:br/>
        <w:br/>
        <w:t>л</w:t>
        <w:br/>
        <w:br/>
        <w:t>о</w:t>
        <w:br/>
        <w:br/>
        <w:t>я</w:t>
        <w:br/>
        <w:br/>
        <w:t>л</w:t>
        <w:br/>
        <w:br/>
        <w:t>ь</w:t>
        <w:br/>
        <w:br/>
        <w:t>н</w:t>
        <w:br/>
        <w:br/>
        <w:t>о</w:t>
        <w:br/>
        <w:br/>
        <w:t>с</w:t>
        <w:br/>
        <w:br/>
        <w:t>т</w:t>
        <w:br/>
        <w:br/>
        <w:t>и</w:t>
        <w:br/>
        <w:br/>
        <w:t xml:space="preserve"> </w:t>
        <w:br/>
        <w:br/>
        <w:t>к</w:t>
        <w:br/>
        <w:br/>
        <w:t>л</w:t>
        <w:br/>
        <w:br/>
        <w:t>и</w:t>
        <w:br/>
        <w:br/>
        <w:t>е</w:t>
        <w:br/>
        <w:br/>
        <w:t>н</w:t>
        <w:br/>
        <w:br/>
        <w:t>т</w:t>
        <w:br/>
        <w:br/>
        <w:t>о</w:t>
        <w:br/>
        <w:br/>
        <w:t>в</w:t>
        <w:br/>
        <w:br/>
        <w:t>.</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п</w:t>
        <w:br/>
        <w:br/>
        <w:t>л</w:t>
        <w:br/>
        <w:br/>
        <w:t>а</w:t>
        <w:br/>
        <w:br/>
        <w:t>т</w:t>
        <w:br/>
        <w:br/>
        <w:t>ф</w:t>
        <w:br/>
        <w:br/>
        <w:t>о</w:t>
        <w:br/>
        <w:br/>
        <w:t>р</w:t>
        <w:br/>
        <w:br/>
        <w:t>м</w:t>
        <w:br/>
        <w:br/>
        <w:t xml:space="preserve"> </w:t>
        <w:br/>
        <w:br/>
        <w:t>д</w:t>
        <w:br/>
        <w:br/>
        <w:t>л</w:t>
        <w:br/>
        <w:br/>
        <w:t>я</w:t>
        <w:br/>
        <w:br/>
        <w:t xml:space="preserve"> </w:t>
        <w:br/>
        <w:br/>
        <w:t>о</w:t>
        <w:br/>
        <w:br/>
        <w:t>б</w:t>
        <w:br/>
        <w:br/>
        <w:t>м</w:t>
        <w:br/>
        <w:br/>
        <w:t>е</w:t>
        <w:br/>
        <w:br/>
        <w:t>н</w:t>
        <w:br/>
        <w:br/>
        <w:t>а</w:t>
        <w:br/>
        <w:br/>
        <w:t xml:space="preserve"> </w:t>
        <w:br/>
        <w:br/>
        <w:t>д</w:t>
        <w:br/>
        <w:br/>
        <w:t>а</w:t>
        <w:br/>
        <w:br/>
        <w:t>н</w:t>
        <w:br/>
        <w:br/>
        <w:t>н</w:t>
        <w:br/>
        <w:br/>
        <w:t>ы</w:t>
        <w:br/>
        <w:br/>
        <w:t>м</w:t>
        <w:br/>
        <w:br/>
        <w:t>и</w:t>
        <w:br/>
        <w:br/>
        <w:t xml:space="preserve"> </w:t>
        <w:br/>
        <w:br/>
        <w:t>и</w:t>
        <w:br/>
        <w:br/>
        <w:t xml:space="preserve"> </w:t>
        <w:br/>
        <w:br/>
        <w:t>р</w:t>
        <w:br/>
        <w:br/>
        <w:t>е</w:t>
        <w:br/>
        <w:br/>
        <w:t>с</w:t>
        <w:br/>
        <w:br/>
        <w:t>у</w:t>
        <w:br/>
        <w:br/>
        <w:t>р</w:t>
        <w:br/>
        <w:br/>
        <w:t>с</w:t>
        <w:br/>
        <w:br/>
        <w:t>а</w:t>
        <w:br/>
        <w:br/>
        <w:t>м</w:t>
        <w:br/>
        <w:br/>
        <w:t>и</w:t>
        <w:br/>
        <w:br/>
        <w:t xml:space="preserve"> </w:t>
        <w:br/>
        <w:br/>
        <w:t>–</w:t>
        <w:br/>
        <w:br/>
        <w:t xml:space="preserve"> </w:t>
        <w:br/>
        <w:br/>
        <w:t>*</w:t>
        <w:br/>
        <w:br/>
        <w:t>А</w:t>
        <w:br/>
        <w:br/>
        <w:t>р</w:t>
        <w:br/>
        <w:br/>
        <w:t>г</w:t>
        <w:br/>
        <w:br/>
        <w:t>у</w:t>
        <w:br/>
        <w:br/>
        <w:t>м</w:t>
        <w:br/>
        <w:br/>
        <w:t>е</w:t>
        <w:br/>
        <w:br/>
        <w:t>н</w:t>
        <w:br/>
        <w:br/>
        <w:t>т</w:t>
        <w:br/>
        <w:br/>
        <w:t>:</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с</w:t>
        <w:br/>
        <w:br/>
        <w:t>о</w:t>
        <w:br/>
        <w:br/>
        <w:t>з</w:t>
        <w:br/>
        <w:br/>
        <w:t>д</w:t>
        <w:br/>
        <w:br/>
        <w:t>а</w:t>
        <w:br/>
        <w:br/>
        <w:t>н</w:t>
        <w:br/>
        <w:br/>
        <w:t>и</w:t>
        <w:br/>
        <w:br/>
        <w:t>е</w:t>
        <w:br/>
        <w:br/>
        <w:t xml:space="preserve"> </w:t>
        <w:br/>
        <w:br/>
        <w:t>н</w:t>
        <w:br/>
        <w:br/>
        <w:t>о</w:t>
        <w:br/>
        <w:br/>
        <w:t>в</w:t>
        <w:br/>
        <w:br/>
        <w:t>ы</w:t>
        <w:br/>
        <w:br/>
        <w:t>х</w:t>
        <w:br/>
        <w:br/>
        <w:t xml:space="preserve"> </w:t>
        <w:br/>
        <w:br/>
        <w:t>в</w:t>
        <w:br/>
        <w:br/>
        <w:t>о</w:t>
        <w:br/>
        <w:br/>
        <w:t>з</w:t>
        <w:br/>
        <w:br/>
        <w:t>м</w:t>
        <w:br/>
        <w:br/>
        <w:t>о</w:t>
        <w:br/>
        <w:br/>
        <w:t>ж</w:t>
        <w:br/>
        <w:br/>
        <w:t>н</w:t>
        <w:br/>
        <w:br/>
        <w:t>о</w:t>
        <w:br/>
        <w:br/>
        <w:t>с</w:t>
        <w:br/>
        <w:br/>
        <w:t>т</w:t>
        <w:br/>
        <w:br/>
        <w:t>е</w:t>
        <w:br/>
        <w:br/>
        <w:t>й</w:t>
        <w:br/>
        <w:br/>
        <w:t xml:space="preserve"> </w:t>
        <w:br/>
        <w:br/>
        <w:t>д</w:t>
        <w:br/>
        <w:br/>
        <w:t>л</w:t>
        <w:br/>
        <w:br/>
        <w:t>я</w:t>
        <w:br/>
        <w:br/>
        <w:t xml:space="preserve"> </w:t>
        <w:br/>
        <w:br/>
        <w:t>с</w:t>
        <w:br/>
        <w:br/>
        <w:t>о</w:t>
        <w:br/>
        <w:br/>
        <w:t>т</w:t>
        <w:br/>
        <w:br/>
        <w:t>р</w:t>
        <w:br/>
        <w:br/>
        <w:t>у</w:t>
        <w:br/>
        <w:br/>
        <w:t>д</w:t>
        <w:br/>
        <w:br/>
        <w:t>н</w:t>
        <w:br/>
        <w:br/>
        <w:t>и</w:t>
        <w:br/>
        <w:br/>
        <w:t>ч</w:t>
        <w:br/>
        <w:br/>
        <w:t>е</w:t>
        <w:br/>
        <w:br/>
        <w:t>с</w:t>
        <w:br/>
        <w:br/>
        <w:t>т</w:t>
        <w:br/>
        <w:br/>
        <w:t>в</w:t>
        <w:br/>
        <w:br/>
        <w:t>а</w:t>
        <w:br/>
        <w:br/>
        <w:t>.</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к</w:t>
        <w:br/>
        <w:br/>
        <w:t>о</w:t>
        <w:br/>
        <w:br/>
        <w:t>н</w:t>
        <w:br/>
        <w:br/>
        <w:t>ц</w:t>
        <w:br/>
        <w:br/>
        <w:t>е</w:t>
        <w:br/>
        <w:br/>
        <w:t>п</w:t>
        <w:br/>
        <w:br/>
        <w:t>ц</w:t>
        <w:br/>
        <w:br/>
        <w:t>и</w:t>
        <w:br/>
        <w:br/>
        <w:t>и</w:t>
        <w:br/>
        <w:br/>
        <w:t xml:space="preserve"> </w:t>
        <w:br/>
        <w:br/>
        <w:t>"</w:t>
        <w:br/>
        <w:br/>
        <w:t>ц</w:t>
        <w:br/>
        <w:br/>
        <w:t>и</w:t>
        <w:br/>
        <w:br/>
        <w:t>ф</w:t>
        <w:br/>
        <w:br/>
        <w:t>р</w:t>
        <w:br/>
        <w:br/>
        <w:t>о</w:t>
        <w:br/>
        <w:br/>
        <w:t>в</w:t>
        <w:br/>
        <w:br/>
        <w:t>о</w:t>
        <w:br/>
        <w:br/>
        <w:t>г</w:t>
        <w:br/>
        <w:br/>
        <w:t>о</w:t>
        <w:br/>
        <w:br/>
        <w:t xml:space="preserve"> </w:t>
        <w:br/>
        <w:br/>
        <w:t>д</w:t>
        <w:br/>
        <w:br/>
        <w:t>в</w:t>
        <w:br/>
        <w:br/>
        <w:t>о</w:t>
        <w:br/>
        <w:br/>
        <w:t>й</w:t>
        <w:br/>
        <w:br/>
        <w:t>н</w:t>
        <w:br/>
        <w:br/>
        <w:t>и</w:t>
        <w:br/>
        <w:br/>
        <w:t>к</w:t>
        <w:br/>
        <w:br/>
        <w:t>а</w:t>
        <w:br/>
        <w:br/>
        <w:t>"</w:t>
        <w:br/>
        <w:br/>
        <w:t xml:space="preserve"> </w:t>
        <w:br/>
        <w:br/>
        <w:t>–</w:t>
        <w:br/>
        <w:br/>
        <w:t xml:space="preserve"> </w:t>
        <w:br/>
        <w:br/>
        <w:t>*</w:t>
        <w:br/>
        <w:br/>
        <w:t>А</w:t>
        <w:br/>
        <w:br/>
        <w:t>р</w:t>
        <w:br/>
        <w:br/>
        <w:t>г</w:t>
        <w:br/>
        <w:br/>
        <w:t>у</w:t>
        <w:br/>
        <w:br/>
        <w:t>м</w:t>
        <w:br/>
        <w:br/>
        <w:t>е</w:t>
        <w:br/>
        <w:br/>
        <w:t>н</w:t>
        <w:br/>
        <w:br/>
        <w:t>т</w:t>
        <w:br/>
        <w:br/>
        <w:t>:</w:t>
        <w:br/>
        <w:br/>
        <w:t xml:space="preserve"> </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о</w:t>
        <w:br/>
        <w:br/>
        <w:t>т</w:t>
        <w:br/>
        <w:br/>
        <w:t>к</w:t>
        <w:br/>
        <w:br/>
        <w:t>а</w:t>
        <w:br/>
        <w:br/>
        <w:t>з</w:t>
        <w:br/>
        <w:br/>
        <w:t>о</w:t>
        <w:br/>
        <w:br/>
        <w:t>в</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к</w:t>
        <w:br/>
        <w:br/>
        <w:t>о</w:t>
        <w:br/>
        <w:br/>
        <w:t>н</w:t>
        <w:br/>
        <w:br/>
        <w:t>ц</w:t>
        <w:br/>
        <w:br/>
        <w:t>е</w:t>
        <w:br/>
        <w:br/>
        <w:t>п</w:t>
        <w:br/>
        <w:br/>
        <w:t>ц</w:t>
        <w:br/>
        <w:br/>
        <w:t>и</w:t>
        <w:br/>
        <w:br/>
        <w:t>и</w:t>
        <w:br/>
        <w:br/>
        <w:t xml:space="preserve"> </w:t>
        <w:br/>
        <w:br/>
        <w:t>"</w:t>
        <w:br/>
        <w:br/>
        <w:t>ц</w:t>
        <w:br/>
        <w:br/>
        <w:t>и</w:t>
        <w:br/>
        <w:br/>
        <w:t>р</w:t>
        <w:br/>
        <w:br/>
        <w:t>к</w:t>
        <w:br/>
        <w:br/>
        <w:t>у</w:t>
        <w:br/>
        <w:br/>
        <w:t>л</w:t>
        <w:br/>
        <w:br/>
        <w:t>я</w:t>
        <w:br/>
        <w:br/>
        <w:t>р</w:t>
        <w:br/>
        <w:br/>
        <w:t>н</w:t>
        <w:br/>
        <w:br/>
        <w:t>о</w:t>
        <w:br/>
        <w:br/>
        <w:t>й</w:t>
        <w:br/>
        <w:br/>
        <w:t xml:space="preserve"> </w:t>
        <w:br/>
        <w:br/>
        <w:t>э</w:t>
        <w:br/>
        <w:br/>
        <w:t>к</w:t>
        <w:br/>
        <w:br/>
        <w:t>о</w:t>
        <w:br/>
        <w:br/>
        <w:t>н</w:t>
        <w:br/>
        <w:br/>
        <w:t>о</w:t>
        <w:br/>
        <w:br/>
        <w:t>м</w:t>
        <w:br/>
        <w:br/>
        <w:t>и</w:t>
        <w:br/>
        <w:br/>
        <w:t>к</w:t>
        <w:br/>
        <w:br/>
        <w:t>и</w:t>
        <w:br/>
        <w:br/>
        <w:t>"</w:t>
        <w:br/>
        <w:br/>
        <w:t xml:space="preserve"> </w:t>
        <w:br/>
        <w:br/>
        <w:t>–</w:t>
        <w:br/>
        <w:br/>
        <w:t xml:space="preserve"> </w:t>
        <w:br/>
        <w:br/>
        <w:t>*</w:t>
        <w:br/>
        <w:br/>
        <w:t>А</w:t>
        <w:br/>
        <w:br/>
        <w:t>р</w:t>
        <w:br/>
        <w:br/>
        <w:t>г</w:t>
        <w:br/>
        <w:br/>
        <w:t>у</w:t>
        <w:br/>
        <w:br/>
        <w:t>м</w:t>
        <w:br/>
        <w:br/>
        <w:t>е</w:t>
        <w:br/>
        <w:br/>
        <w:t>н</w:t>
        <w:br/>
        <w:br/>
        <w:t>т</w:t>
        <w:br/>
        <w:br/>
        <w:t>:</w:t>
        <w:br/>
        <w:br/>
        <w:t xml:space="preserve"> </w:t>
        <w:br/>
        <w:br/>
        <w:t xml:space="preserve"> </w:t>
        <w:br/>
        <w:br/>
        <w:t>С</w:t>
        <w:br/>
        <w:br/>
        <w:t>о</w:t>
        <w:br/>
        <w:br/>
        <w:t>к</w:t>
        <w:br/>
        <w:br/>
        <w:t>р</w:t>
        <w:br/>
        <w:br/>
        <w:t>а</w:t>
        <w:br/>
        <w:br/>
        <w:t>щ</w:t>
        <w:br/>
        <w:br/>
        <w:t>е</w:t>
        <w:br/>
        <w:br/>
        <w:t>н</w:t>
        <w:br/>
        <w:br/>
        <w:t>и</w:t>
        <w:br/>
        <w:br/>
        <w:t>е</w:t>
        <w:br/>
        <w:br/>
        <w:t xml:space="preserve"> </w:t>
        <w:br/>
        <w:br/>
        <w:t>о</w:t>
        <w:br/>
        <w:br/>
        <w:t>т</w:t>
        <w:br/>
        <w:br/>
        <w:t>х</w:t>
        <w:br/>
        <w:br/>
        <w:t>о</w:t>
        <w:br/>
        <w:br/>
        <w:t>д</w:t>
        <w:br/>
        <w:br/>
        <w:t>о</w:t>
        <w:br/>
        <w:br/>
        <w:t>в</w:t>
        <w:br/>
        <w:br/>
        <w:t>,</w:t>
        <w:br/>
        <w:br/>
        <w:t xml:space="preserve"> </w:t>
        <w:br/>
        <w:br/>
        <w:t>п</w:t>
        <w:br/>
        <w:br/>
        <w:t>о</w:t>
        <w:br/>
        <w:br/>
        <w:t>в</w:t>
        <w:br/>
        <w:br/>
        <w:t>т</w:t>
        <w:br/>
        <w:br/>
        <w:t>о</w:t>
        <w:br/>
        <w:br/>
        <w:t>р</w:t>
        <w:br/>
        <w:br/>
        <w:t>н</w:t>
        <w:br/>
        <w:br/>
        <w:t>о</w:t>
        <w:br/>
        <w:br/>
        <w:t>е</w:t>
        <w:br/>
        <w:br/>
        <w:t xml:space="preserve"> </w:t>
        <w:br/>
        <w:br/>
        <w:t>и</w:t>
        <w:br/>
        <w:br/>
        <w:t>с</w:t>
        <w:br/>
        <w:br/>
        <w:t>п</w:t>
        <w:br/>
        <w:br/>
        <w:t>о</w:t>
        <w:br/>
        <w:br/>
        <w:t>л</w:t>
        <w:br/>
        <w:br/>
        <w:t>ь</w:t>
        <w:br/>
        <w:br/>
        <w:t>з</w:t>
        <w:br/>
        <w:br/>
        <w:t>о</w:t>
        <w:br/>
        <w:br/>
        <w:t>в</w:t>
        <w:br/>
        <w:br/>
        <w:t>а</w:t>
        <w:br/>
        <w:br/>
        <w:t>н</w:t>
        <w:br/>
        <w:br/>
        <w:t>и</w:t>
        <w:br/>
        <w:br/>
        <w:t>е</w:t>
        <w:br/>
        <w:br/>
        <w:t xml:space="preserve"> </w:t>
        <w:br/>
        <w:br/>
        <w:t>р</w:t>
        <w:br/>
        <w:br/>
        <w:t>е</w:t>
        <w:br/>
        <w:br/>
        <w:t>с</w:t>
        <w:br/>
        <w:br/>
        <w:t>у</w:t>
        <w:br/>
        <w:br/>
        <w:t>р</w:t>
        <w:br/>
        <w:br/>
        <w:t>с</w:t>
        <w:br/>
        <w:br/>
        <w:t>о</w:t>
        <w:br/>
        <w:br/>
        <w:t>в</w:t>
        <w:br/>
        <w:br/>
        <w:t>,</w:t>
        <w:br/>
        <w:br/>
        <w:t xml:space="preserve"> </w:t>
        <w:br/>
        <w:br/>
        <w:t>с</w:t>
        <w:br/>
        <w:br/>
        <w:t>н</w:t>
        <w:br/>
        <w:br/>
        <w:t>и</w:t>
        <w:br/>
        <w:br/>
        <w:t>ж</w:t>
        <w:br/>
        <w:br/>
        <w:t>е</w:t>
        <w:br/>
        <w:br/>
        <w:t>н</w:t>
        <w:br/>
        <w:br/>
        <w:t>и</w:t>
        <w:br/>
        <w:br/>
        <w:t>е</w:t>
        <w:br/>
        <w:br/>
        <w:t xml:space="preserve"> </w:t>
        <w:br/>
        <w:br/>
        <w:t>н</w:t>
        <w:br/>
        <w:br/>
        <w:t>е</w:t>
        <w:br/>
        <w:br/>
        <w:t>г</w:t>
        <w:br/>
        <w:br/>
        <w:t>а</w:t>
        <w:br/>
        <w:br/>
        <w:t>т</w:t>
        <w:br/>
        <w:br/>
        <w:t>и</w:t>
        <w:br/>
        <w:br/>
        <w:t>в</w:t>
        <w:br/>
        <w:br/>
        <w:t>н</w:t>
        <w:br/>
        <w:br/>
        <w:t>о</w:t>
        <w:br/>
        <w:br/>
        <w:t>г</w:t>
        <w:br/>
        <w:br/>
        <w:t>о</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к</w:t>
        <w:br/>
        <w:br/>
        <w:t>о</w:t>
        <w:br/>
        <w:br/>
        <w:t>н</w:t>
        <w:br/>
        <w:br/>
        <w:t>ц</w:t>
        <w:br/>
        <w:br/>
        <w:t>е</w:t>
        <w:br/>
        <w:br/>
        <w:t>п</w:t>
        <w:br/>
        <w:br/>
        <w:t>ц</w:t>
        <w:br/>
        <w:br/>
        <w:t>и</w:t>
        <w:br/>
        <w:br/>
        <w:t>и</w:t>
        <w:br/>
        <w:br/>
        <w:t xml:space="preserve"> </w:t>
        <w:br/>
        <w:br/>
        <w:t>"</w:t>
        <w:br/>
        <w:br/>
        <w:t>у</w:t>
        <w:br/>
        <w:br/>
        <w:t>с</w:t>
        <w:br/>
        <w:br/>
        <w:t>т</w:t>
        <w:br/>
        <w:br/>
        <w:t>о</w:t>
        <w:br/>
        <w:br/>
        <w:t>й</w:t>
        <w:br/>
        <w:br/>
        <w:t>ч</w:t>
        <w:br/>
        <w:br/>
        <w:t>и</w:t>
        <w:br/>
        <w:br/>
        <w:t>в</w:t>
        <w:br/>
        <w:br/>
        <w:t>о</w:t>
        <w:br/>
        <w:br/>
        <w:t>г</w:t>
        <w:br/>
        <w:br/>
        <w:t>о</w:t>
        <w:br/>
        <w:br/>
        <w:t xml:space="preserve"> </w:t>
        <w:br/>
        <w:br/>
        <w:t>р</w:t>
        <w:br/>
        <w:br/>
        <w:t>а</w:t>
        <w:br/>
        <w:br/>
        <w:t>з</w:t>
        <w:br/>
        <w:br/>
        <w:t>в</w:t>
        <w:br/>
        <w:br/>
        <w:t>и</w:t>
        <w:br/>
        <w:br/>
        <w:t>т</w:t>
        <w:br/>
        <w:br/>
        <w:t>и</w:t>
        <w:br/>
        <w:br/>
        <w:t>я</w:t>
        <w:br/>
        <w:br/>
        <w:t>"</w:t>
        <w:br/>
        <w:br/>
        <w:t xml:space="preserve"> </w:t>
        <w:br/>
        <w:br/>
        <w:t>–</w:t>
        <w:br/>
        <w:br/>
        <w:t xml:space="preserve"> </w:t>
        <w:br/>
        <w:br/>
        <w:t>*</w:t>
        <w:br/>
        <w:br/>
        <w:t>А</w:t>
        <w:br/>
        <w:br/>
        <w:t>р</w:t>
        <w:br/>
        <w:br/>
        <w:t>г</w:t>
        <w:br/>
        <w:br/>
        <w:t>у</w:t>
        <w:br/>
        <w:br/>
        <w:t>м</w:t>
        <w:br/>
        <w:br/>
        <w:t>е</w:t>
        <w:br/>
        <w:br/>
        <w:t>н</w:t>
        <w:br/>
        <w:br/>
        <w:t>т</w:t>
        <w:br/>
        <w:br/>
        <w:t>:</w:t>
        <w:br/>
        <w:br/>
        <w:t xml:space="preserve"> </w:t>
        <w:br/>
        <w:br/>
        <w:t xml:space="preserve"> </w:t>
        <w:br/>
        <w:br/>
        <w:t>О</w:t>
        <w:br/>
        <w:br/>
        <w:t>б</w:t>
        <w:br/>
        <w:br/>
        <w:t>е</w:t>
        <w:br/>
        <w:br/>
        <w:t>с</w:t>
        <w:br/>
        <w:br/>
        <w:t>п</w:t>
        <w:br/>
        <w:br/>
        <w:t>е</w:t>
        <w:br/>
        <w:br/>
        <w:t>ч</w:t>
        <w:br/>
        <w:br/>
        <w:t>е</w:t>
        <w:br/>
        <w:br/>
        <w:t>н</w:t>
        <w:br/>
        <w:br/>
        <w:t>и</w:t>
        <w:br/>
        <w:br/>
        <w:t>е</w:t>
        <w:br/>
        <w:br/>
        <w:t xml:space="preserve"> </w:t>
        <w:br/>
        <w:br/>
        <w:t>б</w:t>
        <w:br/>
        <w:br/>
        <w:t>а</w:t>
        <w:br/>
        <w:br/>
        <w:t>л</w:t>
        <w:br/>
        <w:br/>
        <w:t>а</w:t>
        <w:br/>
        <w:br/>
        <w:t>н</w:t>
        <w:br/>
        <w:br/>
        <w:t>с</w:t>
        <w:br/>
        <w:br/>
        <w:t>а</w:t>
        <w:br/>
        <w:br/>
        <w:t xml:space="preserve"> </w:t>
        <w:br/>
        <w:br/>
        <w:t>м</w:t>
        <w:br/>
        <w:br/>
        <w:t>е</w:t>
        <w:br/>
        <w:br/>
        <w:t>ж</w:t>
        <w:br/>
        <w:br/>
        <w:t>д</w:t>
        <w:br/>
        <w:br/>
        <w:t>у</w:t>
        <w:br/>
        <w:br/>
        <w:t xml:space="preserve"> </w:t>
        <w:br/>
        <w:br/>
        <w:t>э</w:t>
        <w:br/>
        <w:br/>
        <w:t>к</w:t>
        <w:br/>
        <w:br/>
        <w:t>о</w:t>
        <w:br/>
        <w:br/>
        <w:t>н</w:t>
        <w:br/>
        <w:br/>
        <w:t>о</w:t>
        <w:br/>
        <w:br/>
        <w:t>м</w:t>
        <w:br/>
        <w:br/>
        <w:t>и</w:t>
        <w:br/>
        <w:br/>
        <w:t>ч</w:t>
        <w:br/>
        <w:br/>
        <w:t>е</w:t>
        <w:br/>
        <w:br/>
        <w:t>с</w:t>
        <w:br/>
        <w:br/>
        <w:t>к</w:t>
        <w:br/>
        <w:br/>
        <w:t>и</w:t>
        <w:br/>
        <w:br/>
        <w:t>м</w:t>
        <w:br/>
        <w:br/>
        <w:t xml:space="preserve"> </w:t>
        <w:br/>
        <w:br/>
        <w:t>р</w:t>
        <w:br/>
        <w:br/>
        <w:t>о</w:t>
        <w:br/>
        <w:br/>
        <w:t>с</w:t>
        <w:br/>
        <w:br/>
        <w:t>т</w:t>
        <w:br/>
        <w:br/>
        <w:t>о</w:t>
        <w:br/>
        <w:br/>
        <w:t>м</w:t>
        <w:br/>
        <w:br/>
        <w:t>,</w:t>
        <w:br/>
        <w:br/>
        <w:t xml:space="preserve"> </w:t>
        <w:br/>
        <w:br/>
        <w:t>с</w:t>
        <w:br/>
        <w:br/>
        <w:t>о</w:t>
        <w:br/>
        <w:br/>
        <w:t>ц</w:t>
        <w:br/>
        <w:br/>
        <w:t>и</w:t>
        <w:br/>
        <w:br/>
        <w:t>а</w:t>
        <w:br/>
        <w:br/>
        <w:t>л</w:t>
        <w:br/>
        <w:br/>
        <w:t>ь</w:t>
        <w:br/>
        <w:br/>
        <w:t>н</w:t>
        <w:br/>
        <w:br/>
        <w:t>о</w:t>
        <w:br/>
        <w:br/>
        <w:t>й</w:t>
        <w:br/>
        <w:br/>
        <w:t xml:space="preserve"> </w:t>
        <w:br/>
        <w:br/>
        <w:t>с</w:t>
        <w:br/>
        <w:br/>
        <w:t>п</w:t>
        <w:br/>
        <w:br/>
        <w:t>р</w:t>
        <w:br/>
        <w:br/>
        <w:t>а</w:t>
        <w:br/>
        <w:br/>
        <w:t>в</w:t>
        <w:br/>
        <w:br/>
        <w:t>е</w:t>
        <w:br/>
        <w:br/>
        <w:t>д</w:t>
        <w:br/>
        <w:br/>
        <w:t>л</w:t>
        <w:br/>
        <w:br/>
        <w:t>и</w:t>
        <w:br/>
        <w:br/>
        <w:t>в</w:t>
        <w:br/>
        <w:br/>
        <w:t>о</w:t>
        <w:br/>
        <w:br/>
        <w:t>с</w:t>
        <w:br/>
        <w:br/>
        <w:t>т</w:t>
        <w:br/>
        <w:br/>
        <w:t>ь</w:t>
        <w:br/>
        <w:br/>
        <w:t>ю</w:t>
        <w:br/>
        <w:br/>
        <w:t xml:space="preserve"> </w:t>
        <w:br/>
        <w:br/>
        <w:t>и</w:t>
        <w:br/>
        <w:br/>
        <w:t xml:space="preserve"> </w:t>
        <w:br/>
        <w:br/>
        <w:t>э</w:t>
        <w:br/>
        <w:br/>
        <w:t>к</w:t>
        <w:br/>
        <w:br/>
        <w:t>о</w:t>
        <w:br/>
        <w:br/>
        <w:t>л</w:t>
        <w:br/>
        <w:br/>
        <w:t>о</w:t>
        <w:br/>
        <w:br/>
        <w:t>г</w:t>
        <w:br/>
        <w:br/>
        <w:t>и</w:t>
        <w:br/>
        <w:br/>
        <w:t>ч</w:t>
        <w:br/>
        <w:br/>
        <w:t>е</w:t>
        <w:br/>
        <w:br/>
        <w:t>с</w:t>
        <w:br/>
        <w:br/>
        <w:t>к</w:t>
        <w:br/>
        <w:br/>
        <w:t>о</w:t>
        <w:br/>
        <w:br/>
        <w:t>й</w:t>
        <w:br/>
        <w:br/>
        <w:t xml:space="preserve"> </w:t>
        <w:br/>
        <w:br/>
        <w:t>о</w:t>
        <w:br/>
        <w:br/>
        <w:t>т</w:t>
        <w:br/>
        <w:br/>
        <w:t>в</w:t>
        <w:br/>
        <w:br/>
        <w:t>е</w:t>
        <w:br/>
        <w:br/>
        <w:t>т</w:t>
        <w:br/>
        <w:br/>
        <w:t>с</w:t>
        <w:br/>
        <w:br/>
        <w:t>т</w:t>
        <w:br/>
        <w:br/>
        <w:t>в</w:t>
        <w:br/>
        <w:br/>
        <w:t>е</w:t>
        <w:br/>
        <w:br/>
        <w:t>н</w:t>
        <w:br/>
        <w:br/>
        <w:t>н</w:t>
        <w:br/>
        <w:br/>
        <w:t>о</w:t>
        <w:br/>
        <w:br/>
        <w:t>с</w:t>
        <w:br/>
        <w:br/>
        <w:t>т</w:t>
        <w:br/>
        <w:br/>
        <w:t>ь</w:t>
        <w:br/>
        <w:br/>
        <w:t>ю</w:t>
        <w:br/>
        <w:br/>
        <w:t>.</w:t>
        <w:br/>
        <w:br/>
        <w:t>*</w:t>
        <w:br/>
        <w:br/>
        <w:br/>
      </w:r>
    </w:p>
    <w:p>
      <w:r>
        <w:br w:type="page"/>
      </w:r>
    </w:p>
    <w:p>
      <w:pPr>
        <w:pStyle w:val="Heading1"/>
      </w:pPr>
      <w:r>
        <w:t xml:space="preserve">Глава 11 ideas: </w:t>
      </w:r>
    </w:p>
    <w:p>
      <w:pPr>
        <w:pStyle w:val="Heading2"/>
      </w:pPr>
      <w:r>
        <w:t>Список идей для Главы "Будущее Промышленности" (в рамках заданной структуры)</w:t>
      </w:r>
    </w:p>
    <w:p>
      <w:r>
        <w:t>Вот список идей, сфокусированных на предложенной структуре главы, предназначенный для формирования содержательного контента.</w:t>
        <w:br/>
        <w:br/>
        <w:t>**I. Будующее Промышленности: Тенденции и Вызовы**</w:t>
      </w:r>
    </w:p>
    <w:p>
      <w:pPr>
        <w:pStyle w:val="ListParagraph"/>
      </w:pPr>
      <w:r>
        <w:t xml:space="preserve">  </w:t>
      </w:r>
      <w:r>
        <w:rPr>
          <w:b/>
        </w:rPr>
        <w:t>Новые материалы (Графен, композиты):</w:t>
      </w:r>
      <w:r>
        <w:rPr/>
        <w:t xml:space="preserve">  Разработка сверхпрочных и легких материалов для авиастроения и автомобилестроения, снижение веса и энергопотребления.</w:t>
      </w:r>
    </w:p>
    <w:p>
      <w:pPr>
        <w:pStyle w:val="ListParagraph"/>
      </w:pPr>
      <w:r>
        <w:t xml:space="preserve">  </w:t>
      </w:r>
      <w:r>
        <w:rPr>
          <w:b/>
        </w:rPr>
        <w:t>Циркулярная экономика (закрытые циклы):</w:t>
      </w:r>
      <w:r>
        <w:rPr/>
        <w:t xml:space="preserve"> Примеры успешных практик переработки промышленных отходов и вторичного использования материалов в производстве.</w:t>
      </w:r>
    </w:p>
    <w:p>
      <w:pPr>
        <w:pStyle w:val="ListParagraph"/>
      </w:pPr>
      <w:r>
        <w:t xml:space="preserve">  </w:t>
      </w:r>
      <w:r>
        <w:rPr>
          <w:b/>
        </w:rPr>
        <w:t>ИИ для оптимизации энергопотребления:</w:t>
      </w:r>
      <w:r>
        <w:rPr/>
        <w:t xml:space="preserve"> Использование алгоритмов машинного обучения для управления энергосистемами на предприятиях, снижения выбросов и стоимости энергии.</w:t>
      </w:r>
    </w:p>
    <w:p>
      <w:pPr>
        <w:pStyle w:val="ListParagraph"/>
      </w:pPr>
      <w:r>
        <w:t xml:space="preserve">  </w:t>
      </w:r>
      <w:r>
        <w:rPr>
          <w:b/>
        </w:rPr>
        <w:t>Большие данные для предиктивного обслуживания:</w:t>
      </w:r>
      <w:r>
        <w:rPr/>
        <w:t xml:space="preserve">  Анализ данных с датчиков оборудования для прогнозирования отказов и проведения своевременного ремонта, сокращение времени простоя.</w:t>
      </w:r>
    </w:p>
    <w:p>
      <w:pPr>
        <w:pStyle w:val="ListParagraph"/>
      </w:pPr>
      <w:r>
        <w:t xml:space="preserve">  </w:t>
      </w:r>
      <w:r>
        <w:rPr>
          <w:b/>
        </w:rPr>
        <w:t>"Умные" фабрики (интеграция систем):</w:t>
      </w:r>
      <w:r>
        <w:rPr/>
        <w:t xml:space="preserve">  Примеры интеграции производственных систем, ERP, CRM и IoT для обеспечения сквозного управления производством.</w:t>
      </w:r>
    </w:p>
    <w:p>
      <w:pPr>
        <w:pStyle w:val="ListParagraph"/>
      </w:pPr>
      <w:r>
        <w:t xml:space="preserve">  </w:t>
      </w:r>
      <w:r>
        <w:rPr>
          <w:b/>
        </w:rPr>
        <w:t>Роль человека – Оператор-аналитик:</w:t>
      </w:r>
      <w:r>
        <w:rPr/>
        <w:t xml:space="preserve">  Переход от ручного труда к контролю и оптимизации работы автоматизированных систем. Развитие навыков анализа данных и принятия решений.</w:t>
      </w:r>
    </w:p>
    <w:p>
      <w:pPr>
        <w:pStyle w:val="ListParagraph"/>
      </w:pPr>
      <w:r>
        <w:t xml:space="preserve">  </w:t>
      </w:r>
      <w:r>
        <w:rPr>
          <w:b/>
        </w:rPr>
        <w:t>Навыки будущего – Креативность и критическое мышление:</w:t>
      </w:r>
      <w:r>
        <w:rPr/>
        <w:t xml:space="preserve">  Развитие навыков, которые не могут быть автоматизированы, таких как творчество, решение сложных проблем и коммуникация.</w:t>
      </w:r>
    </w:p>
    <w:p>
      <w:pPr>
        <w:pStyle w:val="ListParagraph"/>
      </w:pPr>
      <w:r>
        <w:t xml:space="preserve">  </w:t>
      </w:r>
      <w:r>
        <w:rPr>
          <w:b/>
        </w:rPr>
        <w:t>Новые формы организации – Гибкие команды:</w:t>
      </w:r>
      <w:r>
        <w:rPr/>
        <w:t xml:space="preserve">  Создание небольших, автономных команд, способных быстро адаптироваться к изменениям и принимать решения на месте.</w:t>
      </w:r>
    </w:p>
    <w:p>
      <w:pPr>
        <w:pStyle w:val="ListParagraph"/>
      </w:pPr>
      <w:r>
        <w:t xml:space="preserve">  </w:t>
      </w:r>
      <w:r>
        <w:rPr>
          <w:b/>
        </w:rPr>
        <w:t>VR/AR – Иммерсивное обучение:</w:t>
      </w:r>
      <w:r>
        <w:rPr/>
        <w:t xml:space="preserve">  Использование виртуальной и дополненной реальности для обучения сотрудников работе с новым оборудованием и симуляции сложных производственных процессов.</w:t>
      </w:r>
    </w:p>
    <w:p>
      <w:pPr>
        <w:pStyle w:val="ListParagraph"/>
      </w:pPr>
      <w:r>
        <w:t xml:space="preserve">  </w:t>
      </w:r>
      <w:r>
        <w:rPr>
          <w:b/>
        </w:rPr>
        <w:t>Этика – Ответственность за автоматизацию:</w:t>
      </w:r>
      <w:r>
        <w:rPr/>
        <w:t xml:space="preserve">  Обсуждение этических вопросов, связанных с автоматизацией и роботизацией, таких как потеря рабочих мест и необходимость переквалификации.</w:t>
      </w:r>
    </w:p>
    <w:p>
      <w:pPr>
        <w:pStyle w:val="ListParagraph"/>
      </w:pPr>
      <w:r>
        <w:t xml:space="preserve">  </w:t>
      </w:r>
      <w:r>
        <w:rPr>
          <w:b/>
        </w:rPr>
        <w:t>Блокчейн – Отслеживаемость происхождения:</w:t>
      </w:r>
      <w:r>
        <w:rPr/>
        <w:t xml:space="preserve">  Использование блокчейн для обеспечения прозрачности и отслеживаемости происхождения сырья и материалов, борьба с контрафактом и неэтичным производством.</w:t>
      </w:r>
    </w:p>
    <w:p>
      <w:pPr>
        <w:pStyle w:val="ListParagraph"/>
      </w:pPr>
      <w:r>
        <w:t xml:space="preserve">  </w:t>
      </w:r>
      <w:r>
        <w:rPr>
          <w:b/>
        </w:rPr>
        <w:t>ИИ – Оптимизация логистики:</w:t>
      </w:r>
      <w:r>
        <w:rPr/>
        <w:t xml:space="preserve"> Использование алгоритмов машинного обучения для прогнозирования спроса, оптимизации маршрутов доставки и управления запасами.</w:t>
      </w:r>
    </w:p>
    <w:p>
      <w:pPr>
        <w:pStyle w:val="ListParagraph"/>
      </w:pPr>
      <w:r>
        <w:t xml:space="preserve">  </w:t>
      </w:r>
      <w:r>
        <w:rPr>
          <w:b/>
        </w:rPr>
        <w:t>"Умные" склады – Автоматизированные системы:</w:t>
      </w:r>
      <w:r>
        <w:rPr/>
        <w:t xml:space="preserve">  Внедрение автоматизированных систем хранения и комплектации заказов на складах, повышение эффективности и снижение затрат.</w:t>
      </w:r>
    </w:p>
    <w:p>
      <w:pPr>
        <w:pStyle w:val="ListParagraph"/>
      </w:pPr>
      <w:r>
        <w:t xml:space="preserve">  </w:t>
      </w:r>
      <w:r>
        <w:rPr>
          <w:b/>
        </w:rPr>
        <w:t>Сотрудничество – Платформы обмена данными:</w:t>
      </w:r>
      <w:r>
        <w:rPr/>
        <w:t xml:space="preserve">  Создание платформ обмена данными между участниками цепочки поставок, повышение прозрачности и улучшение координации.</w:t>
      </w:r>
    </w:p>
    <w:p>
      <w:pPr>
        <w:pStyle w:val="ListParagraph"/>
      </w:pPr>
      <w:r>
        <w:t xml:space="preserve">  </w:t>
      </w:r>
      <w:r>
        <w:rPr>
          <w:b/>
        </w:rPr>
        <w:t>Устойчивость – "Зеленые" цепочки поставок:</w:t>
      </w:r>
      <w:r>
        <w:rPr/>
        <w:t xml:space="preserve">  Внедрение экологически чистых материалов и технологий в цепочку поставок, снижение выбросов и отходов.</w:t>
      </w:r>
    </w:p>
    <w:p>
      <w:pPr>
        <w:pStyle w:val="ListParagraph"/>
      </w:pPr>
      <w:r>
        <w:t xml:space="preserve">  </w:t>
      </w:r>
      <w:r>
        <w:rPr>
          <w:b/>
        </w:rPr>
        <w:t>3D-печать – Индивидуальные продукты:</w:t>
      </w:r>
      <w:r>
        <w:rPr/>
        <w:t xml:space="preserve">  Использование 3D-печати для производства индивидуальных продуктов и прототипов, удовлетворение уникальных потребностей клиентов.</w:t>
      </w:r>
    </w:p>
    <w:p>
      <w:pPr>
        <w:pStyle w:val="ListParagraph"/>
      </w:pPr>
      <w:r>
        <w:t xml:space="preserve">  </w:t>
      </w:r>
      <w:r>
        <w:rPr>
          <w:b/>
        </w:rPr>
        <w:t>"Умные" продукты – Адаптация к пользователю:</w:t>
      </w:r>
      <w:r>
        <w:rPr/>
        <w:t xml:space="preserve">  Разработка "умных" продуктов, которые адаптируются к потребностям и предпочтениям конкретного пользователя, повышение удовлетворенности клиентов.</w:t>
      </w:r>
    </w:p>
    <w:p>
      <w:pPr>
        <w:pStyle w:val="ListParagraph"/>
      </w:pPr>
      <w:r>
        <w:t xml:space="preserve">  </w:t>
      </w:r>
      <w:r>
        <w:rPr>
          <w:b/>
        </w:rPr>
        <w:t>Большие данные – Анализ потребительских предпочтений:</w:t>
      </w:r>
      <w:r>
        <w:rPr/>
        <w:t xml:space="preserve">  Использование больших данных для анализа потребительских предпочтений и разработки персонализированных продуктов и услуг.</w:t>
      </w:r>
    </w:p>
    <w:p>
      <w:pPr>
        <w:pStyle w:val="ListParagraph"/>
      </w:pPr>
      <w:r>
        <w:t xml:space="preserve">  </w:t>
      </w:r>
      <w:r>
        <w:rPr>
          <w:b/>
        </w:rPr>
        <w:t>"Промышленность 4.0" – Гибкие производственные системы:</w:t>
      </w:r>
      <w:r>
        <w:rPr/>
        <w:t xml:space="preserve">  Создание гибких производственных систем, способных быстро переключаться на производство различных продуктов, удовлетворение меняющихся потребностей рынка.</w:t>
      </w:r>
    </w:p>
    <w:p>
      <w:pPr>
        <w:pStyle w:val="ListParagraph"/>
      </w:pPr>
      <w:r>
        <w:t xml:space="preserve">  </w:t>
      </w:r>
      <w:r>
        <w:rPr>
          <w:b/>
        </w:rPr>
        <w:t>Платформы – Совместное проектирование:</w:t>
      </w:r>
      <w:r>
        <w:rPr/>
        <w:t xml:space="preserve">  Создание платформ для совместного проектирования и разработки продуктов с клиентами, привлечение их к процессу создания новых продуктов.</w:t>
      </w:r>
    </w:p>
    <w:p>
      <w:pPr>
        <w:pStyle w:val="ListParagraph"/>
      </w:pPr>
      <w:r>
        <w:t xml:space="preserve">  </w:t>
      </w:r>
      <w:r>
        <w:rPr>
          <w:b/>
        </w:rPr>
        <w:t>"Продукт как услуга" – Подписка на оборудование:</w:t>
      </w:r>
      <w:r>
        <w:rPr/>
        <w:t xml:space="preserve">  Предоставление доступа к промышленному оборудованию в качестве услуги, а не его продажи, снижение капитальных затрат для клиентов.</w:t>
      </w:r>
    </w:p>
    <w:p>
      <w:pPr>
        <w:pStyle w:val="ListParagraph"/>
      </w:pPr>
      <w:r>
        <w:t xml:space="preserve">  </w:t>
      </w:r>
      <w:r>
        <w:rPr>
          <w:b/>
        </w:rPr>
        <w:t>Платформы – Экосистемы промышленных данных:</w:t>
      </w:r>
      <w:r>
        <w:rPr/>
        <w:t xml:space="preserve">  Создание платформ для обмена данными и ресурсами между промышленными предприятиями, повышение эффективности и инноваций.</w:t>
      </w:r>
    </w:p>
    <w:p>
      <w:pPr>
        <w:pStyle w:val="ListParagraph"/>
      </w:pPr>
      <w:r>
        <w:t xml:space="preserve">  </w:t>
      </w:r>
      <w:r>
        <w:rPr>
          <w:b/>
        </w:rPr>
        <w:t>Цифровые двойники – Виртуальное моделирование:</w:t>
      </w:r>
      <w:r>
        <w:rPr/>
        <w:t xml:space="preserve">  Использование цифровых двойников для оптимизации работы промышленного оборудования и прогнозирования его отказов, повышение эффективности и надежности.</w:t>
      </w:r>
    </w:p>
    <w:p>
      <w:pPr>
        <w:pStyle w:val="ListParagraph"/>
      </w:pPr>
      <w:r>
        <w:t xml:space="preserve">  </w:t>
      </w:r>
      <w:r>
        <w:rPr>
          <w:b/>
        </w:rPr>
        <w:t>Циркулярная экономика –  Замкнутый цикл переработки:</w:t>
      </w:r>
      <w:r>
        <w:rPr/>
        <w:t xml:space="preserve">  Разработка бизнес-моделей, основанных на принципах циркулярной экономики, таких как повторное использование и переработка материалов, снижение отходов и затрат.</w:t>
      </w:r>
    </w:p>
    <w:p>
      <w:pPr>
        <w:pStyle w:val="ListParagraph"/>
      </w:pPr>
      <w:r>
        <w:t xml:space="preserve">  </w:t>
      </w:r>
      <w:r>
        <w:rPr>
          <w:b/>
        </w:rPr>
        <w:t>Устойчивое развитие –  Социальная ответственность:</w:t>
      </w:r>
      <w:r>
        <w:rPr/>
        <w:t xml:space="preserve"> Разработка бизнес-моделей, основанных на принципах устойчивого развития, таких как социальная ответственность и экологическая безопасность, повышение репутации и привлечение инвестиций.</w:t>
      </w:r>
    </w:p>
    <w:p>
      <w:r>
        <w:br/>
        <w:br/>
        <w:t>Этот список сосредоточен на идеях, которые соответствуют структуре и предложат содержательный материал для каждой части главы.</w:t>
      </w:r>
    </w:p>
    <w:p>
      <w:r>
        <w:br w:type="page"/>
      </w:r>
    </w:p>
    <w:p>
      <w:pPr>
        <w:pStyle w:val="Heading1"/>
      </w:pPr>
      <w:r>
        <w:t xml:space="preserve">Глава 11 summaries: </w:t>
      </w:r>
    </w:p>
    <w:p>
      <w:r>
        <w:t>*</w:t>
        <w:br/>
        <w:br/>
        <w:t>*</w:t>
        <w:br/>
        <w:br/>
        <w:t>I</w:t>
        <w:br/>
        <w:br/>
        <w:t>.</w:t>
        <w:br/>
        <w:br/>
        <w:t xml:space="preserve"> </w:t>
        <w:br/>
        <w:br/>
        <w:t xml:space="preserve"> </w:t>
        <w:br/>
        <w:br/>
        <w:t>Б</w:t>
        <w:br/>
        <w:br/>
        <w:t>у</w:t>
        <w:br/>
        <w:br/>
        <w:t>д</w:t>
        <w:br/>
        <w:br/>
        <w:t>у</w:t>
        <w:br/>
        <w:br/>
        <w:t>щ</w:t>
        <w:br/>
        <w:br/>
        <w:t>е</w:t>
        <w:br/>
        <w:br/>
        <w:t>е</w:t>
        <w:br/>
        <w:br/>
        <w:t xml:space="preserve"> </w:t>
        <w:br/>
        <w:br/>
        <w:t>П</w:t>
        <w:br/>
        <w:br/>
        <w:t>р</w:t>
        <w:br/>
        <w:br/>
        <w:t>о</w:t>
        <w:br/>
        <w:br/>
        <w:t>м</w:t>
        <w:br/>
        <w:br/>
        <w:t>ы</w:t>
        <w:br/>
        <w:br/>
        <w:t>ш</w:t>
        <w:br/>
        <w:br/>
        <w:t>л</w:t>
        <w:br/>
        <w:br/>
        <w:t>е</w:t>
        <w:br/>
        <w:br/>
        <w:t>н</w:t>
        <w:br/>
        <w:br/>
        <w:t>н</w:t>
        <w:br/>
        <w:br/>
        <w:t>о</w:t>
        <w:br/>
        <w:br/>
        <w:t>с</w:t>
        <w:br/>
        <w:br/>
        <w:t>т</w:t>
        <w:br/>
        <w:br/>
        <w:t>и</w:t>
        <w:br/>
        <w:br/>
        <w:t>:</w:t>
        <w:br/>
        <w:br/>
        <w:t xml:space="preserve"> </w:t>
        <w:br/>
        <w:br/>
        <w:t>Т</w:t>
        <w:br/>
        <w:br/>
        <w:t>е</w:t>
        <w:br/>
        <w:br/>
        <w:t>н</w:t>
        <w:br/>
        <w:br/>
        <w:t>д</w:t>
        <w:br/>
        <w:br/>
        <w:t>е</w:t>
        <w:br/>
        <w:br/>
        <w:t>н</w:t>
        <w:br/>
        <w:br/>
        <w:t>ц</w:t>
        <w:br/>
        <w:br/>
        <w:t>и</w:t>
        <w:br/>
        <w:br/>
        <w:t>и</w:t>
        <w:br/>
        <w:br/>
        <w:t xml:space="preserve"> </w:t>
        <w:br/>
        <w:br/>
        <w:t>и</w:t>
        <w:br/>
        <w:br/>
        <w:t xml:space="preserve"> </w:t>
        <w:br/>
        <w:br/>
        <w:t>В</w:t>
        <w:br/>
        <w:br/>
        <w:t>ы</w:t>
        <w:br/>
        <w:br/>
        <w:t>з</w:t>
        <w:br/>
        <w:br/>
        <w:t>о</w:t>
        <w:br/>
        <w:br/>
        <w:t>в</w:t>
        <w:br/>
        <w:br/>
        <w:t>ы</w:t>
        <w:br/>
        <w:br/>
        <w:t>*</w:t>
        <w:br/>
        <w:br/>
        <w:t>*</w:t>
        <w:br/>
        <w:br/>
        <w:br/>
        <w:br/>
        <w:br/>
        <w:br/>
        <w:br/>
        <w:br/>
        <w:t>*</w:t>
        <w:br/>
        <w:br/>
        <w:t xml:space="preserve"> </w:t>
        <w:br/>
        <w:br/>
        <w:t xml:space="preserve"> </w:t>
        <w:br/>
        <w:br/>
        <w:t xml:space="preserve"> </w:t>
        <w:br/>
        <w:br/>
        <w:t>П</w:t>
        <w:br/>
        <w:br/>
        <w:t>о</w:t>
        <w:br/>
        <w:br/>
        <w:t>я</w:t>
        <w:br/>
        <w:br/>
        <w:t>в</w:t>
        <w:br/>
        <w:br/>
        <w:t>л</w:t>
        <w:br/>
        <w:br/>
        <w:t>е</w:t>
        <w:br/>
        <w:br/>
        <w:t>н</w:t>
        <w:br/>
        <w:br/>
        <w:t>и</w:t>
        <w:br/>
        <w:br/>
        <w:t>е</w:t>
        <w:br/>
        <w:br/>
        <w:t xml:space="preserve"> </w:t>
        <w:br/>
        <w:br/>
        <w:t>н</w:t>
        <w:br/>
        <w:br/>
        <w:t>о</w:t>
        <w:br/>
        <w:br/>
        <w:t>в</w:t>
        <w:br/>
        <w:br/>
        <w:t>ы</w:t>
        <w:br/>
        <w:br/>
        <w:t>х</w:t>
        <w:br/>
        <w:br/>
        <w:t xml:space="preserve"> </w:t>
        <w:br/>
        <w:br/>
        <w:t>м</w:t>
        <w:br/>
        <w:br/>
        <w:t>а</w:t>
        <w:br/>
        <w:br/>
        <w:t>т</w:t>
        <w:br/>
        <w:br/>
        <w:t>е</w:t>
        <w:br/>
        <w:br/>
        <w:t>р</w:t>
        <w:br/>
        <w:br/>
        <w:t>и</w:t>
        <w:br/>
        <w:br/>
        <w:t>а</w:t>
        <w:br/>
        <w:br/>
        <w:t>л</w:t>
        <w:br/>
        <w:br/>
        <w:t>о</w:t>
        <w:br/>
        <w:br/>
        <w:t>в</w:t>
        <w:br/>
        <w:br/>
        <w:t xml:space="preserve"> </w:t>
        <w:br/>
        <w:br/>
        <w:t>и</w:t>
        <w:br/>
        <w:br/>
        <w:t xml:space="preserve"> </w:t>
        <w:br/>
        <w:br/>
        <w:t>т</w:t>
        <w:br/>
        <w:br/>
        <w:t>е</w:t>
        <w:br/>
        <w:br/>
        <w:t>х</w:t>
        <w:br/>
        <w:br/>
        <w:t>н</w:t>
        <w:br/>
        <w:br/>
        <w:t>о</w:t>
        <w:br/>
        <w:br/>
        <w:t>л</w:t>
        <w:br/>
        <w:br/>
        <w:t>о</w:t>
        <w:br/>
        <w:br/>
        <w:t>г</w:t>
        <w:br/>
        <w:br/>
        <w:t>и</w:t>
        <w:br/>
        <w:br/>
        <w:t>й</w:t>
        <w:br/>
        <w:br/>
        <w:t xml:space="preserve"> </w:t>
        <w:br/>
        <w:br/>
        <w:t>–</w:t>
        <w:br/>
        <w:br/>
        <w:t xml:space="preserve"> </w:t>
        <w:br/>
        <w:br/>
        <w:t>*</w:t>
        <w:br/>
        <w:br/>
        <w:t>О</w:t>
        <w:br/>
        <w:br/>
        <w:t>т</w:t>
        <w:br/>
        <w:br/>
        <w:t>к</w:t>
        <w:br/>
        <w:br/>
        <w:t>р</w:t>
        <w:br/>
        <w:br/>
        <w:t>ы</w:t>
        <w:br/>
        <w:br/>
        <w:t>в</w:t>
        <w:br/>
        <w:br/>
        <w:t>а</w:t>
        <w:br/>
        <w:br/>
        <w:t>ю</w:t>
        <w:br/>
        <w:br/>
        <w:t>т</w:t>
        <w:br/>
        <w:br/>
        <w:t xml:space="preserve"> </w:t>
        <w:br/>
        <w:br/>
        <w:t>в</w:t>
        <w:br/>
        <w:br/>
        <w:t>о</w:t>
        <w:br/>
        <w:br/>
        <w:t>з</w:t>
        <w:br/>
        <w:br/>
        <w:t>м</w:t>
        <w:br/>
        <w:br/>
        <w:t>о</w:t>
        <w:br/>
        <w:br/>
        <w:t>ж</w:t>
        <w:br/>
        <w:br/>
        <w:t>н</w:t>
        <w:br/>
        <w:br/>
        <w:t>о</w:t>
        <w:br/>
        <w:br/>
        <w:t>с</w:t>
        <w:br/>
        <w:br/>
        <w:t>т</w:t>
        <w:br/>
        <w:br/>
        <w:t>и</w:t>
        <w:br/>
        <w:br/>
        <w:t xml:space="preserve"> </w:t>
        <w:br/>
        <w:br/>
        <w:t>д</w:t>
        <w:br/>
        <w:br/>
        <w:t>л</w:t>
        <w:br/>
        <w:br/>
        <w:t>я</w:t>
        <w:br/>
        <w:br/>
        <w:t xml:space="preserve"> </w:t>
        <w:br/>
        <w:br/>
        <w:t>с</w:t>
        <w:br/>
        <w:br/>
        <w:t>о</w:t>
        <w:br/>
        <w:br/>
        <w:t>з</w:t>
        <w:br/>
        <w:br/>
        <w:t>д</w:t>
        <w:br/>
        <w:br/>
        <w:t>а</w:t>
        <w:br/>
        <w:br/>
        <w:t>н</w:t>
        <w:br/>
        <w:br/>
        <w:t>и</w:t>
        <w:br/>
        <w:br/>
        <w:t>я</w:t>
        <w:br/>
        <w:br/>
        <w:t xml:space="preserve"> </w:t>
        <w:br/>
        <w:br/>
        <w:t>б</w:t>
        <w:br/>
        <w:br/>
        <w:t>о</w:t>
        <w:br/>
        <w:br/>
        <w:t>л</w:t>
        <w:br/>
        <w:br/>
        <w:t>е</w:t>
        <w:br/>
        <w:br/>
        <w:t>е</w:t>
        <w:br/>
        <w:br/>
        <w:t xml:space="preserve"> </w:t>
        <w:br/>
        <w:br/>
        <w:t>п</w:t>
        <w:br/>
        <w:br/>
        <w:t>р</w:t>
        <w:br/>
        <w:br/>
        <w:t>о</w:t>
        <w:br/>
        <w:br/>
        <w:t>ч</w:t>
        <w:br/>
        <w:br/>
        <w:t>н</w:t>
        <w:br/>
        <w:br/>
        <w:t>ы</w:t>
        <w:br/>
        <w:br/>
        <w:t>х</w:t>
        <w:br/>
        <w:br/>
        <w:t>,</w:t>
        <w:br/>
        <w:br/>
        <w:t xml:space="preserve"> </w:t>
        <w:br/>
        <w:br/>
        <w:t>л</w:t>
        <w:br/>
        <w:br/>
        <w:t>е</w:t>
        <w:br/>
        <w:br/>
        <w:t>г</w:t>
        <w:br/>
        <w:br/>
        <w:t>к</w:t>
        <w:br/>
        <w:br/>
        <w:t>и</w:t>
        <w:br/>
        <w:br/>
        <w:t>х</w:t>
        <w:br/>
        <w:br/>
        <w:t xml:space="preserve"> </w:t>
        <w:br/>
        <w:br/>
        <w:t>и</w:t>
        <w:br/>
        <w:br/>
        <w:t xml:space="preserve"> </w:t>
        <w:br/>
        <w:br/>
        <w:t>ф</w:t>
        <w:br/>
        <w:br/>
        <w:t>у</w:t>
        <w:br/>
        <w:br/>
        <w:t>н</w:t>
        <w:br/>
        <w:br/>
        <w:t>к</w:t>
        <w:br/>
        <w:br/>
        <w:t>ц</w:t>
        <w:br/>
        <w:br/>
        <w:t>и</w:t>
        <w:br/>
        <w:br/>
        <w:t>о</w:t>
        <w:br/>
        <w:br/>
        <w:t>н</w:t>
        <w:br/>
        <w:br/>
        <w:t>а</w:t>
        <w:br/>
        <w:br/>
        <w:t>л</w:t>
        <w:br/>
        <w:br/>
        <w:t>ь</w:t>
        <w:br/>
        <w:br/>
        <w:t>н</w:t>
        <w:br/>
        <w:br/>
        <w:t>ы</w:t>
        <w:br/>
        <w:br/>
        <w:t>х</w:t>
        <w:br/>
        <w:br/>
        <w:t xml:space="preserve"> </w:t>
        <w:br/>
        <w:br/>
        <w:t>п</w:t>
        <w:br/>
        <w:br/>
        <w:t>р</w:t>
        <w:br/>
        <w:br/>
        <w:t>о</w:t>
        <w:br/>
        <w:br/>
        <w:t>д</w:t>
        <w:br/>
        <w:br/>
        <w:t>у</w:t>
        <w:br/>
        <w:br/>
        <w:t>к</w:t>
        <w:br/>
        <w:br/>
        <w:t>т</w:t>
        <w:br/>
        <w:br/>
        <w:t>о</w:t>
        <w:br/>
        <w:br/>
        <w:t>в</w:t>
        <w:br/>
        <w:br/>
        <w:t>.</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п</w:t>
        <w:br/>
        <w:br/>
        <w:t>р</w:t>
        <w:br/>
        <w:br/>
        <w:t>и</w:t>
        <w:br/>
        <w:br/>
        <w:t>н</w:t>
        <w:br/>
        <w:br/>
        <w:t>ц</w:t>
        <w:br/>
        <w:br/>
        <w:t>и</w:t>
        <w:br/>
        <w:br/>
        <w:t>п</w:t>
        <w:br/>
        <w:br/>
        <w:t>о</w:t>
        <w:br/>
        <w:br/>
        <w:t>в</w:t>
        <w:br/>
        <w:br/>
        <w:t xml:space="preserve"> </w:t>
        <w:br/>
        <w:br/>
        <w:t>ц</w:t>
        <w:br/>
        <w:br/>
        <w:t>и</w:t>
        <w:br/>
        <w:br/>
        <w:t>р</w:t>
        <w:br/>
        <w:br/>
        <w:t>к</w:t>
        <w:br/>
        <w:br/>
        <w:t>у</w:t>
        <w:br/>
        <w:br/>
        <w:t>л</w:t>
        <w:br/>
        <w:br/>
        <w:t>я</w:t>
        <w:br/>
        <w:br/>
        <w:t>р</w:t>
        <w:br/>
        <w:br/>
        <w:t>н</w:t>
        <w:br/>
        <w:br/>
        <w:t>о</w:t>
        <w:br/>
        <w:br/>
        <w:t>й</w:t>
        <w:br/>
        <w:br/>
        <w:t xml:space="preserve"> </w:t>
        <w:br/>
        <w:br/>
        <w:t>э</w:t>
        <w:br/>
        <w:br/>
        <w:t>к</w:t>
        <w:br/>
        <w:br/>
        <w:t>о</w:t>
        <w:br/>
        <w:br/>
        <w:t>н</w:t>
        <w:br/>
        <w:br/>
        <w:t>о</w:t>
        <w:br/>
        <w:br/>
        <w:t>м</w:t>
        <w:br/>
        <w:br/>
        <w:t>и</w:t>
        <w:br/>
        <w:br/>
        <w:t>к</w:t>
        <w:br/>
        <w:br/>
        <w:t>и</w:t>
        <w:br/>
        <w:br/>
        <w:t xml:space="preserve"> </w:t>
        <w:br/>
        <w:br/>
        <w:t>и</w:t>
        <w:br/>
        <w:br/>
        <w:t xml:space="preserve"> </w:t>
        <w:br/>
        <w:br/>
        <w:t>у</w:t>
        <w:br/>
        <w:br/>
        <w:t>с</w:t>
        <w:br/>
        <w:br/>
        <w:t>т</w:t>
        <w:br/>
        <w:br/>
        <w:t>о</w:t>
        <w:br/>
        <w:br/>
        <w:t>й</w:t>
        <w:br/>
        <w:br/>
        <w:t>ч</w:t>
        <w:br/>
        <w:br/>
        <w:t>и</w:t>
        <w:br/>
        <w:br/>
        <w:t>в</w:t>
        <w:br/>
        <w:br/>
        <w:t>о</w:t>
        <w:br/>
        <w:br/>
        <w:t>г</w:t>
        <w:br/>
        <w:br/>
        <w:t>о</w:t>
        <w:br/>
        <w:br/>
        <w:t xml:space="preserve"> </w:t>
        <w:br/>
        <w:br/>
        <w:t>п</w:t>
        <w:br/>
        <w:br/>
        <w:t>р</w:t>
        <w:br/>
        <w:br/>
        <w:t>о</w:t>
        <w:br/>
        <w:br/>
        <w:t>и</w:t>
        <w:br/>
        <w:br/>
        <w:t>з</w:t>
        <w:br/>
        <w:br/>
        <w:t>в</w:t>
        <w:br/>
        <w:br/>
        <w:t>о</w:t>
        <w:br/>
        <w:br/>
        <w:t>д</w:t>
        <w:br/>
        <w:br/>
        <w:t>с</w:t>
        <w:br/>
        <w:br/>
        <w:t>т</w:t>
        <w:br/>
        <w:br/>
        <w:t>в</w:t>
        <w:br/>
        <w:br/>
        <w:t>а</w:t>
        <w:br/>
        <w:br/>
        <w:t xml:space="preserve"> </w:t>
        <w:br/>
        <w:br/>
        <w:t>–</w:t>
        <w:br/>
        <w:br/>
        <w:t xml:space="preserve"> </w:t>
        <w:br/>
        <w:br/>
        <w:t>*</w:t>
        <w:br/>
        <w:br/>
        <w:t>С</w:t>
        <w:br/>
        <w:br/>
        <w:t>о</w:t>
        <w:br/>
        <w:br/>
        <w:t>к</w:t>
        <w:br/>
        <w:br/>
        <w:t>р</w:t>
        <w:br/>
        <w:br/>
        <w:t>а</w:t>
        <w:br/>
        <w:br/>
        <w:t>щ</w:t>
        <w:br/>
        <w:br/>
        <w:t>е</w:t>
        <w:br/>
        <w:br/>
        <w:t>н</w:t>
        <w:br/>
        <w:br/>
        <w:t>и</w:t>
        <w:br/>
        <w:br/>
        <w:t>е</w:t>
        <w:br/>
        <w:br/>
        <w:t xml:space="preserve"> </w:t>
        <w:br/>
        <w:br/>
        <w:t>о</w:t>
        <w:br/>
        <w:br/>
        <w:t>т</w:t>
        <w:br/>
        <w:br/>
        <w:t>х</w:t>
        <w:br/>
        <w:br/>
        <w:t>о</w:t>
        <w:br/>
        <w:br/>
        <w:t>д</w:t>
        <w:br/>
        <w:br/>
        <w:t>о</w:t>
        <w:br/>
        <w:br/>
        <w:t>в</w:t>
        <w:br/>
        <w:br/>
        <w:t>,</w:t>
        <w:br/>
        <w:br/>
        <w:t xml:space="preserve"> </w:t>
        <w:br/>
        <w:br/>
        <w:t>п</w:t>
        <w:br/>
        <w:br/>
        <w:t>о</w:t>
        <w:br/>
        <w:br/>
        <w:t>в</w:t>
        <w:br/>
        <w:br/>
        <w:t>т</w:t>
        <w:br/>
        <w:br/>
        <w:t>о</w:t>
        <w:br/>
        <w:br/>
        <w:t>р</w:t>
        <w:br/>
        <w:br/>
        <w:t>н</w:t>
        <w:br/>
        <w:br/>
        <w:t>о</w:t>
        <w:br/>
        <w:br/>
        <w:t>е</w:t>
        <w:br/>
        <w:br/>
        <w:t xml:space="preserve"> </w:t>
        <w:br/>
        <w:br/>
        <w:t>и</w:t>
        <w:br/>
        <w:br/>
        <w:t>с</w:t>
        <w:br/>
        <w:br/>
        <w:t>п</w:t>
        <w:br/>
        <w:br/>
        <w:t>о</w:t>
        <w:br/>
        <w:br/>
        <w:t>л</w:t>
        <w:br/>
        <w:br/>
        <w:t>ь</w:t>
        <w:br/>
        <w:br/>
        <w:t>з</w:t>
        <w:br/>
        <w:br/>
        <w:t>о</w:t>
        <w:br/>
        <w:br/>
        <w:t>в</w:t>
        <w:br/>
        <w:br/>
        <w:t>а</w:t>
        <w:br/>
        <w:br/>
        <w:t>н</w:t>
        <w:br/>
        <w:br/>
        <w:t>и</w:t>
        <w:br/>
        <w:br/>
        <w:t>е</w:t>
        <w:br/>
        <w:br/>
        <w:t xml:space="preserve"> </w:t>
        <w:br/>
        <w:br/>
        <w:t>р</w:t>
        <w:br/>
        <w:br/>
        <w:t>е</w:t>
        <w:br/>
        <w:br/>
        <w:t>с</w:t>
        <w:br/>
        <w:br/>
        <w:t>у</w:t>
        <w:br/>
        <w:br/>
        <w:t>р</w:t>
        <w:br/>
        <w:br/>
        <w:t>с</w:t>
        <w:br/>
        <w:br/>
        <w:t>о</w:t>
        <w:br/>
        <w:br/>
        <w:t>в</w:t>
        <w:br/>
        <w:br/>
        <w:t>,</w:t>
        <w:br/>
        <w:br/>
        <w:t xml:space="preserve"> </w:t>
        <w:br/>
        <w:br/>
        <w:t>с</w:t>
        <w:br/>
        <w:br/>
        <w:t>н</w:t>
        <w:br/>
        <w:br/>
        <w:t>и</w:t>
        <w:br/>
        <w:br/>
        <w:t>ж</w:t>
        <w:br/>
        <w:br/>
        <w:t>е</w:t>
        <w:br/>
        <w:br/>
        <w:t>н</w:t>
        <w:br/>
        <w:br/>
        <w:t>и</w:t>
        <w:br/>
        <w:br/>
        <w:t>е</w:t>
        <w:br/>
        <w:br/>
        <w:t xml:space="preserve"> </w:t>
        <w:br/>
        <w:br/>
        <w:t>н</w:t>
        <w:br/>
        <w:br/>
        <w:t>е</w:t>
        <w:br/>
        <w:br/>
        <w:t>г</w:t>
        <w:br/>
        <w:br/>
        <w:t>а</w:t>
        <w:br/>
        <w:br/>
        <w:t>т</w:t>
        <w:br/>
        <w:br/>
        <w:t>и</w:t>
        <w:br/>
        <w:br/>
        <w:t>в</w:t>
        <w:br/>
        <w:br/>
        <w:t>н</w:t>
        <w:br/>
        <w:br/>
        <w:t>о</w:t>
        <w:br/>
        <w:br/>
        <w:t>г</w:t>
        <w:br/>
        <w:br/>
        <w:t>о</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t>*</w:t>
        <w:br/>
        <w:br/>
        <w:br/>
        <w:br/>
        <w:br/>
        <w:t>*</w:t>
        <w:br/>
        <w:br/>
        <w:t xml:space="preserve"> </w:t>
        <w:br/>
        <w:br/>
        <w:t xml:space="preserve"> </w:t>
        <w:br/>
        <w:br/>
        <w:t xml:space="preserve"> </w:t>
        <w:br/>
        <w:br/>
        <w:t>У</w:t>
        <w:br/>
        <w:br/>
        <w:t>с</w:t>
        <w:br/>
        <w:br/>
        <w:t>и</w:t>
        <w:br/>
        <w:br/>
        <w:t>л</w:t>
        <w:br/>
        <w:br/>
        <w:t>е</w:t>
        <w:br/>
        <w:br/>
        <w:t>н</w:t>
        <w:br/>
        <w:br/>
        <w:t>и</w:t>
        <w:br/>
        <w:br/>
        <w:t>е</w:t>
        <w:br/>
        <w:br/>
        <w:t xml:space="preserve"> </w:t>
        <w:br/>
        <w:br/>
        <w:t>р</w:t>
        <w:br/>
        <w:br/>
        <w:t>о</w:t>
        <w:br/>
        <w:br/>
        <w:t>л</w:t>
        <w:br/>
        <w:br/>
        <w:t>и</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о</w:t>
        <w:br/>
        <w:br/>
        <w:t xml:space="preserve"> </w:t>
        <w:br/>
        <w:br/>
        <w:t>в</w:t>
        <w:br/>
        <w:br/>
        <w:t>с</w:t>
        <w:br/>
        <w:br/>
        <w:t>е</w:t>
        <w:br/>
        <w:br/>
        <w:t>х</w:t>
        <w:br/>
        <w:br/>
        <w:t xml:space="preserve"> </w:t>
        <w:br/>
        <w:br/>
        <w:t>с</w:t>
        <w:br/>
        <w:br/>
        <w:t>ф</w:t>
        <w:br/>
        <w:br/>
        <w:t>е</w:t>
        <w:br/>
        <w:br/>
        <w:t>р</w:t>
        <w:br/>
        <w:br/>
        <w:t>а</w:t>
        <w:br/>
        <w:br/>
        <w:t>х</w:t>
        <w:br/>
        <w:br/>
        <w:t xml:space="preserve"> </w:t>
        <w:br/>
        <w:br/>
        <w:t>п</w:t>
        <w:br/>
        <w:br/>
        <w:t>р</w:t>
        <w:br/>
        <w:br/>
        <w:t>о</w:t>
        <w:br/>
        <w:br/>
        <w:t>м</w:t>
        <w:br/>
        <w:br/>
        <w:t>ы</w:t>
        <w:br/>
        <w:br/>
        <w:t>ш</w:t>
        <w:br/>
        <w:br/>
        <w:t>л</w:t>
        <w:br/>
        <w:br/>
        <w:t>е</w:t>
        <w:br/>
        <w:br/>
        <w:t>н</w:t>
        <w:br/>
        <w:br/>
        <w:t>н</w:t>
        <w:br/>
        <w:br/>
        <w:t>о</w:t>
        <w:br/>
        <w:br/>
        <w:t>с</w:t>
        <w:br/>
        <w:br/>
        <w:t>т</w:t>
        <w:br/>
        <w:br/>
        <w:t>и</w:t>
        <w:br/>
        <w:br/>
        <w:t xml:space="preserve"> </w:t>
        <w:br/>
        <w:br/>
        <w:t>–</w:t>
        <w:br/>
        <w:br/>
        <w:t xml:space="preserve"> </w:t>
        <w:br/>
        <w:br/>
        <w:t>*</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и</w:t>
        <w:br/>
        <w:br/>
        <w:t>з</w:t>
        <w:br/>
        <w:br/>
        <w:t>в</w:t>
        <w:br/>
        <w:br/>
        <w:t>о</w:t>
        <w:br/>
        <w:br/>
        <w:t>д</w:t>
        <w:br/>
        <w:br/>
        <w:t>с</w:t>
        <w:br/>
        <w:br/>
        <w:t>т</w:t>
        <w:br/>
        <w:br/>
        <w:t>в</w:t>
        <w:br/>
        <w:br/>
        <w:t>а</w:t>
        <w:br/>
        <w:br/>
        <w:t>,</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w:t>
        <w:br/>
        <w:br/>
        <w:br/>
        <w:br/>
        <w:br/>
        <w:t>*</w:t>
        <w:br/>
        <w:br/>
        <w:t xml:space="preserve"> </w:t>
        <w:br/>
        <w:br/>
        <w:t xml:space="preserve"> </w:t>
        <w:br/>
        <w:br/>
        <w:t xml:space="preserve"> </w:t>
        <w:br/>
        <w:br/>
        <w:t>Р</w:t>
        <w:br/>
        <w:br/>
        <w:t>о</w:t>
        <w:br/>
        <w:br/>
        <w:t>с</w:t>
        <w:br/>
        <w:br/>
        <w:t>т</w:t>
        <w:br/>
        <w:br/>
        <w:t xml:space="preserve"> </w:t>
        <w:br/>
        <w:br/>
        <w:t>з</w:t>
        <w:br/>
        <w:br/>
        <w:t>н</w:t>
        <w:br/>
        <w:br/>
        <w:t>а</w:t>
        <w:br/>
        <w:br/>
        <w:t>ч</w:t>
        <w:br/>
        <w:br/>
        <w:t>и</w:t>
        <w:br/>
        <w:br/>
        <w:t>м</w:t>
        <w:br/>
        <w:br/>
        <w:t>о</w:t>
        <w:br/>
        <w:br/>
        <w:t>с</w:t>
        <w:br/>
        <w:br/>
        <w:t>т</w:t>
        <w:br/>
        <w:br/>
        <w:t>и</w:t>
        <w:br/>
        <w:br/>
        <w:t xml:space="preserve"> </w:t>
        <w:br/>
        <w:br/>
        <w:t>д</w:t>
        <w:br/>
        <w:br/>
        <w:t>а</w:t>
        <w:br/>
        <w:br/>
        <w:t>н</w:t>
        <w:br/>
        <w:br/>
        <w:t>н</w:t>
        <w:br/>
        <w:br/>
        <w:t>ы</w:t>
        <w:br/>
        <w:br/>
        <w:t>х</w:t>
        <w:br/>
        <w:br/>
        <w:t xml:space="preserve"> </w:t>
        <w:br/>
        <w:br/>
        <w:t>и</w:t>
        <w:br/>
        <w:br/>
        <w:t xml:space="preserve"> </w:t>
        <w:br/>
        <w:br/>
        <w:t>а</w:t>
        <w:br/>
        <w:br/>
        <w:t>н</w:t>
        <w:br/>
        <w:br/>
        <w:t>а</w:t>
        <w:br/>
        <w:br/>
        <w:t>л</w:t>
        <w:br/>
        <w:br/>
        <w:t>и</w:t>
        <w:br/>
        <w:br/>
        <w:t>т</w:t>
        <w:br/>
        <w:br/>
        <w:t>и</w:t>
        <w:br/>
        <w:br/>
        <w:t>к</w:t>
        <w:br/>
        <w:br/>
        <w:t>и</w:t>
        <w:br/>
        <w:br/>
        <w:t xml:space="preserve"> </w:t>
        <w:br/>
        <w:br/>
        <w:t>д</w:t>
        <w:br/>
        <w:br/>
        <w:t>л</w:t>
        <w:br/>
        <w:br/>
        <w:t>я</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 xml:space="preserve"> </w:t>
        <w:br/>
        <w:br/>
        <w:t>–</w:t>
        <w:br/>
        <w:br/>
        <w:t xml:space="preserve"> </w:t>
        <w:br/>
        <w:br/>
        <w:t>*</w:t>
        <w:br/>
        <w:br/>
        <w:t>В</w:t>
        <w:br/>
        <w:br/>
        <w:t>ы</w:t>
        <w:br/>
        <w:br/>
        <w:t>я</w:t>
        <w:br/>
        <w:br/>
        <w:t>в</w:t>
        <w:br/>
        <w:br/>
        <w:t>л</w:t>
        <w:br/>
        <w:br/>
        <w:t>е</w:t>
        <w:br/>
        <w:br/>
        <w:t>н</w:t>
        <w:br/>
        <w:br/>
        <w:t>и</w:t>
        <w:br/>
        <w:br/>
        <w:t>е</w:t>
        <w:br/>
        <w:br/>
        <w:t xml:space="preserve"> </w:t>
        <w:br/>
        <w:br/>
        <w:t>з</w:t>
        <w:br/>
        <w:br/>
        <w:t>а</w:t>
        <w:br/>
        <w:br/>
        <w:t>к</w:t>
        <w:br/>
        <w:br/>
        <w:t>о</w:t>
        <w:br/>
        <w:br/>
        <w:t>н</w:t>
        <w:br/>
        <w:br/>
        <w:t>о</w:t>
        <w:br/>
        <w:br/>
        <w:t>м</w:t>
        <w:br/>
        <w:br/>
        <w:t>е</w:t>
        <w:br/>
        <w:br/>
        <w:t>р</w:t>
        <w:br/>
        <w:br/>
        <w:t>н</w:t>
        <w:br/>
        <w:br/>
        <w:t>о</w:t>
        <w:br/>
        <w:br/>
        <w:t>с</w:t>
        <w:br/>
        <w:br/>
        <w:t>т</w:t>
        <w:br/>
        <w:br/>
        <w:t>е</w:t>
        <w:br/>
        <w:br/>
        <w:t>й</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т</w:t>
        <w:br/>
        <w:br/>
        <w:t>р</w:t>
        <w:br/>
        <w:br/>
        <w:t>е</w:t>
        <w:br/>
        <w:br/>
        <w:t>н</w:t>
        <w:br/>
        <w:br/>
        <w:t>д</w:t>
        <w:br/>
        <w:br/>
        <w:t>о</w:t>
        <w:br/>
        <w:br/>
        <w:t>в</w:t>
        <w:br/>
        <w:br/>
        <w:t>,</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w:t>
        <w:br/>
        <w:br/>
        <w:t>у</w:t>
        <w:br/>
        <w:br/>
        <w:t>м</w:t>
        <w:br/>
        <w:br/>
        <w:t>н</w:t>
        <w:br/>
        <w:br/>
        <w:t>ы</w:t>
        <w:br/>
        <w:br/>
        <w:t>х</w:t>
        <w:br/>
        <w:br/>
        <w:t>"</w:t>
        <w:br/>
        <w:br/>
        <w:t xml:space="preserve"> </w:t>
        <w:br/>
        <w:br/>
        <w:t>ф</w:t>
        <w:br/>
        <w:br/>
        <w:t>а</w:t>
        <w:br/>
        <w:br/>
        <w:t>б</w:t>
        <w:br/>
        <w:br/>
        <w:t>р</w:t>
        <w:br/>
        <w:br/>
        <w:t>и</w:t>
        <w:br/>
        <w:br/>
        <w:t>к</w:t>
        <w:br/>
        <w:br/>
        <w:t xml:space="preserve"> </w:t>
        <w:br/>
        <w:br/>
        <w:t>и</w:t>
        <w:br/>
        <w:br/>
        <w:t xml:space="preserve"> </w:t>
        <w:br/>
        <w:br/>
        <w:t>с</w:t>
        <w:br/>
        <w:br/>
        <w:t>и</w:t>
        <w:br/>
        <w:br/>
        <w:t>с</w:t>
        <w:br/>
        <w:br/>
        <w:t>т</w:t>
        <w:br/>
        <w:br/>
        <w:t>е</w:t>
        <w:br/>
        <w:br/>
        <w:t>м</w:t>
        <w:br/>
        <w:br/>
        <w:t xml:space="preserve"> </w:t>
        <w:br/>
        <w:br/>
        <w:t>к</w:t>
        <w:br/>
        <w:br/>
        <w:t>и</w:t>
        <w:br/>
        <w:br/>
        <w:t>б</w:t>
        <w:br/>
        <w:br/>
        <w:t>е</w:t>
        <w:br/>
        <w:br/>
        <w:t>р</w:t>
        <w:br/>
        <w:br/>
        <w:t>ф</w:t>
        <w:br/>
        <w:br/>
        <w:t>и</w:t>
        <w:br/>
        <w:br/>
        <w:t>з</w:t>
        <w:br/>
        <w:br/>
        <w:t>и</w:t>
        <w:br/>
        <w:br/>
        <w:t>ч</w:t>
        <w:br/>
        <w:br/>
        <w:t>е</w:t>
        <w:br/>
        <w:br/>
        <w:t>с</w:t>
        <w:br/>
        <w:br/>
        <w:t>к</w:t>
        <w:br/>
        <w:br/>
        <w:t>и</w:t>
        <w:br/>
        <w:br/>
        <w:t>х</w:t>
        <w:br/>
        <w:br/>
        <w:t xml:space="preserve"> </w:t>
        <w:br/>
        <w:br/>
        <w:t>п</w:t>
        <w:br/>
        <w:br/>
        <w:t>р</w:t>
        <w:br/>
        <w:br/>
        <w:t>о</w:t>
        <w:br/>
        <w:br/>
        <w:t>и</w:t>
        <w:br/>
        <w:br/>
        <w:t>з</w:t>
        <w:br/>
        <w:br/>
        <w:t>в</w:t>
        <w:br/>
        <w:br/>
        <w:t>о</w:t>
        <w:br/>
        <w:br/>
        <w:t>д</w:t>
        <w:br/>
        <w:br/>
        <w:t>с</w:t>
        <w:br/>
        <w:br/>
        <w:t>т</w:t>
        <w:br/>
        <w:br/>
        <w:t>в</w:t>
        <w:br/>
        <w:br/>
        <w:t xml:space="preserve"> </w:t>
        <w:br/>
        <w:br/>
        <w:t>–</w:t>
        <w:br/>
        <w:br/>
        <w:t xml:space="preserve"> </w:t>
        <w:br/>
        <w:br/>
        <w:t>*</w:t>
        <w:br/>
        <w:br/>
        <w:t>П</w:t>
        <w:br/>
        <w:br/>
        <w:t>о</w:t>
        <w:br/>
        <w:br/>
        <w:t>в</w:t>
        <w:br/>
        <w:br/>
        <w:t>ы</w:t>
        <w:br/>
        <w:br/>
        <w:t>ш</w:t>
        <w:br/>
        <w:br/>
        <w:t>е</w:t>
        <w:br/>
        <w:br/>
        <w:t>н</w:t>
        <w:br/>
        <w:br/>
        <w:t>и</w:t>
        <w:br/>
        <w:br/>
        <w:t>е</w:t>
        <w:br/>
        <w:br/>
        <w:t xml:space="preserve"> </w:t>
        <w:br/>
        <w:br/>
        <w:t>г</w:t>
        <w:br/>
        <w:br/>
        <w:t>и</w:t>
        <w:br/>
        <w:br/>
        <w:t>б</w:t>
        <w:br/>
        <w:br/>
        <w:t>к</w:t>
        <w:br/>
        <w:br/>
        <w:t>о</w:t>
        <w:br/>
        <w:br/>
        <w:t>с</w:t>
        <w:br/>
        <w:br/>
        <w:t>т</w:t>
        <w:br/>
        <w:br/>
        <w:t>и</w:t>
        <w:br/>
        <w:br/>
        <w:t>,</w:t>
        <w:br/>
        <w:br/>
        <w:t xml:space="preserve"> </w:t>
        <w:br/>
        <w:br/>
        <w:t>а</w:t>
        <w:br/>
        <w:br/>
        <w:t>д</w:t>
        <w:br/>
        <w:br/>
        <w:t>а</w:t>
        <w:br/>
        <w:br/>
        <w:t>п</w:t>
        <w:br/>
        <w:br/>
        <w:t>т</w:t>
        <w:br/>
        <w:br/>
        <w:t>и</w:t>
        <w:br/>
        <w:br/>
        <w:t>в</w:t>
        <w:br/>
        <w:br/>
        <w:t>н</w:t>
        <w:br/>
        <w:br/>
        <w:t>о</w:t>
        <w:br/>
        <w:br/>
        <w:t>с</w:t>
        <w:br/>
        <w:br/>
        <w:t>т</w:t>
        <w:br/>
        <w:br/>
        <w:t>и</w:t>
        <w:br/>
        <w:br/>
        <w:t xml:space="preserve"> </w:t>
        <w:br/>
        <w:br/>
        <w:t>и</w:t>
        <w:br/>
        <w:br/>
        <w:t xml:space="preserve"> </w:t>
        <w:br/>
        <w:br/>
        <w:t>э</w:t>
        <w:br/>
        <w:br/>
        <w:t>ф</w:t>
        <w:br/>
        <w:br/>
        <w:t>ф</w:t>
        <w:br/>
        <w:br/>
        <w:t>е</w:t>
        <w:br/>
        <w:br/>
        <w:t>к</w:t>
        <w:br/>
        <w:br/>
        <w:t>т</w:t>
        <w:br/>
        <w:br/>
        <w:t>и</w:t>
        <w:br/>
        <w:br/>
        <w:t>в</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t>*</w:t>
        <w:br/>
        <w:br/>
        <w:br/>
        <w:br/>
        <w:br/>
        <w:br/>
        <w:br/>
        <w:br/>
        <w:t>*</w:t>
        <w:br/>
        <w:br/>
        <w:t>*</w:t>
        <w:br/>
        <w:br/>
        <w:t>I</w:t>
        <w:br/>
        <w:br/>
        <w:t>I</w:t>
        <w:br/>
        <w:br/>
        <w:t>.</w:t>
        <w:br/>
        <w:br/>
        <w:t xml:space="preserve"> </w:t>
        <w:br/>
        <w:br/>
        <w:t>И</w:t>
        <w:br/>
        <w:br/>
        <w:t>н</w:t>
        <w:br/>
        <w:br/>
        <w:t>т</w:t>
        <w:br/>
        <w:br/>
        <w:t>е</w:t>
        <w:br/>
        <w:br/>
        <w:t>г</w:t>
        <w:br/>
        <w:br/>
        <w:t>р</w:t>
        <w:br/>
        <w:br/>
        <w:t>а</w:t>
        <w:br/>
        <w:br/>
        <w:t>ц</w:t>
        <w:br/>
        <w:br/>
        <w:t>и</w:t>
        <w:br/>
        <w:br/>
        <w:t>я</w:t>
        <w:br/>
        <w:br/>
        <w:t xml:space="preserve"> </w:t>
        <w:br/>
        <w:br/>
        <w:t>Ч</w:t>
        <w:br/>
        <w:br/>
        <w:t>е</w:t>
        <w:br/>
        <w:br/>
        <w:t>л</w:t>
        <w:br/>
        <w:br/>
        <w:t>о</w:t>
        <w:br/>
        <w:br/>
        <w:t>в</w:t>
        <w:br/>
        <w:br/>
        <w:t>е</w:t>
        <w:br/>
        <w:br/>
        <w:t>к</w:t>
        <w:br/>
        <w:br/>
        <w:t>а</w:t>
        <w:br/>
        <w:br/>
        <w:t xml:space="preserve"> </w:t>
        <w:br/>
        <w:br/>
        <w:t>и</w:t>
        <w:br/>
        <w:br/>
        <w:t xml:space="preserve"> </w:t>
        <w:br/>
        <w:br/>
        <w:t>М</w:t>
        <w:br/>
        <w:br/>
        <w:t>а</w:t>
        <w:br/>
        <w:br/>
        <w:t>ш</w:t>
        <w:br/>
        <w:br/>
        <w:t>и</w:t>
        <w:br/>
        <w:br/>
        <w:t>н</w:t>
        <w:br/>
        <w:br/>
        <w:t>ы</w:t>
        <w:br/>
        <w:br/>
        <w:t>:</w:t>
        <w:br/>
        <w:br/>
        <w:t xml:space="preserve"> </w:t>
        <w:br/>
        <w:br/>
        <w:t>Н</w:t>
        <w:br/>
        <w:br/>
        <w:t>о</w:t>
        <w:br/>
        <w:br/>
        <w:t>в</w:t>
        <w:br/>
        <w:br/>
        <w:t>а</w:t>
        <w:br/>
        <w:br/>
        <w:t>я</w:t>
        <w:br/>
        <w:br/>
        <w:t xml:space="preserve"> </w:t>
        <w:br/>
        <w:br/>
        <w:t>Э</w:t>
        <w:br/>
        <w:br/>
        <w:t>р</w:t>
        <w:br/>
        <w:br/>
        <w:t>а</w:t>
        <w:br/>
        <w:br/>
        <w:t xml:space="preserve"> </w:t>
        <w:br/>
        <w:br/>
        <w:t>С</w:t>
        <w:br/>
        <w:br/>
        <w:t>о</w:t>
        <w:br/>
        <w:br/>
        <w:t>т</w:t>
        <w:br/>
        <w:br/>
        <w:t>р</w:t>
        <w:br/>
        <w:br/>
        <w:t>у</w:t>
        <w:br/>
        <w:br/>
        <w:t>д</w:t>
        <w:br/>
        <w:br/>
        <w:t>н</w:t>
        <w:br/>
        <w:br/>
        <w:t>и</w:t>
        <w:br/>
        <w:br/>
        <w:t>ч</w:t>
        <w:br/>
        <w:br/>
        <w:t>е</w:t>
        <w:br/>
        <w:br/>
        <w:t>с</w:t>
        <w:br/>
        <w:br/>
        <w:t>т</w:t>
        <w:br/>
        <w:br/>
        <w:t>в</w:t>
        <w:br/>
        <w:br/>
        <w:t>а</w:t>
        <w:br/>
        <w:br/>
        <w:t>*</w:t>
        <w:br/>
        <w:br/>
        <w:t>*</w:t>
        <w:br/>
        <w:br/>
        <w:br/>
        <w:br/>
        <w:br/>
        <w:br/>
        <w:br/>
        <w:br/>
        <w:t>*</w:t>
        <w:br/>
        <w:br/>
        <w:t xml:space="preserve"> </w:t>
        <w:br/>
        <w:br/>
        <w:t xml:space="preserve"> </w:t>
        <w:br/>
        <w:br/>
        <w:t xml:space="preserve"> </w:t>
        <w:br/>
        <w:br/>
        <w:t>Р</w:t>
        <w:br/>
        <w:br/>
        <w:t>о</w:t>
        <w:br/>
        <w:br/>
        <w:t>л</w:t>
        <w:br/>
        <w:br/>
        <w:t>ь</w:t>
        <w:br/>
        <w:br/>
        <w:t xml:space="preserve"> </w:t>
        <w:br/>
        <w:br/>
        <w:t>ч</w:t>
        <w:br/>
        <w:br/>
        <w:t>е</w:t>
        <w:br/>
        <w:br/>
        <w:t>л</w:t>
        <w:br/>
        <w:br/>
        <w:t>о</w:t>
        <w:br/>
        <w:br/>
        <w:t>в</w:t>
        <w:br/>
        <w:br/>
        <w:t>е</w:t>
        <w:br/>
        <w:br/>
        <w:t>к</w:t>
        <w:br/>
        <w:br/>
        <w:t>а</w:t>
        <w:br/>
        <w:br/>
        <w:t xml:space="preserve"> </w:t>
        <w:br/>
        <w:br/>
        <w:t>в</w:t>
        <w:br/>
        <w:br/>
        <w:t xml:space="preserve"> </w:t>
        <w:br/>
        <w:br/>
        <w:t>э</w:t>
        <w:br/>
        <w:br/>
        <w:t>п</w:t>
        <w:br/>
        <w:br/>
        <w:t>о</w:t>
        <w:br/>
        <w:br/>
        <w:t>х</w:t>
        <w:br/>
        <w:br/>
        <w:t>у</w:t>
        <w:br/>
        <w:br/>
        <w:t xml:space="preserve"> </w:t>
        <w:br/>
        <w:br/>
        <w:t>а</w:t>
        <w:br/>
        <w:br/>
        <w:t>в</w:t>
        <w:br/>
        <w:br/>
        <w:t>т</w:t>
        <w:br/>
        <w:br/>
        <w:t>о</w:t>
        <w:br/>
        <w:br/>
        <w:t>м</w:t>
        <w:br/>
        <w:br/>
        <w:t>а</w:t>
        <w:br/>
        <w:br/>
        <w:t>т</w:t>
        <w:br/>
        <w:br/>
        <w:t>и</w:t>
        <w:br/>
        <w:br/>
        <w:t>з</w:t>
        <w:br/>
        <w:br/>
        <w:t>а</w:t>
        <w:br/>
        <w:br/>
        <w:t>ц</w:t>
        <w:br/>
        <w:br/>
        <w:t>и</w:t>
        <w:br/>
        <w:br/>
        <w:t>и</w:t>
        <w:br/>
        <w:br/>
        <w:t xml:space="preserve"> </w:t>
        <w:br/>
        <w:br/>
        <w:t>и</w:t>
        <w:br/>
        <w:br/>
        <w:t xml:space="preserve"> </w:t>
        <w:br/>
        <w:br/>
        <w:t>р</w:t>
        <w:br/>
        <w:br/>
        <w:t>о</w:t>
        <w:br/>
        <w:br/>
        <w:t>б</w:t>
        <w:br/>
        <w:br/>
        <w:t>о</w:t>
        <w:br/>
        <w:br/>
        <w:t>т</w:t>
        <w:br/>
        <w:br/>
        <w:t>и</w:t>
        <w:br/>
        <w:br/>
        <w:t>з</w:t>
        <w:br/>
        <w:br/>
        <w:t>а</w:t>
        <w:br/>
        <w:br/>
        <w:t>ц</w:t>
        <w:br/>
        <w:br/>
        <w:t>и</w:t>
        <w:br/>
        <w:br/>
        <w:t>и</w:t>
        <w:br/>
        <w:br/>
        <w:t xml:space="preserve"> </w:t>
        <w:br/>
        <w:br/>
        <w:t>–</w:t>
        <w:br/>
        <w:br/>
        <w:t xml:space="preserve"> </w:t>
        <w:br/>
        <w:br/>
        <w:t>*</w:t>
        <w:br/>
        <w:br/>
        <w:t>П</w:t>
        <w:br/>
        <w:br/>
        <w:t>е</w:t>
        <w:br/>
        <w:br/>
        <w:t>р</w:t>
        <w:br/>
        <w:br/>
        <w:t>е</w:t>
        <w:br/>
        <w:br/>
        <w:t>х</w:t>
        <w:br/>
        <w:br/>
        <w:t>о</w:t>
        <w:br/>
        <w:br/>
        <w:t>д</w:t>
        <w:br/>
        <w:br/>
        <w:t xml:space="preserve"> </w:t>
        <w:br/>
        <w:br/>
        <w:t>о</w:t>
        <w:br/>
        <w:br/>
        <w:t>т</w:t>
        <w:br/>
        <w:br/>
        <w:t xml:space="preserve"> </w:t>
        <w:br/>
        <w:br/>
        <w:t>р</w:t>
        <w:br/>
        <w:br/>
        <w:t>у</w:t>
        <w:br/>
        <w:br/>
        <w:t>т</w:t>
        <w:br/>
        <w:br/>
        <w:t>и</w:t>
        <w:br/>
        <w:br/>
        <w:t>н</w:t>
        <w:br/>
        <w:br/>
        <w:t>н</w:t>
        <w:br/>
        <w:br/>
        <w:t>ы</w:t>
        <w:br/>
        <w:br/>
        <w:t>х</w:t>
        <w:br/>
        <w:br/>
        <w:t xml:space="preserve"> </w:t>
        <w:br/>
        <w:br/>
        <w:t>з</w:t>
        <w:br/>
        <w:br/>
        <w:t>а</w:t>
        <w:br/>
        <w:br/>
        <w:t>д</w:t>
        <w:br/>
        <w:br/>
        <w:t>а</w:t>
        <w:br/>
        <w:br/>
        <w:t>ч</w:t>
        <w:br/>
        <w:br/>
        <w:t xml:space="preserve"> </w:t>
        <w:br/>
        <w:br/>
        <w:t>к</w:t>
        <w:br/>
        <w:br/>
        <w:t xml:space="preserve"> </w:t>
        <w:br/>
        <w:br/>
        <w:t>т</w:t>
        <w:br/>
        <w:br/>
        <w:t>в</w:t>
        <w:br/>
        <w:br/>
        <w:t>о</w:t>
        <w:br/>
        <w:br/>
        <w:t>р</w:t>
        <w:br/>
        <w:br/>
        <w:t>ч</w:t>
        <w:br/>
        <w:br/>
        <w:t>е</w:t>
        <w:br/>
        <w:br/>
        <w:t>с</w:t>
        <w:br/>
        <w:br/>
        <w:t>к</w:t>
        <w:br/>
        <w:br/>
        <w:t>и</w:t>
        <w:br/>
        <w:br/>
        <w:t>м</w:t>
        <w:br/>
        <w:br/>
        <w:t>,</w:t>
        <w:br/>
        <w:br/>
        <w:t xml:space="preserve"> </w:t>
        <w:br/>
        <w:br/>
        <w:t>а</w:t>
        <w:br/>
        <w:br/>
        <w:t>н</w:t>
        <w:br/>
        <w:br/>
        <w:t>а</w:t>
        <w:br/>
        <w:br/>
        <w:t>л</w:t>
        <w:br/>
        <w:br/>
        <w:t>и</w:t>
        <w:br/>
        <w:br/>
        <w:t>т</w:t>
        <w:br/>
        <w:br/>
        <w:t>и</w:t>
        <w:br/>
        <w:br/>
        <w:t>ч</w:t>
        <w:br/>
        <w:br/>
        <w:t>е</w:t>
        <w:br/>
        <w:br/>
        <w:t>с</w:t>
        <w:br/>
        <w:br/>
        <w:t>к</w:t>
        <w:br/>
        <w:br/>
        <w:t>и</w:t>
        <w:br/>
        <w:br/>
        <w:t>м</w:t>
        <w:br/>
        <w:br/>
        <w:t xml:space="preserve"> </w:t>
        <w:br/>
        <w:br/>
        <w:t>и</w:t>
        <w:br/>
        <w:br/>
        <w:t xml:space="preserve"> </w:t>
        <w:br/>
        <w:br/>
        <w:t>у</w:t>
        <w:br/>
        <w:br/>
        <w:t>п</w:t>
        <w:br/>
        <w:br/>
        <w:t>р</w:t>
        <w:br/>
        <w:br/>
        <w:t>а</w:t>
        <w:br/>
        <w:br/>
        <w:t>в</w:t>
        <w:br/>
        <w:br/>
        <w:t>л</w:t>
        <w:br/>
        <w:br/>
        <w:t>е</w:t>
        <w:br/>
        <w:br/>
        <w:t>н</w:t>
        <w:br/>
        <w:br/>
        <w:t>ч</w:t>
        <w:br/>
        <w:br/>
        <w:t>е</w:t>
        <w:br/>
        <w:br/>
        <w:t>с</w:t>
        <w:br/>
        <w:br/>
        <w:t>к</w:t>
        <w:br/>
        <w:br/>
        <w:t>и</w:t>
        <w:br/>
        <w:br/>
        <w:t>м</w:t>
        <w:br/>
        <w:br/>
        <w:t xml:space="preserve"> </w:t>
        <w:br/>
        <w:br/>
        <w:t>ф</w:t>
        <w:br/>
        <w:br/>
        <w:t>у</w:t>
        <w:br/>
        <w:br/>
        <w:t>н</w:t>
        <w:br/>
        <w:br/>
        <w:t>к</w:t>
        <w:br/>
        <w:br/>
        <w:t>ц</w:t>
        <w:br/>
        <w:br/>
        <w:t>и</w:t>
        <w:br/>
        <w:br/>
        <w:t>я</w:t>
        <w:br/>
        <w:br/>
        <w:t>м</w:t>
        <w:br/>
        <w:br/>
        <w:t>.</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н</w:t>
        <w:br/>
        <w:br/>
        <w:t>а</w:t>
        <w:br/>
        <w:br/>
        <w:t>в</w:t>
        <w:br/>
        <w:br/>
        <w:t>ы</w:t>
        <w:br/>
        <w:br/>
        <w:t>к</w:t>
        <w:br/>
        <w:br/>
        <w:t>о</w:t>
        <w:br/>
        <w:br/>
        <w:t>в</w:t>
        <w:br/>
        <w:br/>
        <w:t xml:space="preserve"> </w:t>
        <w:br/>
        <w:br/>
        <w:t>б</w:t>
        <w:br/>
        <w:br/>
        <w:t>у</w:t>
        <w:br/>
        <w:br/>
        <w:t>д</w:t>
        <w:br/>
        <w:br/>
        <w:t>у</w:t>
        <w:br/>
        <w:br/>
        <w:t>щ</w:t>
        <w:br/>
        <w:br/>
        <w:t>е</w:t>
        <w:br/>
        <w:br/>
        <w:t>г</w:t>
        <w:br/>
        <w:br/>
        <w:t>о</w:t>
        <w:br/>
        <w:br/>
        <w:t xml:space="preserve"> </w:t>
        <w:br/>
        <w:br/>
        <w:t>–</w:t>
        <w:br/>
        <w:br/>
        <w:t xml:space="preserve"> </w:t>
        <w:br/>
        <w:br/>
        <w:t>*</w:t>
        <w:br/>
        <w:br/>
        <w:t>Н</w:t>
        <w:br/>
        <w:br/>
        <w:t>е</w:t>
        <w:br/>
        <w:br/>
        <w:t>о</w:t>
        <w:br/>
        <w:br/>
        <w:t>б</w:t>
        <w:br/>
        <w:br/>
        <w:t>х</w:t>
        <w:br/>
        <w:br/>
        <w:t>о</w:t>
        <w:br/>
        <w:br/>
        <w:t>д</w:t>
        <w:br/>
        <w:br/>
        <w:t>и</w:t>
        <w:br/>
        <w:br/>
        <w:t>м</w:t>
        <w:br/>
        <w:br/>
        <w:t>о</w:t>
        <w:br/>
        <w:br/>
        <w:t>с</w:t>
        <w:br/>
        <w:br/>
        <w:t>т</w:t>
        <w:br/>
        <w:br/>
        <w:t>ь</w:t>
        <w:br/>
        <w:br/>
        <w:t xml:space="preserve"> </w:t>
        <w:br/>
        <w:br/>
        <w:t>п</w:t>
        <w:br/>
        <w:br/>
        <w:t>о</w:t>
        <w:br/>
        <w:br/>
        <w:t>д</w:t>
        <w:br/>
        <w:br/>
        <w:t>г</w:t>
        <w:br/>
        <w:br/>
        <w:t>о</w:t>
        <w:br/>
        <w:br/>
        <w:t>т</w:t>
        <w:br/>
        <w:br/>
        <w:t>о</w:t>
        <w:br/>
        <w:br/>
        <w:t>в</w:t>
        <w:br/>
        <w:br/>
        <w:t>к</w:t>
        <w:br/>
        <w:br/>
        <w:t>и</w:t>
        <w:br/>
        <w:br/>
        <w:t xml:space="preserve"> </w:t>
        <w:br/>
        <w:br/>
        <w:t>с</w:t>
        <w:br/>
        <w:br/>
        <w:t>п</w:t>
        <w:br/>
        <w:br/>
        <w:t>е</w:t>
        <w:br/>
        <w:br/>
        <w:t>ц</w:t>
        <w:br/>
        <w:br/>
        <w:t>и</w:t>
        <w:br/>
        <w:br/>
        <w:t>а</w:t>
        <w:br/>
        <w:br/>
        <w:t>л</w:t>
        <w:br/>
        <w:br/>
        <w:t>и</w:t>
        <w:br/>
        <w:br/>
        <w:t>с</w:t>
        <w:br/>
        <w:br/>
        <w:t>т</w:t>
        <w:br/>
        <w:br/>
        <w:t>о</w:t>
        <w:br/>
        <w:br/>
        <w:t>в</w:t>
        <w:br/>
        <w:br/>
        <w:t>,</w:t>
        <w:br/>
        <w:br/>
        <w:t xml:space="preserve"> </w:t>
        <w:br/>
        <w:br/>
        <w:t>с</w:t>
        <w:br/>
        <w:br/>
        <w:t>п</w:t>
        <w:br/>
        <w:br/>
        <w:t>о</w:t>
        <w:br/>
        <w:br/>
        <w:t>с</w:t>
        <w:br/>
        <w:br/>
        <w:t>о</w:t>
        <w:br/>
        <w:br/>
        <w:t>б</w:t>
        <w:br/>
        <w:br/>
        <w:t>н</w:t>
        <w:br/>
        <w:br/>
        <w:t>ы</w:t>
        <w:br/>
        <w:br/>
        <w:t>х</w:t>
        <w:br/>
        <w:br/>
        <w:t xml:space="preserve"> </w:t>
        <w:br/>
        <w:br/>
        <w:t>а</w:t>
        <w:br/>
        <w:br/>
        <w:t>д</w:t>
        <w:br/>
        <w:br/>
        <w:t>а</w:t>
        <w:br/>
        <w:br/>
        <w:t>п</w:t>
        <w:br/>
        <w:br/>
        <w:t>т</w:t>
        <w:br/>
        <w:br/>
        <w:t>и</w:t>
        <w:br/>
        <w:br/>
        <w:t>р</w:t>
        <w:br/>
        <w:br/>
        <w:t>о</w:t>
        <w:br/>
        <w:br/>
        <w:t>в</w:t>
        <w:br/>
        <w:br/>
        <w:t>а</w:t>
        <w:br/>
        <w:br/>
        <w:t>т</w:t>
        <w:br/>
        <w:br/>
        <w:t>ь</w:t>
        <w:br/>
        <w:br/>
        <w:t>с</w:t>
        <w:br/>
        <w:br/>
        <w:t>я</w:t>
        <w:br/>
        <w:br/>
        <w:t xml:space="preserve"> </w:t>
        <w:br/>
        <w:br/>
        <w:t>к</w:t>
        <w:br/>
        <w:br/>
        <w:t xml:space="preserve"> </w:t>
        <w:br/>
        <w:br/>
        <w:t>б</w:t>
        <w:br/>
        <w:br/>
        <w:t>ы</w:t>
        <w:br/>
        <w:br/>
        <w:t>с</w:t>
        <w:br/>
        <w:br/>
        <w:t>т</w:t>
        <w:br/>
        <w:br/>
        <w:t>р</w:t>
        <w:br/>
        <w:br/>
        <w:t>о</w:t>
        <w:br/>
        <w:br/>
        <w:t xml:space="preserve"> </w:t>
        <w:br/>
        <w:br/>
        <w:t>м</w:t>
        <w:br/>
        <w:br/>
        <w:t>е</w:t>
        <w:br/>
        <w:br/>
        <w:t>н</w:t>
        <w:br/>
        <w:br/>
        <w:t>я</w:t>
        <w:br/>
        <w:br/>
        <w:t>ю</w:t>
        <w:br/>
        <w:br/>
        <w:t>щ</w:t>
        <w:br/>
        <w:br/>
        <w:t>и</w:t>
        <w:br/>
        <w:br/>
        <w:t>м</w:t>
        <w:br/>
        <w:br/>
        <w:t>с</w:t>
        <w:br/>
        <w:br/>
        <w:t>я</w:t>
        <w:br/>
        <w:br/>
        <w:t xml:space="preserve"> </w:t>
        <w:br/>
        <w:br/>
        <w:t>у</w:t>
        <w:br/>
        <w:br/>
        <w:t>с</w:t>
        <w:br/>
        <w:br/>
        <w:t>л</w:t>
        <w:br/>
        <w:br/>
        <w:t>о</w:t>
        <w:br/>
        <w:br/>
        <w:t>в</w:t>
        <w:br/>
        <w:br/>
        <w:t>и</w:t>
        <w:br/>
        <w:br/>
        <w:t>я</w:t>
        <w:br/>
        <w:br/>
        <w:t>м</w:t>
        <w:br/>
        <w:br/>
        <w:t>.</w:t>
        <w:br/>
        <w:br/>
        <w:t>*</w:t>
        <w:br/>
        <w:br/>
        <w:br/>
        <w:br/>
        <w:br/>
        <w:t>*</w:t>
        <w:br/>
        <w:br/>
        <w:t xml:space="preserve"> </w:t>
        <w:br/>
        <w:br/>
        <w:t xml:space="preserve"> </w:t>
        <w:br/>
        <w:br/>
        <w:t xml:space="preserve"> </w:t>
        <w:br/>
        <w:br/>
        <w:t>Н</w:t>
        <w:br/>
        <w:br/>
        <w:t>о</w:t>
        <w:br/>
        <w:br/>
        <w:t>в</w:t>
        <w:br/>
        <w:br/>
        <w:t>ы</w:t>
        <w:br/>
        <w:br/>
        <w:t>е</w:t>
        <w:br/>
        <w:br/>
        <w:t xml:space="preserve"> </w:t>
        <w:br/>
        <w:br/>
        <w:t>ф</w:t>
        <w:br/>
        <w:br/>
        <w:t>о</w:t>
        <w:br/>
        <w:br/>
        <w:t>р</w:t>
        <w:br/>
        <w:br/>
        <w:t>м</w:t>
        <w:br/>
        <w:br/>
        <w:t>ы</w:t>
        <w:br/>
        <w:br/>
        <w:t xml:space="preserve"> </w:t>
        <w:br/>
        <w:br/>
        <w:t>о</w:t>
        <w:br/>
        <w:br/>
        <w:t>р</w:t>
        <w:br/>
        <w:br/>
        <w:t>г</w:t>
        <w:br/>
        <w:br/>
        <w:t>а</w:t>
        <w:br/>
        <w:br/>
        <w:t>н</w:t>
        <w:br/>
        <w:br/>
        <w:t>и</w:t>
        <w:br/>
        <w:br/>
        <w:t>з</w:t>
        <w:br/>
        <w:br/>
        <w:t>а</w:t>
        <w:br/>
        <w:br/>
        <w:t>ц</w:t>
        <w:br/>
        <w:br/>
        <w:t>и</w:t>
        <w:br/>
        <w:br/>
        <w:t>и</w:t>
        <w:br/>
        <w:br/>
        <w:t xml:space="preserve"> </w:t>
        <w:br/>
        <w:br/>
        <w:t>т</w:t>
        <w:br/>
        <w:br/>
        <w:t>р</w:t>
        <w:br/>
        <w:br/>
        <w:t>у</w:t>
        <w:br/>
        <w:br/>
        <w:t>д</w:t>
        <w:br/>
        <w:br/>
        <w:t>а</w:t>
        <w:br/>
        <w:br/>
        <w:t xml:space="preserve"> </w:t>
        <w:br/>
        <w:br/>
        <w:t>–</w:t>
        <w:br/>
        <w:br/>
        <w:t xml:space="preserve"> </w:t>
        <w:br/>
        <w:br/>
        <w:t>*</w:t>
        <w:br/>
        <w:br/>
        <w:t>П</w:t>
        <w:br/>
        <w:br/>
        <w:t>о</w:t>
        <w:br/>
        <w:br/>
        <w:t>в</w:t>
        <w:br/>
        <w:br/>
        <w:t>ы</w:t>
        <w:br/>
        <w:br/>
        <w:t>ш</w:t>
        <w:br/>
        <w:br/>
        <w:t>е</w:t>
        <w:br/>
        <w:br/>
        <w:t>н</w:t>
        <w:br/>
        <w:br/>
        <w:t>и</w:t>
        <w:br/>
        <w:br/>
        <w:t>е</w:t>
        <w:br/>
        <w:br/>
        <w:t xml:space="preserve"> </w:t>
        <w:br/>
        <w:br/>
        <w:t>п</w:t>
        <w:br/>
        <w:br/>
        <w:t>р</w:t>
        <w:br/>
        <w:br/>
        <w:t>о</w:t>
        <w:br/>
        <w:br/>
        <w:t>д</w:t>
        <w:br/>
        <w:br/>
        <w:t>у</w:t>
        <w:br/>
        <w:br/>
        <w:t>к</w:t>
        <w:br/>
        <w:br/>
        <w:t>т</w:t>
        <w:br/>
        <w:br/>
        <w:t>и</w:t>
        <w:br/>
        <w:br/>
        <w:t>в</w:t>
        <w:br/>
        <w:br/>
        <w:t>н</w:t>
        <w:br/>
        <w:br/>
        <w:t>о</w:t>
        <w:br/>
        <w:br/>
        <w:t>с</w:t>
        <w:br/>
        <w:br/>
        <w:t>т</w:t>
        <w:br/>
        <w:br/>
        <w:t>и</w:t>
        <w:br/>
        <w:br/>
        <w:t>,</w:t>
        <w:br/>
        <w:br/>
        <w:t xml:space="preserve"> </w:t>
        <w:br/>
        <w:br/>
        <w:t>м</w:t>
        <w:br/>
        <w:br/>
        <w:t>о</w:t>
        <w:br/>
        <w:br/>
        <w:t>т</w:t>
        <w:br/>
        <w:br/>
        <w:t>и</w:t>
        <w:br/>
        <w:br/>
        <w:t>в</w:t>
        <w:br/>
        <w:br/>
        <w:t>а</w:t>
        <w:br/>
        <w:br/>
        <w:t>ц</w:t>
        <w:br/>
        <w:br/>
        <w:t>и</w:t>
        <w:br/>
        <w:br/>
        <w:t>и</w:t>
        <w:br/>
        <w:br/>
        <w:t xml:space="preserve"> </w:t>
        <w:br/>
        <w:br/>
        <w:t>и</w:t>
        <w:br/>
        <w:br/>
        <w:t xml:space="preserve"> </w:t>
        <w:br/>
        <w:br/>
        <w:t>у</w:t>
        <w:br/>
        <w:br/>
        <w:t>д</w:t>
        <w:br/>
        <w:br/>
        <w:t>о</w:t>
        <w:br/>
        <w:br/>
        <w:t>в</w:t>
        <w:br/>
        <w:br/>
        <w:t>л</w:t>
        <w:br/>
        <w:br/>
        <w:t>е</w:t>
        <w:br/>
        <w:br/>
        <w:t>т</w:t>
        <w:br/>
        <w:br/>
        <w:t>в</w:t>
        <w:br/>
        <w:br/>
        <w:t>о</w:t>
        <w:br/>
        <w:br/>
        <w:t>р</w:t>
        <w:br/>
        <w:br/>
        <w:t>е</w:t>
        <w:br/>
        <w:br/>
        <w:t>н</w:t>
        <w:br/>
        <w:br/>
        <w:t>н</w:t>
        <w:br/>
        <w:br/>
        <w:t>о</w:t>
        <w:br/>
        <w:br/>
        <w:t>с</w:t>
        <w:br/>
        <w:br/>
        <w:t>т</w:t>
        <w:br/>
        <w:br/>
        <w:t>и</w:t>
        <w:br/>
        <w:br/>
        <w:t xml:space="preserve"> </w:t>
        <w:br/>
        <w:br/>
        <w:t>с</w:t>
        <w:br/>
        <w:br/>
        <w:t>о</w:t>
        <w:br/>
        <w:br/>
        <w:t>т</w:t>
        <w:br/>
        <w:br/>
        <w:t>р</w:t>
        <w:br/>
        <w:br/>
        <w:t>у</w:t>
        <w:br/>
        <w:br/>
        <w:t>д</w:t>
        <w:br/>
        <w:br/>
        <w:t>н</w:t>
        <w:br/>
        <w:br/>
        <w:t>и</w:t>
        <w:br/>
        <w:br/>
        <w:t>к</w:t>
        <w:br/>
        <w:br/>
        <w:t>о</w:t>
        <w:br/>
        <w:br/>
        <w:t>в</w:t>
        <w:br/>
        <w:br/>
        <w:t>.</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т</w:t>
        <w:br/>
        <w:br/>
        <w:t>е</w:t>
        <w:br/>
        <w:br/>
        <w:t>х</w:t>
        <w:br/>
        <w:br/>
        <w:t>н</w:t>
        <w:br/>
        <w:br/>
        <w:t>о</w:t>
        <w:br/>
        <w:br/>
        <w:t>л</w:t>
        <w:br/>
        <w:br/>
        <w:t>о</w:t>
        <w:br/>
        <w:br/>
        <w:t>г</w:t>
        <w:br/>
        <w:br/>
        <w:t>и</w:t>
        <w:br/>
        <w:br/>
        <w:t>й</w:t>
        <w:br/>
        <w:br/>
        <w:t xml:space="preserve"> </w:t>
        <w:br/>
        <w:br/>
        <w:t>д</w:t>
        <w:br/>
        <w:br/>
        <w:t>о</w:t>
        <w:br/>
        <w:br/>
        <w:t>п</w:t>
        <w:br/>
        <w:br/>
        <w:t>о</w:t>
        <w:br/>
        <w:br/>
        <w:t>л</w:t>
        <w:br/>
        <w:br/>
        <w:t>н</w:t>
        <w:br/>
        <w:br/>
        <w:t>е</w:t>
        <w:br/>
        <w:br/>
        <w:t>н</w:t>
        <w:br/>
        <w:br/>
        <w:t>н</w:t>
        <w:br/>
        <w:br/>
        <w:t>о</w:t>
        <w:br/>
        <w:br/>
        <w:t>й</w:t>
        <w:br/>
        <w:br/>
        <w:t xml:space="preserve"> </w:t>
        <w:br/>
        <w:br/>
        <w:t>и</w:t>
        <w:br/>
        <w:br/>
        <w:t xml:space="preserve"> </w:t>
        <w:br/>
        <w:br/>
        <w:t>в</w:t>
        <w:br/>
        <w:br/>
        <w:t>и</w:t>
        <w:br/>
        <w:br/>
        <w:t>р</w:t>
        <w:br/>
        <w:br/>
        <w:t>т</w:t>
        <w:br/>
        <w:br/>
        <w:t>у</w:t>
        <w:br/>
        <w:br/>
        <w:t>а</w:t>
        <w:br/>
        <w:br/>
        <w:t>л</w:t>
        <w:br/>
        <w:br/>
        <w:t>ь</w:t>
        <w:br/>
        <w:br/>
        <w:t>н</w:t>
        <w:br/>
        <w:br/>
        <w:t>о</w:t>
        <w:br/>
        <w:br/>
        <w:t>й</w:t>
        <w:br/>
        <w:br/>
        <w:t xml:space="preserve"> </w:t>
        <w:br/>
        <w:br/>
        <w:t>р</w:t>
        <w:br/>
        <w:br/>
        <w:t>е</w:t>
        <w:br/>
        <w:br/>
        <w:t>а</w:t>
        <w:br/>
        <w:br/>
        <w:t>л</w:t>
        <w:br/>
        <w:br/>
        <w:t>ь</w:t>
        <w:br/>
        <w:br/>
        <w:t>н</w:t>
        <w:br/>
        <w:br/>
        <w:t>о</w:t>
        <w:br/>
        <w:br/>
        <w:t>с</w:t>
        <w:br/>
        <w:br/>
        <w:t>т</w:t>
        <w:br/>
        <w:br/>
        <w:t>и</w:t>
        <w:br/>
        <w:br/>
        <w:t xml:space="preserve"> </w:t>
        <w:br/>
        <w:br/>
        <w:t>д</w:t>
        <w:br/>
        <w:br/>
        <w:t>л</w:t>
        <w:br/>
        <w:br/>
        <w:t>я</w:t>
        <w:br/>
        <w:br/>
        <w:t xml:space="preserve"> </w:t>
        <w:br/>
        <w:br/>
        <w:t>о</w:t>
        <w:br/>
        <w:br/>
        <w:t>б</w:t>
        <w:br/>
        <w:br/>
        <w:t>у</w:t>
        <w:br/>
        <w:br/>
        <w:t>ч</w:t>
        <w:br/>
        <w:br/>
        <w:t>е</w:t>
        <w:br/>
        <w:br/>
        <w:t>н</w:t>
        <w:br/>
        <w:br/>
        <w:t>и</w:t>
        <w:br/>
        <w:br/>
        <w:t>я</w:t>
        <w:br/>
        <w:br/>
        <w:t xml:space="preserve"> </w:t>
        <w:br/>
        <w:br/>
        <w:t>и</w:t>
        <w:br/>
        <w:br/>
        <w:t xml:space="preserve"> </w:t>
        <w:br/>
        <w:br/>
        <w:t>п</w:t>
        <w:br/>
        <w:br/>
        <w:t>о</w:t>
        <w:br/>
        <w:br/>
        <w:t>в</w:t>
        <w:br/>
        <w:br/>
        <w:t>ы</w:t>
        <w:br/>
        <w:br/>
        <w:t>ш</w:t>
        <w:br/>
        <w:br/>
        <w:t>е</w:t>
        <w:br/>
        <w:br/>
        <w:t>н</w:t>
        <w:br/>
        <w:br/>
        <w:t>и</w:t>
        <w:br/>
        <w:br/>
        <w:t>я</w:t>
        <w:br/>
        <w:br/>
        <w:t xml:space="preserve"> </w:t>
        <w:br/>
        <w:br/>
        <w:t>к</w:t>
        <w:br/>
        <w:br/>
        <w:t>в</w:t>
        <w:br/>
        <w:br/>
        <w:t>а</w:t>
        <w:br/>
        <w:br/>
        <w:t>л</w:t>
        <w:br/>
        <w:br/>
        <w:t>и</w:t>
        <w:br/>
        <w:br/>
        <w:t>ф</w:t>
        <w:br/>
        <w:br/>
        <w:t>и</w:t>
        <w:br/>
        <w:br/>
        <w:t>к</w:t>
        <w:br/>
        <w:br/>
        <w:t>а</w:t>
        <w:br/>
        <w:br/>
        <w:t>ц</w:t>
        <w:br/>
        <w:br/>
        <w:t>и</w:t>
        <w:br/>
        <w:br/>
        <w:t>и</w:t>
        <w:br/>
        <w:br/>
        <w:t xml:space="preserve"> </w:t>
        <w:br/>
        <w:br/>
        <w:t>–</w:t>
        <w:br/>
        <w:br/>
        <w:t xml:space="preserve"> </w:t>
        <w:br/>
        <w:br/>
        <w:t>*</w:t>
        <w:br/>
        <w:br/>
        <w:t>С</w:t>
        <w:br/>
        <w:br/>
        <w:t>о</w:t>
        <w:br/>
        <w:br/>
        <w:t>з</w:t>
        <w:br/>
        <w:br/>
        <w:t>д</w:t>
        <w:br/>
        <w:br/>
        <w:t>а</w:t>
        <w:br/>
        <w:br/>
        <w:t>н</w:t>
        <w:br/>
        <w:br/>
        <w:t>и</w:t>
        <w:br/>
        <w:br/>
        <w:t>е</w:t>
        <w:br/>
        <w:br/>
        <w:t xml:space="preserve"> </w:t>
        <w:br/>
        <w:br/>
        <w:t>и</w:t>
        <w:br/>
        <w:br/>
        <w:t>н</w:t>
        <w:br/>
        <w:br/>
        <w:t>т</w:t>
        <w:br/>
        <w:br/>
        <w:t>е</w:t>
        <w:br/>
        <w:br/>
        <w:t>р</w:t>
        <w:br/>
        <w:br/>
        <w:t>а</w:t>
        <w:br/>
        <w:br/>
        <w:t>к</w:t>
        <w:br/>
        <w:br/>
        <w:t>т</w:t>
        <w:br/>
        <w:br/>
        <w:t>и</w:t>
        <w:br/>
        <w:br/>
        <w:t>в</w:t>
        <w:br/>
        <w:br/>
        <w:t>н</w:t>
        <w:br/>
        <w:br/>
        <w:t>о</w:t>
        <w:br/>
        <w:br/>
        <w:t>й</w:t>
        <w:br/>
        <w:br/>
        <w:t xml:space="preserve"> </w:t>
        <w:br/>
        <w:br/>
        <w:t>и</w:t>
        <w:br/>
        <w:br/>
        <w:t xml:space="preserve"> </w:t>
        <w:br/>
        <w:br/>
        <w:t>р</w:t>
        <w:br/>
        <w:br/>
        <w:t>е</w:t>
        <w:br/>
        <w:br/>
        <w:t>а</w:t>
        <w:br/>
        <w:br/>
        <w:t>л</w:t>
        <w:br/>
        <w:br/>
        <w:t>и</w:t>
        <w:br/>
        <w:br/>
        <w:t>с</w:t>
        <w:br/>
        <w:br/>
        <w:t>т</w:t>
        <w:br/>
        <w:br/>
        <w:t>и</w:t>
        <w:br/>
        <w:br/>
        <w:t>ч</w:t>
        <w:br/>
        <w:br/>
        <w:t>н</w:t>
        <w:br/>
        <w:br/>
        <w:t>о</w:t>
        <w:br/>
        <w:br/>
        <w:t>й</w:t>
        <w:br/>
        <w:br/>
        <w:t xml:space="preserve"> </w:t>
        <w:br/>
        <w:br/>
        <w:t>с</w:t>
        <w:br/>
        <w:br/>
        <w:t>р</w:t>
        <w:br/>
        <w:br/>
        <w:t>е</w:t>
        <w:br/>
        <w:br/>
        <w:t>д</w:t>
        <w:br/>
        <w:br/>
        <w:t>ы</w:t>
        <w:br/>
        <w:br/>
        <w:t xml:space="preserve"> </w:t>
        <w:br/>
        <w:br/>
        <w:t>д</w:t>
        <w:br/>
        <w:br/>
        <w:t>л</w:t>
        <w:br/>
        <w:br/>
        <w:t>я</w:t>
        <w:br/>
        <w:br/>
        <w:t xml:space="preserve"> </w:t>
        <w:br/>
        <w:br/>
        <w:t>о</w:t>
        <w:br/>
        <w:br/>
        <w:t>б</w:t>
        <w:br/>
        <w:br/>
        <w:t>у</w:t>
        <w:br/>
        <w:br/>
        <w:t>ч</w:t>
        <w:br/>
        <w:br/>
        <w:t>е</w:t>
        <w:br/>
        <w:br/>
        <w:t>н</w:t>
        <w:br/>
        <w:br/>
        <w:t>и</w:t>
        <w:br/>
        <w:br/>
        <w:t>я</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о</w:t>
        <w:br/>
        <w:br/>
        <w:t>б</w:t>
        <w:br/>
        <w:br/>
        <w:t>у</w:t>
        <w:br/>
        <w:br/>
        <w:t>ч</w:t>
        <w:br/>
        <w:br/>
        <w:t>е</w:t>
        <w:br/>
        <w:br/>
        <w:t>н</w:t>
        <w:br/>
        <w:br/>
        <w:t>и</w:t>
        <w:br/>
        <w:br/>
        <w:t>я</w:t>
        <w:br/>
        <w:br/>
        <w:t>.</w:t>
        <w:br/>
        <w:br/>
        <w:t>*</w:t>
        <w:br/>
        <w:br/>
        <w:br/>
        <w:br/>
        <w:br/>
        <w:t>*</w:t>
        <w:br/>
        <w:br/>
        <w:t xml:space="preserve"> </w:t>
        <w:br/>
        <w:br/>
        <w:t xml:space="preserve"> </w:t>
        <w:br/>
        <w:br/>
        <w:t xml:space="preserve"> </w:t>
        <w:br/>
        <w:br/>
        <w:t>Э</w:t>
        <w:br/>
        <w:br/>
        <w:t>т</w:t>
        <w:br/>
        <w:br/>
        <w:t>и</w:t>
        <w:br/>
        <w:br/>
        <w:t>ч</w:t>
        <w:br/>
        <w:br/>
        <w:t>е</w:t>
        <w:br/>
        <w:br/>
        <w:t>с</w:t>
        <w:br/>
        <w:br/>
        <w:t>к</w:t>
        <w:br/>
        <w:br/>
        <w:t>и</w:t>
        <w:br/>
        <w:br/>
        <w:t>е</w:t>
        <w:br/>
        <w:br/>
        <w:t xml:space="preserve"> </w:t>
        <w:br/>
        <w:br/>
        <w:t>и</w:t>
        <w:br/>
        <w:br/>
        <w:t xml:space="preserve"> </w:t>
        <w:br/>
        <w:br/>
        <w:t>с</w:t>
        <w:br/>
        <w:br/>
        <w:t>о</w:t>
        <w:br/>
        <w:br/>
        <w:t>ц</w:t>
        <w:br/>
        <w:br/>
        <w:t>и</w:t>
        <w:br/>
        <w:br/>
        <w:t>а</w:t>
        <w:br/>
        <w:br/>
        <w:t>л</w:t>
        <w:br/>
        <w:br/>
        <w:t>ь</w:t>
        <w:br/>
        <w:br/>
        <w:t>н</w:t>
        <w:br/>
        <w:br/>
        <w:t>ы</w:t>
        <w:br/>
        <w:br/>
        <w:t>е</w:t>
        <w:br/>
        <w:br/>
        <w:t xml:space="preserve"> </w:t>
        <w:br/>
        <w:br/>
        <w:t>а</w:t>
        <w:br/>
        <w:br/>
        <w:t>с</w:t>
        <w:br/>
        <w:br/>
        <w:t>п</w:t>
        <w:br/>
        <w:br/>
        <w:t>е</w:t>
        <w:br/>
        <w:br/>
        <w:t>к</w:t>
        <w:br/>
        <w:br/>
        <w:t>т</w:t>
        <w:br/>
        <w:br/>
        <w:t>ы</w:t>
        <w:br/>
        <w:br/>
        <w:t xml:space="preserve"> </w:t>
        <w:br/>
        <w:br/>
        <w:t>а</w:t>
        <w:br/>
        <w:br/>
        <w:t>в</w:t>
        <w:br/>
        <w:br/>
        <w:t>т</w:t>
        <w:br/>
        <w:br/>
        <w:t>о</w:t>
        <w:br/>
        <w:br/>
        <w:t>м</w:t>
        <w:br/>
        <w:br/>
        <w:t>а</w:t>
        <w:br/>
        <w:br/>
        <w:t>т</w:t>
        <w:br/>
        <w:br/>
        <w:t>и</w:t>
        <w:br/>
        <w:br/>
        <w:t>з</w:t>
        <w:br/>
        <w:br/>
        <w:t>а</w:t>
        <w:br/>
        <w:br/>
        <w:t>ц</w:t>
        <w:br/>
        <w:br/>
        <w:t>и</w:t>
        <w:br/>
        <w:br/>
        <w:t>и</w:t>
        <w:br/>
        <w:br/>
        <w:t xml:space="preserve"> </w:t>
        <w:br/>
        <w:br/>
        <w:t>и</w:t>
        <w:br/>
        <w:br/>
        <w:t xml:space="preserve"> </w:t>
        <w:br/>
        <w:br/>
        <w:t>р</w:t>
        <w:br/>
        <w:br/>
        <w:t>о</w:t>
        <w:br/>
        <w:br/>
        <w:t>б</w:t>
        <w:br/>
        <w:br/>
        <w:t>о</w:t>
        <w:br/>
        <w:br/>
        <w:t>т</w:t>
        <w:br/>
        <w:br/>
        <w:t>и</w:t>
        <w:br/>
        <w:br/>
        <w:t>з</w:t>
        <w:br/>
        <w:br/>
        <w:t>а</w:t>
        <w:br/>
        <w:br/>
        <w:t>ц</w:t>
        <w:br/>
        <w:br/>
        <w:t>и</w:t>
        <w:br/>
        <w:br/>
        <w:t>и</w:t>
        <w:br/>
        <w:br/>
        <w:t xml:space="preserve"> </w:t>
        <w:br/>
        <w:br/>
        <w:t>–</w:t>
        <w:br/>
        <w:br/>
        <w:t xml:space="preserve"> </w:t>
        <w:br/>
        <w:br/>
        <w:t>*</w:t>
        <w:br/>
        <w:br/>
        <w:t>Н</w:t>
        <w:br/>
        <w:br/>
        <w:t>е</w:t>
        <w:br/>
        <w:br/>
        <w:t>о</w:t>
        <w:br/>
        <w:br/>
        <w:t>б</w:t>
        <w:br/>
        <w:br/>
        <w:t>х</w:t>
        <w:br/>
        <w:br/>
        <w:t>о</w:t>
        <w:br/>
        <w:br/>
        <w:t>д</w:t>
        <w:br/>
        <w:br/>
        <w:t>и</w:t>
        <w:br/>
        <w:br/>
        <w:t>м</w:t>
        <w:br/>
        <w:br/>
        <w:t>о</w:t>
        <w:br/>
        <w:br/>
        <w:t>с</w:t>
        <w:br/>
        <w:br/>
        <w:t>т</w:t>
        <w:br/>
        <w:br/>
        <w:t>ь</w:t>
        <w:br/>
        <w:br/>
        <w:t xml:space="preserve"> </w:t>
        <w:br/>
        <w:br/>
        <w:t>р</w:t>
        <w:br/>
        <w:br/>
        <w:t>е</w:t>
        <w:br/>
        <w:br/>
        <w:t>ш</w:t>
        <w:br/>
        <w:br/>
        <w:t>е</w:t>
        <w:br/>
        <w:br/>
        <w:t>н</w:t>
        <w:br/>
        <w:br/>
        <w:t>и</w:t>
        <w:br/>
        <w:br/>
        <w:t>я</w:t>
        <w:br/>
        <w:br/>
        <w:t xml:space="preserve"> </w:t>
        <w:br/>
        <w:br/>
        <w:t>п</w:t>
        <w:br/>
        <w:br/>
        <w:t>р</w:t>
        <w:br/>
        <w:br/>
        <w:t>о</w:t>
        <w:br/>
        <w:br/>
        <w:t>б</w:t>
        <w:br/>
        <w:br/>
        <w:t>л</w:t>
        <w:br/>
        <w:br/>
        <w:t>е</w:t>
        <w:br/>
        <w:br/>
        <w:t>м</w:t>
        <w:br/>
        <w:br/>
        <w:t xml:space="preserve"> </w:t>
        <w:br/>
        <w:br/>
        <w:t>б</w:t>
        <w:br/>
        <w:br/>
        <w:t>е</w:t>
        <w:br/>
        <w:br/>
        <w:t>з</w:t>
        <w:br/>
        <w:br/>
        <w:t>р</w:t>
        <w:br/>
        <w:br/>
        <w:t>а</w:t>
        <w:br/>
        <w:br/>
        <w:t>б</w:t>
        <w:br/>
        <w:br/>
        <w:t>о</w:t>
        <w:br/>
        <w:br/>
        <w:t>т</w:t>
        <w:br/>
        <w:br/>
        <w:t>и</w:t>
        <w:br/>
        <w:br/>
        <w:t>ц</w:t>
        <w:br/>
        <w:br/>
        <w:t>ы</w:t>
        <w:br/>
        <w:br/>
        <w:t>,</w:t>
        <w:br/>
        <w:br/>
        <w:t xml:space="preserve"> </w:t>
        <w:br/>
        <w:br/>
        <w:t>н</w:t>
        <w:br/>
        <w:br/>
        <w:t>е</w:t>
        <w:br/>
        <w:br/>
        <w:t>р</w:t>
        <w:br/>
        <w:br/>
        <w:t>а</w:t>
        <w:br/>
        <w:br/>
        <w:t>в</w:t>
        <w:br/>
        <w:br/>
        <w:t>е</w:t>
        <w:br/>
        <w:br/>
        <w:t>н</w:t>
        <w:br/>
        <w:br/>
        <w:t>с</w:t>
        <w:br/>
        <w:br/>
        <w:t>т</w:t>
        <w:br/>
        <w:br/>
        <w:t>в</w:t>
        <w:br/>
        <w:br/>
        <w:t>а</w:t>
        <w:br/>
        <w:br/>
        <w:t xml:space="preserve"> </w:t>
        <w:br/>
        <w:br/>
        <w:t>и</w:t>
        <w:br/>
        <w:br/>
        <w:t xml:space="preserve"> </w:t>
        <w:br/>
        <w:br/>
        <w:t>с</w:t>
        <w:br/>
        <w:br/>
        <w:t>о</w:t>
        <w:br/>
        <w:br/>
        <w:t>ц</w:t>
        <w:br/>
        <w:br/>
        <w:t>и</w:t>
        <w:br/>
        <w:br/>
        <w:t>а</w:t>
        <w:br/>
        <w:br/>
        <w:t>л</w:t>
        <w:br/>
        <w:br/>
        <w:t>ь</w:t>
        <w:br/>
        <w:br/>
        <w:t>н</w:t>
        <w:br/>
        <w:br/>
        <w:t>о</w:t>
        <w:br/>
        <w:br/>
        <w:t>й</w:t>
        <w:br/>
        <w:br/>
        <w:t xml:space="preserve"> </w:t>
        <w:br/>
        <w:br/>
        <w:t>с</w:t>
        <w:br/>
        <w:br/>
        <w:t>п</w:t>
        <w:br/>
        <w:br/>
        <w:t>р</w:t>
        <w:br/>
        <w:br/>
        <w:t>а</w:t>
        <w:br/>
        <w:br/>
        <w:t>в</w:t>
        <w:br/>
        <w:br/>
        <w:t>е</w:t>
        <w:br/>
        <w:br/>
        <w:t>д</w:t>
        <w:br/>
        <w:br/>
        <w:t>л</w:t>
        <w:br/>
        <w:br/>
        <w:t>и</w:t>
        <w:br/>
        <w:br/>
        <w:t>в</w:t>
        <w:br/>
        <w:br/>
        <w:t>о</w:t>
        <w:br/>
        <w:br/>
        <w:t>с</w:t>
        <w:br/>
        <w:br/>
        <w:t>т</w:t>
        <w:br/>
        <w:br/>
        <w:t>и</w:t>
        <w:br/>
        <w:br/>
        <w:t>.</w:t>
        <w:br/>
        <w:br/>
        <w:t>*</w:t>
        <w:br/>
        <w:br/>
        <w:br/>
        <w:br/>
        <w:br/>
        <w:br/>
        <w:br/>
        <w:br/>
        <w:t>*</w:t>
        <w:br/>
        <w:br/>
        <w:t>*</w:t>
        <w:br/>
        <w:br/>
        <w:t>I</w:t>
        <w:br/>
        <w:br/>
        <w:t>I</w:t>
        <w:br/>
        <w:br/>
        <w:t>I</w:t>
        <w:br/>
        <w:br/>
        <w:t>.</w:t>
        <w:br/>
        <w:br/>
        <w:t xml:space="preserve"> </w:t>
        <w:br/>
        <w:br/>
        <w:t>Т</w:t>
        <w:br/>
        <w:br/>
        <w:t>р</w:t>
        <w:br/>
        <w:br/>
        <w:t>а</w:t>
        <w:br/>
        <w:br/>
        <w:t>н</w:t>
        <w:br/>
        <w:br/>
        <w:t>с</w:t>
        <w:br/>
        <w:br/>
        <w:t>ф</w:t>
        <w:br/>
        <w:br/>
        <w:t>о</w:t>
        <w:br/>
        <w:br/>
        <w:t>р</w:t>
        <w:br/>
        <w:br/>
        <w:t>м</w:t>
        <w:br/>
        <w:br/>
        <w:t>а</w:t>
        <w:br/>
        <w:br/>
        <w:t>ц</w:t>
        <w:br/>
        <w:br/>
        <w:t>и</w:t>
        <w:br/>
        <w:br/>
        <w:t>я</w:t>
        <w:br/>
        <w:br/>
        <w:t xml:space="preserve"> </w:t>
        <w:br/>
        <w:br/>
        <w:t>Ц</w:t>
        <w:br/>
        <w:br/>
        <w:t>е</w:t>
        <w:br/>
        <w:br/>
        <w:t>п</w:t>
        <w:br/>
        <w:br/>
        <w:t>о</w:t>
        <w:br/>
        <w:br/>
        <w:t>ч</w:t>
        <w:br/>
        <w:br/>
        <w:t>е</w:t>
        <w:br/>
        <w:br/>
        <w:t>к</w:t>
        <w:br/>
        <w:br/>
        <w:t xml:space="preserve"> </w:t>
        <w:br/>
        <w:br/>
        <w:t>П</w:t>
        <w:br/>
        <w:br/>
        <w:t>о</w:t>
        <w:br/>
        <w:br/>
        <w:t>с</w:t>
        <w:br/>
        <w:br/>
        <w:t>т</w:t>
        <w:br/>
        <w:br/>
        <w:t>а</w:t>
        <w:br/>
        <w:br/>
        <w:t>в</w:t>
        <w:br/>
        <w:br/>
        <w:t>о</w:t>
        <w:br/>
        <w:br/>
        <w:t>к</w:t>
        <w:br/>
        <w:br/>
        <w:t>:</w:t>
        <w:br/>
        <w:br/>
        <w:t xml:space="preserve"> </w:t>
        <w:br/>
        <w:br/>
        <w:t>О</w:t>
        <w:br/>
        <w:br/>
        <w:t>т</w:t>
        <w:br/>
        <w:br/>
        <w:t xml:space="preserve"> </w:t>
        <w:br/>
        <w:br/>
        <w:t>Л</w:t>
        <w:br/>
        <w:br/>
        <w:t>и</w:t>
        <w:br/>
        <w:br/>
        <w:t>н</w:t>
        <w:br/>
        <w:br/>
        <w:t>е</w:t>
        <w:br/>
        <w:br/>
        <w:t>й</w:t>
        <w:br/>
        <w:br/>
        <w:t>н</w:t>
        <w:br/>
        <w:br/>
        <w:t>ы</w:t>
        <w:br/>
        <w:br/>
        <w:t>х</w:t>
        <w:br/>
        <w:br/>
        <w:t xml:space="preserve"> </w:t>
        <w:br/>
        <w:br/>
        <w:t>к</w:t>
        <w:br/>
        <w:br/>
        <w:t xml:space="preserve"> </w:t>
        <w:br/>
        <w:br/>
        <w:t>С</w:t>
        <w:br/>
        <w:br/>
        <w:t>е</w:t>
        <w:br/>
        <w:br/>
        <w:t>т</w:t>
        <w:br/>
        <w:br/>
        <w:t>е</w:t>
        <w:br/>
        <w:br/>
        <w:t>в</w:t>
        <w:br/>
        <w:br/>
        <w:t>ы</w:t>
        <w:br/>
        <w:br/>
        <w:t>м</w:t>
        <w:br/>
        <w:br/>
        <w:t>*</w:t>
        <w:br/>
        <w:br/>
        <w:t>*</w:t>
        <w:br/>
        <w:br/>
        <w:br/>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т</w:t>
        <w:br/>
        <w:br/>
        <w:t>е</w:t>
        <w:br/>
        <w:br/>
        <w:t>х</w:t>
        <w:br/>
        <w:br/>
        <w:t>н</w:t>
        <w:br/>
        <w:br/>
        <w:t>о</w:t>
        <w:br/>
        <w:br/>
        <w:t>л</w:t>
        <w:br/>
        <w:br/>
        <w:t>о</w:t>
        <w:br/>
        <w:br/>
        <w:t>г</w:t>
        <w:br/>
        <w:br/>
        <w:t>и</w:t>
        <w:br/>
        <w:br/>
        <w:t>й</w:t>
        <w:br/>
        <w:br/>
        <w:t xml:space="preserve"> </w:t>
        <w:br/>
        <w:br/>
        <w:t>б</w:t>
        <w:br/>
        <w:br/>
        <w:t>л</w:t>
        <w:br/>
        <w:br/>
        <w:t>о</w:t>
        <w:br/>
        <w:br/>
        <w:t>к</w:t>
        <w:br/>
        <w:br/>
        <w:t>ч</w:t>
        <w:br/>
        <w:br/>
        <w:t>е</w:t>
        <w:br/>
        <w:br/>
        <w:t>й</w:t>
        <w:br/>
        <w:br/>
        <w:t>н</w:t>
        <w:br/>
        <w:br/>
        <w:t xml:space="preserve"> </w:t>
        <w:br/>
        <w:br/>
        <w:t>–</w:t>
        <w:br/>
        <w:br/>
        <w:t xml:space="preserve"> </w:t>
        <w:br/>
        <w:br/>
        <w:t>*</w:t>
        <w:br/>
        <w:br/>
        <w:t>О</w:t>
        <w:br/>
        <w:br/>
        <w:t>б</w:t>
        <w:br/>
        <w:br/>
        <w:t>е</w:t>
        <w:br/>
        <w:br/>
        <w:t>с</w:t>
        <w:br/>
        <w:br/>
        <w:t>п</w:t>
        <w:br/>
        <w:br/>
        <w:t>е</w:t>
        <w:br/>
        <w:br/>
        <w:t>ч</w:t>
        <w:br/>
        <w:br/>
        <w:t>е</w:t>
        <w:br/>
        <w:br/>
        <w:t>н</w:t>
        <w:br/>
        <w:br/>
        <w:t>и</w:t>
        <w:br/>
        <w:br/>
        <w:t>е</w:t>
        <w:br/>
        <w:br/>
        <w:t xml:space="preserve"> </w:t>
        <w:br/>
        <w:br/>
        <w:t>п</w:t>
        <w:br/>
        <w:br/>
        <w:t>р</w:t>
        <w:br/>
        <w:br/>
        <w:t>о</w:t>
        <w:br/>
        <w:br/>
        <w:t>с</w:t>
        <w:br/>
        <w:br/>
        <w:t>л</w:t>
        <w:br/>
        <w:br/>
        <w:t>е</w:t>
        <w:br/>
        <w:br/>
        <w:t>ж</w:t>
        <w:br/>
        <w:br/>
        <w:t>и</w:t>
        <w:br/>
        <w:br/>
        <w:t>в</w:t>
        <w:br/>
        <w:br/>
        <w:t>а</w:t>
        <w:br/>
        <w:br/>
        <w:t>е</w:t>
        <w:br/>
        <w:br/>
        <w:t>м</w:t>
        <w:br/>
        <w:br/>
        <w:t>о</w:t>
        <w:br/>
        <w:br/>
        <w:t>с</w:t>
        <w:br/>
        <w:br/>
        <w:t>т</w:t>
        <w:br/>
        <w:br/>
        <w:t>и</w:t>
        <w:br/>
        <w:br/>
        <w:t xml:space="preserve"> </w:t>
        <w:br/>
        <w:br/>
        <w:t>п</w:t>
        <w:br/>
        <w:br/>
        <w:t>р</w:t>
        <w:br/>
        <w:br/>
        <w:t>о</w:t>
        <w:br/>
        <w:br/>
        <w:t>д</w:t>
        <w:br/>
        <w:br/>
        <w:t>у</w:t>
        <w:br/>
        <w:br/>
        <w:t>к</w:t>
        <w:br/>
        <w:br/>
        <w:t>ц</w:t>
        <w:br/>
        <w:br/>
        <w:t>и</w:t>
        <w:br/>
        <w:br/>
        <w:t>и</w:t>
        <w:br/>
        <w:br/>
        <w:t>,</w:t>
        <w:br/>
        <w:br/>
        <w:t xml:space="preserve"> </w:t>
        <w:br/>
        <w:br/>
        <w:t>б</w:t>
        <w:br/>
        <w:br/>
        <w:t>о</w:t>
        <w:br/>
        <w:br/>
        <w:t>р</w:t>
        <w:br/>
        <w:br/>
        <w:t>ь</w:t>
        <w:br/>
        <w:br/>
        <w:t>б</w:t>
        <w:br/>
        <w:br/>
        <w:t>а</w:t>
        <w:br/>
        <w:br/>
        <w:t xml:space="preserve"> </w:t>
        <w:br/>
        <w:br/>
        <w:t>с</w:t>
        <w:br/>
        <w:br/>
        <w:t xml:space="preserve"> </w:t>
        <w:br/>
        <w:br/>
        <w:t>к</w:t>
        <w:br/>
        <w:br/>
        <w:t>о</w:t>
        <w:br/>
        <w:br/>
        <w:t>н</w:t>
        <w:br/>
        <w:br/>
        <w:t>т</w:t>
        <w:br/>
        <w:br/>
        <w:t>р</w:t>
        <w:br/>
        <w:br/>
        <w:t>а</w:t>
        <w:br/>
        <w:br/>
        <w:t>ф</w:t>
        <w:br/>
        <w:br/>
        <w:t>а</w:t>
        <w:br/>
        <w:br/>
        <w:t>к</w:t>
        <w:br/>
        <w:br/>
        <w:t>т</w:t>
        <w:br/>
        <w:br/>
        <w:t>о</w:t>
        <w:br/>
        <w:br/>
        <w:t>м</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л</w:t>
        <w:br/>
        <w:br/>
        <w:t>о</w:t>
        <w:br/>
        <w:br/>
        <w:t>г</w:t>
        <w:br/>
        <w:br/>
        <w:t>и</w:t>
        <w:br/>
        <w:br/>
        <w:t>с</w:t>
        <w:br/>
        <w:br/>
        <w:t>т</w:t>
        <w:br/>
        <w:br/>
        <w:t>и</w:t>
        <w:br/>
        <w:br/>
        <w:t>к</w:t>
        <w:br/>
        <w:br/>
        <w:t>и</w:t>
        <w:br/>
        <w:br/>
        <w:t xml:space="preserve"> </w:t>
        <w:br/>
        <w:br/>
        <w:t>и</w:t>
        <w:br/>
        <w:br/>
        <w:t xml:space="preserve"> </w:t>
        <w:br/>
        <w:br/>
        <w:t>у</w:t>
        <w:br/>
        <w:br/>
        <w:t>п</w:t>
        <w:br/>
        <w:br/>
        <w:t>р</w:t>
        <w:br/>
        <w:br/>
        <w:t>а</w:t>
        <w:br/>
        <w:br/>
        <w:t>в</w:t>
        <w:br/>
        <w:br/>
        <w:t>л</w:t>
        <w:br/>
        <w:br/>
        <w:t>е</w:t>
        <w:br/>
        <w:br/>
        <w:t>н</w:t>
        <w:br/>
        <w:br/>
        <w:t>и</w:t>
        <w:br/>
        <w:br/>
        <w:t>я</w:t>
        <w:br/>
        <w:br/>
        <w:t xml:space="preserve"> </w:t>
        <w:br/>
        <w:br/>
        <w:t>з</w:t>
        <w:br/>
        <w:br/>
        <w:t>а</w:t>
        <w:br/>
        <w:br/>
        <w:t>п</w:t>
        <w:br/>
        <w:br/>
        <w:t>а</w:t>
        <w:br/>
        <w:br/>
        <w:t>с</w:t>
        <w:br/>
        <w:br/>
        <w:t>а</w:t>
        <w:br/>
        <w:br/>
        <w:t>м</w:t>
        <w:br/>
        <w:br/>
        <w:t>и</w:t>
        <w:br/>
        <w:br/>
        <w:t xml:space="preserve"> </w:t>
        <w:br/>
        <w:br/>
        <w:t>–</w:t>
        <w:br/>
        <w:br/>
        <w:t xml:space="preserve"> </w:t>
        <w:br/>
        <w:br/>
        <w:t>*</w:t>
        <w:br/>
        <w:br/>
        <w:t>С</w:t>
        <w:br/>
        <w:br/>
        <w:t>о</w:t>
        <w:br/>
        <w:br/>
        <w:t>к</w:t>
        <w:br/>
        <w:br/>
        <w:t>р</w:t>
        <w:br/>
        <w:br/>
        <w:t>а</w:t>
        <w:br/>
        <w:br/>
        <w:t>щ</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т</w:t>
        <w:br/>
        <w:br/>
        <w:t>р</w:t>
        <w:br/>
        <w:br/>
        <w:t>а</w:t>
        <w:br/>
        <w:br/>
        <w:t>н</w:t>
        <w:br/>
        <w:br/>
        <w:t>с</w:t>
        <w:br/>
        <w:br/>
        <w:t>п</w:t>
        <w:br/>
        <w:br/>
        <w:t>о</w:t>
        <w:br/>
        <w:br/>
        <w:t>р</w:t>
        <w:br/>
        <w:br/>
        <w:t>т</w:t>
        <w:br/>
        <w:br/>
        <w:t>и</w:t>
        <w:br/>
        <w:br/>
        <w:t>р</w:t>
        <w:br/>
        <w:br/>
        <w:t>о</w:t>
        <w:br/>
        <w:br/>
        <w:t>в</w:t>
        <w:br/>
        <w:br/>
        <w:t>к</w:t>
        <w:br/>
        <w:br/>
        <w:t>у</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с</w:t>
        <w:br/>
        <w:br/>
        <w:t>б</w:t>
        <w:br/>
        <w:br/>
        <w:t>о</w:t>
        <w:br/>
        <w:br/>
        <w:t>е</w:t>
        <w:br/>
        <w:br/>
        <w:t>в</w:t>
        <w:br/>
        <w:br/>
        <w:t xml:space="preserve"> </w:t>
        <w:br/>
        <w:br/>
        <w:t>в</w:t>
        <w:br/>
        <w:br/>
        <w:t xml:space="preserve"> </w:t>
        <w:br/>
        <w:br/>
        <w:t>п</w:t>
        <w:br/>
        <w:br/>
        <w:t>о</w:t>
        <w:br/>
        <w:br/>
        <w:t>с</w:t>
        <w:br/>
        <w:br/>
        <w:t>т</w:t>
        <w:br/>
        <w:br/>
        <w:t>а</w:t>
        <w:br/>
        <w:br/>
        <w:t>в</w:t>
        <w:br/>
        <w:br/>
        <w:t>к</w:t>
        <w:br/>
        <w:br/>
        <w:t>а</w:t>
        <w:br/>
        <w:br/>
        <w:t>х</w:t>
        <w:br/>
        <w:br/>
        <w:t>,</w:t>
        <w:br/>
        <w:br/>
        <w:t xml:space="preserve"> </w:t>
        <w:br/>
        <w:br/>
        <w:t>о</w:t>
        <w:br/>
        <w:br/>
        <w:t>п</w:t>
        <w:br/>
        <w:br/>
        <w:t>т</w:t>
        <w:br/>
        <w:br/>
        <w:t>и</w:t>
        <w:br/>
        <w:br/>
        <w:t>м</w:t>
        <w:br/>
        <w:br/>
        <w:t>и</w:t>
        <w:br/>
        <w:br/>
        <w:t>з</w:t>
        <w:br/>
        <w:br/>
        <w:t>а</w:t>
        <w:br/>
        <w:br/>
        <w:t>ц</w:t>
        <w:br/>
        <w:br/>
        <w:t>и</w:t>
        <w:br/>
        <w:br/>
        <w:t>я</w:t>
        <w:br/>
        <w:br/>
        <w:t xml:space="preserve"> </w:t>
        <w:br/>
        <w:br/>
        <w:t>у</w:t>
        <w:br/>
        <w:br/>
        <w:t>р</w:t>
        <w:br/>
        <w:br/>
        <w:t>о</w:t>
        <w:br/>
        <w:br/>
        <w:t>в</w:t>
        <w:br/>
        <w:br/>
        <w:t>н</w:t>
        <w:br/>
        <w:br/>
        <w:t>я</w:t>
        <w:br/>
        <w:br/>
        <w:t xml:space="preserve"> </w:t>
        <w:br/>
        <w:br/>
        <w:t>з</w:t>
        <w:br/>
        <w:br/>
        <w:t>а</w:t>
        <w:br/>
        <w:br/>
        <w:t>п</w:t>
        <w:br/>
        <w:br/>
        <w:t>а</w:t>
        <w:br/>
        <w:br/>
        <w:t>с</w:t>
        <w:br/>
        <w:br/>
        <w:t>о</w:t>
        <w:br/>
        <w:br/>
        <w:t>в</w:t>
        <w:br/>
        <w:br/>
        <w:t>.</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к</w:t>
        <w:br/>
        <w:br/>
        <w:t>о</w:t>
        <w:br/>
        <w:br/>
        <w:t>н</w:t>
        <w:br/>
        <w:br/>
        <w:t>ц</w:t>
        <w:br/>
        <w:br/>
        <w:t>е</w:t>
        <w:br/>
        <w:br/>
        <w:t>п</w:t>
        <w:br/>
        <w:br/>
        <w:t>ц</w:t>
        <w:br/>
        <w:br/>
        <w:t>и</w:t>
        <w:br/>
        <w:br/>
        <w:t>и</w:t>
        <w:br/>
        <w:br/>
        <w:t xml:space="preserve"> </w:t>
        <w:br/>
        <w:br/>
        <w:t>"</w:t>
        <w:br/>
        <w:br/>
        <w:t>у</w:t>
        <w:br/>
        <w:br/>
        <w:t>м</w:t>
        <w:br/>
        <w:br/>
        <w:t>н</w:t>
        <w:br/>
        <w:br/>
        <w:t>ы</w:t>
        <w:br/>
        <w:br/>
        <w:t>х</w:t>
        <w:br/>
        <w:br/>
        <w:t>"</w:t>
        <w:br/>
        <w:br/>
        <w:t xml:space="preserve"> </w:t>
        <w:br/>
        <w:br/>
        <w:t>с</w:t>
        <w:br/>
        <w:br/>
        <w:t>к</w:t>
        <w:br/>
        <w:br/>
        <w:t>л</w:t>
        <w:br/>
        <w:br/>
        <w:t>а</w:t>
        <w:br/>
        <w:br/>
        <w:t>д</w:t>
        <w:br/>
        <w:br/>
        <w:t>о</w:t>
        <w:br/>
        <w:br/>
        <w:t>в</w:t>
        <w:br/>
        <w:br/>
        <w:t xml:space="preserve"> </w:t>
        <w:br/>
        <w:br/>
        <w:t>и</w:t>
        <w:br/>
        <w:br/>
        <w:t xml:space="preserve"> </w:t>
        <w:br/>
        <w:br/>
        <w:t>л</w:t>
        <w:br/>
        <w:br/>
        <w:t>о</w:t>
        <w:br/>
        <w:br/>
        <w:t>г</w:t>
        <w:br/>
        <w:br/>
        <w:t>и</w:t>
        <w:br/>
        <w:br/>
        <w:t>с</w:t>
        <w:br/>
        <w:br/>
        <w:t>т</w:t>
        <w:br/>
        <w:br/>
        <w:t>и</w:t>
        <w:br/>
        <w:br/>
        <w:t>ч</w:t>
        <w:br/>
        <w:br/>
        <w:t>е</w:t>
        <w:br/>
        <w:br/>
        <w:t>с</w:t>
        <w:br/>
        <w:br/>
        <w:t>к</w:t>
        <w:br/>
        <w:br/>
        <w:t>и</w:t>
        <w:br/>
        <w:br/>
        <w:t>х</w:t>
        <w:br/>
        <w:br/>
        <w:t xml:space="preserve"> </w:t>
        <w:br/>
        <w:br/>
        <w:t>ц</w:t>
        <w:br/>
        <w:br/>
        <w:t>е</w:t>
        <w:br/>
        <w:br/>
        <w:t>н</w:t>
        <w:br/>
        <w:br/>
        <w:t>т</w:t>
        <w:br/>
        <w:br/>
        <w:t>р</w:t>
        <w:br/>
        <w:br/>
        <w:t>о</w:t>
        <w:br/>
        <w:br/>
        <w:t>в</w:t>
        <w:br/>
        <w:br/>
        <w:t xml:space="preserve"> </w:t>
        <w:br/>
        <w:br/>
        <w:t>–</w:t>
        <w:br/>
        <w:br/>
        <w:t xml:space="preserve"> </w:t>
        <w:br/>
        <w:br/>
        <w:t>*</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с</w:t>
        <w:br/>
        <w:br/>
        <w:t>о</w:t>
        <w:br/>
        <w:br/>
        <w:t>т</w:t>
        <w:br/>
        <w:br/>
        <w:t>р</w:t>
        <w:br/>
        <w:br/>
        <w:t>у</w:t>
        <w:br/>
        <w:br/>
        <w:t>д</w:t>
        <w:br/>
        <w:br/>
        <w:t>н</w:t>
        <w:br/>
        <w:br/>
        <w:t>и</w:t>
        <w:br/>
        <w:br/>
        <w:t>ч</w:t>
        <w:br/>
        <w:br/>
        <w:t>е</w:t>
        <w:br/>
        <w:br/>
        <w:t>с</w:t>
        <w:br/>
        <w:br/>
        <w:t>т</w:t>
        <w:br/>
        <w:br/>
        <w:t>в</w:t>
        <w:br/>
        <w:br/>
        <w:t>а</w:t>
        <w:br/>
        <w:br/>
        <w:t xml:space="preserve"> </w:t>
        <w:br/>
        <w:br/>
        <w:t>и</w:t>
        <w:br/>
        <w:br/>
        <w:t xml:space="preserve"> </w:t>
        <w:br/>
        <w:br/>
        <w:t>о</w:t>
        <w:br/>
        <w:br/>
        <w:t>б</w:t>
        <w:br/>
        <w:br/>
        <w:t>м</w:t>
        <w:br/>
        <w:br/>
        <w:t>е</w:t>
        <w:br/>
        <w:br/>
        <w:t>н</w:t>
        <w:br/>
        <w:br/>
        <w:t>а</w:t>
        <w:br/>
        <w:br/>
        <w:t xml:space="preserve"> </w:t>
        <w:br/>
        <w:br/>
        <w:t>д</w:t>
        <w:br/>
        <w:br/>
        <w:t>а</w:t>
        <w:br/>
        <w:br/>
        <w:t>н</w:t>
        <w:br/>
        <w:br/>
        <w:t>н</w:t>
        <w:br/>
        <w:br/>
        <w:t>ы</w:t>
        <w:br/>
        <w:br/>
        <w:t>м</w:t>
        <w:br/>
        <w:br/>
        <w:t>и</w:t>
        <w:br/>
        <w:br/>
        <w:t xml:space="preserve"> </w:t>
        <w:br/>
        <w:br/>
        <w:t>м</w:t>
        <w:br/>
        <w:br/>
        <w:t>е</w:t>
        <w:br/>
        <w:br/>
        <w:t>ж</w:t>
        <w:br/>
        <w:br/>
        <w:t>д</w:t>
        <w:br/>
        <w:br/>
        <w:t>у</w:t>
        <w:br/>
        <w:br/>
        <w:t xml:space="preserve"> </w:t>
        <w:br/>
        <w:br/>
        <w:t>у</w:t>
        <w:br/>
        <w:br/>
        <w:t>ч</w:t>
        <w:br/>
        <w:br/>
        <w:t>а</w:t>
        <w:br/>
        <w:br/>
        <w:t>с</w:t>
        <w:br/>
        <w:br/>
        <w:t>т</w:t>
        <w:br/>
        <w:br/>
        <w:t>н</w:t>
        <w:br/>
        <w:br/>
        <w:t>и</w:t>
        <w:br/>
        <w:br/>
        <w:t>к</w:t>
        <w:br/>
        <w:br/>
        <w:t>а</w:t>
        <w:br/>
        <w:br/>
        <w:t>м</w:t>
        <w:br/>
        <w:br/>
        <w:t>и</w:t>
        <w:br/>
        <w:br/>
        <w:t xml:space="preserve"> </w:t>
        <w:br/>
        <w:br/>
        <w:t>ц</w:t>
        <w:br/>
        <w:br/>
        <w:t>е</w:t>
        <w:br/>
        <w:br/>
        <w:t>п</w:t>
        <w:br/>
        <w:br/>
        <w:t>о</w:t>
        <w:br/>
        <w:br/>
        <w:t>ч</w:t>
        <w:br/>
        <w:br/>
        <w:t>е</w:t>
        <w:br/>
        <w:br/>
        <w:t>к</w:t>
        <w:br/>
        <w:br/>
        <w:t xml:space="preserve"> </w:t>
        <w:br/>
        <w:br/>
        <w:t>п</w:t>
        <w:br/>
        <w:br/>
        <w:t>о</w:t>
        <w:br/>
        <w:br/>
        <w:t>с</w:t>
        <w:br/>
        <w:br/>
        <w:t>т</w:t>
        <w:br/>
        <w:br/>
        <w:t>а</w:t>
        <w:br/>
        <w:br/>
        <w:t>в</w:t>
        <w:br/>
        <w:br/>
        <w:t>о</w:t>
        <w:br/>
        <w:br/>
        <w:t>к</w:t>
        <w:br/>
        <w:br/>
        <w:t xml:space="preserve"> </w:t>
        <w:br/>
        <w:br/>
        <w:t>–</w:t>
        <w:br/>
        <w:br/>
        <w:t xml:space="preserve"> </w:t>
        <w:br/>
        <w:br/>
        <w:t>*</w:t>
        <w:br/>
        <w:br/>
        <w:t>П</w:t>
        <w:br/>
        <w:br/>
        <w:t>о</w:t>
        <w:br/>
        <w:br/>
        <w:t>в</w:t>
        <w:br/>
        <w:br/>
        <w:t>ы</w:t>
        <w:br/>
        <w:br/>
        <w:t>ш</w:t>
        <w:br/>
        <w:br/>
        <w:t>е</w:t>
        <w:br/>
        <w:br/>
        <w:t>н</w:t>
        <w:br/>
        <w:br/>
        <w:t>и</w:t>
        <w:br/>
        <w:br/>
        <w:t>е</w:t>
        <w:br/>
        <w:br/>
        <w:t xml:space="preserve"> </w:t>
        <w:br/>
        <w:br/>
        <w:t>п</w:t>
        <w:br/>
        <w:br/>
        <w:t>р</w:t>
        <w:br/>
        <w:br/>
        <w:t>о</w:t>
        <w:br/>
        <w:br/>
        <w:t>з</w:t>
        <w:br/>
        <w:br/>
        <w:t>р</w:t>
        <w:br/>
        <w:br/>
        <w:t>а</w:t>
        <w:br/>
        <w:br/>
        <w:t>ч</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w:t>
        <w:br/>
        <w:br/>
        <w:br/>
        <w:br/>
        <w:br/>
        <w:t>*</w:t>
        <w:br/>
        <w:br/>
        <w:t xml:space="preserve"> </w:t>
        <w:br/>
        <w:br/>
        <w:t xml:space="preserve"> </w:t>
        <w:br/>
        <w:br/>
        <w:t xml:space="preserve"> </w:t>
        <w:br/>
        <w:br/>
        <w:t>У</w:t>
        <w:br/>
        <w:br/>
        <w:t>с</w:t>
        <w:br/>
        <w:br/>
        <w:t>т</w:t>
        <w:br/>
        <w:br/>
        <w:t>о</w:t>
        <w:br/>
        <w:br/>
        <w:t>й</w:t>
        <w:br/>
        <w:br/>
        <w:t>ч</w:t>
        <w:br/>
        <w:br/>
        <w:t>и</w:t>
        <w:br/>
        <w:br/>
        <w:t>в</w:t>
        <w:br/>
        <w:br/>
        <w:t>о</w:t>
        <w:br/>
        <w:br/>
        <w:t>е</w:t>
        <w:br/>
        <w:br/>
        <w:t xml:space="preserve"> </w:t>
        <w:br/>
        <w:br/>
        <w:t>р</w:t>
        <w:br/>
        <w:br/>
        <w:t>а</w:t>
        <w:br/>
        <w:br/>
        <w:t>з</w:t>
        <w:br/>
        <w:br/>
        <w:t>в</w:t>
        <w:br/>
        <w:br/>
        <w:t>и</w:t>
        <w:br/>
        <w:br/>
        <w:t>т</w:t>
        <w:br/>
        <w:br/>
        <w:t>и</w:t>
        <w:br/>
        <w:br/>
        <w:t>е</w:t>
        <w:br/>
        <w:br/>
        <w:t xml:space="preserve"> </w:t>
        <w:br/>
        <w:br/>
        <w:t>ц</w:t>
        <w:br/>
        <w:br/>
        <w:t>е</w:t>
        <w:br/>
        <w:br/>
        <w:t>п</w:t>
        <w:br/>
        <w:br/>
        <w:t>о</w:t>
        <w:br/>
        <w:br/>
        <w:t>ч</w:t>
        <w:br/>
        <w:br/>
        <w:t>е</w:t>
        <w:br/>
        <w:br/>
        <w:t>к</w:t>
        <w:br/>
        <w:br/>
        <w:t xml:space="preserve"> </w:t>
        <w:br/>
        <w:br/>
        <w:t>п</w:t>
        <w:br/>
        <w:br/>
        <w:t>о</w:t>
        <w:br/>
        <w:br/>
        <w:t>с</w:t>
        <w:br/>
        <w:br/>
        <w:t>т</w:t>
        <w:br/>
        <w:br/>
        <w:t>а</w:t>
        <w:br/>
        <w:br/>
        <w:t>в</w:t>
        <w:br/>
        <w:br/>
        <w:t>о</w:t>
        <w:br/>
        <w:br/>
        <w:t>к</w:t>
        <w:br/>
        <w:br/>
        <w:t xml:space="preserve"> </w:t>
        <w:br/>
        <w:br/>
        <w:t>–</w:t>
        <w:br/>
        <w:br/>
        <w:t xml:space="preserve"> </w:t>
        <w:br/>
        <w:br/>
        <w:t>*</w:t>
        <w:br/>
        <w:br/>
        <w:t>С</w:t>
        <w:br/>
        <w:br/>
        <w:t>н</w:t>
        <w:br/>
        <w:br/>
        <w:t>и</w:t>
        <w:br/>
        <w:br/>
        <w:t>ж</w:t>
        <w:br/>
        <w:br/>
        <w:t>е</w:t>
        <w:br/>
        <w:br/>
        <w:t>н</w:t>
        <w:br/>
        <w:br/>
        <w:t>и</w:t>
        <w:br/>
        <w:br/>
        <w:t>е</w:t>
        <w:br/>
        <w:br/>
        <w:t xml:space="preserve"> </w:t>
        <w:br/>
        <w:br/>
        <w:t>н</w:t>
        <w:br/>
        <w:br/>
        <w:t>е</w:t>
        <w:br/>
        <w:br/>
        <w:t>г</w:t>
        <w:br/>
        <w:br/>
        <w:t>а</w:t>
        <w:br/>
        <w:br/>
        <w:t>т</w:t>
        <w:br/>
        <w:br/>
        <w:t>и</w:t>
        <w:br/>
        <w:br/>
        <w:t>в</w:t>
        <w:br/>
        <w:br/>
        <w:t>н</w:t>
        <w:br/>
        <w:br/>
        <w:t>о</w:t>
        <w:br/>
        <w:br/>
        <w:t>г</w:t>
        <w:br/>
        <w:br/>
        <w:t>о</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t xml:space="preserve"> </w:t>
        <w:br/>
        <w:br/>
        <w:t>о</w:t>
        <w:br/>
        <w:br/>
        <w:t>б</w:t>
        <w:br/>
        <w:br/>
        <w:t>е</w:t>
        <w:br/>
        <w:br/>
        <w:t>с</w:t>
        <w:br/>
        <w:br/>
        <w:t>п</w:t>
        <w:br/>
        <w:br/>
        <w:t>е</w:t>
        <w:br/>
        <w:br/>
        <w:t>ч</w:t>
        <w:br/>
        <w:br/>
        <w:t>е</w:t>
        <w:br/>
        <w:br/>
        <w:t>н</w:t>
        <w:br/>
        <w:br/>
        <w:t>и</w:t>
        <w:br/>
        <w:br/>
        <w:t>е</w:t>
        <w:br/>
        <w:br/>
        <w:t xml:space="preserve"> </w:t>
        <w:br/>
        <w:br/>
        <w:t>д</w:t>
        <w:br/>
        <w:br/>
        <w:t>о</w:t>
        <w:br/>
        <w:br/>
        <w:t>с</w:t>
        <w:br/>
        <w:br/>
        <w:t>т</w:t>
        <w:br/>
        <w:br/>
        <w:t>о</w:t>
        <w:br/>
        <w:br/>
        <w:t>й</w:t>
        <w:br/>
        <w:br/>
        <w:t>н</w:t>
        <w:br/>
        <w:br/>
        <w:t>ы</w:t>
        <w:br/>
        <w:br/>
        <w:t>х</w:t>
        <w:br/>
        <w:br/>
        <w:t xml:space="preserve"> </w:t>
        <w:br/>
        <w:br/>
        <w:t>у</w:t>
        <w:br/>
        <w:br/>
        <w:t>с</w:t>
        <w:br/>
        <w:br/>
        <w:t>л</w:t>
        <w:br/>
        <w:br/>
        <w:t>о</w:t>
        <w:br/>
        <w:br/>
        <w:t>в</w:t>
        <w:br/>
        <w:br/>
        <w:t>и</w:t>
        <w:br/>
        <w:br/>
        <w:t>й</w:t>
        <w:br/>
        <w:br/>
        <w:t xml:space="preserve"> </w:t>
        <w:br/>
        <w:br/>
        <w:t>т</w:t>
        <w:br/>
        <w:br/>
        <w:t>р</w:t>
        <w:br/>
        <w:br/>
        <w:t>у</w:t>
        <w:br/>
        <w:br/>
        <w:t>д</w:t>
        <w:br/>
        <w:br/>
        <w:t>а</w:t>
        <w:br/>
        <w:br/>
        <w:t>.</w:t>
        <w:br/>
        <w:br/>
        <w:t>*</w:t>
        <w:br/>
        <w:br/>
        <w:br/>
        <w:br/>
        <w:br/>
        <w:br/>
        <w:br/>
        <w:br/>
        <w:t>*</w:t>
        <w:br/>
        <w:br/>
        <w:t>*</w:t>
        <w:br/>
        <w:br/>
        <w:t>I</w:t>
        <w:br/>
        <w:br/>
        <w:t>V</w:t>
        <w:br/>
        <w:br/>
        <w:t>.</w:t>
        <w:br/>
        <w:br/>
        <w:t xml:space="preserve"> </w:t>
        <w:br/>
        <w:br/>
        <w:t>П</w:t>
        <w:br/>
        <w:br/>
        <w:t>е</w:t>
        <w:br/>
        <w:br/>
        <w:t>р</w:t>
        <w:br/>
        <w:br/>
        <w:t>с</w:t>
        <w:br/>
        <w:br/>
        <w:t>о</w:t>
        <w:br/>
        <w:br/>
        <w:t>н</w:t>
        <w:br/>
        <w:br/>
        <w:t>а</w:t>
        <w:br/>
        <w:br/>
        <w:t>л</w:t>
        <w:br/>
        <w:br/>
        <w:t>и</w:t>
        <w:br/>
        <w:br/>
        <w:t>з</w:t>
        <w:br/>
        <w:br/>
        <w:t>а</w:t>
        <w:br/>
        <w:br/>
        <w:t>ц</w:t>
        <w:br/>
        <w:br/>
        <w:t>и</w:t>
        <w:br/>
        <w:br/>
        <w:t>я</w:t>
        <w:br/>
        <w:br/>
        <w:t xml:space="preserve"> </w:t>
        <w:br/>
        <w:br/>
        <w:t>и</w:t>
        <w:br/>
        <w:br/>
        <w:t xml:space="preserve"> </w:t>
        <w:br/>
        <w:br/>
        <w:t>К</w:t>
        <w:br/>
        <w:br/>
        <w:t>а</w:t>
        <w:br/>
        <w:br/>
        <w:t>с</w:t>
        <w:br/>
        <w:br/>
        <w:t>т</w:t>
        <w:br/>
        <w:br/>
        <w:t>о</w:t>
        <w:br/>
        <w:br/>
        <w:t>м</w:t>
        <w:br/>
        <w:br/>
        <w:t>и</w:t>
        <w:br/>
        <w:br/>
        <w:t>з</w:t>
        <w:br/>
        <w:br/>
        <w:t>а</w:t>
        <w:br/>
        <w:br/>
        <w:t>ц</w:t>
        <w:br/>
        <w:br/>
        <w:t>и</w:t>
        <w:br/>
        <w:br/>
        <w:t>я</w:t>
        <w:br/>
        <w:br/>
        <w:t>:</w:t>
        <w:br/>
        <w:br/>
        <w:t xml:space="preserve"> </w:t>
        <w:br/>
        <w:br/>
        <w:t>П</w:t>
        <w:br/>
        <w:br/>
        <w:t>р</w:t>
        <w:br/>
        <w:br/>
        <w:t>о</w:t>
        <w:br/>
        <w:br/>
        <w:t>и</w:t>
        <w:br/>
        <w:br/>
        <w:t>з</w:t>
        <w:br/>
        <w:br/>
        <w:t>в</w:t>
        <w:br/>
        <w:br/>
        <w:t>о</w:t>
        <w:br/>
        <w:br/>
        <w:t>д</w:t>
        <w:br/>
        <w:br/>
        <w:t>с</w:t>
        <w:br/>
        <w:br/>
        <w:t>т</w:t>
        <w:br/>
        <w:br/>
        <w:t>в</w:t>
        <w:br/>
        <w:br/>
        <w:t>о</w:t>
        <w:br/>
        <w:br/>
        <w:t xml:space="preserve"> </w:t>
        <w:br/>
        <w:br/>
        <w:t>п</w:t>
        <w:br/>
        <w:br/>
        <w:t>о</w:t>
        <w:br/>
        <w:br/>
        <w:t xml:space="preserve"> </w:t>
        <w:br/>
        <w:br/>
        <w:t>Т</w:t>
        <w:br/>
        <w:br/>
        <w:t>р</w:t>
        <w:br/>
        <w:br/>
        <w:t>е</w:t>
        <w:br/>
        <w:br/>
        <w:t>б</w:t>
        <w:br/>
        <w:br/>
        <w:t>о</w:t>
        <w:br/>
        <w:br/>
        <w:t>в</w:t>
        <w:br/>
        <w:br/>
        <w:t>а</w:t>
        <w:br/>
        <w:br/>
        <w:t>н</w:t>
        <w:br/>
        <w:br/>
        <w:t>и</w:t>
        <w:br/>
        <w:br/>
        <w:t>ю</w:t>
        <w:br/>
        <w:br/>
        <w:t>*</w:t>
        <w:br/>
        <w:br/>
        <w:t>*</w:t>
        <w:br/>
        <w:br/>
        <w:br/>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т</w:t>
        <w:br/>
        <w:br/>
        <w:t>е</w:t>
        <w:br/>
        <w:br/>
        <w:t>х</w:t>
        <w:br/>
        <w:br/>
        <w:t>н</w:t>
        <w:br/>
        <w:br/>
        <w:t>о</w:t>
        <w:br/>
        <w:br/>
        <w:t>л</w:t>
        <w:br/>
        <w:br/>
        <w:t>о</w:t>
        <w:br/>
        <w:br/>
        <w:t>г</w:t>
        <w:br/>
        <w:br/>
        <w:t>и</w:t>
        <w:br/>
        <w:br/>
        <w:t>й</w:t>
        <w:br/>
        <w:br/>
        <w:t xml:space="preserve"> </w:t>
        <w:br/>
        <w:br/>
        <w:t>3</w:t>
        <w:br/>
        <w:br/>
        <w:t>D</w:t>
        <w:br/>
        <w:br/>
        <w:t>-</w:t>
        <w:br/>
        <w:br/>
        <w:t>п</w:t>
        <w:br/>
        <w:br/>
        <w:t>е</w:t>
        <w:br/>
        <w:br/>
        <w:t>ч</w:t>
        <w:br/>
        <w:br/>
        <w:t>а</w:t>
        <w:br/>
        <w:br/>
        <w:t>т</w:t>
        <w:br/>
        <w:br/>
        <w:t>и</w:t>
        <w:br/>
        <w:br/>
        <w:t xml:space="preserve"> </w:t>
        <w:br/>
        <w:br/>
        <w:t>и</w:t>
        <w:br/>
        <w:br/>
        <w:t xml:space="preserve"> </w:t>
        <w:br/>
        <w:br/>
        <w:t>а</w:t>
        <w:br/>
        <w:br/>
        <w:t>д</w:t>
        <w:br/>
        <w:br/>
        <w:t>д</w:t>
        <w:br/>
        <w:br/>
        <w:t>и</w:t>
        <w:br/>
        <w:br/>
        <w:t>т</w:t>
        <w:br/>
        <w:br/>
        <w:t>и</w:t>
        <w:br/>
        <w:br/>
        <w:t>в</w:t>
        <w:br/>
        <w:br/>
        <w:t>н</w:t>
        <w:br/>
        <w:br/>
        <w:t>о</w:t>
        <w:br/>
        <w:br/>
        <w:t>г</w:t>
        <w:br/>
        <w:br/>
        <w:t>о</w:t>
        <w:br/>
        <w:br/>
        <w:t xml:space="preserve"> </w:t>
        <w:br/>
        <w:br/>
        <w:t>п</w:t>
        <w:br/>
        <w:br/>
        <w:t>р</w:t>
        <w:br/>
        <w:br/>
        <w:t>о</w:t>
        <w:br/>
        <w:br/>
        <w:t>и</w:t>
        <w:br/>
        <w:br/>
        <w:t>з</w:t>
        <w:br/>
        <w:br/>
        <w:t>в</w:t>
        <w:br/>
        <w:br/>
        <w:t>о</w:t>
        <w:br/>
        <w:br/>
        <w:t>д</w:t>
        <w:br/>
        <w:br/>
        <w:t>с</w:t>
        <w:br/>
        <w:br/>
        <w:t>т</w:t>
        <w:br/>
        <w:br/>
        <w:t>в</w:t>
        <w:br/>
        <w:br/>
        <w:t>а</w:t>
        <w:br/>
        <w:br/>
        <w:t xml:space="preserve"> </w:t>
        <w:br/>
        <w:br/>
        <w:t>–</w:t>
        <w:br/>
        <w:br/>
        <w:t xml:space="preserve"> </w:t>
        <w:br/>
        <w:br/>
        <w:t>*</w:t>
        <w:br/>
        <w:br/>
        <w:t>С</w:t>
        <w:br/>
        <w:br/>
        <w:t>о</w:t>
        <w:br/>
        <w:br/>
        <w:t>к</w:t>
        <w:br/>
        <w:br/>
        <w:t>р</w:t>
        <w:br/>
        <w:br/>
        <w:t>а</w:t>
        <w:br/>
        <w:br/>
        <w:t>щ</w:t>
        <w:br/>
        <w:br/>
        <w:t>е</w:t>
        <w:br/>
        <w:br/>
        <w:t>н</w:t>
        <w:br/>
        <w:br/>
        <w:t>и</w:t>
        <w:br/>
        <w:br/>
        <w:t>е</w:t>
        <w:br/>
        <w:br/>
        <w:t xml:space="preserve"> </w:t>
        <w:br/>
        <w:br/>
        <w:t>с</w:t>
        <w:br/>
        <w:br/>
        <w:t>р</w:t>
        <w:br/>
        <w:br/>
        <w:t>о</w:t>
        <w:br/>
        <w:br/>
        <w:t>к</w:t>
        <w:br/>
        <w:br/>
        <w:t>о</w:t>
        <w:br/>
        <w:br/>
        <w:t>в</w:t>
        <w:br/>
        <w:br/>
        <w:t xml:space="preserve"> </w:t>
        <w:br/>
        <w:br/>
        <w:t>р</w:t>
        <w:br/>
        <w:br/>
        <w:t>а</w:t>
        <w:br/>
        <w:br/>
        <w:t>з</w:t>
        <w:br/>
        <w:br/>
        <w:t>р</w:t>
        <w:br/>
        <w:br/>
        <w:t>а</w:t>
        <w:br/>
        <w:br/>
        <w:t>б</w:t>
        <w:br/>
        <w:br/>
        <w:t>о</w:t>
        <w:br/>
        <w:br/>
        <w:t>т</w:t>
        <w:br/>
        <w:br/>
        <w:t>к</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г</w:t>
        <w:br/>
        <w:br/>
        <w:t>и</w:t>
        <w:br/>
        <w:br/>
        <w:t>б</w:t>
        <w:br/>
        <w:br/>
        <w:t>к</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t>*</w:t>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w:t>
        <w:br/>
        <w:br/>
        <w:t>у</w:t>
        <w:br/>
        <w:br/>
        <w:t>м</w:t>
        <w:br/>
        <w:br/>
        <w:t>н</w:t>
        <w:br/>
        <w:br/>
        <w:t>ы</w:t>
        <w:br/>
        <w:br/>
        <w:t>х</w:t>
        <w:br/>
        <w:br/>
        <w:t>"</w:t>
        <w:br/>
        <w:br/>
        <w:t xml:space="preserve"> </w:t>
        <w:br/>
        <w:br/>
        <w:t>п</w:t>
        <w:br/>
        <w:br/>
        <w:t>р</w:t>
        <w:br/>
        <w:br/>
        <w:t>о</w:t>
        <w:br/>
        <w:br/>
        <w:t>д</w:t>
        <w:br/>
        <w:br/>
        <w:t>у</w:t>
        <w:br/>
        <w:br/>
        <w:t>к</w:t>
        <w:br/>
        <w:br/>
        <w:t>т</w:t>
        <w:br/>
        <w:br/>
        <w:t>о</w:t>
        <w:br/>
        <w:br/>
        <w:t>в</w:t>
        <w:br/>
        <w:br/>
        <w:t xml:space="preserve"> </w:t>
        <w:br/>
        <w:br/>
        <w:t>и</w:t>
        <w:br/>
        <w:br/>
        <w:t xml:space="preserve"> </w:t>
        <w:br/>
        <w:br/>
        <w:t>у</w:t>
        <w:br/>
        <w:br/>
        <w:t>с</w:t>
        <w:br/>
        <w:br/>
        <w:t>л</w:t>
        <w:br/>
        <w:br/>
        <w:t>у</w:t>
        <w:br/>
        <w:br/>
        <w:t>г</w:t>
        <w:br/>
        <w:br/>
        <w:t xml:space="preserve"> </w:t>
        <w:br/>
        <w:br/>
        <w:t>–</w:t>
        <w:br/>
        <w:br/>
        <w:t xml:space="preserve"> </w:t>
        <w:br/>
        <w:br/>
        <w:t>*</w:t>
        <w:br/>
        <w:br/>
        <w:t>П</w:t>
        <w:br/>
        <w:br/>
        <w:t>о</w:t>
        <w:br/>
        <w:br/>
        <w:t>в</w:t>
        <w:br/>
        <w:br/>
        <w:t>ы</w:t>
        <w:br/>
        <w:br/>
        <w:t>ш</w:t>
        <w:br/>
        <w:br/>
        <w:t>е</w:t>
        <w:br/>
        <w:br/>
        <w:t>н</w:t>
        <w:br/>
        <w:br/>
        <w:t>и</w:t>
        <w:br/>
        <w:br/>
        <w:t>е</w:t>
        <w:br/>
        <w:br/>
        <w:t xml:space="preserve"> </w:t>
        <w:br/>
        <w:br/>
        <w:t>у</w:t>
        <w:br/>
        <w:br/>
        <w:t>д</w:t>
        <w:br/>
        <w:br/>
        <w:t>о</w:t>
        <w:br/>
        <w:br/>
        <w:t>в</w:t>
        <w:br/>
        <w:br/>
        <w:t>л</w:t>
        <w:br/>
        <w:br/>
        <w:t>е</w:t>
        <w:br/>
        <w:br/>
        <w:t>т</w:t>
        <w:br/>
        <w:br/>
        <w:t>в</w:t>
        <w:br/>
        <w:br/>
        <w:t>о</w:t>
        <w:br/>
        <w:br/>
        <w:t>р</w:t>
        <w:br/>
        <w:br/>
        <w:t>е</w:t>
        <w:br/>
        <w:br/>
        <w:t>н</w:t>
        <w:br/>
        <w:br/>
        <w:t>н</w:t>
        <w:br/>
        <w:br/>
        <w:t>о</w:t>
        <w:br/>
        <w:br/>
        <w:t>с</w:t>
        <w:br/>
        <w:br/>
        <w:t>т</w:t>
        <w:br/>
        <w:br/>
        <w:t>и</w:t>
        <w:br/>
        <w:br/>
        <w:t xml:space="preserve"> </w:t>
        <w:br/>
        <w:br/>
        <w:t>к</w:t>
        <w:br/>
        <w:br/>
        <w:t>л</w:t>
        <w:br/>
        <w:br/>
        <w:t>и</w:t>
        <w:br/>
        <w:br/>
        <w:t>е</w:t>
        <w:br/>
        <w:br/>
        <w:t>н</w:t>
        <w:br/>
        <w:br/>
        <w:t>т</w:t>
        <w:br/>
        <w:br/>
        <w:t>о</w:t>
        <w:br/>
        <w:br/>
        <w:t>в</w:t>
        <w:br/>
        <w:br/>
        <w:t>,</w:t>
        <w:br/>
        <w:br/>
        <w:t xml:space="preserve"> </w:t>
        <w:br/>
        <w:br/>
        <w:t>с</w:t>
        <w:br/>
        <w:br/>
        <w:t>о</w:t>
        <w:br/>
        <w:br/>
        <w:t>з</w:t>
        <w:br/>
        <w:br/>
        <w:t>д</w:t>
        <w:br/>
        <w:br/>
        <w:t>а</w:t>
        <w:br/>
        <w:br/>
        <w:t>н</w:t>
        <w:br/>
        <w:br/>
        <w:t>и</w:t>
        <w:br/>
        <w:br/>
        <w:t>е</w:t>
        <w:br/>
        <w:br/>
        <w:t xml:space="preserve"> </w:t>
        <w:br/>
        <w:br/>
        <w:t>л</w:t>
        <w:br/>
        <w:br/>
        <w:t>о</w:t>
        <w:br/>
        <w:br/>
        <w:t>я</w:t>
        <w:br/>
        <w:br/>
        <w:t>л</w:t>
        <w:br/>
        <w:br/>
        <w:t>ь</w:t>
        <w:br/>
        <w:br/>
        <w:t>н</w:t>
        <w:br/>
        <w:br/>
        <w:t>о</w:t>
        <w:br/>
        <w:br/>
        <w:t>й</w:t>
        <w:br/>
        <w:br/>
        <w:t xml:space="preserve"> </w:t>
        <w:br/>
        <w:br/>
        <w:t>а</w:t>
        <w:br/>
        <w:br/>
        <w:t>у</w:t>
        <w:br/>
        <w:br/>
        <w:t>д</w:t>
        <w:br/>
        <w:br/>
        <w:t>и</w:t>
        <w:br/>
        <w:br/>
        <w:t>т</w:t>
        <w:br/>
        <w:br/>
        <w:t>о</w:t>
        <w:br/>
        <w:br/>
        <w:t>р</w:t>
        <w:br/>
        <w:br/>
        <w:t>и</w:t>
        <w:br/>
        <w:br/>
        <w:t>и</w:t>
        <w:br/>
        <w:br/>
        <w:t>.</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б</w:t>
        <w:br/>
        <w:br/>
        <w:t>о</w:t>
        <w:br/>
        <w:br/>
        <w:t>л</w:t>
        <w:br/>
        <w:br/>
        <w:t>ь</w:t>
        <w:br/>
        <w:br/>
        <w:t>ш</w:t>
        <w:br/>
        <w:br/>
        <w:t>и</w:t>
        <w:br/>
        <w:br/>
        <w:t>х</w:t>
        <w:br/>
        <w:br/>
        <w:t xml:space="preserve"> </w:t>
        <w:br/>
        <w:br/>
        <w:t>д</w:t>
        <w:br/>
        <w:br/>
        <w:t>а</w:t>
        <w:br/>
        <w:br/>
        <w:t>н</w:t>
        <w:br/>
        <w:br/>
        <w:t>н</w:t>
        <w:br/>
        <w:br/>
        <w:t>ы</w:t>
        <w:br/>
        <w:br/>
        <w:t>х</w:t>
        <w:br/>
        <w:br/>
        <w:t xml:space="preserve"> </w:t>
        <w:br/>
        <w:br/>
        <w:t>и</w:t>
        <w:br/>
        <w:br/>
        <w:t xml:space="preserve"> </w:t>
        <w:br/>
        <w:br/>
        <w:t>а</w:t>
        <w:br/>
        <w:br/>
        <w:t>н</w:t>
        <w:br/>
        <w:br/>
        <w:t>а</w:t>
        <w:br/>
        <w:br/>
        <w:t>л</w:t>
        <w:br/>
        <w:br/>
        <w:t>и</w:t>
        <w:br/>
        <w:br/>
        <w:t>т</w:t>
        <w:br/>
        <w:br/>
        <w:t>и</w:t>
        <w:br/>
        <w:br/>
        <w:t>к</w:t>
        <w:br/>
        <w:br/>
        <w:t>и</w:t>
        <w:br/>
        <w:br/>
        <w:t xml:space="preserve"> </w:t>
        <w:br/>
        <w:br/>
        <w:t>д</w:t>
        <w:br/>
        <w:br/>
        <w:t>л</w:t>
        <w:br/>
        <w:br/>
        <w:t>я</w:t>
        <w:br/>
        <w:br/>
        <w:t xml:space="preserve"> </w:t>
        <w:br/>
        <w:br/>
        <w:t>и</w:t>
        <w:br/>
        <w:br/>
        <w:t>з</w:t>
        <w:br/>
        <w:br/>
        <w:t>у</w:t>
        <w:br/>
        <w:br/>
        <w:t>ч</w:t>
        <w:br/>
        <w:br/>
        <w:t>е</w:t>
        <w:br/>
        <w:br/>
        <w:t>н</w:t>
        <w:br/>
        <w:br/>
        <w:t>и</w:t>
        <w:br/>
        <w:br/>
        <w:t>я</w:t>
        <w:br/>
        <w:br/>
        <w:t xml:space="preserve"> </w:t>
        <w:br/>
        <w:br/>
        <w:t>п</w:t>
        <w:br/>
        <w:br/>
        <w:t>р</w:t>
        <w:br/>
        <w:br/>
        <w:t>е</w:t>
        <w:br/>
        <w:br/>
        <w:t>д</w:t>
        <w:br/>
        <w:br/>
        <w:t>п</w:t>
        <w:br/>
        <w:br/>
        <w:t>о</w:t>
        <w:br/>
        <w:br/>
        <w:t>ч</w:t>
        <w:br/>
        <w:br/>
        <w:t>т</w:t>
        <w:br/>
        <w:br/>
        <w:t>е</w:t>
        <w:br/>
        <w:br/>
        <w:t>н</w:t>
        <w:br/>
        <w:br/>
        <w:t>и</w:t>
        <w:br/>
        <w:br/>
        <w:t>й</w:t>
        <w:br/>
        <w:br/>
        <w:t xml:space="preserve"> </w:t>
        <w:br/>
        <w:br/>
        <w:t>к</w:t>
        <w:br/>
        <w:br/>
        <w:t>л</w:t>
        <w:br/>
        <w:br/>
        <w:t>и</w:t>
        <w:br/>
        <w:br/>
        <w:t>е</w:t>
        <w:br/>
        <w:br/>
        <w:t>н</w:t>
        <w:br/>
        <w:br/>
        <w:t>т</w:t>
        <w:br/>
        <w:br/>
        <w:t>о</w:t>
        <w:br/>
        <w:br/>
        <w:t>в</w:t>
        <w:br/>
        <w:br/>
        <w:t xml:space="preserve"> </w:t>
        <w:br/>
        <w:br/>
        <w:t>–</w:t>
        <w:br/>
        <w:br/>
        <w:t xml:space="preserve"> </w:t>
        <w:br/>
        <w:br/>
        <w:t>*</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м</w:t>
        <w:br/>
        <w:br/>
        <w:t>а</w:t>
        <w:br/>
        <w:br/>
        <w:t>р</w:t>
        <w:br/>
        <w:br/>
        <w:t>к</w:t>
        <w:br/>
        <w:br/>
        <w:t>е</w:t>
        <w:br/>
        <w:br/>
        <w:t>т</w:t>
        <w:br/>
        <w:br/>
        <w:t>и</w:t>
        <w:br/>
        <w:br/>
        <w:t>н</w:t>
        <w:br/>
        <w:br/>
        <w:t>г</w:t>
        <w:br/>
        <w:br/>
        <w:t>а</w:t>
        <w:br/>
        <w:br/>
        <w:t>,</w:t>
        <w:br/>
        <w:br/>
        <w:t xml:space="preserve"> </w:t>
        <w:br/>
        <w:br/>
        <w:t>у</w:t>
        <w:br/>
        <w:br/>
        <w:t>в</w:t>
        <w:br/>
        <w:br/>
        <w:t>е</w:t>
        <w:br/>
        <w:br/>
        <w:t>л</w:t>
        <w:br/>
        <w:br/>
        <w:t>и</w:t>
        <w:br/>
        <w:br/>
        <w:t>ч</w:t>
        <w:br/>
        <w:br/>
        <w:t>е</w:t>
        <w:br/>
        <w:br/>
        <w:t>н</w:t>
        <w:br/>
        <w:br/>
        <w:t>и</w:t>
        <w:br/>
        <w:br/>
        <w:t>е</w:t>
        <w:br/>
        <w:br/>
        <w:t xml:space="preserve"> </w:t>
        <w:br/>
        <w:br/>
        <w:t>п</w:t>
        <w:br/>
        <w:br/>
        <w:t>р</w:t>
        <w:br/>
        <w:br/>
        <w:t>о</w:t>
        <w:br/>
        <w:br/>
        <w:t>д</w:t>
        <w:br/>
        <w:br/>
        <w:t>а</w:t>
        <w:br/>
        <w:br/>
        <w:t>ж</w:t>
        <w:br/>
        <w:br/>
        <w:t>.</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к</w:t>
        <w:br/>
        <w:br/>
        <w:t>о</w:t>
        <w:br/>
        <w:br/>
        <w:t>н</w:t>
        <w:br/>
        <w:br/>
        <w:t>ц</w:t>
        <w:br/>
        <w:br/>
        <w:t>е</w:t>
        <w:br/>
        <w:br/>
        <w:t>п</w:t>
        <w:br/>
        <w:br/>
        <w:t>ц</w:t>
        <w:br/>
        <w:br/>
        <w:t>и</w:t>
        <w:br/>
        <w:br/>
        <w:t>и</w:t>
        <w:br/>
        <w:br/>
        <w:t xml:space="preserve"> </w:t>
        <w:br/>
        <w:br/>
        <w:t>"</w:t>
        <w:br/>
        <w:br/>
        <w:t>п</w:t>
        <w:br/>
        <w:br/>
        <w:t>р</w:t>
        <w:br/>
        <w:br/>
        <w:t>о</w:t>
        <w:br/>
        <w:br/>
        <w:t>м</w:t>
        <w:br/>
        <w:br/>
        <w:t>ы</w:t>
        <w:br/>
        <w:br/>
        <w:t>ш</w:t>
        <w:br/>
        <w:br/>
        <w:t>л</w:t>
        <w:br/>
        <w:br/>
        <w:t>е</w:t>
        <w:br/>
        <w:br/>
        <w:t>н</w:t>
        <w:br/>
        <w:br/>
        <w:t>н</w:t>
        <w:br/>
        <w:br/>
        <w:t>о</w:t>
        <w:br/>
        <w:br/>
        <w:t>с</w:t>
        <w:br/>
        <w:br/>
        <w:t>т</w:t>
        <w:br/>
        <w:br/>
        <w:t>и</w:t>
        <w:br/>
        <w:br/>
        <w:t xml:space="preserve"> </w:t>
        <w:br/>
        <w:br/>
        <w:t>4</w:t>
        <w:br/>
        <w:br/>
        <w:t>.</w:t>
        <w:br/>
        <w:br/>
        <w:t>0</w:t>
        <w:br/>
        <w:br/>
        <w:t>"</w:t>
        <w:br/>
        <w:br/>
        <w:t xml:space="preserve"> </w:t>
        <w:br/>
        <w:br/>
        <w:t>и</w:t>
        <w:br/>
        <w:br/>
        <w:t xml:space="preserve"> </w:t>
        <w:br/>
        <w:br/>
        <w:t>"</w:t>
        <w:br/>
        <w:br/>
        <w:t>у</w:t>
        <w:br/>
        <w:br/>
        <w:t>м</w:t>
        <w:br/>
        <w:br/>
        <w:t>н</w:t>
        <w:br/>
        <w:br/>
        <w:t>о</w:t>
        <w:br/>
        <w:br/>
        <w:t>г</w:t>
        <w:br/>
        <w:br/>
        <w:t>о</w:t>
        <w:br/>
        <w:br/>
        <w:t xml:space="preserve"> </w:t>
        <w:br/>
        <w:br/>
        <w:t>п</w:t>
        <w:br/>
        <w:br/>
        <w:t>р</w:t>
        <w:br/>
        <w:br/>
        <w:t>о</w:t>
        <w:br/>
        <w:br/>
        <w:t>и</w:t>
        <w:br/>
        <w:br/>
        <w:t>з</w:t>
        <w:br/>
        <w:br/>
        <w:t>в</w:t>
        <w:br/>
        <w:br/>
        <w:t>о</w:t>
        <w:br/>
        <w:br/>
        <w:t>д</w:t>
        <w:br/>
        <w:br/>
        <w:t>с</w:t>
        <w:br/>
        <w:br/>
        <w:t>т</w:t>
        <w:br/>
        <w:br/>
        <w:t>в</w:t>
        <w:br/>
        <w:br/>
        <w:t>а</w:t>
        <w:br/>
        <w:br/>
        <w:t>"</w:t>
        <w:br/>
        <w:br/>
        <w:t xml:space="preserve"> </w:t>
        <w:br/>
        <w:br/>
        <w:t>–</w:t>
        <w:br/>
        <w:br/>
        <w:t xml:space="preserve"> </w:t>
        <w:br/>
        <w:br/>
        <w:t>*</w:t>
        <w:br/>
        <w:br/>
        <w:t>С</w:t>
        <w:br/>
        <w:br/>
        <w:t>о</w:t>
        <w:br/>
        <w:br/>
        <w:t>з</w:t>
        <w:br/>
        <w:br/>
        <w:t>д</w:t>
        <w:br/>
        <w:br/>
        <w:t>а</w:t>
        <w:br/>
        <w:br/>
        <w:t>н</w:t>
        <w:br/>
        <w:br/>
        <w:t>и</w:t>
        <w:br/>
        <w:br/>
        <w:t>е</w:t>
        <w:br/>
        <w:br/>
        <w:t xml:space="preserve"> </w:t>
        <w:br/>
        <w:br/>
        <w:t>с</w:t>
        <w:br/>
        <w:br/>
        <w:t>а</w:t>
        <w:br/>
        <w:br/>
        <w:t>м</w:t>
        <w:br/>
        <w:br/>
        <w:t>о</w:t>
        <w:br/>
        <w:br/>
        <w:t>а</w:t>
        <w:br/>
        <w:br/>
        <w:t>д</w:t>
        <w:br/>
        <w:br/>
        <w:t>а</w:t>
        <w:br/>
        <w:br/>
        <w:t>п</w:t>
        <w:br/>
        <w:br/>
        <w:t>т</w:t>
        <w:br/>
        <w:br/>
        <w:t>и</w:t>
        <w:br/>
        <w:br/>
        <w:t>р</w:t>
        <w:br/>
        <w:br/>
        <w:t>у</w:t>
        <w:br/>
        <w:br/>
        <w:t>ю</w:t>
        <w:br/>
        <w:br/>
        <w:t>щ</w:t>
        <w:br/>
        <w:br/>
        <w:t>и</w:t>
        <w:br/>
        <w:br/>
        <w:t>х</w:t>
        <w:br/>
        <w:br/>
        <w:t>с</w:t>
        <w:br/>
        <w:br/>
        <w:t>я</w:t>
        <w:br/>
        <w:br/>
        <w:t xml:space="preserve"> </w:t>
        <w:br/>
        <w:br/>
        <w:t>и</w:t>
        <w:br/>
        <w:br/>
        <w:t xml:space="preserve"> </w:t>
        <w:br/>
        <w:br/>
        <w:t>с</w:t>
        <w:br/>
        <w:br/>
        <w:t>а</w:t>
        <w:br/>
        <w:br/>
        <w:t>м</w:t>
        <w:br/>
        <w:br/>
        <w:t>о</w:t>
        <w:br/>
        <w:br/>
        <w:t>о</w:t>
        <w:br/>
        <w:br/>
        <w:t>п</w:t>
        <w:br/>
        <w:br/>
        <w:t>т</w:t>
        <w:br/>
        <w:br/>
        <w:t>и</w:t>
        <w:br/>
        <w:br/>
        <w:t>м</w:t>
        <w:br/>
        <w:br/>
        <w:t>и</w:t>
        <w:br/>
        <w:br/>
        <w:t>з</w:t>
        <w:br/>
        <w:br/>
        <w:t>и</w:t>
        <w:br/>
        <w:br/>
        <w:t>р</w:t>
        <w:br/>
        <w:br/>
        <w:t>у</w:t>
        <w:br/>
        <w:br/>
        <w:t>ю</w:t>
        <w:br/>
        <w:br/>
        <w:t>щ</w:t>
        <w:br/>
        <w:br/>
        <w:t>и</w:t>
        <w:br/>
        <w:br/>
        <w:t>х</w:t>
        <w:br/>
        <w:br/>
        <w:t>с</w:t>
        <w:br/>
        <w:br/>
        <w:t>я</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с</w:t>
        <w:br/>
        <w:br/>
        <w:t>и</w:t>
        <w:br/>
        <w:br/>
        <w:t>с</w:t>
        <w:br/>
        <w:br/>
        <w:t>т</w:t>
        <w:br/>
        <w:br/>
        <w:t>е</w:t>
        <w:br/>
        <w:br/>
        <w:t>м</w:t>
        <w:br/>
        <w:br/>
        <w:t>.</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п</w:t>
        <w:br/>
        <w:br/>
        <w:t>л</w:t>
        <w:br/>
        <w:br/>
        <w:t>а</w:t>
        <w:br/>
        <w:br/>
        <w:t>т</w:t>
        <w:br/>
        <w:br/>
        <w:t>ф</w:t>
        <w:br/>
        <w:br/>
        <w:t>о</w:t>
        <w:br/>
        <w:br/>
        <w:t>р</w:t>
        <w:br/>
        <w:br/>
        <w:t>м</w:t>
        <w:br/>
        <w:br/>
        <w:t xml:space="preserve"> </w:t>
        <w:br/>
        <w:br/>
        <w:t>д</w:t>
        <w:br/>
        <w:br/>
        <w:t>л</w:t>
        <w:br/>
        <w:br/>
        <w:t>я</w:t>
        <w:br/>
        <w:br/>
        <w:t xml:space="preserve"> </w:t>
        <w:br/>
        <w:br/>
        <w:t>с</w:t>
        <w:br/>
        <w:br/>
        <w:t>о</w:t>
        <w:br/>
        <w:br/>
        <w:t>в</w:t>
        <w:br/>
        <w:br/>
        <w:t>м</w:t>
        <w:br/>
        <w:br/>
        <w:t>е</w:t>
        <w:br/>
        <w:br/>
        <w:t>с</w:t>
        <w:br/>
        <w:br/>
        <w:t>т</w:t>
        <w:br/>
        <w:br/>
        <w:t>н</w:t>
        <w:br/>
        <w:br/>
        <w:t>о</w:t>
        <w:br/>
        <w:br/>
        <w:t>г</w:t>
        <w:br/>
        <w:br/>
        <w:t>о</w:t>
        <w:br/>
        <w:br/>
        <w:t xml:space="preserve"> </w:t>
        <w:br/>
        <w:br/>
        <w:t>п</w:t>
        <w:br/>
        <w:br/>
        <w:t>р</w:t>
        <w:br/>
        <w:br/>
        <w:t>о</w:t>
        <w:br/>
        <w:br/>
        <w:t>е</w:t>
        <w:br/>
        <w:br/>
        <w:t>к</w:t>
        <w:br/>
        <w:br/>
        <w:t>т</w:t>
        <w:br/>
        <w:br/>
        <w:t>и</w:t>
        <w:br/>
        <w:br/>
        <w:t>р</w:t>
        <w:br/>
        <w:br/>
        <w:t>о</w:t>
        <w:br/>
        <w:br/>
        <w:t>в</w:t>
        <w:br/>
        <w:br/>
        <w:t>а</w:t>
        <w:br/>
        <w:br/>
        <w:t>н</w:t>
        <w:br/>
        <w:br/>
        <w:t>и</w:t>
        <w:br/>
        <w:br/>
        <w:t>я</w:t>
        <w:br/>
        <w:br/>
        <w:t xml:space="preserve"> </w:t>
        <w:br/>
        <w:br/>
        <w:t>и</w:t>
        <w:br/>
        <w:br/>
        <w:t xml:space="preserve"> </w:t>
        <w:br/>
        <w:br/>
        <w:t>р</w:t>
        <w:br/>
        <w:br/>
        <w:t>а</w:t>
        <w:br/>
        <w:br/>
        <w:t>з</w:t>
        <w:br/>
        <w:br/>
        <w:t>р</w:t>
        <w:br/>
        <w:br/>
        <w:t>а</w:t>
        <w:br/>
        <w:br/>
        <w:t>б</w:t>
        <w:br/>
        <w:br/>
        <w:t>о</w:t>
        <w:br/>
        <w:br/>
        <w:t>т</w:t>
        <w:br/>
        <w:br/>
        <w:t>к</w:t>
        <w:br/>
        <w:br/>
        <w:t>и</w:t>
        <w:br/>
        <w:br/>
        <w:t xml:space="preserve"> </w:t>
        <w:br/>
        <w:br/>
        <w:t>п</w:t>
        <w:br/>
        <w:br/>
        <w:t>р</w:t>
        <w:br/>
        <w:br/>
        <w:t>о</w:t>
        <w:br/>
        <w:br/>
        <w:t>д</w:t>
        <w:br/>
        <w:br/>
        <w:t>у</w:t>
        <w:br/>
        <w:br/>
        <w:t>к</w:t>
        <w:br/>
        <w:br/>
        <w:t>т</w:t>
        <w:br/>
        <w:br/>
        <w:t>о</w:t>
        <w:br/>
        <w:br/>
        <w:t>в</w:t>
        <w:br/>
        <w:br/>
        <w:t xml:space="preserve"> </w:t>
        <w:br/>
        <w:br/>
        <w:t>–</w:t>
        <w:br/>
        <w:br/>
        <w:t xml:space="preserve"> </w:t>
        <w:br/>
        <w:br/>
        <w:t>*</w:t>
        <w:br/>
        <w:br/>
        <w:t>П</w:t>
        <w:br/>
        <w:br/>
        <w:t>р</w:t>
        <w:br/>
        <w:br/>
        <w:t>и</w:t>
        <w:br/>
        <w:br/>
        <w:t>в</w:t>
        <w:br/>
        <w:br/>
        <w:t>л</w:t>
        <w:br/>
        <w:br/>
        <w:t>е</w:t>
        <w:br/>
        <w:br/>
        <w:t>ч</w:t>
        <w:br/>
        <w:br/>
        <w:t>е</w:t>
        <w:br/>
        <w:br/>
        <w:t>н</w:t>
        <w:br/>
        <w:br/>
        <w:t>и</w:t>
        <w:br/>
        <w:br/>
        <w:t>е</w:t>
        <w:br/>
        <w:br/>
        <w:t xml:space="preserve"> </w:t>
        <w:br/>
        <w:br/>
        <w:t>к</w:t>
        <w:br/>
        <w:br/>
        <w:t>л</w:t>
        <w:br/>
        <w:br/>
        <w:t>и</w:t>
        <w:br/>
        <w:br/>
        <w:t>е</w:t>
        <w:br/>
        <w:br/>
        <w:t>н</w:t>
        <w:br/>
        <w:br/>
        <w:t>т</w:t>
        <w:br/>
        <w:br/>
        <w:t>о</w:t>
        <w:br/>
        <w:br/>
        <w:t>в</w:t>
        <w:br/>
        <w:br/>
        <w:t xml:space="preserve"> </w:t>
        <w:br/>
        <w:br/>
        <w:t>к</w:t>
        <w:br/>
        <w:br/>
        <w:t xml:space="preserve"> </w:t>
        <w:br/>
        <w:br/>
        <w:t>п</w:t>
        <w:br/>
        <w:br/>
        <w:t>р</w:t>
        <w:br/>
        <w:br/>
        <w:t>о</w:t>
        <w:br/>
        <w:br/>
        <w:t>ц</w:t>
        <w:br/>
        <w:br/>
        <w:t>е</w:t>
        <w:br/>
        <w:br/>
        <w:t>с</w:t>
        <w:br/>
        <w:br/>
        <w:t>с</w:t>
        <w:br/>
        <w:br/>
        <w:t>у</w:t>
        <w:br/>
        <w:br/>
        <w:t xml:space="preserve"> </w:t>
        <w:br/>
        <w:br/>
        <w:t>с</w:t>
        <w:br/>
        <w:br/>
        <w:t>о</w:t>
        <w:br/>
        <w:br/>
        <w:t>з</w:t>
        <w:br/>
        <w:br/>
        <w:t>д</w:t>
        <w:br/>
        <w:br/>
        <w:t>а</w:t>
        <w:br/>
        <w:br/>
        <w:t>н</w:t>
        <w:br/>
        <w:br/>
        <w:t>и</w:t>
        <w:br/>
        <w:br/>
        <w:t>я</w:t>
        <w:br/>
        <w:br/>
        <w:t xml:space="preserve"> </w:t>
        <w:br/>
        <w:br/>
        <w:t>п</w:t>
        <w:br/>
        <w:br/>
        <w:t>р</w:t>
        <w:br/>
        <w:br/>
        <w:t>о</w:t>
        <w:br/>
        <w:br/>
        <w:t>д</w:t>
        <w:br/>
        <w:br/>
        <w:t>у</w:t>
        <w:br/>
        <w:br/>
        <w:t>к</w:t>
        <w:br/>
        <w:br/>
        <w:t>т</w:t>
        <w:br/>
        <w:br/>
        <w:t>о</w:t>
        <w:br/>
        <w:br/>
        <w:t>в</w:t>
        <w:br/>
        <w:br/>
        <w:t>,</w:t>
        <w:br/>
        <w:br/>
        <w:t xml:space="preserve"> </w:t>
        <w:br/>
        <w:br/>
        <w:t>п</w:t>
        <w:br/>
        <w:br/>
        <w:t>о</w:t>
        <w:br/>
        <w:br/>
        <w:t>в</w:t>
        <w:br/>
        <w:br/>
        <w:t>ы</w:t>
        <w:br/>
        <w:br/>
        <w:t>ш</w:t>
        <w:br/>
        <w:br/>
        <w:t>е</w:t>
        <w:br/>
        <w:br/>
        <w:t>н</w:t>
        <w:br/>
        <w:br/>
        <w:t>и</w:t>
        <w:br/>
        <w:br/>
        <w:t>е</w:t>
        <w:br/>
        <w:br/>
        <w:t xml:space="preserve"> </w:t>
        <w:br/>
        <w:br/>
        <w:t>и</w:t>
        <w:br/>
        <w:br/>
        <w:t>н</w:t>
        <w:br/>
        <w:br/>
        <w:t>н</w:t>
        <w:br/>
        <w:br/>
        <w:t>о</w:t>
        <w:br/>
        <w:br/>
        <w:t>в</w:t>
        <w:br/>
        <w:br/>
        <w:t>а</w:t>
        <w:br/>
        <w:br/>
        <w:t>ц</w:t>
        <w:br/>
        <w:br/>
        <w:t>и</w:t>
        <w:br/>
        <w:br/>
        <w:t>о</w:t>
        <w:br/>
        <w:br/>
        <w:t>н</w:t>
        <w:br/>
        <w:br/>
        <w:t>н</w:t>
        <w:br/>
        <w:br/>
        <w:t>о</w:t>
        <w:br/>
        <w:br/>
        <w:t>с</w:t>
        <w:br/>
        <w:br/>
        <w:t>т</w:t>
        <w:br/>
        <w:br/>
        <w:t>и</w:t>
        <w:br/>
        <w:br/>
        <w:t>.</w:t>
        <w:br/>
        <w:br/>
        <w:t>*</w:t>
        <w:br/>
        <w:br/>
        <w:br/>
        <w:br/>
        <w:br/>
        <w:br/>
        <w:br/>
        <w:br/>
        <w:t>*</w:t>
        <w:br/>
        <w:br/>
        <w:t>*</w:t>
        <w:br/>
        <w:br/>
        <w:t>V</w:t>
        <w:br/>
        <w:br/>
        <w:t>.</w:t>
        <w:br/>
        <w:br/>
        <w:t xml:space="preserve"> </w:t>
        <w:br/>
        <w:br/>
        <w:t>Н</w:t>
        <w:br/>
        <w:br/>
        <w:t>о</w:t>
        <w:br/>
        <w:br/>
        <w:t>в</w:t>
        <w:br/>
        <w:br/>
        <w:t>ы</w:t>
        <w:br/>
        <w:br/>
        <w:t>е</w:t>
        <w:br/>
        <w:br/>
        <w:t xml:space="preserve"> </w:t>
        <w:br/>
        <w:br/>
        <w:t>Б</w:t>
        <w:br/>
        <w:br/>
        <w:t>и</w:t>
        <w:br/>
        <w:br/>
        <w:t>з</w:t>
        <w:br/>
        <w:br/>
        <w:t>н</w:t>
        <w:br/>
        <w:br/>
        <w:t>е</w:t>
        <w:br/>
        <w:br/>
        <w:t>с</w:t>
        <w:br/>
        <w:br/>
        <w:t>-</w:t>
        <w:br/>
        <w:br/>
        <w:t>М</w:t>
        <w:br/>
        <w:br/>
        <w:t>о</w:t>
        <w:br/>
        <w:br/>
        <w:t>д</w:t>
        <w:br/>
        <w:br/>
        <w:t>е</w:t>
        <w:br/>
        <w:br/>
        <w:t>л</w:t>
        <w:br/>
        <w:br/>
        <w:t>и</w:t>
        <w:br/>
        <w:br/>
        <w:t xml:space="preserve"> </w:t>
        <w:br/>
        <w:br/>
        <w:t>и</w:t>
        <w:br/>
        <w:br/>
        <w:t xml:space="preserve"> </w:t>
        <w:br/>
        <w:br/>
        <w:t>В</w:t>
        <w:br/>
        <w:br/>
        <w:t>о</w:t>
        <w:br/>
        <w:br/>
        <w:t>з</w:t>
        <w:br/>
        <w:br/>
        <w:t>м</w:t>
        <w:br/>
        <w:br/>
        <w:t>о</w:t>
        <w:br/>
        <w:br/>
        <w:t>ж</w:t>
        <w:br/>
        <w:br/>
        <w:t>н</w:t>
        <w:br/>
        <w:br/>
        <w:t>о</w:t>
        <w:br/>
        <w:br/>
        <w:t>с</w:t>
        <w:br/>
        <w:br/>
        <w:t>т</w:t>
        <w:br/>
        <w:br/>
        <w:t>и</w:t>
        <w:br/>
        <w:br/>
        <w:t>*</w:t>
        <w:br/>
        <w:br/>
        <w:t>*</w:t>
        <w:br/>
        <w:br/>
        <w:br/>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к</w:t>
        <w:br/>
        <w:br/>
        <w:t>о</w:t>
        <w:br/>
        <w:br/>
        <w:t>н</w:t>
        <w:br/>
        <w:br/>
        <w:t>ц</w:t>
        <w:br/>
        <w:br/>
        <w:t>е</w:t>
        <w:br/>
        <w:br/>
        <w:t>п</w:t>
        <w:br/>
        <w:br/>
        <w:t>ц</w:t>
        <w:br/>
        <w:br/>
        <w:t>и</w:t>
        <w:br/>
        <w:br/>
        <w:t>и</w:t>
        <w:br/>
        <w:br/>
        <w:t xml:space="preserve"> </w:t>
        <w:br/>
        <w:br/>
        <w:t>"</w:t>
        <w:br/>
        <w:br/>
        <w:t>п</w:t>
        <w:br/>
        <w:br/>
        <w:t>р</w:t>
        <w:br/>
        <w:br/>
        <w:t>о</w:t>
        <w:br/>
        <w:br/>
        <w:t>д</w:t>
        <w:br/>
        <w:br/>
        <w:t>у</w:t>
        <w:br/>
        <w:br/>
        <w:t>к</w:t>
        <w:br/>
        <w:br/>
        <w:t>т</w:t>
        <w:br/>
        <w:br/>
        <w:t>а</w:t>
        <w:br/>
        <w:br/>
        <w:t xml:space="preserve"> </w:t>
        <w:br/>
        <w:br/>
        <w:t>к</w:t>
        <w:br/>
        <w:br/>
        <w:t>а</w:t>
        <w:br/>
        <w:br/>
        <w:t>к</w:t>
        <w:br/>
        <w:br/>
        <w:t xml:space="preserve"> </w:t>
        <w:br/>
        <w:br/>
        <w:t>у</w:t>
        <w:br/>
        <w:br/>
        <w:t>с</w:t>
        <w:br/>
        <w:br/>
        <w:t>л</w:t>
        <w:br/>
        <w:br/>
        <w:t>у</w:t>
        <w:br/>
        <w:br/>
        <w:t>г</w:t>
        <w:br/>
        <w:br/>
        <w:t>и</w:t>
        <w:br/>
        <w:br/>
        <w:t>"</w:t>
        <w:br/>
        <w:br/>
        <w:t xml:space="preserve"> </w:t>
        <w:br/>
        <w:br/>
        <w:t>–</w:t>
        <w:br/>
        <w:br/>
        <w:t xml:space="preserve"> </w:t>
        <w:br/>
        <w:br/>
        <w:t>*</w:t>
        <w:br/>
        <w:br/>
        <w:t>С</w:t>
        <w:br/>
        <w:br/>
        <w:t>о</w:t>
        <w:br/>
        <w:br/>
        <w:t>з</w:t>
        <w:br/>
        <w:br/>
        <w:t>д</w:t>
        <w:br/>
        <w:br/>
        <w:t>а</w:t>
        <w:br/>
        <w:br/>
        <w:t>н</w:t>
        <w:br/>
        <w:br/>
        <w:t>и</w:t>
        <w:br/>
        <w:br/>
        <w:t>е</w:t>
        <w:br/>
        <w:br/>
        <w:t xml:space="preserve"> </w:t>
        <w:br/>
        <w:br/>
        <w:t>н</w:t>
        <w:br/>
        <w:br/>
        <w:t>о</w:t>
        <w:br/>
        <w:br/>
        <w:t>в</w:t>
        <w:br/>
        <w:br/>
        <w:t>ы</w:t>
        <w:br/>
        <w:br/>
        <w:t>х</w:t>
        <w:br/>
        <w:br/>
        <w:t xml:space="preserve"> </w:t>
        <w:br/>
        <w:br/>
        <w:t>и</w:t>
        <w:br/>
        <w:br/>
        <w:t>с</w:t>
        <w:br/>
        <w:br/>
        <w:t>т</w:t>
        <w:br/>
        <w:br/>
        <w:t>о</w:t>
        <w:br/>
        <w:br/>
        <w:t>ч</w:t>
        <w:br/>
        <w:br/>
        <w:t>н</w:t>
        <w:br/>
        <w:br/>
        <w:t>и</w:t>
        <w:br/>
        <w:br/>
        <w:t>к</w:t>
        <w:br/>
        <w:br/>
        <w:t>о</w:t>
        <w:br/>
        <w:br/>
        <w:t>в</w:t>
        <w:br/>
        <w:br/>
        <w:t xml:space="preserve"> </w:t>
        <w:br/>
        <w:br/>
        <w:t>д</w:t>
        <w:br/>
        <w:br/>
        <w:t>о</w:t>
        <w:br/>
        <w:br/>
        <w:t>х</w:t>
        <w:br/>
        <w:br/>
        <w:t>о</w:t>
        <w:br/>
        <w:br/>
        <w:t>д</w:t>
        <w:br/>
        <w:br/>
        <w:t>а</w:t>
        <w:br/>
        <w:br/>
        <w:t>,</w:t>
        <w:br/>
        <w:br/>
        <w:t xml:space="preserve"> </w:t>
        <w:br/>
        <w:br/>
        <w:t>п</w:t>
        <w:br/>
        <w:br/>
        <w:t>о</w:t>
        <w:br/>
        <w:br/>
        <w:t>в</w:t>
        <w:br/>
        <w:br/>
        <w:t>ы</w:t>
        <w:br/>
        <w:br/>
        <w:t>ш</w:t>
        <w:br/>
        <w:br/>
        <w:t>е</w:t>
        <w:br/>
        <w:br/>
        <w:t>н</w:t>
        <w:br/>
        <w:br/>
        <w:t>и</w:t>
        <w:br/>
        <w:br/>
        <w:t>е</w:t>
        <w:br/>
        <w:br/>
        <w:t xml:space="preserve"> </w:t>
        <w:br/>
        <w:br/>
        <w:t>л</w:t>
        <w:br/>
        <w:br/>
        <w:t>о</w:t>
        <w:br/>
        <w:br/>
        <w:t>я</w:t>
        <w:br/>
        <w:br/>
        <w:t>л</w:t>
        <w:br/>
        <w:br/>
        <w:t>ь</w:t>
        <w:br/>
        <w:br/>
        <w:t>н</w:t>
        <w:br/>
        <w:br/>
        <w:t>о</w:t>
        <w:br/>
        <w:br/>
        <w:t>с</w:t>
        <w:br/>
        <w:br/>
        <w:t>т</w:t>
        <w:br/>
        <w:br/>
        <w:t>и</w:t>
        <w:br/>
        <w:br/>
        <w:t xml:space="preserve"> </w:t>
        <w:br/>
        <w:br/>
        <w:t>к</w:t>
        <w:br/>
        <w:br/>
        <w:t>л</w:t>
        <w:br/>
        <w:br/>
        <w:t>и</w:t>
        <w:br/>
        <w:br/>
        <w:t>е</w:t>
        <w:br/>
        <w:br/>
        <w:t>н</w:t>
        <w:br/>
        <w:br/>
        <w:t>т</w:t>
        <w:br/>
        <w:br/>
        <w:t>о</w:t>
        <w:br/>
        <w:br/>
        <w:t>в</w:t>
        <w:br/>
        <w:br/>
        <w:t>.</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п</w:t>
        <w:br/>
        <w:br/>
        <w:t>л</w:t>
        <w:br/>
        <w:br/>
        <w:t>а</w:t>
        <w:br/>
        <w:br/>
        <w:t>т</w:t>
        <w:br/>
        <w:br/>
        <w:t>ф</w:t>
        <w:br/>
        <w:br/>
        <w:t>о</w:t>
        <w:br/>
        <w:br/>
        <w:t>р</w:t>
        <w:br/>
        <w:br/>
        <w:t>м</w:t>
        <w:br/>
        <w:br/>
        <w:t xml:space="preserve"> </w:t>
        <w:br/>
        <w:br/>
        <w:t>д</w:t>
        <w:br/>
        <w:br/>
        <w:t>л</w:t>
        <w:br/>
        <w:br/>
        <w:t>я</w:t>
        <w:br/>
        <w:br/>
        <w:t xml:space="preserve"> </w:t>
        <w:br/>
        <w:br/>
        <w:t>о</w:t>
        <w:br/>
        <w:br/>
        <w:t>б</w:t>
        <w:br/>
        <w:br/>
        <w:t>м</w:t>
        <w:br/>
        <w:br/>
        <w:t>е</w:t>
        <w:br/>
        <w:br/>
        <w:t>н</w:t>
        <w:br/>
        <w:br/>
        <w:t>а</w:t>
        <w:br/>
        <w:br/>
        <w:t xml:space="preserve"> </w:t>
        <w:br/>
        <w:br/>
        <w:t>д</w:t>
        <w:br/>
        <w:br/>
        <w:t>а</w:t>
        <w:br/>
        <w:br/>
        <w:t>н</w:t>
        <w:br/>
        <w:br/>
        <w:t>н</w:t>
        <w:br/>
        <w:br/>
        <w:t>ы</w:t>
        <w:br/>
        <w:br/>
        <w:t>м</w:t>
        <w:br/>
        <w:br/>
        <w:t>и</w:t>
        <w:br/>
        <w:br/>
        <w:t xml:space="preserve"> </w:t>
        <w:br/>
        <w:br/>
        <w:t>и</w:t>
        <w:br/>
        <w:br/>
        <w:t xml:space="preserve"> </w:t>
        <w:br/>
        <w:br/>
        <w:t>р</w:t>
        <w:br/>
        <w:br/>
        <w:t>е</w:t>
        <w:br/>
        <w:br/>
        <w:t>с</w:t>
        <w:br/>
        <w:br/>
        <w:t>у</w:t>
        <w:br/>
        <w:br/>
        <w:t>р</w:t>
        <w:br/>
        <w:br/>
        <w:t>с</w:t>
        <w:br/>
        <w:br/>
        <w:t>а</w:t>
        <w:br/>
        <w:br/>
        <w:t>м</w:t>
        <w:br/>
        <w:br/>
        <w:t>и</w:t>
        <w:br/>
        <w:br/>
        <w:t xml:space="preserve"> </w:t>
        <w:br/>
        <w:br/>
        <w:t>–</w:t>
        <w:br/>
        <w:br/>
        <w:t xml:space="preserve"> </w:t>
        <w:br/>
        <w:br/>
        <w:t>*</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с</w:t>
        <w:br/>
        <w:br/>
        <w:t>о</w:t>
        <w:br/>
        <w:br/>
        <w:t>з</w:t>
        <w:br/>
        <w:br/>
        <w:t>д</w:t>
        <w:br/>
        <w:br/>
        <w:t>а</w:t>
        <w:br/>
        <w:br/>
        <w:t>н</w:t>
        <w:br/>
        <w:br/>
        <w:t>и</w:t>
        <w:br/>
        <w:br/>
        <w:t>е</w:t>
        <w:br/>
        <w:br/>
        <w:t xml:space="preserve"> </w:t>
        <w:br/>
        <w:br/>
        <w:t>н</w:t>
        <w:br/>
        <w:br/>
        <w:t>о</w:t>
        <w:br/>
        <w:br/>
        <w:t>в</w:t>
        <w:br/>
        <w:br/>
        <w:t>ы</w:t>
        <w:br/>
        <w:br/>
        <w:t>х</w:t>
        <w:br/>
        <w:br/>
        <w:t xml:space="preserve"> </w:t>
        <w:br/>
        <w:br/>
        <w:t>в</w:t>
        <w:br/>
        <w:br/>
        <w:t>о</w:t>
        <w:br/>
        <w:br/>
        <w:t>з</w:t>
        <w:br/>
        <w:br/>
        <w:t>м</w:t>
        <w:br/>
        <w:br/>
        <w:t>о</w:t>
        <w:br/>
        <w:br/>
        <w:t>ж</w:t>
        <w:br/>
        <w:br/>
        <w:t>н</w:t>
        <w:br/>
        <w:br/>
        <w:t>о</w:t>
        <w:br/>
        <w:br/>
        <w:t>с</w:t>
        <w:br/>
        <w:br/>
        <w:t>т</w:t>
        <w:br/>
        <w:br/>
        <w:t>е</w:t>
        <w:br/>
        <w:br/>
        <w:t>й</w:t>
        <w:br/>
        <w:br/>
        <w:t xml:space="preserve"> </w:t>
        <w:br/>
        <w:br/>
        <w:t>д</w:t>
        <w:br/>
        <w:br/>
        <w:t>л</w:t>
        <w:br/>
        <w:br/>
        <w:t>я</w:t>
        <w:br/>
        <w:br/>
        <w:t xml:space="preserve"> </w:t>
        <w:br/>
        <w:br/>
        <w:t>с</w:t>
        <w:br/>
        <w:br/>
        <w:t>о</w:t>
        <w:br/>
        <w:br/>
        <w:t>т</w:t>
        <w:br/>
        <w:br/>
        <w:t>р</w:t>
        <w:br/>
        <w:br/>
        <w:t>у</w:t>
        <w:br/>
        <w:br/>
        <w:t>д</w:t>
        <w:br/>
        <w:br/>
        <w:t>н</w:t>
        <w:br/>
        <w:br/>
        <w:t>и</w:t>
        <w:br/>
        <w:br/>
        <w:t>ч</w:t>
        <w:br/>
        <w:br/>
        <w:t>е</w:t>
        <w:br/>
        <w:br/>
        <w:t>с</w:t>
        <w:br/>
        <w:br/>
        <w:t>т</w:t>
        <w:br/>
        <w:br/>
        <w:t>в</w:t>
        <w:br/>
        <w:br/>
        <w:t>а</w:t>
        <w:br/>
        <w:br/>
        <w:t>.</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к</w:t>
        <w:br/>
        <w:br/>
        <w:t>о</w:t>
        <w:br/>
        <w:br/>
        <w:t>н</w:t>
        <w:br/>
        <w:br/>
        <w:t>ц</w:t>
        <w:br/>
        <w:br/>
        <w:t>е</w:t>
        <w:br/>
        <w:br/>
        <w:t>п</w:t>
        <w:br/>
        <w:br/>
        <w:t>ц</w:t>
        <w:br/>
        <w:br/>
        <w:t>и</w:t>
        <w:br/>
        <w:br/>
        <w:t>и</w:t>
        <w:br/>
        <w:br/>
        <w:t xml:space="preserve"> </w:t>
        <w:br/>
        <w:br/>
        <w:t>"</w:t>
        <w:br/>
        <w:br/>
        <w:t>ц</w:t>
        <w:br/>
        <w:br/>
        <w:t>и</w:t>
        <w:br/>
        <w:br/>
        <w:t>ф</w:t>
        <w:br/>
        <w:br/>
        <w:t>р</w:t>
        <w:br/>
        <w:br/>
        <w:t>о</w:t>
        <w:br/>
        <w:br/>
        <w:t>в</w:t>
        <w:br/>
        <w:br/>
        <w:t>о</w:t>
        <w:br/>
        <w:br/>
        <w:t>г</w:t>
        <w:br/>
        <w:br/>
        <w:t>о</w:t>
        <w:br/>
        <w:br/>
        <w:t xml:space="preserve"> </w:t>
        <w:br/>
        <w:br/>
        <w:t>д</w:t>
        <w:br/>
        <w:br/>
        <w:t>в</w:t>
        <w:br/>
        <w:br/>
        <w:t>о</w:t>
        <w:br/>
        <w:br/>
        <w:t>й</w:t>
        <w:br/>
        <w:br/>
        <w:t>н</w:t>
        <w:br/>
        <w:br/>
        <w:t>и</w:t>
        <w:br/>
        <w:br/>
        <w:t>к</w:t>
        <w:br/>
        <w:br/>
        <w:t>а</w:t>
        <w:br/>
        <w:br/>
        <w:t>"</w:t>
        <w:br/>
        <w:br/>
        <w:t xml:space="preserve"> </w:t>
        <w:br/>
        <w:br/>
        <w:t>–</w:t>
        <w:br/>
        <w:br/>
        <w:t xml:space="preserve"> </w:t>
        <w:br/>
        <w:br/>
        <w:t>*</w:t>
        <w:br/>
        <w:br/>
        <w:t>О</w:t>
        <w:br/>
        <w:br/>
        <w:t>п</w:t>
        <w:br/>
        <w:br/>
        <w:t>т</w:t>
        <w:br/>
        <w:br/>
        <w:t>и</w:t>
        <w:br/>
        <w:br/>
        <w:t>м</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о</w:t>
        <w:br/>
        <w:br/>
        <w:t>т</w:t>
        <w:br/>
        <w:br/>
        <w:t>к</w:t>
        <w:br/>
        <w:br/>
        <w:t>а</w:t>
        <w:br/>
        <w:br/>
        <w:t>з</w:t>
        <w:br/>
        <w:br/>
        <w:t>о</w:t>
        <w:br/>
        <w:br/>
        <w:t>в</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к</w:t>
        <w:br/>
        <w:br/>
        <w:t>о</w:t>
        <w:br/>
        <w:br/>
        <w:t>н</w:t>
        <w:br/>
        <w:br/>
        <w:t>ц</w:t>
        <w:br/>
        <w:br/>
        <w:t>е</w:t>
        <w:br/>
        <w:br/>
        <w:t>п</w:t>
        <w:br/>
        <w:br/>
        <w:t>ц</w:t>
        <w:br/>
        <w:br/>
        <w:t>и</w:t>
        <w:br/>
        <w:br/>
        <w:t>и</w:t>
        <w:br/>
        <w:br/>
        <w:t xml:space="preserve"> </w:t>
        <w:br/>
        <w:br/>
        <w:t>"</w:t>
        <w:br/>
        <w:br/>
        <w:t>ц</w:t>
        <w:br/>
        <w:br/>
        <w:t>и</w:t>
        <w:br/>
        <w:br/>
        <w:t>р</w:t>
        <w:br/>
        <w:br/>
        <w:t>к</w:t>
        <w:br/>
        <w:br/>
        <w:t>у</w:t>
        <w:br/>
        <w:br/>
        <w:t>л</w:t>
        <w:br/>
        <w:br/>
        <w:t>я</w:t>
        <w:br/>
        <w:br/>
        <w:t>р</w:t>
        <w:br/>
        <w:br/>
        <w:t>н</w:t>
        <w:br/>
        <w:br/>
        <w:t>о</w:t>
        <w:br/>
        <w:br/>
        <w:t>й</w:t>
        <w:br/>
        <w:br/>
        <w:t xml:space="preserve"> </w:t>
        <w:br/>
        <w:br/>
        <w:t>э</w:t>
        <w:br/>
        <w:br/>
        <w:t>к</w:t>
        <w:br/>
        <w:br/>
        <w:t>о</w:t>
        <w:br/>
        <w:br/>
        <w:t>н</w:t>
        <w:br/>
        <w:br/>
        <w:t>о</w:t>
        <w:br/>
        <w:br/>
        <w:t>м</w:t>
        <w:br/>
        <w:br/>
        <w:t>и</w:t>
        <w:br/>
        <w:br/>
        <w:t>к</w:t>
        <w:br/>
        <w:br/>
        <w:t>и</w:t>
        <w:br/>
        <w:br/>
        <w:t>"</w:t>
        <w:br/>
        <w:br/>
        <w:t xml:space="preserve"> </w:t>
        <w:br/>
        <w:br/>
        <w:t>–</w:t>
        <w:br/>
        <w:br/>
        <w:t xml:space="preserve"> </w:t>
        <w:br/>
        <w:br/>
        <w:t>*</w:t>
        <w:br/>
        <w:br/>
        <w:t>С</w:t>
        <w:br/>
        <w:br/>
        <w:t>о</w:t>
        <w:br/>
        <w:br/>
        <w:t>к</w:t>
        <w:br/>
        <w:br/>
        <w:t>р</w:t>
        <w:br/>
        <w:br/>
        <w:t>а</w:t>
        <w:br/>
        <w:br/>
        <w:t>щ</w:t>
        <w:br/>
        <w:br/>
        <w:t>е</w:t>
        <w:br/>
        <w:br/>
        <w:t>н</w:t>
        <w:br/>
        <w:br/>
        <w:t>и</w:t>
        <w:br/>
        <w:br/>
        <w:t>е</w:t>
        <w:br/>
        <w:br/>
        <w:t xml:space="preserve"> </w:t>
        <w:br/>
        <w:br/>
        <w:t>о</w:t>
        <w:br/>
        <w:br/>
        <w:t>т</w:t>
        <w:br/>
        <w:br/>
        <w:t>х</w:t>
        <w:br/>
        <w:br/>
        <w:t>о</w:t>
        <w:br/>
        <w:br/>
        <w:t>д</w:t>
        <w:br/>
        <w:br/>
        <w:t>о</w:t>
        <w:br/>
        <w:br/>
        <w:t>в</w:t>
        <w:br/>
        <w:br/>
        <w:t>,</w:t>
        <w:br/>
        <w:br/>
        <w:t xml:space="preserve"> </w:t>
        <w:br/>
        <w:br/>
        <w:t>п</w:t>
        <w:br/>
        <w:br/>
        <w:t>о</w:t>
        <w:br/>
        <w:br/>
        <w:t>в</w:t>
        <w:br/>
        <w:br/>
        <w:t>т</w:t>
        <w:br/>
        <w:br/>
        <w:t>о</w:t>
        <w:br/>
        <w:br/>
        <w:t>р</w:t>
        <w:br/>
        <w:br/>
        <w:t>н</w:t>
        <w:br/>
        <w:br/>
        <w:t>о</w:t>
        <w:br/>
        <w:br/>
        <w:t>е</w:t>
        <w:br/>
        <w:br/>
        <w:t xml:space="preserve"> </w:t>
        <w:br/>
        <w:br/>
        <w:t>и</w:t>
        <w:br/>
        <w:br/>
        <w:t>с</w:t>
        <w:br/>
        <w:br/>
        <w:t>п</w:t>
        <w:br/>
        <w:br/>
        <w:t>о</w:t>
        <w:br/>
        <w:br/>
        <w:t>л</w:t>
        <w:br/>
        <w:br/>
        <w:t>ь</w:t>
        <w:br/>
        <w:br/>
        <w:t>з</w:t>
        <w:br/>
        <w:br/>
        <w:t>о</w:t>
        <w:br/>
        <w:br/>
        <w:t>в</w:t>
        <w:br/>
        <w:br/>
        <w:t>а</w:t>
        <w:br/>
        <w:br/>
        <w:t>н</w:t>
        <w:br/>
        <w:br/>
        <w:t>и</w:t>
        <w:br/>
        <w:br/>
        <w:t>е</w:t>
        <w:br/>
        <w:br/>
        <w:t xml:space="preserve"> </w:t>
        <w:br/>
        <w:br/>
        <w:t>р</w:t>
        <w:br/>
        <w:br/>
        <w:t>е</w:t>
        <w:br/>
        <w:br/>
        <w:t>с</w:t>
        <w:br/>
        <w:br/>
        <w:t>у</w:t>
        <w:br/>
        <w:br/>
        <w:t>р</w:t>
        <w:br/>
        <w:br/>
        <w:t>с</w:t>
        <w:br/>
        <w:br/>
        <w:t>о</w:t>
        <w:br/>
        <w:br/>
        <w:t>в</w:t>
        <w:br/>
        <w:br/>
        <w:t>,</w:t>
        <w:br/>
        <w:br/>
        <w:t xml:space="preserve"> </w:t>
        <w:br/>
        <w:br/>
        <w:t>с</w:t>
        <w:br/>
        <w:br/>
        <w:t>н</w:t>
        <w:br/>
        <w:br/>
        <w:t>и</w:t>
        <w:br/>
        <w:br/>
        <w:t>ж</w:t>
        <w:br/>
        <w:br/>
        <w:t>е</w:t>
        <w:br/>
        <w:br/>
        <w:t>н</w:t>
        <w:br/>
        <w:br/>
        <w:t>и</w:t>
        <w:br/>
        <w:br/>
        <w:t>е</w:t>
        <w:br/>
        <w:br/>
        <w:t xml:space="preserve"> </w:t>
        <w:br/>
        <w:br/>
        <w:t>н</w:t>
        <w:br/>
        <w:br/>
        <w:t>е</w:t>
        <w:br/>
        <w:br/>
        <w:t>г</w:t>
        <w:br/>
        <w:br/>
        <w:t>а</w:t>
        <w:br/>
        <w:br/>
        <w:t>т</w:t>
        <w:br/>
        <w:br/>
        <w:t>и</w:t>
        <w:br/>
        <w:br/>
        <w:t>в</w:t>
        <w:br/>
        <w:br/>
        <w:t>н</w:t>
        <w:br/>
        <w:br/>
        <w:t>о</w:t>
        <w:br/>
        <w:br/>
        <w:t>г</w:t>
        <w:br/>
        <w:br/>
        <w:t>о</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к</w:t>
        <w:br/>
        <w:br/>
        <w:t>о</w:t>
        <w:br/>
        <w:br/>
        <w:t>н</w:t>
        <w:br/>
        <w:br/>
        <w:t>ц</w:t>
        <w:br/>
        <w:br/>
        <w:t>е</w:t>
        <w:br/>
        <w:br/>
        <w:t>п</w:t>
        <w:br/>
        <w:br/>
        <w:t>ц</w:t>
        <w:br/>
        <w:br/>
        <w:t>и</w:t>
        <w:br/>
        <w:br/>
        <w:t>и</w:t>
        <w:br/>
        <w:br/>
        <w:t xml:space="preserve"> </w:t>
        <w:br/>
        <w:br/>
        <w:t>"</w:t>
        <w:br/>
        <w:br/>
        <w:t>у</w:t>
        <w:br/>
        <w:br/>
        <w:t>с</w:t>
        <w:br/>
        <w:br/>
        <w:t>т</w:t>
        <w:br/>
        <w:br/>
        <w:t>о</w:t>
        <w:br/>
        <w:br/>
        <w:t>й</w:t>
        <w:br/>
        <w:br/>
        <w:t>ч</w:t>
        <w:br/>
        <w:br/>
        <w:t>и</w:t>
        <w:br/>
        <w:br/>
        <w:t>в</w:t>
        <w:br/>
        <w:br/>
        <w:t>о</w:t>
        <w:br/>
        <w:br/>
        <w:t>г</w:t>
        <w:br/>
        <w:br/>
        <w:t>о</w:t>
        <w:br/>
        <w:br/>
        <w:t xml:space="preserve"> </w:t>
        <w:br/>
        <w:br/>
        <w:t>р</w:t>
        <w:br/>
        <w:br/>
        <w:t>а</w:t>
        <w:br/>
        <w:br/>
        <w:t>з</w:t>
        <w:br/>
        <w:br/>
        <w:t>в</w:t>
        <w:br/>
        <w:br/>
        <w:t>и</w:t>
        <w:br/>
        <w:br/>
        <w:t>т</w:t>
        <w:br/>
        <w:br/>
        <w:t>и</w:t>
        <w:br/>
        <w:br/>
        <w:t>я</w:t>
        <w:br/>
        <w:br/>
        <w:t>"</w:t>
        <w:br/>
        <w:br/>
        <w:t xml:space="preserve"> </w:t>
        <w:br/>
        <w:br/>
        <w:t>–</w:t>
        <w:br/>
        <w:br/>
        <w:t xml:space="preserve"> </w:t>
        <w:br/>
        <w:br/>
        <w:t>*</w:t>
        <w:br/>
        <w:br/>
        <w:t>О</w:t>
        <w:br/>
        <w:br/>
        <w:t>б</w:t>
        <w:br/>
        <w:br/>
        <w:t>е</w:t>
        <w:br/>
        <w:br/>
        <w:t>с</w:t>
        <w:br/>
        <w:br/>
        <w:t>п</w:t>
        <w:br/>
        <w:br/>
        <w:t>е</w:t>
        <w:br/>
        <w:br/>
        <w:t>ч</w:t>
        <w:br/>
        <w:br/>
        <w:t>е</w:t>
        <w:br/>
        <w:br/>
        <w:t>н</w:t>
        <w:br/>
        <w:br/>
        <w:t>и</w:t>
        <w:br/>
        <w:br/>
        <w:t>е</w:t>
        <w:br/>
        <w:br/>
        <w:t xml:space="preserve"> </w:t>
        <w:br/>
        <w:br/>
        <w:t>б</w:t>
        <w:br/>
        <w:br/>
        <w:t>а</w:t>
        <w:br/>
        <w:br/>
        <w:t>л</w:t>
        <w:br/>
        <w:br/>
        <w:t>а</w:t>
        <w:br/>
        <w:br/>
        <w:t>н</w:t>
        <w:br/>
        <w:br/>
        <w:t>с</w:t>
        <w:br/>
        <w:br/>
        <w:t>а</w:t>
        <w:br/>
        <w:br/>
        <w:t xml:space="preserve"> </w:t>
        <w:br/>
        <w:br/>
        <w:t>м</w:t>
        <w:br/>
        <w:br/>
        <w:t>е</w:t>
        <w:br/>
        <w:br/>
        <w:t>ж</w:t>
        <w:br/>
        <w:br/>
        <w:t>д</w:t>
        <w:br/>
        <w:br/>
        <w:t>у</w:t>
        <w:br/>
        <w:br/>
        <w:t xml:space="preserve"> </w:t>
        <w:br/>
        <w:br/>
        <w:t>э</w:t>
        <w:br/>
        <w:br/>
        <w:t>к</w:t>
        <w:br/>
        <w:br/>
        <w:t>о</w:t>
        <w:br/>
        <w:br/>
        <w:t>н</w:t>
        <w:br/>
        <w:br/>
        <w:t>о</w:t>
        <w:br/>
        <w:br/>
        <w:t>м</w:t>
        <w:br/>
        <w:br/>
        <w:t>и</w:t>
        <w:br/>
        <w:br/>
        <w:t>ч</w:t>
        <w:br/>
        <w:br/>
        <w:t>е</w:t>
        <w:br/>
        <w:br/>
        <w:t>с</w:t>
        <w:br/>
        <w:br/>
        <w:t>к</w:t>
        <w:br/>
        <w:br/>
        <w:t>и</w:t>
        <w:br/>
        <w:br/>
        <w:t>м</w:t>
        <w:br/>
        <w:br/>
        <w:t xml:space="preserve"> </w:t>
        <w:br/>
        <w:br/>
        <w:t>р</w:t>
        <w:br/>
        <w:br/>
        <w:t>о</w:t>
        <w:br/>
        <w:br/>
        <w:t>с</w:t>
        <w:br/>
        <w:br/>
        <w:t>т</w:t>
        <w:br/>
        <w:br/>
        <w:t>о</w:t>
        <w:br/>
        <w:br/>
        <w:t>м</w:t>
        <w:br/>
        <w:br/>
        <w:t>,</w:t>
        <w:br/>
        <w:br/>
        <w:t xml:space="preserve"> </w:t>
        <w:br/>
        <w:br/>
        <w:t>с</w:t>
        <w:br/>
        <w:br/>
        <w:t>о</w:t>
        <w:br/>
        <w:br/>
        <w:t>ц</w:t>
        <w:br/>
        <w:br/>
        <w:t>и</w:t>
        <w:br/>
        <w:br/>
        <w:t>а</w:t>
        <w:br/>
        <w:br/>
        <w:t>л</w:t>
        <w:br/>
        <w:br/>
        <w:t>ь</w:t>
        <w:br/>
        <w:br/>
        <w:t>н</w:t>
        <w:br/>
        <w:br/>
        <w:t>о</w:t>
        <w:br/>
        <w:br/>
        <w:t>й</w:t>
        <w:br/>
        <w:br/>
        <w:t xml:space="preserve"> </w:t>
        <w:br/>
        <w:br/>
        <w:t>с</w:t>
        <w:br/>
        <w:br/>
        <w:t>п</w:t>
        <w:br/>
        <w:br/>
        <w:t>р</w:t>
        <w:br/>
        <w:br/>
        <w:t>а</w:t>
        <w:br/>
        <w:br/>
        <w:t>в</w:t>
        <w:br/>
        <w:br/>
        <w:t>е</w:t>
        <w:br/>
        <w:br/>
        <w:t>д</w:t>
        <w:br/>
        <w:br/>
        <w:t>л</w:t>
        <w:br/>
        <w:br/>
        <w:t>и</w:t>
        <w:br/>
        <w:br/>
        <w:t>в</w:t>
        <w:br/>
        <w:br/>
        <w:t>о</w:t>
        <w:br/>
        <w:br/>
        <w:t>с</w:t>
        <w:br/>
        <w:br/>
        <w:t>т</w:t>
        <w:br/>
        <w:br/>
        <w:t>ь</w:t>
        <w:br/>
        <w:br/>
        <w:t>ю</w:t>
        <w:br/>
        <w:br/>
        <w:t xml:space="preserve"> </w:t>
        <w:br/>
        <w:br/>
        <w:t>и</w:t>
        <w:br/>
        <w:br/>
        <w:t xml:space="preserve"> </w:t>
        <w:br/>
        <w:br/>
        <w:t>э</w:t>
        <w:br/>
        <w:br/>
        <w:t>к</w:t>
        <w:br/>
        <w:br/>
        <w:t>о</w:t>
        <w:br/>
        <w:br/>
        <w:t>л</w:t>
        <w:br/>
        <w:br/>
        <w:t>о</w:t>
        <w:br/>
        <w:br/>
        <w:t>г</w:t>
        <w:br/>
        <w:br/>
        <w:t>и</w:t>
        <w:br/>
        <w:br/>
        <w:t>ч</w:t>
        <w:br/>
        <w:br/>
        <w:t>е</w:t>
        <w:br/>
        <w:br/>
        <w:t>с</w:t>
        <w:br/>
        <w:br/>
        <w:t>к</w:t>
        <w:br/>
        <w:br/>
        <w:t>о</w:t>
        <w:br/>
        <w:br/>
        <w:t>й</w:t>
        <w:br/>
        <w:br/>
        <w:t xml:space="preserve"> </w:t>
        <w:br/>
        <w:br/>
        <w:t>о</w:t>
        <w:br/>
        <w:br/>
        <w:t>т</w:t>
        <w:br/>
        <w:br/>
        <w:t>в</w:t>
        <w:br/>
        <w:br/>
        <w:t>е</w:t>
        <w:br/>
        <w:br/>
        <w:t>т</w:t>
        <w:br/>
        <w:br/>
        <w:t>с</w:t>
        <w:br/>
        <w:br/>
        <w:t>т</w:t>
        <w:br/>
        <w:br/>
        <w:t>в</w:t>
        <w:br/>
        <w:br/>
        <w:t>е</w:t>
        <w:br/>
        <w:br/>
        <w:t>н</w:t>
        <w:br/>
        <w:br/>
        <w:t>н</w:t>
        <w:br/>
        <w:br/>
        <w:t>о</w:t>
        <w:br/>
        <w:br/>
        <w:t>с</w:t>
        <w:br/>
        <w:br/>
        <w:t>т</w:t>
        <w:br/>
        <w:br/>
        <w:t>ь</w:t>
        <w:br/>
        <w:br/>
        <w:t>ю</w:t>
        <w:br/>
        <w:br/>
        <w:t>.</w:t>
        <w:br/>
        <w:br/>
        <w:t>*</w:t>
        <w:br/>
        <w:br/>
        <w:br/>
      </w:r>
    </w:p>
    <w:p>
      <w:r>
        <w:br w:type="page"/>
      </w:r>
    </w:p>
    <w:p>
      <w:pPr>
        <w:pStyle w:val="Heading1"/>
      </w:pPr>
      <w:r>
        <w:t xml:space="preserve">Заключение ideas: </w:t>
      </w:r>
    </w:p>
    <w:p>
      <w:pPr>
        <w:pStyle w:val="Heading2"/>
      </w:pPr>
      <w:r>
        <w:t>Заключение: Основные Тенденции, Вызовы и Перспективы</w:t>
      </w:r>
    </w:p>
    <w:p>
      <w:r>
        <w:t>**I. Основные тенденции и выводы:**</w:t>
      </w:r>
    </w:p>
    <w:p>
      <w:pPr>
        <w:pStyle w:val="ListParagraph"/>
      </w:pPr>
      <w:r>
        <w:t xml:space="preserve">  </w:t>
      </w:r>
      <w:r>
        <w:rPr>
          <w:b/>
        </w:rPr>
        <w:t>Ускорение цифровой трансформации:</w:t>
      </w:r>
    </w:p>
    <w:p>
      <w:pPr>
        <w:pStyle w:val="ListParagraph"/>
      </w:pPr>
      <w:r>
        <w:t xml:space="preserve">  Аргумент: Интеграция ИИ и машинного обучения становится критической для оптимизации производственных процессов и повышения эффективности.</w:t>
      </w:r>
    </w:p>
    <w:p>
      <w:pPr>
        <w:pStyle w:val="ListParagraph"/>
      </w:pPr>
      <w:r>
        <w:t xml:space="preserve">  Аргумент: Эффективное управление и анализ данных (Big Data) становятся ключевым конкурентным преимуществом.</w:t>
      </w:r>
    </w:p>
    <w:p>
      <w:pPr>
        <w:pStyle w:val="ListParagraph"/>
      </w:pPr>
      <w:r>
        <w:t xml:space="preserve">  </w:t>
      </w:r>
      <w:r>
        <w:rPr>
          <w:b/>
        </w:rPr>
        <w:t>Сдвиг к гибким и адаптивным производственным системам:</w:t>
      </w:r>
    </w:p>
    <w:p>
      <w:pPr>
        <w:pStyle w:val="ListParagraph"/>
      </w:pPr>
      <w:r>
        <w:t xml:space="preserve">  Аргумент: Модульное производство и аддитивные технологии (3D-печать) обеспечивают гибкость и позволяют быстро адаптироваться к меняющимся требованиям рынка.</w:t>
      </w:r>
    </w:p>
    <w:p>
      <w:pPr>
        <w:pStyle w:val="ListParagraph"/>
      </w:pPr>
      <w:r>
        <w:t xml:space="preserve">  </w:t>
      </w:r>
      <w:r>
        <w:rPr>
          <w:b/>
        </w:rPr>
        <w:t>Усиление роли человека в эпоху автоматизации:</w:t>
      </w:r>
    </w:p>
    <w:p>
      <w:pPr>
        <w:pStyle w:val="ListParagraph"/>
      </w:pPr>
      <w:r>
        <w:t xml:space="preserve">  Аргумент: Переход к задачам, требующим творческого мышления, анализа данных и принятия решений, подчеркивает важность непрерывного обучения и повышения квалификации.</w:t>
      </w:r>
    </w:p>
    <w:p>
      <w:pPr>
        <w:pStyle w:val="ListParagraph"/>
      </w:pPr>
      <w:r>
        <w:t xml:space="preserve">  </w:t>
      </w:r>
      <w:r>
        <w:rPr>
          <w:b/>
        </w:rPr>
        <w:t>Трансформация цепочек поставок:</w:t>
      </w:r>
    </w:p>
    <w:p>
      <w:pPr>
        <w:pStyle w:val="ListParagraph"/>
      </w:pPr>
      <w:r>
        <w:t xml:space="preserve">  Аргумент: Переход к сетевым цепочкам поставок, основанным на сотрудничестве и обмене данными, повышает прозрачность и устойчивость.</w:t>
      </w:r>
    </w:p>
    <w:p>
      <w:pPr>
        <w:pStyle w:val="ListParagraph"/>
      </w:pPr>
      <w:r>
        <w:t xml:space="preserve">  </w:t>
      </w:r>
      <w:r>
        <w:rPr>
          <w:b/>
        </w:rPr>
        <w:t>Сдвиг к персонализации и кастомизации:</w:t>
      </w:r>
    </w:p>
    <w:p>
      <w:pPr>
        <w:pStyle w:val="ListParagraph"/>
      </w:pPr>
      <w:r>
        <w:t xml:space="preserve">  Аргумент: Рост спроса на персонализированные продукты и услуги требует гибких производственных систем и новых бизнес-моделей.</w:t>
      </w:r>
    </w:p>
    <w:p>
      <w:pPr>
        <w:pStyle w:val="ListParagraph"/>
      </w:pPr>
      <w:r>
        <w:t xml:space="preserve">  </w:t>
      </w:r>
      <w:r>
        <w:rPr>
          <w:b/>
        </w:rPr>
        <w:t>"Продукт как услуга" (Product-as-a-Service):</w:t>
      </w:r>
    </w:p>
    <w:p>
      <w:pPr>
        <w:pStyle w:val="ListParagraph"/>
      </w:pPr>
      <w:r>
        <w:t xml:space="preserve">  Аргумент: Предоставление доступа к продуктам и услугам вместо их продажи создает новые источники дохода и повышает лояльность клиентов.</w:t>
      </w:r>
    </w:p>
    <w:p>
      <w:pPr>
        <w:pStyle w:val="ListParagraph"/>
      </w:pPr>
      <w:r>
        <w:t xml:space="preserve">  </w:t>
      </w:r>
      <w:r>
        <w:rPr>
          <w:b/>
        </w:rPr>
        <w:t>Платформенные решения:</w:t>
      </w:r>
    </w:p>
    <w:p>
      <w:pPr>
        <w:pStyle w:val="ListParagraph"/>
      </w:pPr>
      <w:r>
        <w:t xml:space="preserve">  Аргумент: Интеграция различных участников в единую экосистему оптимизирует процессы и снижает затраты.</w:t>
      </w:r>
    </w:p>
    <w:p>
      <w:pPr>
        <w:pStyle w:val="ListParagraph"/>
      </w:pPr>
      <w:r>
        <w:t xml:space="preserve">  </w:t>
      </w:r>
      <w:r>
        <w:rPr>
          <w:b/>
        </w:rPr>
        <w:t>Цифровые двойники:</w:t>
      </w:r>
    </w:p>
    <w:p>
      <w:pPr>
        <w:pStyle w:val="ListParagraph"/>
      </w:pPr>
      <w:r>
        <w:t xml:space="preserve">  Аргумент: Создание виртуальных копий физических объектов позволяет оптимизировать производственные процессы и прогнозировать отказы оборудования.</w:t>
      </w:r>
    </w:p>
    <w:p>
      <w:pPr>
        <w:pStyle w:val="ListParagraph"/>
      </w:pPr>
      <w:r>
        <w:t xml:space="preserve">  </w:t>
      </w:r>
      <w:r>
        <w:rPr>
          <w:b/>
        </w:rPr>
        <w:t>Циркулярная экономика:</w:t>
      </w:r>
    </w:p>
    <w:p>
      <w:pPr>
        <w:pStyle w:val="ListParagraph"/>
      </w:pPr>
      <w:r>
        <w:t xml:space="preserve">  Аргумент: Повторное использование ресурсов и снижение отходов создают экономическую выгоду и снижают негативное воздействие на окружающую среду.</w:t>
      </w:r>
    </w:p>
    <w:p>
      <w:pPr>
        <w:pStyle w:val="ListParagraph"/>
      </w:pPr>
      <w:r>
        <w:t xml:space="preserve">  </w:t>
      </w:r>
      <w:r>
        <w:rPr>
          <w:b/>
        </w:rPr>
        <w:t>Необходимость инвестиций в инфраструктуру и технологии:</w:t>
      </w:r>
    </w:p>
    <w:p>
      <w:pPr>
        <w:pStyle w:val="ListParagraph"/>
      </w:pPr>
      <w:r>
        <w:t xml:space="preserve">  Аргумент: Внедрение передовых технологий требует значительных инвестиций в оборудование, программное обеспечение и обучение персонала.</w:t>
      </w:r>
    </w:p>
    <w:p>
      <w:pPr>
        <w:pStyle w:val="ListParagraph"/>
      </w:pPr>
      <w:r>
        <w:t xml:space="preserve">  </w:t>
      </w:r>
      <w:r>
        <w:rPr>
          <w:b/>
        </w:rPr>
        <w:t>Проблемы кибербезопасности:</w:t>
      </w:r>
    </w:p>
    <w:p>
      <w:pPr>
        <w:pStyle w:val="ListParagraph"/>
      </w:pPr>
      <w:r>
        <w:t xml:space="preserve">  Аргумент: Увеличение степени цифровизации повышает риск кибератак и требует усиления мер по защите данных и инфраструктуры.</w:t>
      </w:r>
    </w:p>
    <w:p>
      <w:pPr>
        <w:pStyle w:val="ListParagraph"/>
      </w:pPr>
      <w:r>
        <w:t xml:space="preserve">  </w:t>
      </w:r>
      <w:r>
        <w:rPr>
          <w:b/>
        </w:rPr>
        <w:t>Этическое и социальное воздействие автоматизации:</w:t>
      </w:r>
    </w:p>
    <w:p>
      <w:pPr>
        <w:pStyle w:val="ListParagraph"/>
      </w:pPr>
      <w:r>
        <w:t xml:space="preserve">  Аргумент: Необходимо учитывать этические и социальные последствия автоматизации, такие как потеря рабочих мест и социальное неравенство, и разрабатывать стратегии для смягчения этих последствий.</w:t>
      </w:r>
    </w:p>
    <w:p>
      <w:pPr>
        <w:pStyle w:val="ListParagraph"/>
      </w:pPr>
      <w:r>
        <w:t xml:space="preserve">  </w:t>
      </w:r>
      <w:r>
        <w:rPr>
          <w:b/>
        </w:rPr>
        <w:t>Перспективы развития промышленности 4.0:</w:t>
      </w:r>
    </w:p>
    <w:p>
      <w:pPr>
        <w:pStyle w:val="ListParagraph"/>
      </w:pPr>
      <w:r>
        <w:t xml:space="preserve">  Аргумент: Развитие промышленности 4.0 приведет к созданию более эффективных, гибких и устойчивых производственных систем, способных адаптироваться к быстро меняющимся требованиям рынка.</w:t>
      </w:r>
    </w:p>
    <w:p>
      <w:pPr>
        <w:pStyle w:val="ListParagraph"/>
      </w:pPr>
      <w:r>
        <w:t xml:space="preserve">  </w:t>
      </w:r>
      <w:r>
        <w:rPr>
          <w:b/>
        </w:rPr>
        <w:t>Роль государства и образования:</w:t>
      </w:r>
    </w:p>
    <w:p>
      <w:pPr>
        <w:pStyle w:val="ListParagraph"/>
      </w:pPr>
      <w:r>
        <w:t xml:space="preserve">  Аргумент: Государство и образование должны играть ключевую роль в поддержке инноваций, развитии кадрового потенциала и создании благоприятной среды для развития промышленности 4.0.</w:t>
      </w:r>
    </w:p>
    <w:p>
      <w:r>
        <w:br/>
        <w:br/>
        <w:t>Это – завершенный набор идей, который укладывается в предоставленную структуру.</w:t>
      </w:r>
    </w:p>
    <w:p>
      <w:r>
        <w:br w:type="page"/>
      </w:r>
    </w:p>
    <w:p>
      <w:pPr>
        <w:pStyle w:val="Heading1"/>
      </w:pPr>
      <w:r>
        <w:t xml:space="preserve">Заключение summaries: </w:t>
      </w:r>
    </w:p>
    <w:p>
      <w:r>
        <w:t>#</w:t>
        <w:br/>
        <w:br/>
        <w:t>#</w:t>
        <w:br/>
        <w:br/>
        <w:t xml:space="preserve"> </w:t>
        <w:br/>
        <w:br/>
        <w:t>С</w:t>
        <w:br/>
        <w:br/>
        <w:t>т</w:t>
        <w:br/>
        <w:br/>
        <w:t>р</w:t>
        <w:br/>
        <w:br/>
        <w:t>у</w:t>
        <w:br/>
        <w:br/>
        <w:t>к</w:t>
        <w:br/>
        <w:br/>
        <w:t>т</w:t>
        <w:br/>
        <w:br/>
        <w:t>у</w:t>
        <w:br/>
        <w:br/>
        <w:t>р</w:t>
        <w:br/>
        <w:br/>
        <w:t>а</w:t>
        <w:br/>
        <w:br/>
        <w:t xml:space="preserve"> </w:t>
        <w:br/>
        <w:br/>
        <w:t>З</w:t>
        <w:br/>
        <w:br/>
        <w:t>а</w:t>
        <w:br/>
        <w:br/>
        <w:t>к</w:t>
        <w:br/>
        <w:br/>
        <w:t>л</w:t>
        <w:br/>
        <w:br/>
        <w:t>ю</w:t>
        <w:br/>
        <w:br/>
        <w:t>ч</w:t>
        <w:br/>
        <w:br/>
        <w:t>е</w:t>
        <w:br/>
        <w:br/>
        <w:t>н</w:t>
        <w:br/>
        <w:br/>
        <w:t>и</w:t>
        <w:br/>
        <w:br/>
        <w:t>я</w:t>
        <w:br/>
        <w:br/>
        <w:br/>
        <w:br/>
        <w:br/>
        <w:br/>
        <w:br/>
        <w:br/>
        <w:t>*</w:t>
        <w:br/>
        <w:br/>
        <w:t>*</w:t>
        <w:br/>
        <w:br/>
        <w:t>I</w:t>
        <w:br/>
        <w:br/>
        <w:t>.</w:t>
        <w:br/>
        <w:br/>
        <w:t xml:space="preserve"> </w:t>
        <w:br/>
        <w:br/>
        <w:t>О</w:t>
        <w:br/>
        <w:br/>
        <w:t>с</w:t>
        <w:br/>
        <w:br/>
        <w:t>н</w:t>
        <w:br/>
        <w:br/>
        <w:t>о</w:t>
        <w:br/>
        <w:br/>
        <w:t>в</w:t>
        <w:br/>
        <w:br/>
        <w:t>н</w:t>
        <w:br/>
        <w:br/>
        <w:t>ы</w:t>
        <w:br/>
        <w:br/>
        <w:t>е</w:t>
        <w:br/>
        <w:br/>
        <w:t xml:space="preserve"> </w:t>
        <w:br/>
        <w:br/>
        <w:t>т</w:t>
        <w:br/>
        <w:br/>
        <w:t>е</w:t>
        <w:br/>
        <w:br/>
        <w:t>н</w:t>
        <w:br/>
        <w:br/>
        <w:t>д</w:t>
        <w:br/>
        <w:br/>
        <w:t>е</w:t>
        <w:br/>
        <w:br/>
        <w:t>н</w:t>
        <w:br/>
        <w:br/>
        <w:t>ц</w:t>
        <w:br/>
        <w:br/>
        <w:t>и</w:t>
        <w:br/>
        <w:br/>
        <w:t>и</w:t>
        <w:br/>
        <w:br/>
        <w:t xml:space="preserve"> </w:t>
        <w:br/>
        <w:br/>
        <w:t>и</w:t>
        <w:br/>
        <w:br/>
        <w:t xml:space="preserve"> </w:t>
        <w:br/>
        <w:br/>
        <w:t>в</w:t>
        <w:br/>
        <w:br/>
        <w:t>ы</w:t>
        <w:br/>
        <w:br/>
        <w:t>в</w:t>
        <w:br/>
        <w:br/>
        <w:t>о</w:t>
        <w:br/>
        <w:br/>
        <w:t>д</w:t>
        <w:br/>
        <w:br/>
        <w:t>ы</w:t>
        <w:br/>
        <w:br/>
        <w:t>:</w:t>
        <w:br/>
        <w:br/>
        <w:t>*</w:t>
        <w:br/>
        <w:br/>
        <w:t>*</w:t>
        <w:br/>
        <w:br/>
        <w:br/>
        <w:br/>
        <w:br/>
        <w:br/>
        <w:br/>
        <w:br/>
        <w:t>*</w:t>
        <w:br/>
        <w:br/>
        <w:t xml:space="preserve"> </w:t>
        <w:br/>
        <w:br/>
        <w:t xml:space="preserve"> </w:t>
        <w:br/>
        <w:br/>
        <w:t xml:space="preserve"> </w:t>
        <w:br/>
        <w:br/>
        <w:t>*</w:t>
        <w:br/>
        <w:br/>
        <w:t>*</w:t>
        <w:br/>
        <w:br/>
        <w:t>У</w:t>
        <w:br/>
        <w:br/>
        <w:t>с</w:t>
        <w:br/>
        <w:br/>
        <w:t>к</w:t>
        <w:br/>
        <w:br/>
        <w:t>о</w:t>
        <w:br/>
        <w:br/>
        <w:t>р</w:t>
        <w:br/>
        <w:br/>
        <w:t>е</w:t>
        <w:br/>
        <w:br/>
        <w:t>н</w:t>
        <w:br/>
        <w:br/>
        <w:t>и</w:t>
        <w:br/>
        <w:br/>
        <w:t>е</w:t>
        <w:br/>
        <w:br/>
        <w:t xml:space="preserve"> </w:t>
        <w:br/>
        <w:br/>
        <w:t>ц</w:t>
        <w:br/>
        <w:br/>
        <w:t>и</w:t>
        <w:br/>
        <w:br/>
        <w:t>ф</w:t>
        <w:br/>
        <w:br/>
        <w:t>р</w:t>
        <w:br/>
        <w:br/>
        <w:t>о</w:t>
        <w:br/>
        <w:br/>
        <w:t>в</w:t>
        <w:br/>
        <w:br/>
        <w:t>о</w:t>
        <w:br/>
        <w:br/>
        <w:t>й</w:t>
        <w:br/>
        <w:br/>
        <w:t xml:space="preserve"> </w:t>
        <w:br/>
        <w:br/>
        <w:t>т</w:t>
        <w:br/>
        <w:br/>
        <w:t>р</w:t>
        <w:br/>
        <w:br/>
        <w:t>а</w:t>
        <w:br/>
        <w:br/>
        <w:t>н</w:t>
        <w:br/>
        <w:br/>
        <w:t>с</w:t>
        <w:br/>
        <w:br/>
        <w:t>ф</w:t>
        <w:br/>
        <w:br/>
        <w:t>о</w:t>
        <w:br/>
        <w:br/>
        <w:t>р</w:t>
        <w:br/>
        <w:br/>
        <w:t>м</w:t>
        <w:br/>
        <w:br/>
        <w:t>а</w:t>
        <w:br/>
        <w:br/>
        <w:t>ц</w:t>
        <w:br/>
        <w:br/>
        <w:t>и</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И</w:t>
        <w:br/>
        <w:br/>
        <w:t>н</w:t>
        <w:br/>
        <w:br/>
        <w:t>т</w:t>
        <w:br/>
        <w:br/>
        <w:t>е</w:t>
        <w:br/>
        <w:br/>
        <w:t>г</w:t>
        <w:br/>
        <w:br/>
        <w:t>р</w:t>
        <w:br/>
        <w:br/>
        <w:t>а</w:t>
        <w:br/>
        <w:br/>
        <w:t>ц</w:t>
        <w:br/>
        <w:br/>
        <w:t>и</w:t>
        <w:br/>
        <w:br/>
        <w:t>я</w:t>
        <w:br/>
        <w:br/>
        <w:t xml:space="preserve"> </w:t>
        <w:br/>
        <w:br/>
        <w:t>п</w:t>
        <w:br/>
        <w:br/>
        <w:t>е</w:t>
        <w:br/>
        <w:br/>
        <w:t>р</w:t>
        <w:br/>
        <w:br/>
        <w:t>е</w:t>
        <w:br/>
        <w:br/>
        <w:t>д</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w:t>
        <w:br/>
        <w:br/>
        <w:t>И</w:t>
        <w:br/>
        <w:br/>
        <w:t>И</w:t>
        <w:br/>
        <w:br/>
        <w:t>,</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w:t>
        <w:br/>
        <w:br/>
        <w:t xml:space="preserve"> </w:t>
        <w:br/>
        <w:br/>
        <w:t>I</w:t>
        <w:br/>
        <w:br/>
        <w:t>I</w:t>
        <w:br/>
        <w:br/>
        <w:t>o</w:t>
        <w:br/>
        <w:br/>
        <w:t>T</w:t>
        <w:br/>
        <w:br/>
        <w:t>)</w:t>
        <w:br/>
        <w:br/>
        <w:t xml:space="preserve"> </w:t>
        <w:br/>
        <w:br/>
        <w:t>с</w:t>
        <w:br/>
        <w:br/>
        <w:t>т</w:t>
        <w:br/>
        <w:br/>
        <w:t>а</w:t>
        <w:br/>
        <w:br/>
        <w:t>н</w:t>
        <w:br/>
        <w:br/>
        <w:t>о</w:t>
        <w:br/>
        <w:br/>
        <w:t>в</w:t>
        <w:br/>
        <w:br/>
        <w:t>и</w:t>
        <w:br/>
        <w:br/>
        <w:t>т</w:t>
        <w:br/>
        <w:br/>
        <w:t>с</w:t>
        <w:br/>
        <w:br/>
        <w:t>я</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о</w:t>
        <w:br/>
        <w:br/>
        <w:t>й</w:t>
        <w:br/>
        <w:br/>
        <w:t xml:space="preserve"> </w:t>
        <w:br/>
        <w:br/>
        <w:t>д</w:t>
        <w:br/>
        <w:br/>
        <w:t>л</w:t>
        <w:br/>
        <w:br/>
        <w:t>я</w:t>
        <w:br/>
        <w:br/>
        <w:t xml:space="preserve"> </w:t>
        <w:br/>
        <w:br/>
        <w:t>к</w:t>
        <w:br/>
        <w:br/>
        <w:t>о</w:t>
        <w:br/>
        <w:br/>
        <w:t>н</w:t>
        <w:br/>
        <w:br/>
        <w:t>к</w:t>
        <w:br/>
        <w:br/>
        <w:t>у</w:t>
        <w:br/>
        <w:br/>
        <w:t>р</w:t>
        <w:br/>
        <w:br/>
        <w:t>е</w:t>
        <w:br/>
        <w:br/>
        <w:t>н</w:t>
        <w:br/>
        <w:br/>
        <w:t>т</w:t>
        <w:br/>
        <w:br/>
        <w:t>о</w:t>
        <w:br/>
        <w:br/>
        <w:t>с</w:t>
        <w:br/>
        <w:br/>
        <w:t>п</w:t>
        <w:br/>
        <w:br/>
        <w:t>о</w:t>
        <w:br/>
        <w:br/>
        <w:t>с</w:t>
        <w:br/>
        <w:br/>
        <w:t>о</w:t>
        <w:br/>
        <w:br/>
        <w:t>б</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Д</w:t>
        <w:br/>
        <w:br/>
        <w:t>а</w:t>
        <w:br/>
        <w:br/>
        <w:t>н</w:t>
        <w:br/>
        <w:br/>
        <w:t>н</w:t>
        <w:br/>
        <w:br/>
        <w:t>ы</w:t>
        <w:br/>
        <w:br/>
        <w:t>е</w:t>
        <w:br/>
        <w:br/>
        <w:t xml:space="preserve"> </w:t>
        <w:br/>
        <w:br/>
        <w:t>с</w:t>
        <w:br/>
        <w:br/>
        <w:t>т</w:t>
        <w:br/>
        <w:br/>
        <w:t>а</w:t>
        <w:br/>
        <w:br/>
        <w:t>н</w:t>
        <w:br/>
        <w:br/>
        <w:t>о</w:t>
        <w:br/>
        <w:br/>
        <w:t>в</w:t>
        <w:br/>
        <w:br/>
        <w:t>я</w:t>
        <w:br/>
        <w:br/>
        <w:t>т</w:t>
        <w:br/>
        <w:br/>
        <w:t>с</w:t>
        <w:br/>
        <w:br/>
        <w:t>я</w:t>
        <w:br/>
        <w:br/>
        <w:t xml:space="preserve"> </w:t>
        <w:br/>
        <w:br/>
        <w:t>к</w:t>
        <w:br/>
        <w:br/>
        <w:t>л</w:t>
        <w:br/>
        <w:br/>
        <w:t>ю</w:t>
        <w:br/>
        <w:br/>
        <w:t>ч</w:t>
        <w:br/>
        <w:br/>
        <w:t>е</w:t>
        <w:br/>
        <w:br/>
        <w:t>в</w:t>
        <w:br/>
        <w:br/>
        <w:t>ы</w:t>
        <w:br/>
        <w:br/>
        <w:t>м</w:t>
        <w:br/>
        <w:br/>
        <w:t xml:space="preserve"> </w:t>
        <w:br/>
        <w:br/>
        <w:t>а</w:t>
        <w:br/>
        <w:br/>
        <w:t>к</w:t>
        <w:br/>
        <w:br/>
        <w:t>т</w:t>
        <w:br/>
        <w:br/>
        <w:t>и</w:t>
        <w:br/>
        <w:br/>
        <w:t>в</w:t>
        <w:br/>
        <w:br/>
        <w:t>о</w:t>
        <w:br/>
        <w:br/>
        <w:t>м</w:t>
        <w:br/>
        <w:br/>
        <w:t>,</w:t>
        <w:br/>
        <w:br/>
        <w:t xml:space="preserve"> </w:t>
        <w:br/>
        <w:br/>
        <w:t>т</w:t>
        <w:br/>
        <w:br/>
        <w:t>р</w:t>
        <w:br/>
        <w:br/>
        <w:t>е</w:t>
        <w:br/>
        <w:br/>
        <w:t>б</w:t>
        <w:br/>
        <w:br/>
        <w:t>у</w:t>
        <w:br/>
        <w:br/>
        <w:t>ю</w:t>
        <w:br/>
        <w:br/>
        <w:t>щ</w:t>
        <w:br/>
        <w:br/>
        <w:t>и</w:t>
        <w:br/>
        <w:br/>
        <w:t>м</w:t>
        <w:br/>
        <w:br/>
        <w:t xml:space="preserve"> </w:t>
        <w:br/>
        <w:br/>
        <w:t>э</w:t>
        <w:br/>
        <w:br/>
        <w:t>ф</w:t>
        <w:br/>
        <w:br/>
        <w:t>ф</w:t>
        <w:br/>
        <w:br/>
        <w:t>е</w:t>
        <w:br/>
        <w:br/>
        <w:t>к</w:t>
        <w:br/>
        <w:br/>
        <w:t>т</w:t>
        <w:br/>
        <w:br/>
        <w:t>и</w:t>
        <w:br/>
        <w:br/>
        <w:t>в</w:t>
        <w:br/>
        <w:br/>
        <w:t>н</w:t>
        <w:br/>
        <w:br/>
        <w:t>о</w:t>
        <w:br/>
        <w:br/>
        <w:t>г</w:t>
        <w:br/>
        <w:br/>
        <w:t>о</w:t>
        <w:br/>
        <w:br/>
        <w:t xml:space="preserve"> </w:t>
        <w:br/>
        <w:br/>
        <w:t>у</w:t>
        <w:br/>
        <w:br/>
        <w:t>п</w:t>
        <w:br/>
        <w:br/>
        <w:t>р</w:t>
        <w:br/>
        <w:br/>
        <w:t>а</w:t>
        <w:br/>
        <w:br/>
        <w:t>в</w:t>
        <w:br/>
        <w:br/>
        <w:t>л</w:t>
        <w:br/>
        <w:br/>
        <w:t>е</w:t>
        <w:br/>
        <w:br/>
        <w:t>н</w:t>
        <w:br/>
        <w:br/>
        <w:t>и</w:t>
        <w:br/>
        <w:br/>
        <w:t>я</w:t>
        <w:br/>
        <w:br/>
        <w:t xml:space="preserve"> </w:t>
        <w:br/>
        <w:br/>
        <w:t>и</w:t>
        <w:br/>
        <w:br/>
        <w:t xml:space="preserve"> </w:t>
        <w:br/>
        <w:br/>
        <w:t>а</w:t>
        <w:br/>
        <w:br/>
        <w:t>н</w:t>
        <w:br/>
        <w:br/>
        <w:t>а</w:t>
        <w:br/>
        <w:br/>
        <w:t>л</w:t>
        <w:br/>
        <w:br/>
        <w:t>и</w:t>
        <w:br/>
        <w:br/>
        <w:t>з</w:t>
        <w:br/>
        <w:br/>
        <w:t>а</w:t>
        <w:br/>
        <w:br/>
        <w:t>.</w:t>
        <w:br/>
        <w:br/>
        <w:br/>
        <w:br/>
        <w:br/>
        <w:t>*</w:t>
        <w:br/>
        <w:br/>
        <w:t xml:space="preserve"> </w:t>
        <w:br/>
        <w:br/>
        <w:t xml:space="preserve"> </w:t>
        <w:br/>
        <w:br/>
        <w:t xml:space="preserve"> </w:t>
        <w:br/>
        <w:br/>
        <w:t>*</w:t>
        <w:br/>
        <w:br/>
        <w:t>*</w:t>
        <w:br/>
        <w:br/>
        <w:t>С</w:t>
        <w:br/>
        <w:br/>
        <w:t>д</w:t>
        <w:br/>
        <w:br/>
        <w:t>в</w:t>
        <w:br/>
        <w:br/>
        <w:t>и</w:t>
        <w:br/>
        <w:br/>
        <w:t>г</w:t>
        <w:br/>
        <w:br/>
        <w:t xml:space="preserve"> </w:t>
        <w:br/>
        <w:br/>
        <w:t>к</w:t>
        <w:br/>
        <w:br/>
        <w:t xml:space="preserve"> </w:t>
        <w:br/>
        <w:br/>
        <w:t>г</w:t>
        <w:br/>
        <w:br/>
        <w:t>и</w:t>
        <w:br/>
        <w:br/>
        <w:t>б</w:t>
        <w:br/>
        <w:br/>
        <w:t>к</w:t>
        <w:br/>
        <w:br/>
        <w:t>и</w:t>
        <w:br/>
        <w:br/>
        <w:t>м</w:t>
        <w:br/>
        <w:br/>
        <w:t xml:space="preserve"> </w:t>
        <w:br/>
        <w:br/>
        <w:t>и</w:t>
        <w:br/>
        <w:br/>
        <w:t xml:space="preserve"> </w:t>
        <w:br/>
        <w:br/>
        <w:t>а</w:t>
        <w:br/>
        <w:br/>
        <w:t>д</w:t>
        <w:br/>
        <w:br/>
        <w:t>а</w:t>
        <w:br/>
        <w:br/>
        <w:t>п</w:t>
        <w:br/>
        <w:br/>
        <w:t>т</w:t>
        <w:br/>
        <w:br/>
        <w:t>и</w:t>
        <w:br/>
        <w:br/>
        <w:t>в</w:t>
        <w:br/>
        <w:br/>
        <w:t>н</w:t>
        <w:br/>
        <w:br/>
        <w:t>ы</w:t>
        <w:br/>
        <w:br/>
        <w:t>м</w:t>
        <w:br/>
        <w:br/>
        <w:t xml:space="preserve"> </w:t>
        <w:br/>
        <w:br/>
        <w:t>п</w:t>
        <w:br/>
        <w:br/>
        <w:t>р</w:t>
        <w:br/>
        <w:br/>
        <w:t>о</w:t>
        <w:br/>
        <w:br/>
        <w:t>и</w:t>
        <w:br/>
        <w:br/>
        <w:t>з</w:t>
        <w:br/>
        <w:br/>
        <w:t>в</w:t>
        <w:br/>
        <w:br/>
        <w:t>о</w:t>
        <w:br/>
        <w:br/>
        <w:t>д</w:t>
        <w:br/>
        <w:br/>
        <w:t>с</w:t>
        <w:br/>
        <w:br/>
        <w:t>т</w:t>
        <w:br/>
        <w:br/>
        <w:t>в</w:t>
        <w:br/>
        <w:br/>
        <w:t>е</w:t>
        <w:br/>
        <w:br/>
        <w:t>н</w:t>
        <w:br/>
        <w:br/>
        <w:t>н</w:t>
        <w:br/>
        <w:br/>
        <w:t>ы</w:t>
        <w:br/>
        <w:br/>
        <w:t>м</w:t>
        <w:br/>
        <w:br/>
        <w:t xml:space="preserve"> </w:t>
        <w:br/>
        <w:br/>
        <w:t>с</w:t>
        <w:br/>
        <w:br/>
        <w:t>и</w:t>
        <w:br/>
        <w:br/>
        <w:t>с</w:t>
        <w:br/>
        <w:br/>
        <w:t>т</w:t>
        <w:br/>
        <w:br/>
        <w:t>е</w:t>
        <w:br/>
        <w:br/>
        <w:t>м</w:t>
        <w:br/>
        <w:br/>
        <w:t>а</w:t>
        <w:br/>
        <w:br/>
        <w:t>м</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б</w:t>
        <w:br/>
        <w:br/>
        <w:t>ы</w:t>
        <w:br/>
        <w:br/>
        <w:t>с</w:t>
        <w:br/>
        <w:br/>
        <w:t>т</w:t>
        <w:br/>
        <w:br/>
        <w:t>р</w:t>
        <w:br/>
        <w:br/>
        <w:t>о</w:t>
        <w:br/>
        <w:br/>
        <w:t>й</w:t>
        <w:br/>
        <w:br/>
        <w:t xml:space="preserve"> </w:t>
        <w:br/>
        <w:br/>
        <w:t>а</w:t>
        <w:br/>
        <w:br/>
        <w:t>д</w:t>
        <w:br/>
        <w:br/>
        <w:t>а</w:t>
        <w:br/>
        <w:br/>
        <w:t>п</w:t>
        <w:br/>
        <w:br/>
        <w:t>т</w:t>
        <w:br/>
        <w:br/>
        <w:t>а</w:t>
        <w:br/>
        <w:br/>
        <w:t>ц</w:t>
        <w:br/>
        <w:br/>
        <w:t>и</w:t>
        <w:br/>
        <w:br/>
        <w:t>и</w:t>
        <w:br/>
        <w:br/>
        <w:t xml:space="preserve"> </w:t>
        <w:br/>
        <w:br/>
        <w:t>к</w:t>
        <w:br/>
        <w:br/>
        <w:t xml:space="preserve"> </w:t>
        <w:br/>
        <w:br/>
        <w:t>м</w:t>
        <w:br/>
        <w:br/>
        <w:t>е</w:t>
        <w:br/>
        <w:br/>
        <w:t>н</w:t>
        <w:br/>
        <w:br/>
        <w:t>я</w:t>
        <w:br/>
        <w:br/>
        <w:t>ю</w:t>
        <w:br/>
        <w:br/>
        <w:t>щ</w:t>
        <w:br/>
        <w:br/>
        <w:t>и</w:t>
        <w:br/>
        <w:br/>
        <w:t>м</w:t>
        <w:br/>
        <w:br/>
        <w:t>с</w:t>
        <w:br/>
        <w:br/>
        <w:t>я</w:t>
        <w:br/>
        <w:br/>
        <w:t xml:space="preserve"> </w:t>
        <w:br/>
        <w:br/>
        <w:t>т</w:t>
        <w:br/>
        <w:br/>
        <w:t>р</w:t>
        <w:br/>
        <w:br/>
        <w:t>е</w:t>
        <w:br/>
        <w:br/>
        <w:t>б</w:t>
        <w:br/>
        <w:br/>
        <w:t>о</w:t>
        <w:br/>
        <w:br/>
        <w:t>в</w:t>
        <w:br/>
        <w:br/>
        <w:t>а</w:t>
        <w:br/>
        <w:br/>
        <w:t>н</w:t>
        <w:br/>
        <w:br/>
        <w:t>и</w:t>
        <w:br/>
        <w:br/>
        <w:t>я</w:t>
        <w:br/>
        <w:br/>
        <w:t>м</w:t>
        <w:br/>
        <w:br/>
        <w:t xml:space="preserve"> </w:t>
        <w:br/>
        <w:br/>
        <w:t>р</w:t>
        <w:br/>
        <w:br/>
        <w:t>ы</w:t>
        <w:br/>
        <w:br/>
        <w:t>н</w:t>
        <w:br/>
        <w:br/>
        <w:t>к</w:t>
        <w:br/>
        <w:br/>
        <w:t>а</w:t>
        <w:br/>
        <w:br/>
        <w:t xml:space="preserve"> </w:t>
        <w:br/>
        <w:br/>
        <w:t>и</w:t>
        <w:br/>
        <w:br/>
        <w:t xml:space="preserve"> </w:t>
        <w:br/>
        <w:br/>
        <w:t>и</w:t>
        <w:br/>
        <w:br/>
        <w:t>н</w:t>
        <w:br/>
        <w:br/>
        <w:t>д</w:t>
        <w:br/>
        <w:br/>
        <w:t>и</w:t>
        <w:br/>
        <w:br/>
        <w:t>в</w:t>
        <w:br/>
        <w:br/>
        <w:t>и</w:t>
        <w:br/>
        <w:br/>
        <w:t>д</w:t>
        <w:br/>
        <w:br/>
        <w:t>у</w:t>
        <w:br/>
        <w:br/>
        <w:t>а</w:t>
        <w:br/>
        <w:br/>
        <w:t>л</w:t>
        <w:br/>
        <w:br/>
        <w:t>ь</w:t>
        <w:br/>
        <w:br/>
        <w:t>н</w:t>
        <w:br/>
        <w:br/>
        <w:t>ы</w:t>
        <w:br/>
        <w:br/>
        <w:t>м</w:t>
        <w:br/>
        <w:br/>
        <w:t xml:space="preserve"> </w:t>
        <w:br/>
        <w:br/>
        <w:t>п</w:t>
        <w:br/>
        <w:br/>
        <w:t>о</w:t>
        <w:br/>
        <w:br/>
        <w:t>т</w:t>
        <w:br/>
        <w:br/>
        <w:t>р</w:t>
        <w:br/>
        <w:br/>
        <w:t>е</w:t>
        <w:br/>
        <w:br/>
        <w:t>б</w:t>
        <w:br/>
        <w:br/>
        <w:t>н</w:t>
        <w:br/>
        <w:br/>
        <w:t>о</w:t>
        <w:br/>
        <w:br/>
        <w:t>с</w:t>
        <w:br/>
        <w:br/>
        <w:t>т</w:t>
        <w:br/>
        <w:br/>
        <w:t>я</w:t>
        <w:br/>
        <w:br/>
        <w:t>м</w:t>
        <w:br/>
        <w:br/>
        <w:t xml:space="preserve"> </w:t>
        <w:br/>
        <w:br/>
        <w:t>к</w:t>
        <w:br/>
        <w:br/>
        <w:t>л</w:t>
        <w:br/>
        <w:br/>
        <w:t>и</w:t>
        <w:br/>
        <w:br/>
        <w:t>е</w:t>
        <w:br/>
        <w:br/>
        <w:t>н</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Р</w:t>
        <w:br/>
        <w:br/>
        <w:t>о</w:t>
        <w:br/>
        <w:br/>
        <w:t>л</w:t>
        <w:br/>
        <w:br/>
        <w:t>ь</w:t>
        <w:br/>
        <w:br/>
        <w:t xml:space="preserve"> </w:t>
        <w:br/>
        <w:br/>
        <w:t>м</w:t>
        <w:br/>
        <w:br/>
        <w:t>о</w:t>
        <w:br/>
        <w:br/>
        <w:t>д</w:t>
        <w:br/>
        <w:br/>
        <w:t>у</w:t>
        <w:br/>
        <w:br/>
        <w:t>л</w:t>
        <w:br/>
        <w:br/>
        <w:t>ь</w:t>
        <w:br/>
        <w:br/>
        <w:t>н</w:t>
        <w:br/>
        <w:br/>
        <w:t>о</w:t>
        <w:br/>
        <w:br/>
        <w:t>г</w:t>
        <w:br/>
        <w:br/>
        <w:t>о</w:t>
        <w:br/>
        <w:br/>
        <w:t xml:space="preserve"> </w:t>
        <w:br/>
        <w:br/>
        <w:t>п</w:t>
        <w:br/>
        <w:br/>
        <w:t>р</w:t>
        <w:br/>
        <w:br/>
        <w:t>о</w:t>
        <w:br/>
        <w:br/>
        <w:t>и</w:t>
        <w:br/>
        <w:br/>
        <w:t>з</w:t>
        <w:br/>
        <w:br/>
        <w:t>в</w:t>
        <w:br/>
        <w:br/>
        <w:t>о</w:t>
        <w:br/>
        <w:br/>
        <w:t>д</w:t>
        <w:br/>
        <w:br/>
        <w:t>с</w:t>
        <w:br/>
        <w:br/>
        <w:t>т</w:t>
        <w:br/>
        <w:br/>
        <w:t>в</w:t>
        <w:br/>
        <w:br/>
        <w:t>а</w:t>
        <w:br/>
        <w:br/>
        <w:t>,</w:t>
        <w:br/>
        <w:br/>
        <w:t xml:space="preserve"> </w:t>
        <w:br/>
        <w:br/>
        <w:t>а</w:t>
        <w:br/>
        <w:br/>
        <w:t>д</w:t>
        <w:br/>
        <w:br/>
        <w:t>д</w:t>
        <w:br/>
        <w:br/>
        <w:t>и</w:t>
        <w:br/>
        <w:br/>
        <w:t>т</w:t>
        <w:br/>
        <w:br/>
        <w:t>и</w:t>
        <w:br/>
        <w:br/>
        <w:t>в</w:t>
        <w:br/>
        <w:br/>
        <w:t>н</w:t>
        <w:br/>
        <w:br/>
        <w:t>ы</w:t>
        <w:br/>
        <w:br/>
        <w:t>х</w:t>
        <w:br/>
        <w:br/>
        <w:t xml:space="preserve"> </w:t>
        <w:br/>
        <w:br/>
        <w:t>т</w:t>
        <w:br/>
        <w:br/>
        <w:t>е</w:t>
        <w:br/>
        <w:br/>
        <w:t>х</w:t>
        <w:br/>
        <w:br/>
        <w:t>н</w:t>
        <w:br/>
        <w:br/>
        <w:t>о</w:t>
        <w:br/>
        <w:br/>
        <w:t>л</w:t>
        <w:br/>
        <w:br/>
        <w:t>о</w:t>
        <w:br/>
        <w:br/>
        <w:t>г</w:t>
        <w:br/>
        <w:br/>
        <w:t>и</w:t>
        <w:br/>
        <w:br/>
        <w:t>й</w:t>
        <w:br/>
        <w:br/>
        <w:t xml:space="preserve"> </w:t>
        <w:br/>
        <w:br/>
        <w:t>и</w:t>
        <w:br/>
        <w:br/>
        <w:t xml:space="preserve"> </w:t>
        <w:br/>
        <w:br/>
        <w:t>р</w:t>
        <w:br/>
        <w:br/>
        <w:t>о</w:t>
        <w:br/>
        <w:br/>
        <w:t>б</w:t>
        <w:br/>
        <w:br/>
        <w:t>о</w:t>
        <w:br/>
        <w:br/>
        <w:t>т</w:t>
        <w:br/>
        <w:br/>
        <w:t>и</w:t>
        <w:br/>
        <w:br/>
        <w:t>з</w:t>
        <w:br/>
        <w:br/>
        <w:t>а</w:t>
        <w:br/>
        <w:br/>
        <w:t>ц</w:t>
        <w:br/>
        <w:br/>
        <w:t>и</w:t>
        <w:br/>
        <w:br/>
        <w:t>и</w:t>
        <w:br/>
        <w:br/>
        <w:t xml:space="preserve"> </w:t>
        <w:br/>
        <w:br/>
        <w:t>в</w:t>
        <w:br/>
        <w:br/>
        <w:t xml:space="preserve"> </w:t>
        <w:br/>
        <w:br/>
        <w:t>о</w:t>
        <w:br/>
        <w:br/>
        <w:t>б</w:t>
        <w:br/>
        <w:br/>
        <w:t>е</w:t>
        <w:br/>
        <w:br/>
        <w:t>с</w:t>
        <w:br/>
        <w:br/>
        <w:t>п</w:t>
        <w:br/>
        <w:br/>
        <w:t>е</w:t>
        <w:br/>
        <w:br/>
        <w:t>ч</w:t>
        <w:br/>
        <w:br/>
        <w:t>е</w:t>
        <w:br/>
        <w:br/>
        <w:t>н</w:t>
        <w:br/>
        <w:br/>
        <w:t>и</w:t>
        <w:br/>
        <w:br/>
        <w:t>и</w:t>
        <w:br/>
        <w:br/>
        <w:t xml:space="preserve"> </w:t>
        <w:br/>
        <w:br/>
        <w:t>г</w:t>
        <w:br/>
        <w:br/>
        <w:t>и</w:t>
        <w:br/>
        <w:br/>
        <w:t>б</w:t>
        <w:br/>
        <w:br/>
        <w:t>к</w:t>
        <w:br/>
        <w:br/>
        <w:t>о</w:t>
        <w:br/>
        <w:br/>
        <w:t>с</w:t>
        <w:br/>
        <w:br/>
        <w:t>т</w:t>
        <w:br/>
        <w:br/>
        <w:t>и</w:t>
        <w:br/>
        <w:br/>
        <w:t>.</w:t>
        <w:br/>
        <w:br/>
        <w:br/>
        <w:br/>
        <w:br/>
        <w:t>*</w:t>
        <w:br/>
        <w:br/>
        <w:t xml:space="preserve"> </w:t>
        <w:br/>
        <w:br/>
        <w:t xml:space="preserve"> </w:t>
        <w:br/>
        <w:br/>
        <w:t xml:space="preserve"> </w:t>
        <w:br/>
        <w:br/>
        <w:t>*</w:t>
        <w:br/>
        <w:br/>
        <w:t>*</w:t>
        <w:br/>
        <w:br/>
        <w:t>У</w:t>
        <w:br/>
        <w:br/>
        <w:t>с</w:t>
        <w:br/>
        <w:br/>
        <w:t>и</w:t>
        <w:br/>
        <w:br/>
        <w:t>л</w:t>
        <w:br/>
        <w:br/>
        <w:t>е</w:t>
        <w:br/>
        <w:br/>
        <w:t>н</w:t>
        <w:br/>
        <w:br/>
        <w:t>и</w:t>
        <w:br/>
        <w:br/>
        <w:t>е</w:t>
        <w:br/>
        <w:br/>
        <w:t xml:space="preserve"> </w:t>
        <w:br/>
        <w:br/>
        <w:t>р</w:t>
        <w:br/>
        <w:br/>
        <w:t>о</w:t>
        <w:br/>
        <w:br/>
        <w:t>л</w:t>
        <w:br/>
        <w:br/>
        <w:t>и</w:t>
        <w:br/>
        <w:br/>
        <w:t xml:space="preserve"> </w:t>
        <w:br/>
        <w:br/>
        <w:t>ч</w:t>
        <w:br/>
        <w:br/>
        <w:t>е</w:t>
        <w:br/>
        <w:br/>
        <w:t>л</w:t>
        <w:br/>
        <w:br/>
        <w:t>о</w:t>
        <w:br/>
        <w:br/>
        <w:t>в</w:t>
        <w:br/>
        <w:br/>
        <w:t>е</w:t>
        <w:br/>
        <w:br/>
        <w:t>к</w:t>
        <w:br/>
        <w:br/>
        <w:t>а</w:t>
        <w:br/>
        <w:br/>
        <w:t xml:space="preserve"> </w:t>
        <w:br/>
        <w:br/>
        <w:t>в</w:t>
        <w:br/>
        <w:br/>
        <w:t xml:space="preserve"> </w:t>
        <w:br/>
        <w:br/>
        <w:t>э</w:t>
        <w:br/>
        <w:br/>
        <w:t>п</w:t>
        <w:br/>
        <w:br/>
        <w:t>о</w:t>
        <w:br/>
        <w:br/>
        <w:t>х</w:t>
        <w:br/>
        <w:br/>
        <w:t>у</w:t>
        <w:br/>
        <w:br/>
        <w:t xml:space="preserve"> </w:t>
        <w:br/>
        <w:br/>
        <w:t>а</w:t>
        <w:br/>
        <w:br/>
        <w:t>в</w:t>
        <w:br/>
        <w:br/>
        <w:t>т</w:t>
        <w:br/>
        <w:br/>
        <w:t>о</w:t>
        <w:br/>
        <w:br/>
        <w:t>м</w:t>
        <w:br/>
        <w:br/>
        <w:t>а</w:t>
        <w:br/>
        <w:br/>
        <w:t>т</w:t>
        <w:br/>
        <w:br/>
        <w:t>и</w:t>
        <w:br/>
        <w:br/>
        <w:t>з</w:t>
        <w:br/>
        <w:br/>
        <w:t>а</w:t>
        <w:br/>
        <w:br/>
        <w:t>ц</w:t>
        <w:br/>
        <w:br/>
        <w:t>и</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П</w:t>
        <w:br/>
        <w:br/>
        <w:t>е</w:t>
        <w:br/>
        <w:br/>
        <w:t>р</w:t>
        <w:br/>
        <w:br/>
        <w:t>е</w:t>
        <w:br/>
        <w:br/>
        <w:t>х</w:t>
        <w:br/>
        <w:br/>
        <w:t>о</w:t>
        <w:br/>
        <w:br/>
        <w:t>д</w:t>
        <w:br/>
        <w:br/>
        <w:t xml:space="preserve"> </w:t>
        <w:br/>
        <w:br/>
        <w:t>о</w:t>
        <w:br/>
        <w:br/>
        <w:t>т</w:t>
        <w:br/>
        <w:br/>
        <w:t xml:space="preserve"> </w:t>
        <w:br/>
        <w:br/>
        <w:t>р</w:t>
        <w:br/>
        <w:br/>
        <w:t>у</w:t>
        <w:br/>
        <w:br/>
        <w:t>т</w:t>
        <w:br/>
        <w:br/>
        <w:t>и</w:t>
        <w:br/>
        <w:br/>
        <w:t>н</w:t>
        <w:br/>
        <w:br/>
        <w:t>н</w:t>
        <w:br/>
        <w:br/>
        <w:t>ы</w:t>
        <w:br/>
        <w:br/>
        <w:t>х</w:t>
        <w:br/>
        <w:br/>
        <w:t xml:space="preserve"> </w:t>
        <w:br/>
        <w:br/>
        <w:t>з</w:t>
        <w:br/>
        <w:br/>
        <w:t>а</w:t>
        <w:br/>
        <w:br/>
        <w:t>д</w:t>
        <w:br/>
        <w:br/>
        <w:t>а</w:t>
        <w:br/>
        <w:br/>
        <w:t>ч</w:t>
        <w:br/>
        <w:br/>
        <w:t xml:space="preserve"> </w:t>
        <w:br/>
        <w:br/>
        <w:t>к</w:t>
        <w:br/>
        <w:br/>
        <w:t xml:space="preserve"> </w:t>
        <w:br/>
        <w:br/>
        <w:t>з</w:t>
        <w:br/>
        <w:br/>
        <w:t>а</w:t>
        <w:br/>
        <w:br/>
        <w:t>д</w:t>
        <w:br/>
        <w:br/>
        <w:t>а</w:t>
        <w:br/>
        <w:br/>
        <w:t>ч</w:t>
        <w:br/>
        <w:br/>
        <w:t>а</w:t>
        <w:br/>
        <w:br/>
        <w:t>м</w:t>
        <w:br/>
        <w:br/>
        <w:t>,</w:t>
        <w:br/>
        <w:br/>
        <w:t xml:space="preserve"> </w:t>
        <w:br/>
        <w:br/>
        <w:t>т</w:t>
        <w:br/>
        <w:br/>
        <w:t>р</w:t>
        <w:br/>
        <w:br/>
        <w:t>е</w:t>
        <w:br/>
        <w:br/>
        <w:t>б</w:t>
        <w:br/>
        <w:br/>
        <w:t>у</w:t>
        <w:br/>
        <w:br/>
        <w:t>ю</w:t>
        <w:br/>
        <w:br/>
        <w:t>щ</w:t>
        <w:br/>
        <w:br/>
        <w:t>и</w:t>
        <w:br/>
        <w:br/>
        <w:t>м</w:t>
        <w:br/>
        <w:br/>
        <w:t xml:space="preserve"> </w:t>
        <w:br/>
        <w:br/>
        <w:t>т</w:t>
        <w:br/>
        <w:br/>
        <w:t>в</w:t>
        <w:br/>
        <w:br/>
        <w:t>о</w:t>
        <w:br/>
        <w:br/>
        <w:t>р</w:t>
        <w:br/>
        <w:br/>
        <w:t>ч</w:t>
        <w:br/>
        <w:br/>
        <w:t>е</w:t>
        <w:br/>
        <w:br/>
        <w:t>с</w:t>
        <w:br/>
        <w:br/>
        <w:t>к</w:t>
        <w:br/>
        <w:br/>
        <w:t>о</w:t>
        <w:br/>
        <w:br/>
        <w:t>г</w:t>
        <w:br/>
        <w:br/>
        <w:t>о</w:t>
        <w:br/>
        <w:br/>
        <w:t xml:space="preserve"> </w:t>
        <w:br/>
        <w:br/>
        <w:t>м</w:t>
        <w:br/>
        <w:br/>
        <w:t>ы</w:t>
        <w:br/>
        <w:br/>
        <w:t>ш</w:t>
        <w:br/>
        <w:br/>
        <w:t>л</w:t>
        <w:br/>
        <w:br/>
        <w:t>е</w:t>
        <w:br/>
        <w:br/>
        <w:t>н</w:t>
        <w:br/>
        <w:br/>
        <w:t>и</w:t>
        <w:br/>
        <w:br/>
        <w:t>я</w:t>
        <w:br/>
        <w:br/>
        <w:t>,</w:t>
        <w:br/>
        <w:br/>
        <w:t xml:space="preserve"> </w:t>
        <w:br/>
        <w:br/>
        <w:t>а</w:t>
        <w:br/>
        <w:br/>
        <w:t>н</w:t>
        <w:br/>
        <w:br/>
        <w:t>а</w:t>
        <w:br/>
        <w:br/>
        <w:t>л</w:t>
        <w:br/>
        <w:br/>
        <w:t>и</w:t>
        <w:br/>
        <w:br/>
        <w:t>т</w:t>
        <w:br/>
        <w:br/>
        <w:t>и</w:t>
        <w:br/>
        <w:br/>
        <w:t>ч</w:t>
        <w:br/>
        <w:br/>
        <w:t>е</w:t>
        <w:br/>
        <w:br/>
        <w:t>с</w:t>
        <w:br/>
        <w:br/>
        <w:t>к</w:t>
        <w:br/>
        <w:br/>
        <w:t>и</w:t>
        <w:br/>
        <w:br/>
        <w:t>х</w:t>
        <w:br/>
        <w:br/>
        <w:t xml:space="preserve"> </w:t>
        <w:br/>
        <w:br/>
        <w:t>н</w:t>
        <w:br/>
        <w:br/>
        <w:t>а</w:t>
        <w:br/>
        <w:br/>
        <w:t>в</w:t>
        <w:br/>
        <w:br/>
        <w:t>ы</w:t>
        <w:br/>
        <w:br/>
        <w:t>к</w:t>
        <w:br/>
        <w:br/>
        <w:t>о</w:t>
        <w:br/>
        <w:br/>
        <w:t>в</w:t>
        <w:br/>
        <w:br/>
        <w:t xml:space="preserve"> </w:t>
        <w:br/>
        <w:br/>
        <w:t>и</w:t>
        <w:br/>
        <w:br/>
        <w:t xml:space="preserve"> </w:t>
        <w:br/>
        <w:br/>
        <w:t>э</w:t>
        <w:br/>
        <w:br/>
        <w:t>м</w:t>
        <w:br/>
        <w:br/>
        <w:t>о</w:t>
        <w:br/>
        <w:br/>
        <w:t>ц</w:t>
        <w:br/>
        <w:br/>
        <w:t>и</w:t>
        <w:br/>
        <w:br/>
        <w:t>о</w:t>
        <w:br/>
        <w:br/>
        <w:t>н</w:t>
        <w:br/>
        <w:br/>
        <w:t>а</w:t>
        <w:br/>
        <w:br/>
        <w:t>л</w:t>
        <w:br/>
        <w:br/>
        <w:t>ь</w:t>
        <w:br/>
        <w:br/>
        <w:t>н</w:t>
        <w:br/>
        <w:br/>
        <w:t>о</w:t>
        <w:br/>
        <w:br/>
        <w:t>г</w:t>
        <w:br/>
        <w:br/>
        <w:t>о</w:t>
        <w:br/>
        <w:br/>
        <w:t xml:space="preserve"> </w:t>
        <w:br/>
        <w:br/>
        <w:t>и</w:t>
        <w:br/>
        <w:br/>
        <w:t>н</w:t>
        <w:br/>
        <w:br/>
        <w:t>т</w:t>
        <w:br/>
        <w:br/>
        <w:t>е</w:t>
        <w:br/>
        <w:br/>
        <w:t>л</w:t>
        <w:br/>
        <w:br/>
        <w:t>л</w:t>
        <w:br/>
        <w:br/>
        <w:t>е</w:t>
        <w:br/>
        <w:br/>
        <w:t>к</w:t>
        <w:br/>
        <w:br/>
        <w:t>т</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н</w:t>
        <w:br/>
        <w:br/>
        <w:t>е</w:t>
        <w:br/>
        <w:br/>
        <w:t>п</w:t>
        <w:br/>
        <w:br/>
        <w:t>р</w:t>
        <w:br/>
        <w:br/>
        <w:t>е</w:t>
        <w:br/>
        <w:br/>
        <w:t>р</w:t>
        <w:br/>
        <w:br/>
        <w:t>ы</w:t>
        <w:br/>
        <w:br/>
        <w:t>в</w:t>
        <w:br/>
        <w:br/>
        <w:t>н</w:t>
        <w:br/>
        <w:br/>
        <w:t>о</w:t>
        <w:br/>
        <w:br/>
        <w:t>г</w:t>
        <w:br/>
        <w:br/>
        <w:t>о</w:t>
        <w:br/>
        <w:br/>
        <w:t xml:space="preserve"> </w:t>
        <w:br/>
        <w:br/>
        <w:t>о</w:t>
        <w:br/>
        <w:br/>
        <w:t>б</w:t>
        <w:br/>
        <w:br/>
        <w:t>у</w:t>
        <w:br/>
        <w:br/>
        <w:t>ч</w:t>
        <w:br/>
        <w:br/>
        <w:t>е</w:t>
        <w:br/>
        <w:br/>
        <w:t>н</w:t>
        <w:br/>
        <w:br/>
        <w:t>и</w:t>
        <w:br/>
        <w:br/>
        <w:t>я</w:t>
        <w:br/>
        <w:br/>
        <w:t xml:space="preserve"> </w:t>
        <w:br/>
        <w:br/>
        <w:t>и</w:t>
        <w:br/>
        <w:br/>
        <w:t xml:space="preserve"> </w:t>
        <w:br/>
        <w:br/>
        <w:t>п</w:t>
        <w:br/>
        <w:br/>
        <w:t>о</w:t>
        <w:br/>
        <w:br/>
        <w:t>в</w:t>
        <w:br/>
        <w:br/>
        <w:t>ы</w:t>
        <w:br/>
        <w:br/>
        <w:t>ш</w:t>
        <w:br/>
        <w:br/>
        <w:t>е</w:t>
        <w:br/>
        <w:br/>
        <w:t>н</w:t>
        <w:br/>
        <w:br/>
        <w:t>и</w:t>
        <w:br/>
        <w:br/>
        <w:t>я</w:t>
        <w:br/>
        <w:br/>
        <w:t xml:space="preserve"> </w:t>
        <w:br/>
        <w:br/>
        <w:t>к</w:t>
        <w:br/>
        <w:br/>
        <w:t>в</w:t>
        <w:br/>
        <w:br/>
        <w:t>а</w:t>
        <w:br/>
        <w:br/>
        <w:t>л</w:t>
        <w:br/>
        <w:br/>
        <w:t>и</w:t>
        <w:br/>
        <w:br/>
        <w:t>ф</w:t>
        <w:br/>
        <w:br/>
        <w:t>и</w:t>
        <w:br/>
        <w:br/>
        <w:t>к</w:t>
        <w:br/>
        <w:br/>
        <w:t>а</w:t>
        <w:br/>
        <w:br/>
        <w:t>ц</w:t>
        <w:br/>
        <w:br/>
        <w:t>и</w:t>
        <w:br/>
        <w:br/>
        <w:t>и</w:t>
        <w:br/>
        <w:br/>
        <w:t xml:space="preserve"> </w:t>
        <w:br/>
        <w:br/>
        <w:t>р</w:t>
        <w:br/>
        <w:br/>
        <w:t>а</w:t>
        <w:br/>
        <w:br/>
        <w:t>б</w:t>
        <w:br/>
        <w:br/>
        <w:t>о</w:t>
        <w:br/>
        <w:br/>
        <w:t>т</w:t>
        <w:br/>
        <w:br/>
        <w:t>н</w:t>
        <w:br/>
        <w:br/>
        <w:t>и</w:t>
        <w:br/>
        <w:br/>
        <w:t>к</w:t>
        <w:br/>
        <w:br/>
        <w:t>о</w:t>
        <w:br/>
        <w:br/>
        <w:t>в</w:t>
        <w:br/>
        <w:br/>
        <w:t>.</w:t>
        <w:br/>
        <w:br/>
        <w:br/>
        <w:br/>
        <w:br/>
        <w:t>*</w:t>
        <w:br/>
        <w:br/>
        <w:t xml:space="preserve"> </w:t>
        <w:br/>
        <w:br/>
        <w:t xml:space="preserve"> </w:t>
        <w:br/>
        <w:br/>
        <w:t xml:space="preserve"> </w:t>
        <w:br/>
        <w:br/>
        <w:t>*</w:t>
        <w:br/>
        <w:br/>
        <w:t>*</w:t>
        <w:br/>
        <w:br/>
        <w:t>Т</w:t>
        <w:br/>
        <w:br/>
        <w:t>р</w:t>
        <w:br/>
        <w:br/>
        <w:t>а</w:t>
        <w:br/>
        <w:br/>
        <w:t>н</w:t>
        <w:br/>
        <w:br/>
        <w:t>с</w:t>
        <w:br/>
        <w:br/>
        <w:t>ф</w:t>
        <w:br/>
        <w:br/>
        <w:t>о</w:t>
        <w:br/>
        <w:br/>
        <w:t>р</w:t>
        <w:br/>
        <w:br/>
        <w:t>м</w:t>
        <w:br/>
        <w:br/>
        <w:t>а</w:t>
        <w:br/>
        <w:br/>
        <w:t>ц</w:t>
        <w:br/>
        <w:br/>
        <w:t>и</w:t>
        <w:br/>
        <w:br/>
        <w:t>я</w:t>
        <w:br/>
        <w:br/>
        <w:t xml:space="preserve"> </w:t>
        <w:br/>
        <w:br/>
        <w:t>ц</w:t>
        <w:br/>
        <w:br/>
        <w:t>е</w:t>
        <w:br/>
        <w:br/>
        <w:t>п</w:t>
        <w:br/>
        <w:br/>
        <w:t>о</w:t>
        <w:br/>
        <w:br/>
        <w:t>ч</w:t>
        <w:br/>
        <w:br/>
        <w:t>е</w:t>
        <w:br/>
        <w:br/>
        <w:t>к</w:t>
        <w:br/>
        <w:br/>
        <w:t xml:space="preserve"> </w:t>
        <w:br/>
        <w:br/>
        <w:t>п</w:t>
        <w:br/>
        <w:br/>
        <w:t>о</w:t>
        <w:br/>
        <w:br/>
        <w:t>с</w:t>
        <w:br/>
        <w:br/>
        <w:t>т</w:t>
        <w:br/>
        <w:br/>
        <w:t>а</w:t>
        <w:br/>
        <w:br/>
        <w:t>в</w:t>
        <w:br/>
        <w:br/>
        <w:t>о</w:t>
        <w:br/>
        <w:br/>
        <w:t>к</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С</w:t>
        <w:br/>
        <w:br/>
        <w:t>д</w:t>
        <w:br/>
        <w:br/>
        <w:t>в</w:t>
        <w:br/>
        <w:br/>
        <w:t>и</w:t>
        <w:br/>
        <w:br/>
        <w:t>г</w:t>
        <w:br/>
        <w:br/>
        <w:t xml:space="preserve"> </w:t>
        <w:br/>
        <w:br/>
        <w:t>о</w:t>
        <w:br/>
        <w:br/>
        <w:t>т</w:t>
        <w:br/>
        <w:br/>
        <w:t xml:space="preserve"> </w:t>
        <w:br/>
        <w:br/>
        <w:t>л</w:t>
        <w:br/>
        <w:br/>
        <w:t>и</w:t>
        <w:br/>
        <w:br/>
        <w:t>н</w:t>
        <w:br/>
        <w:br/>
        <w:t>е</w:t>
        <w:br/>
        <w:br/>
        <w:t>й</w:t>
        <w:br/>
        <w:br/>
        <w:t>н</w:t>
        <w:br/>
        <w:br/>
        <w:t>ы</w:t>
        <w:br/>
        <w:br/>
        <w:t>х</w:t>
        <w:br/>
        <w:br/>
        <w:t xml:space="preserve"> </w:t>
        <w:br/>
        <w:br/>
        <w:t>к</w:t>
        <w:br/>
        <w:br/>
        <w:t xml:space="preserve"> </w:t>
        <w:br/>
        <w:br/>
        <w:t>с</w:t>
        <w:br/>
        <w:br/>
        <w:t>е</w:t>
        <w:br/>
        <w:br/>
        <w:t>т</w:t>
        <w:br/>
        <w:br/>
        <w:t>е</w:t>
        <w:br/>
        <w:br/>
        <w:t>в</w:t>
        <w:br/>
        <w:br/>
        <w:t>ы</w:t>
        <w:br/>
        <w:br/>
        <w:t>м</w:t>
        <w:br/>
        <w:br/>
        <w:t xml:space="preserve"> </w:t>
        <w:br/>
        <w:br/>
        <w:t>ц</w:t>
        <w:br/>
        <w:br/>
        <w:t>е</w:t>
        <w:br/>
        <w:br/>
        <w:t>п</w:t>
        <w:br/>
        <w:br/>
        <w:t>о</w:t>
        <w:br/>
        <w:br/>
        <w:t>ч</w:t>
        <w:br/>
        <w:br/>
        <w:t>к</w:t>
        <w:br/>
        <w:br/>
        <w:t>а</w:t>
        <w:br/>
        <w:br/>
        <w:t>м</w:t>
        <w:br/>
        <w:br/>
        <w:t xml:space="preserve"> </w:t>
        <w:br/>
        <w:br/>
        <w:t>п</w:t>
        <w:br/>
        <w:br/>
        <w:t>о</w:t>
        <w:br/>
        <w:br/>
        <w:t>с</w:t>
        <w:br/>
        <w:br/>
        <w:t>т</w:t>
        <w:br/>
        <w:br/>
        <w:t>а</w:t>
        <w:br/>
        <w:br/>
        <w:t>в</w:t>
        <w:br/>
        <w:br/>
        <w:t>о</w:t>
        <w:br/>
        <w:br/>
        <w:t>к</w:t>
        <w:br/>
        <w:br/>
        <w:t>,</w:t>
        <w:br/>
        <w:br/>
        <w:t xml:space="preserve"> </w:t>
        <w:br/>
        <w:br/>
        <w:t>о</w:t>
        <w:br/>
        <w:br/>
        <w:t>с</w:t>
        <w:br/>
        <w:br/>
        <w:t>н</w:t>
        <w:br/>
        <w:br/>
        <w:t>о</w:t>
        <w:br/>
        <w:br/>
        <w:t>в</w:t>
        <w:br/>
        <w:br/>
        <w:t>а</w:t>
        <w:br/>
        <w:br/>
        <w:t>н</w:t>
        <w:br/>
        <w:br/>
        <w:t>н</w:t>
        <w:br/>
        <w:br/>
        <w:t>ы</w:t>
        <w:br/>
        <w:br/>
        <w:t>м</w:t>
        <w:br/>
        <w:br/>
        <w:t xml:space="preserve"> </w:t>
        <w:br/>
        <w:br/>
        <w:t>н</w:t>
        <w:br/>
        <w:br/>
        <w:t>а</w:t>
        <w:br/>
        <w:br/>
        <w:t xml:space="preserve"> </w:t>
        <w:br/>
        <w:br/>
        <w:t>с</w:t>
        <w:br/>
        <w:br/>
        <w:t>о</w:t>
        <w:br/>
        <w:br/>
        <w:t>т</w:t>
        <w:br/>
        <w:br/>
        <w:t>р</w:t>
        <w:br/>
        <w:br/>
        <w:t>у</w:t>
        <w:br/>
        <w:br/>
        <w:t>д</w:t>
        <w:br/>
        <w:br/>
        <w:t>н</w:t>
        <w:br/>
        <w:br/>
        <w:t>и</w:t>
        <w:br/>
        <w:br/>
        <w:t>ч</w:t>
        <w:br/>
        <w:br/>
        <w:t>е</w:t>
        <w:br/>
        <w:br/>
        <w:t>с</w:t>
        <w:br/>
        <w:br/>
        <w:t>т</w:t>
        <w:br/>
        <w:br/>
        <w:t>в</w:t>
        <w:br/>
        <w:br/>
        <w:t>е</w:t>
        <w:br/>
        <w:br/>
        <w:t xml:space="preserve"> </w:t>
        <w:br/>
        <w:br/>
        <w:t>и</w:t>
        <w:br/>
        <w:br/>
        <w:t xml:space="preserve"> </w:t>
        <w:br/>
        <w:br/>
        <w:t>о</w:t>
        <w:br/>
        <w:br/>
        <w:t>б</w:t>
        <w:br/>
        <w:br/>
        <w:t>м</w:t>
        <w:br/>
        <w:br/>
        <w:t>е</w:t>
        <w:br/>
        <w:br/>
        <w:t>н</w:t>
        <w:br/>
        <w:br/>
        <w:t>е</w:t>
        <w:br/>
        <w:br/>
        <w:t xml:space="preserve"> </w:t>
        <w:br/>
        <w:br/>
        <w:t>д</w:t>
        <w:br/>
        <w:br/>
        <w:t>а</w:t>
        <w:br/>
        <w:br/>
        <w:t>н</w:t>
        <w:br/>
        <w:br/>
        <w:t>н</w:t>
        <w:br/>
        <w:br/>
        <w:t>ы</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Р</w:t>
        <w:br/>
        <w:br/>
        <w:t>о</w:t>
        <w:br/>
        <w:br/>
        <w:t>л</w:t>
        <w:br/>
        <w:br/>
        <w:t>ь</w:t>
        <w:br/>
        <w:br/>
        <w:t xml:space="preserve"> </w:t>
        <w:br/>
        <w:br/>
        <w:t>т</w:t>
        <w:br/>
        <w:br/>
        <w:t>е</w:t>
        <w:br/>
        <w:br/>
        <w:t>х</w:t>
        <w:br/>
        <w:br/>
        <w:t>н</w:t>
        <w:br/>
        <w:br/>
        <w:t>о</w:t>
        <w:br/>
        <w:br/>
        <w:t>л</w:t>
        <w:br/>
        <w:br/>
        <w:t>о</w:t>
        <w:br/>
        <w:br/>
        <w:t>г</w:t>
        <w:br/>
        <w:br/>
        <w:t>и</w:t>
        <w:br/>
        <w:br/>
        <w:t>й</w:t>
        <w:br/>
        <w:br/>
        <w:t xml:space="preserve"> </w:t>
        <w:br/>
        <w:br/>
        <w:t>б</w:t>
        <w:br/>
        <w:br/>
        <w:t>л</w:t>
        <w:br/>
        <w:br/>
        <w:t>о</w:t>
        <w:br/>
        <w:br/>
        <w:t>к</w:t>
        <w:br/>
        <w:br/>
        <w:t>ч</w:t>
        <w:br/>
        <w:br/>
        <w:t>е</w:t>
        <w:br/>
        <w:br/>
        <w:t>й</w:t>
        <w:br/>
        <w:br/>
        <w:t>н</w:t>
        <w:br/>
        <w:br/>
        <w:t xml:space="preserve"> </w:t>
        <w:br/>
        <w:br/>
        <w:t>в</w:t>
        <w:br/>
        <w:br/>
        <w:t xml:space="preserve"> </w:t>
        <w:br/>
        <w:br/>
        <w:t>о</w:t>
        <w:br/>
        <w:br/>
        <w:t>б</w:t>
        <w:br/>
        <w:br/>
        <w:t>е</w:t>
        <w:br/>
        <w:br/>
        <w:t>с</w:t>
        <w:br/>
        <w:br/>
        <w:t>п</w:t>
        <w:br/>
        <w:br/>
        <w:t>е</w:t>
        <w:br/>
        <w:br/>
        <w:t>ч</w:t>
        <w:br/>
        <w:br/>
        <w:t>е</w:t>
        <w:br/>
        <w:br/>
        <w:t>н</w:t>
        <w:br/>
        <w:br/>
        <w:t>и</w:t>
        <w:br/>
        <w:br/>
        <w:t>и</w:t>
        <w:br/>
        <w:br/>
        <w:t xml:space="preserve"> </w:t>
        <w:br/>
        <w:br/>
        <w:t>п</w:t>
        <w:br/>
        <w:br/>
        <w:t>р</w:t>
        <w:br/>
        <w:br/>
        <w:t>о</w:t>
        <w:br/>
        <w:br/>
        <w:t>з</w:t>
        <w:br/>
        <w:br/>
        <w:t>р</w:t>
        <w:br/>
        <w:br/>
        <w:t>а</w:t>
        <w:br/>
        <w:br/>
        <w:t>ч</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 xml:space="preserve"> </w:t>
        <w:br/>
        <w:br/>
        <w:t>ц</w:t>
        <w:br/>
        <w:br/>
        <w:t>е</w:t>
        <w:br/>
        <w:br/>
        <w:t>п</w:t>
        <w:br/>
        <w:br/>
        <w:t>о</w:t>
        <w:br/>
        <w:br/>
        <w:t>ч</w:t>
        <w:br/>
        <w:br/>
        <w:t>е</w:t>
        <w:br/>
        <w:br/>
        <w:t>к</w:t>
        <w:br/>
        <w:br/>
        <w:t xml:space="preserve"> </w:t>
        <w:br/>
        <w:br/>
        <w:t>п</w:t>
        <w:br/>
        <w:br/>
        <w:t>о</w:t>
        <w:br/>
        <w:br/>
        <w:t>с</w:t>
        <w:br/>
        <w:br/>
        <w:t>т</w:t>
        <w:br/>
        <w:br/>
        <w:t>а</w:t>
        <w:br/>
        <w:br/>
        <w:t>в</w:t>
        <w:br/>
        <w:br/>
        <w:t>о</w:t>
        <w:br/>
        <w:br/>
        <w:t>к</w:t>
        <w:br/>
        <w:br/>
        <w:t>.</w:t>
        <w:br/>
        <w:br/>
        <w:br/>
        <w:br/>
        <w:br/>
        <w:t>*</w:t>
        <w:br/>
        <w:br/>
        <w:t xml:space="preserve"> </w:t>
        <w:br/>
        <w:br/>
        <w:t xml:space="preserve"> </w:t>
        <w:br/>
        <w:br/>
        <w:t xml:space="preserve"> </w:t>
        <w:br/>
        <w:br/>
        <w:t>*</w:t>
        <w:br/>
        <w:br/>
        <w:t>*</w:t>
        <w:br/>
        <w:br/>
        <w:t>С</w:t>
        <w:br/>
        <w:br/>
        <w:t>д</w:t>
        <w:br/>
        <w:br/>
        <w:t>в</w:t>
        <w:br/>
        <w:br/>
        <w:t>и</w:t>
        <w:br/>
        <w:br/>
        <w:t>г</w:t>
        <w:br/>
        <w:br/>
        <w:t xml:space="preserve"> </w:t>
        <w:br/>
        <w:br/>
        <w:t>к</w:t>
        <w:br/>
        <w:br/>
        <w:t xml:space="preserve"> </w:t>
        <w:br/>
        <w:br/>
        <w:t>п</w:t>
        <w:br/>
        <w:br/>
        <w:t>е</w:t>
        <w:br/>
        <w:br/>
        <w:t>р</w:t>
        <w:br/>
        <w:br/>
        <w:t>с</w:t>
        <w:br/>
        <w:br/>
        <w:t>о</w:t>
        <w:br/>
        <w:br/>
        <w:t>н</w:t>
        <w:br/>
        <w:br/>
        <w:t>а</w:t>
        <w:br/>
        <w:br/>
        <w:t>л</w:t>
        <w:br/>
        <w:br/>
        <w:t>и</w:t>
        <w:br/>
        <w:br/>
        <w:t>з</w:t>
        <w:br/>
        <w:br/>
        <w:t>а</w:t>
        <w:br/>
        <w:br/>
        <w:t>ц</w:t>
        <w:br/>
        <w:br/>
        <w:t>и</w:t>
        <w:br/>
        <w:br/>
        <w:t>и</w:t>
        <w:br/>
        <w:br/>
        <w:t xml:space="preserve"> </w:t>
        <w:br/>
        <w:br/>
        <w:t>и</w:t>
        <w:br/>
        <w:br/>
        <w:t xml:space="preserve"> </w:t>
        <w:br/>
        <w:br/>
        <w:t>к</w:t>
        <w:br/>
        <w:br/>
        <w:t>а</w:t>
        <w:br/>
        <w:br/>
        <w:t>с</w:t>
        <w:br/>
        <w:br/>
        <w:t>т</w:t>
        <w:br/>
        <w:br/>
        <w:t>о</w:t>
        <w:br/>
        <w:br/>
        <w:t>м</w:t>
        <w:br/>
        <w:br/>
        <w:t>и</w:t>
        <w:br/>
        <w:br/>
        <w:t>з</w:t>
        <w:br/>
        <w:br/>
        <w:t>а</w:t>
        <w:br/>
        <w:br/>
        <w:t>ц</w:t>
        <w:br/>
        <w:br/>
        <w:t>и</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Р</w:t>
        <w:br/>
        <w:br/>
        <w:t>а</w:t>
        <w:br/>
        <w:br/>
        <w:t>с</w:t>
        <w:br/>
        <w:br/>
        <w:t>т</w:t>
        <w:br/>
        <w:br/>
        <w:t>у</w:t>
        <w:br/>
        <w:br/>
        <w:t>щ</w:t>
        <w:br/>
        <w:br/>
        <w:t>и</w:t>
        <w:br/>
        <w:br/>
        <w:t>й</w:t>
        <w:br/>
        <w:br/>
        <w:t xml:space="preserve"> </w:t>
        <w:br/>
        <w:br/>
        <w:t>с</w:t>
        <w:br/>
        <w:br/>
        <w:t>п</w:t>
        <w:br/>
        <w:br/>
        <w:t>р</w:t>
        <w:br/>
        <w:br/>
        <w:t>о</w:t>
        <w:br/>
        <w:br/>
        <w:t>с</w:t>
        <w:br/>
        <w:br/>
        <w:t xml:space="preserve"> </w:t>
        <w:br/>
        <w:br/>
        <w:t>н</w:t>
        <w:br/>
        <w:br/>
        <w:t>а</w:t>
        <w:br/>
        <w:br/>
        <w:t xml:space="preserve"> </w:t>
        <w:br/>
        <w:br/>
        <w:t>п</w:t>
        <w:br/>
        <w:br/>
        <w:t>р</w:t>
        <w:br/>
        <w:br/>
        <w:t>о</w:t>
        <w:br/>
        <w:br/>
        <w:t>д</w:t>
        <w:br/>
        <w:br/>
        <w:t>у</w:t>
        <w:br/>
        <w:br/>
        <w:t>к</w:t>
        <w:br/>
        <w:br/>
        <w:t>т</w:t>
        <w:br/>
        <w:br/>
        <w:t>ы</w:t>
        <w:br/>
        <w:br/>
        <w:t xml:space="preserve"> </w:t>
        <w:br/>
        <w:br/>
        <w:t>и</w:t>
        <w:br/>
        <w:br/>
        <w:t xml:space="preserve"> </w:t>
        <w:br/>
        <w:br/>
        <w:t>у</w:t>
        <w:br/>
        <w:br/>
        <w:t>с</w:t>
        <w:br/>
        <w:br/>
        <w:t>л</w:t>
        <w:br/>
        <w:br/>
        <w:t>у</w:t>
        <w:br/>
        <w:br/>
        <w:t>г</w:t>
        <w:br/>
        <w:br/>
        <w:t>и</w:t>
        <w:br/>
        <w:br/>
        <w:t>,</w:t>
        <w:br/>
        <w:br/>
        <w:t xml:space="preserve"> </w:t>
        <w:br/>
        <w:br/>
        <w:t>а</w:t>
        <w:br/>
        <w:br/>
        <w:t>д</w:t>
        <w:br/>
        <w:br/>
        <w:t>а</w:t>
        <w:br/>
        <w:br/>
        <w:t>п</w:t>
        <w:br/>
        <w:br/>
        <w:t>т</w:t>
        <w:br/>
        <w:br/>
        <w:t>и</w:t>
        <w:br/>
        <w:br/>
        <w:t>р</w:t>
        <w:br/>
        <w:br/>
        <w:t>о</w:t>
        <w:br/>
        <w:br/>
        <w:t>в</w:t>
        <w:br/>
        <w:br/>
        <w:t>а</w:t>
        <w:br/>
        <w:br/>
        <w:t>н</w:t>
        <w:br/>
        <w:br/>
        <w:t>н</w:t>
        <w:br/>
        <w:br/>
        <w:t>ы</w:t>
        <w:br/>
        <w:br/>
        <w:t>е</w:t>
        <w:br/>
        <w:br/>
        <w:t xml:space="preserve"> </w:t>
        <w:br/>
        <w:br/>
        <w:t>к</w:t>
        <w:br/>
        <w:br/>
        <w:t xml:space="preserve"> </w:t>
        <w:br/>
        <w:br/>
        <w:t>и</w:t>
        <w:br/>
        <w:br/>
        <w:t>н</w:t>
        <w:br/>
        <w:br/>
        <w:t>д</w:t>
        <w:br/>
        <w:br/>
        <w:t>и</w:t>
        <w:br/>
        <w:br/>
        <w:t>в</w:t>
        <w:br/>
        <w:br/>
        <w:t>и</w:t>
        <w:br/>
        <w:br/>
        <w:t>д</w:t>
        <w:br/>
        <w:br/>
        <w:t>у</w:t>
        <w:br/>
        <w:br/>
        <w:t>а</w:t>
        <w:br/>
        <w:br/>
        <w:t>л</w:t>
        <w:br/>
        <w:br/>
        <w:t>ь</w:t>
        <w:br/>
        <w:br/>
        <w:t>н</w:t>
        <w:br/>
        <w:br/>
        <w:t>ы</w:t>
        <w:br/>
        <w:br/>
        <w:t>м</w:t>
        <w:br/>
        <w:br/>
        <w:t xml:space="preserve"> </w:t>
        <w:br/>
        <w:br/>
        <w:t>п</w:t>
        <w:br/>
        <w:br/>
        <w:t>о</w:t>
        <w:br/>
        <w:br/>
        <w:t>т</w:t>
        <w:br/>
        <w:br/>
        <w:t>р</w:t>
        <w:br/>
        <w:br/>
        <w:t>е</w:t>
        <w:br/>
        <w:br/>
        <w:t>б</w:t>
        <w:br/>
        <w:br/>
        <w:t>н</w:t>
        <w:br/>
        <w:br/>
        <w:t>о</w:t>
        <w:br/>
        <w:br/>
        <w:t>с</w:t>
        <w:br/>
        <w:br/>
        <w:t>т</w:t>
        <w:br/>
        <w:br/>
        <w:t>я</w:t>
        <w:br/>
        <w:br/>
        <w:t>м</w:t>
        <w:br/>
        <w:br/>
        <w:t xml:space="preserve"> </w:t>
        <w:br/>
        <w:br/>
        <w:t>к</w:t>
        <w:br/>
        <w:br/>
        <w:t>л</w:t>
        <w:br/>
        <w:br/>
        <w:t>и</w:t>
        <w:br/>
        <w:br/>
        <w:t>е</w:t>
        <w:br/>
        <w:br/>
        <w:t>н</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Р</w:t>
        <w:br/>
        <w:br/>
        <w:t>о</w:t>
        <w:br/>
        <w:br/>
        <w:t>л</w:t>
        <w:br/>
        <w:br/>
        <w:t>ь</w:t>
        <w:br/>
        <w:br/>
        <w:t xml:space="preserve"> </w:t>
        <w:br/>
        <w:br/>
        <w:t>т</w:t>
        <w:br/>
        <w:br/>
        <w:t>е</w:t>
        <w:br/>
        <w:br/>
        <w:t>х</w:t>
        <w:br/>
        <w:br/>
        <w:t>н</w:t>
        <w:br/>
        <w:br/>
        <w:t>о</w:t>
        <w:br/>
        <w:br/>
        <w:t>л</w:t>
        <w:br/>
        <w:br/>
        <w:t>о</w:t>
        <w:br/>
        <w:br/>
        <w:t>г</w:t>
        <w:br/>
        <w:br/>
        <w:t>и</w:t>
        <w:br/>
        <w:br/>
        <w:t>й</w:t>
        <w:br/>
        <w:br/>
        <w:t xml:space="preserve"> </w:t>
        <w:br/>
        <w:br/>
        <w:t>3</w:t>
        <w:br/>
        <w:br/>
        <w:t>D</w:t>
        <w:br/>
        <w:br/>
        <w:t>-</w:t>
        <w:br/>
        <w:br/>
        <w:t>п</w:t>
        <w:br/>
        <w:br/>
        <w:t>е</w:t>
        <w:br/>
        <w:br/>
        <w:t>ч</w:t>
        <w:br/>
        <w:br/>
        <w:t>а</w:t>
        <w:br/>
        <w:br/>
        <w:t>т</w:t>
        <w:br/>
        <w:br/>
        <w:t>и</w:t>
        <w:br/>
        <w:br/>
        <w:t xml:space="preserve"> </w:t>
        <w:br/>
        <w:br/>
        <w:t>и</w:t>
        <w:br/>
        <w:br/>
        <w:t xml:space="preserve"> </w:t>
        <w:br/>
        <w:br/>
        <w:t>а</w:t>
        <w:br/>
        <w:br/>
        <w:t>д</w:t>
        <w:br/>
        <w:br/>
        <w:t>д</w:t>
        <w:br/>
        <w:br/>
        <w:t>и</w:t>
        <w:br/>
        <w:br/>
        <w:t>т</w:t>
        <w:br/>
        <w:br/>
        <w:t>и</w:t>
        <w:br/>
        <w:br/>
        <w:t>в</w:t>
        <w:br/>
        <w:br/>
        <w:t>н</w:t>
        <w:br/>
        <w:br/>
        <w:t>о</w:t>
        <w:br/>
        <w:br/>
        <w:t>г</w:t>
        <w:br/>
        <w:br/>
        <w:t>о</w:t>
        <w:br/>
        <w:br/>
        <w:t xml:space="preserve"> </w:t>
        <w:br/>
        <w:br/>
        <w:t>п</w:t>
        <w:br/>
        <w:br/>
        <w:t>р</w:t>
        <w:br/>
        <w:br/>
        <w:t>о</w:t>
        <w:br/>
        <w:br/>
        <w:t>и</w:t>
        <w:br/>
        <w:br/>
        <w:t>з</w:t>
        <w:br/>
        <w:br/>
        <w:t>в</w:t>
        <w:br/>
        <w:br/>
        <w:t>о</w:t>
        <w:br/>
        <w:br/>
        <w:t>д</w:t>
        <w:br/>
        <w:br/>
        <w:t>с</w:t>
        <w:br/>
        <w:br/>
        <w:t>т</w:t>
        <w:br/>
        <w:br/>
        <w:t>в</w:t>
        <w:br/>
        <w:br/>
        <w:t>а</w:t>
        <w:br/>
        <w:br/>
        <w:t xml:space="preserve"> </w:t>
        <w:br/>
        <w:br/>
        <w:t>в</w:t>
        <w:br/>
        <w:br/>
        <w:t xml:space="preserve"> </w:t>
        <w:br/>
        <w:br/>
        <w:t>о</w:t>
        <w:br/>
        <w:br/>
        <w:t>б</w:t>
        <w:br/>
        <w:br/>
        <w:t>е</w:t>
        <w:br/>
        <w:br/>
        <w:t>с</w:t>
        <w:br/>
        <w:br/>
        <w:t>п</w:t>
        <w:br/>
        <w:br/>
        <w:t>е</w:t>
        <w:br/>
        <w:br/>
        <w:t>ч</w:t>
        <w:br/>
        <w:br/>
        <w:t>е</w:t>
        <w:br/>
        <w:br/>
        <w:t>н</w:t>
        <w:br/>
        <w:br/>
        <w:t>и</w:t>
        <w:br/>
        <w:br/>
        <w:t>и</w:t>
        <w:br/>
        <w:br/>
        <w:t xml:space="preserve"> </w:t>
        <w:br/>
        <w:br/>
        <w:t>п</w:t>
        <w:br/>
        <w:br/>
        <w:t>е</w:t>
        <w:br/>
        <w:br/>
        <w:t>р</w:t>
        <w:br/>
        <w:br/>
        <w:t>с</w:t>
        <w:br/>
        <w:br/>
        <w:t>о</w:t>
        <w:br/>
        <w:br/>
        <w:t>н</w:t>
        <w:br/>
        <w:br/>
        <w:t>а</w:t>
        <w:br/>
        <w:br/>
        <w:t>л</w:t>
        <w:br/>
        <w:br/>
        <w:t>и</w:t>
        <w:br/>
        <w:br/>
        <w:t>з</w:t>
        <w:br/>
        <w:br/>
        <w:t>а</w:t>
        <w:br/>
        <w:br/>
        <w:t>ц</w:t>
        <w:br/>
        <w:br/>
        <w:t>и</w:t>
        <w:br/>
        <w:br/>
        <w:t>и</w:t>
        <w:br/>
        <w:br/>
        <w:t>.</w:t>
        <w:br/>
        <w:br/>
        <w:br/>
        <w:br/>
        <w:br/>
        <w:br/>
        <w:br/>
        <w:br/>
        <w:t>*</w:t>
        <w:br/>
        <w:br/>
        <w:t>*</w:t>
        <w:br/>
        <w:br/>
        <w:t>I</w:t>
        <w:br/>
        <w:br/>
        <w:t>I</w:t>
        <w:br/>
        <w:br/>
        <w:t>.</w:t>
        <w:br/>
        <w:br/>
        <w:t xml:space="preserve"> </w:t>
        <w:br/>
        <w:br/>
        <w:t>Н</w:t>
        <w:br/>
        <w:br/>
        <w:t>о</w:t>
        <w:br/>
        <w:br/>
        <w:t>в</w:t>
        <w:br/>
        <w:br/>
        <w:t>ы</w:t>
        <w:br/>
        <w:br/>
        <w:t>е</w:t>
        <w:br/>
        <w:br/>
        <w:t xml:space="preserve"> </w:t>
        <w:br/>
        <w:br/>
        <w:t>б</w:t>
        <w:br/>
        <w:br/>
        <w:t>и</w:t>
        <w:br/>
        <w:br/>
        <w:t>з</w:t>
        <w:br/>
        <w:br/>
        <w:t>н</w:t>
        <w:br/>
        <w:br/>
        <w:t>е</w:t>
        <w:br/>
        <w:br/>
        <w:t>с</w:t>
        <w:br/>
        <w:br/>
        <w:t>-</w:t>
        <w:br/>
        <w:br/>
        <w:t>м</w:t>
        <w:br/>
        <w:br/>
        <w:t>о</w:t>
        <w:br/>
        <w:br/>
        <w:t>д</w:t>
        <w:br/>
        <w:br/>
        <w:t>е</w:t>
        <w:br/>
        <w:br/>
        <w:t>л</w:t>
        <w:br/>
        <w:br/>
        <w:t>и</w:t>
        <w:br/>
        <w:br/>
        <w:t xml:space="preserve"> </w:t>
        <w:br/>
        <w:br/>
        <w:t>и</w:t>
        <w:br/>
        <w:br/>
        <w:t xml:space="preserve"> </w:t>
        <w:br/>
        <w:br/>
        <w:t>в</w:t>
        <w:br/>
        <w:br/>
        <w:t>о</w:t>
        <w:br/>
        <w:br/>
        <w:t>з</w:t>
        <w:br/>
        <w:br/>
        <w:t>м</w:t>
        <w:br/>
        <w:br/>
        <w:t>о</w:t>
        <w:br/>
        <w:br/>
        <w:t>ж</w:t>
        <w:br/>
        <w:br/>
        <w:t>н</w:t>
        <w:br/>
        <w:br/>
        <w:t>о</w:t>
        <w:br/>
        <w:br/>
        <w:t>с</w:t>
        <w:br/>
        <w:br/>
        <w:t>т</w:t>
        <w:br/>
        <w:br/>
        <w:t>и</w:t>
        <w:br/>
        <w:br/>
        <w:t>:</w:t>
        <w:br/>
        <w:br/>
        <w:t>*</w:t>
        <w:br/>
        <w:br/>
        <w:t>*</w:t>
        <w:br/>
        <w:br/>
        <w:br/>
        <w:br/>
        <w:br/>
        <w:br/>
        <w:br/>
        <w:br/>
        <w:t>*</w:t>
        <w:br/>
        <w:br/>
        <w:t xml:space="preserve"> </w:t>
        <w:br/>
        <w:br/>
        <w:t xml:space="preserve"> </w:t>
        <w:br/>
        <w:br/>
        <w:t xml:space="preserve"> </w:t>
        <w:br/>
        <w:br/>
        <w:t>*</w:t>
        <w:br/>
        <w:br/>
        <w:t>*</w:t>
        <w:br/>
        <w:br/>
        <w:t>"</w:t>
        <w:br/>
        <w:br/>
        <w:t>П</w:t>
        <w:br/>
        <w:br/>
        <w:t>р</w:t>
        <w:br/>
        <w:br/>
        <w:t>о</w:t>
        <w:br/>
        <w:br/>
        <w:t>д</w:t>
        <w:br/>
        <w:br/>
        <w:t>у</w:t>
        <w:br/>
        <w:br/>
        <w:t>к</w:t>
        <w:br/>
        <w:br/>
        <w:t>т</w:t>
        <w:br/>
        <w:br/>
        <w:t xml:space="preserve"> </w:t>
        <w:br/>
        <w:br/>
        <w:t>к</w:t>
        <w:br/>
        <w:br/>
        <w:t>а</w:t>
        <w:br/>
        <w:br/>
        <w:t>к</w:t>
        <w:br/>
        <w:br/>
        <w:t xml:space="preserve"> </w:t>
        <w:br/>
        <w:br/>
        <w:t>у</w:t>
        <w:br/>
        <w:br/>
        <w:t>с</w:t>
        <w:br/>
        <w:br/>
        <w:t>л</w:t>
        <w:br/>
        <w:br/>
        <w:t>у</w:t>
        <w:br/>
        <w:br/>
        <w:t>г</w:t>
        <w:br/>
        <w:br/>
        <w:t>а</w:t>
        <w:br/>
        <w:br/>
        <w:t>"</w:t>
        <w:br/>
        <w:br/>
        <w:t xml:space="preserve"> </w:t>
        <w:br/>
        <w:br/>
        <w:t>(</w:t>
        <w:br/>
        <w:br/>
        <w:t>P</w:t>
        <w:br/>
        <w:br/>
        <w:t>r</w:t>
        <w:br/>
        <w:br/>
        <w:t>o</w:t>
        <w:br/>
        <w:br/>
        <w:t>d</w:t>
        <w:br/>
        <w:br/>
        <w:t>u</w:t>
        <w:br/>
        <w:br/>
        <w:t>c</w:t>
        <w:br/>
        <w:br/>
        <w:t>t</w:t>
        <w:br/>
        <w:br/>
        <w:t>-</w:t>
        <w:br/>
        <w:br/>
        <w:t>a</w:t>
        <w:br/>
        <w:br/>
        <w:t>s</w:t>
        <w:br/>
        <w:br/>
        <w:t>-</w:t>
        <w:br/>
        <w:br/>
        <w:t>a</w:t>
        <w:br/>
        <w:br/>
        <w:t>-</w:t>
        <w:br/>
        <w:br/>
        <w:t>S</w:t>
        <w:br/>
        <w:br/>
        <w:t>e</w:t>
        <w:br/>
        <w:br/>
        <w:t>r</w:t>
        <w:br/>
        <w:br/>
        <w:t>v</w:t>
        <w:br/>
        <w:br/>
        <w:t>i</w:t>
        <w:br/>
        <w:br/>
        <w:t>c</w:t>
        <w:br/>
        <w:br/>
        <w:t>e</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С</w:t>
        <w:br/>
        <w:br/>
        <w:t>о</w:t>
        <w:br/>
        <w:br/>
        <w:t>з</w:t>
        <w:br/>
        <w:br/>
        <w:t>д</w:t>
        <w:br/>
        <w:br/>
        <w:t>а</w:t>
        <w:br/>
        <w:br/>
        <w:t>н</w:t>
        <w:br/>
        <w:br/>
        <w:t>и</w:t>
        <w:br/>
        <w:br/>
        <w:t>е</w:t>
        <w:br/>
        <w:br/>
        <w:t xml:space="preserve"> </w:t>
        <w:br/>
        <w:br/>
        <w:t>н</w:t>
        <w:br/>
        <w:br/>
        <w:t>о</w:t>
        <w:br/>
        <w:br/>
        <w:t>в</w:t>
        <w:br/>
        <w:br/>
        <w:t>ы</w:t>
        <w:br/>
        <w:br/>
        <w:t>х</w:t>
        <w:br/>
        <w:br/>
        <w:t xml:space="preserve"> </w:t>
        <w:br/>
        <w:br/>
        <w:t>и</w:t>
        <w:br/>
        <w:br/>
        <w:t>с</w:t>
        <w:br/>
        <w:br/>
        <w:t>т</w:t>
        <w:br/>
        <w:br/>
        <w:t>о</w:t>
        <w:br/>
        <w:br/>
        <w:t>ч</w:t>
        <w:br/>
        <w:br/>
        <w:t>н</w:t>
        <w:br/>
        <w:br/>
        <w:t>и</w:t>
        <w:br/>
        <w:br/>
        <w:t>к</w:t>
        <w:br/>
        <w:br/>
        <w:t>о</w:t>
        <w:br/>
        <w:br/>
        <w:t>в</w:t>
        <w:br/>
        <w:br/>
        <w:t xml:space="preserve"> </w:t>
        <w:br/>
        <w:br/>
        <w:t>д</w:t>
        <w:br/>
        <w:br/>
        <w:t>о</w:t>
        <w:br/>
        <w:br/>
        <w:t>х</w:t>
        <w:br/>
        <w:br/>
        <w:t>о</w:t>
        <w:br/>
        <w:br/>
        <w:t>д</w:t>
        <w:br/>
        <w:br/>
        <w:t>а</w:t>
        <w:br/>
        <w:br/>
        <w:t xml:space="preserve"> </w:t>
        <w:br/>
        <w:br/>
        <w:t>и</w:t>
        <w:br/>
        <w:br/>
        <w:t xml:space="preserve"> </w:t>
        <w:br/>
        <w:br/>
        <w:t>п</w:t>
        <w:br/>
        <w:br/>
        <w:t>о</w:t>
        <w:br/>
        <w:br/>
        <w:t>в</w:t>
        <w:br/>
        <w:br/>
        <w:t>ы</w:t>
        <w:br/>
        <w:br/>
        <w:t>ш</w:t>
        <w:br/>
        <w:br/>
        <w:t>е</w:t>
        <w:br/>
        <w:br/>
        <w:t>н</w:t>
        <w:br/>
        <w:br/>
        <w:t>и</w:t>
        <w:br/>
        <w:br/>
        <w:t>е</w:t>
        <w:br/>
        <w:br/>
        <w:t xml:space="preserve"> </w:t>
        <w:br/>
        <w:br/>
        <w:t>л</w:t>
        <w:br/>
        <w:br/>
        <w:t>о</w:t>
        <w:br/>
        <w:br/>
        <w:t>я</w:t>
        <w:br/>
        <w:br/>
        <w:t>л</w:t>
        <w:br/>
        <w:br/>
        <w:t>ь</w:t>
        <w:br/>
        <w:br/>
        <w:t>н</w:t>
        <w:br/>
        <w:br/>
        <w:t>о</w:t>
        <w:br/>
        <w:br/>
        <w:t>с</w:t>
        <w:br/>
        <w:br/>
        <w:t>т</w:t>
        <w:br/>
        <w:br/>
        <w:t>и</w:t>
        <w:br/>
        <w:br/>
        <w:t xml:space="preserve"> </w:t>
        <w:br/>
        <w:br/>
        <w:t>к</w:t>
        <w:br/>
        <w:br/>
        <w:t>л</w:t>
        <w:br/>
        <w:br/>
        <w:t>и</w:t>
        <w:br/>
        <w:br/>
        <w:t>е</w:t>
        <w:br/>
        <w:br/>
        <w:t>н</w:t>
        <w:br/>
        <w:br/>
        <w:t>т</w:t>
        <w:br/>
        <w:br/>
        <w:t>о</w:t>
        <w:br/>
        <w:br/>
        <w:t>в</w:t>
        <w:br/>
        <w:br/>
        <w:t xml:space="preserve"> </w:t>
        <w:br/>
        <w:br/>
        <w:t>з</w:t>
        <w:br/>
        <w:br/>
        <w:t>а</w:t>
        <w:br/>
        <w:br/>
        <w:t xml:space="preserve"> </w:t>
        <w:br/>
        <w:br/>
        <w:t>с</w:t>
        <w:br/>
        <w:br/>
        <w:t>ч</w:t>
        <w:br/>
        <w:br/>
        <w:t>е</w:t>
        <w:br/>
        <w:br/>
        <w:t>т</w:t>
        <w:br/>
        <w:br/>
        <w:t xml:space="preserve"> </w:t>
        <w:br/>
        <w:br/>
        <w:t>п</w:t>
        <w:br/>
        <w:br/>
        <w:t>р</w:t>
        <w:br/>
        <w:br/>
        <w:t>е</w:t>
        <w:br/>
        <w:br/>
        <w:t>д</w:t>
        <w:br/>
        <w:br/>
        <w:t>о</w:t>
        <w:br/>
        <w:br/>
        <w:t>с</w:t>
        <w:br/>
        <w:br/>
        <w:t>т</w:t>
        <w:br/>
        <w:br/>
        <w:t>а</w:t>
        <w:br/>
        <w:br/>
        <w:t>в</w:t>
        <w:br/>
        <w:br/>
        <w:t>л</w:t>
        <w:br/>
        <w:br/>
        <w:t>е</w:t>
        <w:br/>
        <w:br/>
        <w:t>н</w:t>
        <w:br/>
        <w:br/>
        <w:t>и</w:t>
        <w:br/>
        <w:br/>
        <w:t>я</w:t>
        <w:br/>
        <w:br/>
        <w:t xml:space="preserve"> </w:t>
        <w:br/>
        <w:br/>
        <w:t>д</w:t>
        <w:br/>
        <w:br/>
        <w:t>о</w:t>
        <w:br/>
        <w:br/>
        <w:t>с</w:t>
        <w:br/>
        <w:br/>
        <w:t>т</w:t>
        <w:br/>
        <w:br/>
        <w:t>у</w:t>
        <w:br/>
        <w:br/>
        <w:t>п</w:t>
        <w:br/>
        <w:br/>
        <w:t>а</w:t>
        <w:br/>
        <w:br/>
        <w:t xml:space="preserve"> </w:t>
        <w:br/>
        <w:br/>
        <w:t>к</w:t>
        <w:br/>
        <w:br/>
        <w:t xml:space="preserve"> </w:t>
        <w:br/>
        <w:br/>
        <w:t>п</w:t>
        <w:br/>
        <w:br/>
        <w:t>р</w:t>
        <w:br/>
        <w:br/>
        <w:t>о</w:t>
        <w:br/>
        <w:br/>
        <w:t>д</w:t>
        <w:br/>
        <w:br/>
        <w:t>у</w:t>
        <w:br/>
        <w:br/>
        <w:t>к</w:t>
        <w:br/>
        <w:br/>
        <w:t>т</w:t>
        <w:br/>
        <w:br/>
        <w:t>а</w:t>
        <w:br/>
        <w:br/>
        <w:t>м</w:t>
        <w:br/>
        <w:br/>
        <w:t xml:space="preserve"> </w:t>
        <w:br/>
        <w:br/>
        <w:t>и</w:t>
        <w:br/>
        <w:br/>
        <w:t xml:space="preserve"> </w:t>
        <w:br/>
        <w:br/>
        <w:t>у</w:t>
        <w:br/>
        <w:br/>
        <w:t>с</w:t>
        <w:br/>
        <w:br/>
        <w:t>л</w:t>
        <w:br/>
        <w:br/>
        <w:t>у</w:t>
        <w:br/>
        <w:br/>
        <w:t>г</w:t>
        <w:br/>
        <w:br/>
        <w:t>а</w:t>
        <w:br/>
        <w:br/>
        <w:t>м</w:t>
        <w:br/>
        <w:br/>
        <w:t>,</w:t>
        <w:br/>
        <w:br/>
        <w:t xml:space="preserve"> </w:t>
        <w:br/>
        <w:br/>
        <w:t>а</w:t>
        <w:br/>
        <w:br/>
        <w:t xml:space="preserve"> </w:t>
        <w:br/>
        <w:br/>
        <w:t>н</w:t>
        <w:br/>
        <w:br/>
        <w:t>е</w:t>
        <w:br/>
        <w:br/>
        <w:t xml:space="preserve"> </w:t>
        <w:br/>
        <w:br/>
        <w:t>и</w:t>
        <w:br/>
        <w:br/>
        <w:t>х</w:t>
        <w:br/>
        <w:br/>
        <w:t xml:space="preserve"> </w:t>
        <w:br/>
        <w:br/>
        <w:t>п</w:t>
        <w:br/>
        <w:br/>
        <w:t>р</w:t>
        <w:br/>
        <w:br/>
        <w:t>о</w:t>
        <w:br/>
        <w:br/>
        <w:t>д</w:t>
        <w:br/>
        <w:br/>
        <w:t>а</w:t>
        <w:br/>
        <w:br/>
        <w:t>ж</w:t>
        <w:br/>
        <w:br/>
        <w:t>и</w:t>
        <w:br/>
        <w:br/>
        <w:t>.</w:t>
        <w:br/>
        <w:br/>
        <w:br/>
        <w:br/>
        <w:br/>
        <w:t>*</w:t>
        <w:br/>
        <w:br/>
        <w:t xml:space="preserve"> </w:t>
        <w:br/>
        <w:br/>
        <w:t xml:space="preserve"> </w:t>
        <w:br/>
        <w:br/>
        <w:t xml:space="preserve"> </w:t>
        <w:br/>
        <w:br/>
        <w:t>*</w:t>
        <w:br/>
        <w:br/>
        <w:t>*</w:t>
        <w:br/>
        <w:br/>
        <w:t>П</w:t>
        <w:br/>
        <w:br/>
        <w:t>л</w:t>
        <w:br/>
        <w:br/>
        <w:t>а</w:t>
        <w:br/>
        <w:br/>
        <w:t>т</w:t>
        <w:br/>
        <w:br/>
        <w:t>ф</w:t>
        <w:br/>
        <w:br/>
        <w:t>о</w:t>
        <w:br/>
        <w:br/>
        <w:t>р</w:t>
        <w:br/>
        <w:br/>
        <w:t>м</w:t>
        <w:br/>
        <w:br/>
        <w:t>е</w:t>
        <w:br/>
        <w:br/>
        <w:t>н</w:t>
        <w:br/>
        <w:br/>
        <w:t>н</w:t>
        <w:br/>
        <w:br/>
        <w:t>ы</w:t>
        <w:br/>
        <w:br/>
        <w:t>е</w:t>
        <w:br/>
        <w:br/>
        <w:t xml:space="preserve"> </w:t>
        <w:br/>
        <w:br/>
        <w:t>р</w:t>
        <w:br/>
        <w:br/>
        <w:t>е</w:t>
        <w:br/>
        <w:br/>
        <w:t>ш</w:t>
        <w:br/>
        <w:br/>
        <w:t>е</w:t>
        <w:br/>
        <w:br/>
        <w:t>н</w:t>
        <w:br/>
        <w:br/>
        <w:t>и</w:t>
        <w:br/>
        <w:br/>
        <w:t>я</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и</w:t>
        <w:br/>
        <w:br/>
        <w:t xml:space="preserve"> </w:t>
        <w:br/>
        <w:br/>
        <w:t>с</w:t>
        <w:br/>
        <w:br/>
        <w:t>о</w:t>
        <w:br/>
        <w:br/>
        <w:t>з</w:t>
        <w:br/>
        <w:br/>
        <w:t>д</w:t>
        <w:br/>
        <w:br/>
        <w:t>а</w:t>
        <w:br/>
        <w:br/>
        <w:t>н</w:t>
        <w:br/>
        <w:br/>
        <w:t>и</w:t>
        <w:br/>
        <w:br/>
        <w:t>е</w:t>
        <w:br/>
        <w:br/>
        <w:t xml:space="preserve"> </w:t>
        <w:br/>
        <w:br/>
        <w:t>н</w:t>
        <w:br/>
        <w:br/>
        <w:t>о</w:t>
        <w:br/>
        <w:br/>
        <w:t>в</w:t>
        <w:br/>
        <w:br/>
        <w:t>ы</w:t>
        <w:br/>
        <w:br/>
        <w:t>х</w:t>
        <w:br/>
        <w:br/>
        <w:t xml:space="preserve"> </w:t>
        <w:br/>
        <w:br/>
        <w:t>в</w:t>
        <w:br/>
        <w:br/>
        <w:t>о</w:t>
        <w:br/>
        <w:br/>
        <w:t>з</w:t>
        <w:br/>
        <w:br/>
        <w:t>м</w:t>
        <w:br/>
        <w:br/>
        <w:t>о</w:t>
        <w:br/>
        <w:br/>
        <w:t>ж</w:t>
        <w:br/>
        <w:br/>
        <w:t>н</w:t>
        <w:br/>
        <w:br/>
        <w:t>о</w:t>
        <w:br/>
        <w:br/>
        <w:t>с</w:t>
        <w:br/>
        <w:br/>
        <w:t>т</w:t>
        <w:br/>
        <w:br/>
        <w:t>е</w:t>
        <w:br/>
        <w:br/>
        <w:t>й</w:t>
        <w:br/>
        <w:br/>
        <w:t xml:space="preserve"> </w:t>
        <w:br/>
        <w:br/>
        <w:t>д</w:t>
        <w:br/>
        <w:br/>
        <w:t>л</w:t>
        <w:br/>
        <w:br/>
        <w:t>я</w:t>
        <w:br/>
        <w:br/>
        <w:t xml:space="preserve"> </w:t>
        <w:br/>
        <w:br/>
        <w:t>с</w:t>
        <w:br/>
        <w:br/>
        <w:t>о</w:t>
        <w:br/>
        <w:br/>
        <w:t>т</w:t>
        <w:br/>
        <w:br/>
        <w:t>р</w:t>
        <w:br/>
        <w:br/>
        <w:t>у</w:t>
        <w:br/>
        <w:br/>
        <w:t>д</w:t>
        <w:br/>
        <w:br/>
        <w:t>н</w:t>
        <w:br/>
        <w:br/>
        <w:t>и</w:t>
        <w:br/>
        <w:br/>
        <w:t>ч</w:t>
        <w:br/>
        <w:br/>
        <w:t>е</w:t>
        <w:br/>
        <w:br/>
        <w:t>с</w:t>
        <w:br/>
        <w:br/>
        <w:t>т</w:t>
        <w:br/>
        <w:br/>
        <w:t>в</w:t>
        <w:br/>
        <w:br/>
        <w:t>а</w:t>
        <w:br/>
        <w:br/>
        <w:t xml:space="preserve"> </w:t>
        <w:br/>
        <w:br/>
        <w:t>з</w:t>
        <w:br/>
        <w:br/>
        <w:t>а</w:t>
        <w:br/>
        <w:br/>
        <w:t xml:space="preserve"> </w:t>
        <w:br/>
        <w:br/>
        <w:t>с</w:t>
        <w:br/>
        <w:br/>
        <w:t>ч</w:t>
        <w:br/>
        <w:br/>
        <w:t>е</w:t>
        <w:br/>
        <w:br/>
        <w:t>т</w:t>
        <w:br/>
        <w:br/>
        <w:t xml:space="preserve"> </w:t>
        <w:br/>
        <w:br/>
        <w:t>о</w:t>
        <w:br/>
        <w:br/>
        <w:t>б</w:t>
        <w:br/>
        <w:br/>
        <w:t>ъ</w:t>
        <w:br/>
        <w:br/>
        <w:t>е</w:t>
        <w:br/>
        <w:br/>
        <w:t>д</w:t>
        <w:br/>
        <w:br/>
        <w:t>и</w:t>
        <w:br/>
        <w:br/>
        <w:t>н</w:t>
        <w:br/>
        <w:br/>
        <w:t>е</w:t>
        <w:br/>
        <w:br/>
        <w:t>н</w:t>
        <w:br/>
        <w:br/>
        <w:t>и</w:t>
        <w:br/>
        <w:br/>
        <w:t>я</w:t>
        <w:br/>
        <w:br/>
        <w:t xml:space="preserve"> </w:t>
        <w:br/>
        <w:br/>
        <w:t>р</w:t>
        <w:br/>
        <w:br/>
        <w:t>а</w:t>
        <w:br/>
        <w:br/>
        <w:t>з</w:t>
        <w:br/>
        <w:br/>
        <w:t>л</w:t>
        <w:br/>
        <w:br/>
        <w:t>и</w:t>
        <w:br/>
        <w:br/>
        <w:t>ч</w:t>
        <w:br/>
        <w:br/>
        <w:t>н</w:t>
        <w:br/>
        <w:br/>
        <w:t>ы</w:t>
        <w:br/>
        <w:br/>
        <w:t>х</w:t>
        <w:br/>
        <w:br/>
        <w:t xml:space="preserve"> </w:t>
        <w:br/>
        <w:br/>
        <w:t>у</w:t>
        <w:br/>
        <w:br/>
        <w:t>ч</w:t>
        <w:br/>
        <w:br/>
        <w:t>а</w:t>
        <w:br/>
        <w:br/>
        <w:t>с</w:t>
        <w:br/>
        <w:br/>
        <w:t>т</w:t>
        <w:br/>
        <w:br/>
        <w:t>н</w:t>
        <w:br/>
        <w:br/>
        <w:t>и</w:t>
        <w:br/>
        <w:br/>
        <w:t>к</w:t>
        <w:br/>
        <w:br/>
        <w:t>о</w:t>
        <w:br/>
        <w:br/>
        <w:t>в</w:t>
        <w:br/>
        <w:br/>
        <w:t xml:space="preserve"> </w:t>
        <w:br/>
        <w:br/>
        <w:t>в</w:t>
        <w:br/>
        <w:br/>
        <w:t xml:space="preserve"> </w:t>
        <w:br/>
        <w:br/>
        <w:t>е</w:t>
        <w:br/>
        <w:br/>
        <w:t>д</w:t>
        <w:br/>
        <w:br/>
        <w:t>и</w:t>
        <w:br/>
        <w:br/>
        <w:t>н</w:t>
        <w:br/>
        <w:br/>
        <w:t>у</w:t>
        <w:br/>
        <w:br/>
        <w:t>ю</w:t>
        <w:br/>
        <w:br/>
        <w:t xml:space="preserve"> </w:t>
        <w:br/>
        <w:br/>
        <w:t>э</w:t>
        <w:br/>
        <w:br/>
        <w:t>к</w:t>
        <w:br/>
        <w:br/>
        <w:t>о</w:t>
        <w:br/>
        <w:br/>
        <w:t>с</w:t>
        <w:br/>
        <w:br/>
        <w:t>и</w:t>
        <w:br/>
        <w:br/>
        <w:t>с</w:t>
        <w:br/>
        <w:br/>
        <w:t>т</w:t>
        <w:br/>
        <w:br/>
        <w:t>е</w:t>
        <w:br/>
        <w:br/>
        <w:t>м</w:t>
        <w:br/>
        <w:br/>
        <w:t>у</w:t>
        <w:br/>
        <w:br/>
        <w:t>.</w:t>
        <w:br/>
        <w:br/>
        <w:br/>
        <w:br/>
        <w:br/>
        <w:t>*</w:t>
        <w:br/>
        <w:br/>
        <w:t xml:space="preserve"> </w:t>
        <w:br/>
        <w:br/>
        <w:t xml:space="preserve"> </w:t>
        <w:br/>
        <w:br/>
        <w:t xml:space="preserve"> </w:t>
        <w:br/>
        <w:br/>
        <w:t>*</w:t>
        <w:br/>
        <w:br/>
        <w:t>*</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о</w:t>
        <w:br/>
        <w:br/>
        <w:t>в</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о</w:t>
        <w:br/>
        <w:br/>
        <w:t>т</w:t>
        <w:br/>
        <w:br/>
        <w:t>к</w:t>
        <w:br/>
        <w:br/>
        <w:t>а</w:t>
        <w:br/>
        <w:br/>
        <w:t>з</w:t>
        <w:br/>
        <w:br/>
        <w:t>о</w:t>
        <w:br/>
        <w:br/>
        <w:t>в</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з</w:t>
        <w:br/>
        <w:br/>
        <w:t>а</w:t>
        <w:br/>
        <w:br/>
        <w:t xml:space="preserve"> </w:t>
        <w:br/>
        <w:br/>
        <w:t>с</w:t>
        <w:br/>
        <w:br/>
        <w:t>ч</w:t>
        <w:br/>
        <w:br/>
        <w:t>е</w:t>
        <w:br/>
        <w:br/>
        <w:t>т</w:t>
        <w:br/>
        <w:br/>
        <w:t xml:space="preserve"> </w:t>
        <w:br/>
        <w:br/>
        <w:t>с</w:t>
        <w:br/>
        <w:br/>
        <w:t>о</w:t>
        <w:br/>
        <w:br/>
        <w:t>з</w:t>
        <w:br/>
        <w:br/>
        <w:t>д</w:t>
        <w:br/>
        <w:br/>
        <w:t>а</w:t>
        <w:br/>
        <w:br/>
        <w:t>н</w:t>
        <w:br/>
        <w:br/>
        <w:t>и</w:t>
        <w:br/>
        <w:br/>
        <w:t>я</w:t>
        <w:br/>
        <w:br/>
        <w:t xml:space="preserve"> </w:t>
        <w:br/>
        <w:br/>
        <w:t>в</w:t>
        <w:br/>
        <w:br/>
        <w:t>и</w:t>
        <w:br/>
        <w:br/>
        <w:t>р</w:t>
        <w:br/>
        <w:br/>
        <w:t>т</w:t>
        <w:br/>
        <w:br/>
        <w:t>у</w:t>
        <w:br/>
        <w:br/>
        <w:t>а</w:t>
        <w:br/>
        <w:br/>
        <w:t>л</w:t>
        <w:br/>
        <w:br/>
        <w:t>ь</w:t>
        <w:br/>
        <w:br/>
        <w:t>н</w:t>
        <w:br/>
        <w:br/>
        <w:t>ы</w:t>
        <w:br/>
        <w:br/>
        <w:t>х</w:t>
        <w:br/>
        <w:br/>
        <w:t xml:space="preserve"> </w:t>
        <w:br/>
        <w:br/>
        <w:t>к</w:t>
        <w:br/>
        <w:br/>
        <w:t>о</w:t>
        <w:br/>
        <w:br/>
        <w:t>п</w:t>
        <w:br/>
        <w:br/>
        <w:t>и</w:t>
        <w:br/>
        <w:br/>
        <w:t>й</w:t>
        <w:br/>
        <w:br/>
        <w:t xml:space="preserve"> </w:t>
        <w:br/>
        <w:br/>
        <w:t>ф</w:t>
        <w:br/>
        <w:br/>
        <w:t>и</w:t>
        <w:br/>
        <w:br/>
        <w:t>з</w:t>
        <w:br/>
        <w:br/>
        <w:t>и</w:t>
        <w:br/>
        <w:br/>
        <w:t>ч</w:t>
        <w:br/>
        <w:br/>
        <w:t>е</w:t>
        <w:br/>
        <w:br/>
        <w:t>с</w:t>
        <w:br/>
        <w:br/>
        <w:t>к</w:t>
        <w:br/>
        <w:br/>
        <w:t>и</w:t>
        <w:br/>
        <w:br/>
        <w:t>х</w:t>
        <w:br/>
        <w:br/>
        <w:t xml:space="preserve"> </w:t>
        <w:br/>
        <w:br/>
        <w:t>о</w:t>
        <w:br/>
        <w:br/>
        <w:t>б</w:t>
        <w:br/>
        <w:br/>
        <w:t>ъ</w:t>
        <w:br/>
        <w:br/>
        <w:t>е</w:t>
        <w:br/>
        <w:br/>
        <w:t>к</w:t>
        <w:br/>
        <w:br/>
        <w:t>т</w:t>
        <w:br/>
        <w:br/>
        <w:t>о</w:t>
        <w:br/>
        <w:br/>
        <w:t>в</w:t>
        <w:br/>
        <w:br/>
        <w:t>.</w:t>
        <w:br/>
        <w:br/>
        <w:br/>
        <w:br/>
        <w:br/>
        <w:t>*</w:t>
        <w:br/>
        <w:br/>
        <w:t xml:space="preserve"> </w:t>
        <w:br/>
        <w:br/>
        <w:t xml:space="preserve"> </w:t>
        <w:br/>
        <w:br/>
        <w:t xml:space="preserve"> </w:t>
        <w:br/>
        <w:br/>
        <w:t>*</w:t>
        <w:br/>
        <w:br/>
        <w:t>*</w:t>
        <w:br/>
        <w:br/>
        <w:t>Ц</w:t>
        <w:br/>
        <w:br/>
        <w:t>и</w:t>
        <w:br/>
        <w:br/>
        <w:t>р</w:t>
        <w:br/>
        <w:br/>
        <w:t>к</w:t>
        <w:br/>
        <w:br/>
        <w:t>у</w:t>
        <w:br/>
        <w:br/>
        <w:t>л</w:t>
        <w:br/>
        <w:br/>
        <w:t>я</w:t>
        <w:br/>
        <w:br/>
        <w:t>р</w:t>
        <w:br/>
        <w:br/>
        <w:t>н</w:t>
        <w:br/>
        <w:br/>
        <w:t>а</w:t>
        <w:br/>
        <w:br/>
        <w:t>я</w:t>
        <w:br/>
        <w:br/>
        <w:t xml:space="preserve"> </w:t>
        <w:br/>
        <w:br/>
        <w:t>э</w:t>
        <w:br/>
        <w:br/>
        <w:t>к</w:t>
        <w:br/>
        <w:br/>
        <w:t>о</w:t>
        <w:br/>
        <w:br/>
        <w:t>н</w:t>
        <w:br/>
        <w:br/>
        <w:t>о</w:t>
        <w:br/>
        <w:br/>
        <w:t>м</w:t>
        <w:br/>
        <w:br/>
        <w:t>и</w:t>
        <w:br/>
        <w:br/>
        <w:t>к</w:t>
        <w:br/>
        <w:br/>
        <w:t>а</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С</w:t>
        <w:br/>
        <w:br/>
        <w:t>о</w:t>
        <w:br/>
        <w:br/>
        <w:t>к</w:t>
        <w:br/>
        <w:br/>
        <w:t>р</w:t>
        <w:br/>
        <w:br/>
        <w:t>а</w:t>
        <w:br/>
        <w:br/>
        <w:t>щ</w:t>
        <w:br/>
        <w:br/>
        <w:t>е</w:t>
        <w:br/>
        <w:br/>
        <w:t>н</w:t>
        <w:br/>
        <w:br/>
        <w:t>и</w:t>
        <w:br/>
        <w:br/>
        <w:t>е</w:t>
        <w:br/>
        <w:br/>
        <w:t xml:space="preserve"> </w:t>
        <w:br/>
        <w:br/>
        <w:t>о</w:t>
        <w:br/>
        <w:br/>
        <w:t>т</w:t>
        <w:br/>
        <w:br/>
        <w:t>х</w:t>
        <w:br/>
        <w:br/>
        <w:t>о</w:t>
        <w:br/>
        <w:br/>
        <w:t>д</w:t>
        <w:br/>
        <w:br/>
        <w:t>о</w:t>
        <w:br/>
        <w:br/>
        <w:t>в</w:t>
        <w:br/>
        <w:br/>
        <w:t>,</w:t>
        <w:br/>
        <w:br/>
        <w:t xml:space="preserve"> </w:t>
        <w:br/>
        <w:br/>
        <w:t>п</w:t>
        <w:br/>
        <w:br/>
        <w:t>о</w:t>
        <w:br/>
        <w:br/>
        <w:t>в</w:t>
        <w:br/>
        <w:br/>
        <w:t>т</w:t>
        <w:br/>
        <w:br/>
        <w:t>о</w:t>
        <w:br/>
        <w:br/>
        <w:t>р</w:t>
        <w:br/>
        <w:br/>
        <w:t>н</w:t>
        <w:br/>
        <w:br/>
        <w:t>о</w:t>
        <w:br/>
        <w:br/>
        <w:t>е</w:t>
        <w:br/>
        <w:br/>
        <w:t xml:space="preserve"> </w:t>
        <w:br/>
        <w:br/>
        <w:t>и</w:t>
        <w:br/>
        <w:br/>
        <w:t>с</w:t>
        <w:br/>
        <w:br/>
        <w:t>п</w:t>
        <w:br/>
        <w:br/>
        <w:t>о</w:t>
        <w:br/>
        <w:br/>
        <w:t>л</w:t>
        <w:br/>
        <w:br/>
        <w:t>ь</w:t>
        <w:br/>
        <w:br/>
        <w:t>з</w:t>
        <w:br/>
        <w:br/>
        <w:t>о</w:t>
        <w:br/>
        <w:br/>
        <w:t>в</w:t>
        <w:br/>
        <w:br/>
        <w:t>а</w:t>
        <w:br/>
        <w:br/>
        <w:t>н</w:t>
        <w:br/>
        <w:br/>
        <w:t>и</w:t>
        <w:br/>
        <w:br/>
        <w:t>е</w:t>
        <w:br/>
        <w:br/>
        <w:t xml:space="preserve"> </w:t>
        <w:br/>
        <w:br/>
        <w:t>р</w:t>
        <w:br/>
        <w:br/>
        <w:t>е</w:t>
        <w:br/>
        <w:br/>
        <w:t>с</w:t>
        <w:br/>
        <w:br/>
        <w:t>у</w:t>
        <w:br/>
        <w:br/>
        <w:t>р</w:t>
        <w:br/>
        <w:br/>
        <w:t>с</w:t>
        <w:br/>
        <w:br/>
        <w:t>о</w:t>
        <w:br/>
        <w:br/>
        <w:t>в</w:t>
        <w:br/>
        <w:br/>
        <w:t xml:space="preserve"> </w:t>
        <w:br/>
        <w:br/>
        <w:t>и</w:t>
        <w:br/>
        <w:br/>
        <w:t xml:space="preserve"> </w:t>
        <w:br/>
        <w:br/>
        <w:t>с</w:t>
        <w:br/>
        <w:br/>
        <w:t>н</w:t>
        <w:br/>
        <w:br/>
        <w:t>и</w:t>
        <w:br/>
        <w:br/>
        <w:t>ж</w:t>
        <w:br/>
        <w:br/>
        <w:t>е</w:t>
        <w:br/>
        <w:br/>
        <w:t>н</w:t>
        <w:br/>
        <w:br/>
        <w:t>и</w:t>
        <w:br/>
        <w:br/>
        <w:t>е</w:t>
        <w:br/>
        <w:br/>
        <w:t xml:space="preserve"> </w:t>
        <w:br/>
        <w:br/>
        <w:t>н</w:t>
        <w:br/>
        <w:br/>
        <w:t>е</w:t>
        <w:br/>
        <w:br/>
        <w:t>г</w:t>
        <w:br/>
        <w:br/>
        <w:t>а</w:t>
        <w:br/>
        <w:br/>
        <w:t>т</w:t>
        <w:br/>
        <w:br/>
        <w:t>и</w:t>
        <w:br/>
        <w:br/>
        <w:t>в</w:t>
        <w:br/>
        <w:br/>
        <w:t>н</w:t>
        <w:br/>
        <w:br/>
        <w:t>о</w:t>
        <w:br/>
        <w:br/>
        <w:t>г</w:t>
        <w:br/>
        <w:br/>
        <w:t>о</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 xml:space="preserve"> </w:t>
        <w:br/>
        <w:br/>
        <w:t>з</w:t>
        <w:br/>
        <w:br/>
        <w:t>а</w:t>
        <w:br/>
        <w:br/>
        <w:t xml:space="preserve"> </w:t>
        <w:br/>
        <w:br/>
        <w:t>с</w:t>
        <w:br/>
        <w:br/>
        <w:t>ч</w:t>
        <w:br/>
        <w:br/>
        <w:t>е</w:t>
        <w:br/>
        <w:br/>
        <w:t>т</w:t>
        <w:br/>
        <w:br/>
        <w:t xml:space="preserve"> </w:t>
        <w:br/>
        <w:br/>
        <w:t>в</w:t>
        <w:br/>
        <w:br/>
        <w:t>н</w:t>
        <w:br/>
        <w:br/>
        <w:t>е</w:t>
        <w:br/>
        <w:br/>
        <w:t>д</w:t>
        <w:br/>
        <w:br/>
        <w:t>р</w:t>
        <w:br/>
        <w:br/>
        <w:t>е</w:t>
        <w:br/>
        <w:br/>
        <w:t>н</w:t>
        <w:br/>
        <w:br/>
        <w:t>и</w:t>
        <w:br/>
        <w:br/>
        <w:t>я</w:t>
        <w:br/>
        <w:br/>
        <w:t xml:space="preserve"> </w:t>
        <w:br/>
        <w:br/>
        <w:t>п</w:t>
        <w:br/>
        <w:br/>
        <w:t>р</w:t>
        <w:br/>
        <w:br/>
        <w:t>и</w:t>
        <w:br/>
        <w:br/>
        <w:t>н</w:t>
        <w:br/>
        <w:br/>
        <w:t>ц</w:t>
        <w:br/>
        <w:br/>
        <w:t>и</w:t>
        <w:br/>
        <w:br/>
        <w:t>п</w:t>
        <w:br/>
        <w:br/>
        <w:t>о</w:t>
        <w:br/>
        <w:br/>
        <w:t>в</w:t>
        <w:br/>
        <w:br/>
        <w:t xml:space="preserve"> </w:t>
        <w:br/>
        <w:br/>
        <w:t>у</w:t>
        <w:br/>
        <w:br/>
        <w:t>с</w:t>
        <w:br/>
        <w:br/>
        <w:t>т</w:t>
        <w:br/>
        <w:br/>
        <w:t>о</w:t>
        <w:br/>
        <w:br/>
        <w:t>й</w:t>
        <w:br/>
        <w:br/>
        <w:t>ч</w:t>
        <w:br/>
        <w:br/>
        <w:t>и</w:t>
        <w:br/>
        <w:br/>
        <w:t>в</w:t>
        <w:br/>
        <w:br/>
        <w:t>о</w:t>
        <w:br/>
        <w:br/>
        <w:t>г</w:t>
        <w:br/>
        <w:br/>
        <w:t>о</w:t>
        <w:br/>
        <w:br/>
        <w:t xml:space="preserve"> </w:t>
        <w:br/>
        <w:br/>
        <w:t>р</w:t>
        <w:br/>
        <w:br/>
        <w:t>а</w:t>
        <w:br/>
        <w:br/>
        <w:t>з</w:t>
        <w:br/>
        <w:br/>
        <w:t>в</w:t>
        <w:br/>
        <w:br/>
        <w:t>и</w:t>
        <w:br/>
        <w:br/>
        <w:t>т</w:t>
        <w:br/>
        <w:br/>
        <w:t>и</w:t>
        <w:br/>
        <w:br/>
        <w:t>я</w:t>
        <w:br/>
        <w:br/>
        <w:t>.</w:t>
        <w:br/>
        <w:br/>
        <w:br/>
        <w:br/>
        <w:br/>
        <w:br/>
        <w:br/>
        <w:br/>
        <w:t>*</w:t>
        <w:br/>
        <w:br/>
        <w:t>*</w:t>
        <w:br/>
        <w:br/>
        <w:t>I</w:t>
        <w:br/>
        <w:br/>
        <w:t>I</w:t>
        <w:br/>
        <w:br/>
        <w:t>I</w:t>
        <w:br/>
        <w:br/>
        <w:t>.</w:t>
        <w:br/>
        <w:br/>
        <w:t xml:space="preserve"> </w:t>
        <w:br/>
        <w:br/>
        <w:t>В</w:t>
        <w:br/>
        <w:br/>
        <w:t>ы</w:t>
        <w:br/>
        <w:br/>
        <w:t>з</w:t>
        <w:br/>
        <w:br/>
        <w:t>о</w:t>
        <w:br/>
        <w:br/>
        <w:t>в</w:t>
        <w:br/>
        <w:br/>
        <w:t>ы</w:t>
        <w:br/>
        <w:br/>
        <w:t xml:space="preserve"> </w:t>
        <w:br/>
        <w:br/>
        <w:t>и</w:t>
        <w:br/>
        <w:br/>
        <w:t xml:space="preserve"> </w:t>
        <w:br/>
        <w:br/>
        <w:t>п</w:t>
        <w:br/>
        <w:br/>
        <w:t>е</w:t>
        <w:br/>
        <w:br/>
        <w:t>р</w:t>
        <w:br/>
        <w:br/>
        <w:t>с</w:t>
        <w:br/>
        <w:br/>
        <w:t>п</w:t>
        <w:br/>
        <w:br/>
        <w:t>е</w:t>
        <w:br/>
        <w:br/>
        <w:t>к</w:t>
        <w:br/>
        <w:br/>
        <w:t>т</w:t>
        <w:br/>
        <w:br/>
        <w:t>и</w:t>
        <w:br/>
        <w:br/>
        <w:t>в</w:t>
        <w:br/>
        <w:br/>
        <w:t>ы</w:t>
        <w:br/>
        <w:br/>
        <w:t>:</w:t>
        <w:br/>
        <w:br/>
        <w:t>*</w:t>
        <w:br/>
        <w:br/>
        <w:t>*</w:t>
        <w:br/>
        <w:br/>
        <w:br/>
        <w:br/>
        <w:br/>
        <w:br/>
        <w:br/>
        <w:br/>
        <w:t>*</w:t>
        <w:br/>
        <w:br/>
        <w:t xml:space="preserve"> </w:t>
        <w:br/>
        <w:br/>
        <w:t xml:space="preserve"> </w:t>
        <w:br/>
        <w:br/>
        <w:t xml:space="preserve"> </w:t>
        <w:br/>
        <w:br/>
        <w:t>*</w:t>
        <w:br/>
        <w:br/>
        <w:t>*</w:t>
        <w:br/>
        <w:br/>
        <w:t>Н</w:t>
        <w:br/>
        <w:br/>
        <w:t>е</w:t>
        <w:br/>
        <w:br/>
        <w:t>о</w:t>
        <w:br/>
        <w:br/>
        <w:t>б</w:t>
        <w:br/>
        <w:br/>
        <w:t>х</w:t>
        <w:br/>
        <w:br/>
        <w:t>о</w:t>
        <w:br/>
        <w:br/>
        <w:t>д</w:t>
        <w:br/>
        <w:br/>
        <w:t>и</w:t>
        <w:br/>
        <w:br/>
        <w:t>м</w:t>
        <w:br/>
        <w:br/>
        <w:t>о</w:t>
        <w:br/>
        <w:br/>
        <w:t>с</w:t>
        <w:br/>
        <w:br/>
        <w:t>т</w:t>
        <w:br/>
        <w:br/>
        <w:t>ь</w:t>
        <w:br/>
        <w:br/>
        <w:t xml:space="preserve"> </w:t>
        <w:br/>
        <w:br/>
        <w:t>и</w:t>
        <w:br/>
        <w:br/>
        <w:t>н</w:t>
        <w:br/>
        <w:br/>
        <w:t>в</w:t>
        <w:br/>
        <w:br/>
        <w:t>е</w:t>
        <w:br/>
        <w:br/>
        <w:t>с</w:t>
        <w:br/>
        <w:br/>
        <w:t>т</w:t>
        <w:br/>
        <w:br/>
        <w:t>и</w:t>
        <w:br/>
        <w:br/>
        <w:t>ц</w:t>
        <w:br/>
        <w:br/>
        <w:t>и</w:t>
        <w:br/>
        <w:br/>
        <w:t>й</w:t>
        <w:br/>
        <w:br/>
        <w:t xml:space="preserve"> </w:t>
        <w:br/>
        <w:br/>
        <w:t>в</w:t>
        <w:br/>
        <w:br/>
        <w:t xml:space="preserve"> </w:t>
        <w:br/>
        <w:br/>
        <w:t>и</w:t>
        <w:br/>
        <w:br/>
        <w:t>н</w:t>
        <w:br/>
        <w:br/>
        <w:t>ф</w:t>
        <w:br/>
        <w:br/>
        <w:t>р</w:t>
        <w:br/>
        <w:br/>
        <w:t>а</w:t>
        <w:br/>
        <w:br/>
        <w:t>с</w:t>
        <w:br/>
        <w:br/>
        <w:t>т</w:t>
        <w:br/>
        <w:br/>
        <w:t>р</w:t>
        <w:br/>
        <w:br/>
        <w:t>у</w:t>
        <w:br/>
        <w:br/>
        <w:t>к</w:t>
        <w:br/>
        <w:br/>
        <w:t>т</w:t>
        <w:br/>
        <w:br/>
        <w:t>у</w:t>
        <w:br/>
        <w:br/>
        <w:t>р</w:t>
        <w:br/>
        <w:br/>
        <w:t>у</w:t>
        <w:br/>
        <w:br/>
        <w:t xml:space="preserve"> </w:t>
        <w:br/>
        <w:br/>
        <w:t>и</w:t>
        <w:br/>
        <w:br/>
        <w:t xml:space="preserve"> </w:t>
        <w:br/>
        <w:br/>
        <w:t>т</w:t>
        <w:br/>
        <w:br/>
        <w:t>е</w:t>
        <w:br/>
        <w:br/>
        <w:t>х</w:t>
        <w:br/>
        <w:br/>
        <w:t>н</w:t>
        <w:br/>
        <w:br/>
        <w:t>о</w:t>
        <w:br/>
        <w:br/>
        <w:t>л</w:t>
        <w:br/>
        <w:br/>
        <w:t>о</w:t>
        <w:br/>
        <w:br/>
        <w:t>г</w:t>
        <w:br/>
        <w:br/>
        <w:t>и</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В</w:t>
        <w:br/>
        <w:br/>
        <w:t>н</w:t>
        <w:br/>
        <w:br/>
        <w:t>е</w:t>
        <w:br/>
        <w:br/>
        <w:t>д</w:t>
        <w:br/>
        <w:br/>
        <w:t>р</w:t>
        <w:br/>
        <w:br/>
        <w:t>е</w:t>
        <w:br/>
        <w:br/>
        <w:t>н</w:t>
        <w:br/>
        <w:br/>
        <w:t>и</w:t>
        <w:br/>
        <w:br/>
        <w:t>е</w:t>
        <w:br/>
        <w:br/>
        <w:t xml:space="preserve"> </w:t>
        <w:br/>
        <w:br/>
        <w:t>п</w:t>
        <w:br/>
        <w:br/>
        <w:t>е</w:t>
        <w:br/>
        <w:br/>
        <w:t>р</w:t>
        <w:br/>
        <w:br/>
        <w:t>е</w:t>
        <w:br/>
        <w:br/>
        <w:t>д</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т</w:t>
        <w:br/>
        <w:br/>
        <w:t>р</w:t>
        <w:br/>
        <w:br/>
        <w:t>е</w:t>
        <w:br/>
        <w:br/>
        <w:t>б</w:t>
        <w:br/>
        <w:br/>
        <w:t>у</w:t>
        <w:br/>
        <w:br/>
        <w:t>е</w:t>
        <w:br/>
        <w:br/>
        <w:t>т</w:t>
        <w:br/>
        <w:br/>
        <w:t xml:space="preserve"> </w:t>
        <w:br/>
        <w:br/>
        <w:t>з</w:t>
        <w:br/>
        <w:br/>
        <w:t>н</w:t>
        <w:br/>
        <w:br/>
        <w:t>а</w:t>
        <w:br/>
        <w:br/>
        <w:t>ч</w:t>
        <w:br/>
        <w:br/>
        <w:t>и</w:t>
        <w:br/>
        <w:br/>
        <w:t>т</w:t>
        <w:br/>
        <w:br/>
        <w:t>е</w:t>
        <w:br/>
        <w:br/>
        <w:t>л</w:t>
        <w:br/>
        <w:br/>
        <w:t>ь</w:t>
        <w:br/>
        <w:br/>
        <w:t>н</w:t>
        <w:br/>
        <w:br/>
        <w:t>ы</w:t>
        <w:br/>
        <w:br/>
        <w:t>х</w:t>
        <w:br/>
        <w:br/>
        <w:t xml:space="preserve"> </w:t>
        <w:br/>
        <w:br/>
        <w:t>и</w:t>
        <w:br/>
        <w:br/>
        <w:t>н</w:t>
        <w:br/>
        <w:br/>
        <w:t>в</w:t>
        <w:br/>
        <w:br/>
        <w:t>е</w:t>
        <w:br/>
        <w:br/>
        <w:t>с</w:t>
        <w:br/>
        <w:br/>
        <w:t>т</w:t>
        <w:br/>
        <w:br/>
        <w:t>и</w:t>
        <w:br/>
        <w:br/>
        <w:t>ц</w:t>
        <w:br/>
        <w:br/>
        <w:t>и</w:t>
        <w:br/>
        <w:br/>
        <w:t>й</w:t>
        <w:br/>
        <w:br/>
        <w:t xml:space="preserve"> </w:t>
        <w:br/>
        <w:br/>
        <w:t>в</w:t>
        <w:br/>
        <w:br/>
        <w:t xml:space="preserve"> </w:t>
        <w:br/>
        <w:br/>
        <w:t>и</w:t>
        <w:br/>
        <w:br/>
        <w:t>н</w:t>
        <w:br/>
        <w:br/>
        <w:t>ф</w:t>
        <w:br/>
        <w:br/>
        <w:t>р</w:t>
        <w:br/>
        <w:br/>
        <w:t>а</w:t>
        <w:br/>
        <w:br/>
        <w:t>с</w:t>
        <w:br/>
        <w:br/>
        <w:t>т</w:t>
        <w:br/>
        <w:br/>
        <w:t>р</w:t>
        <w:br/>
        <w:br/>
        <w:t>у</w:t>
        <w:br/>
        <w:br/>
        <w:t>к</w:t>
        <w:br/>
        <w:br/>
        <w:t>т</w:t>
        <w:br/>
        <w:br/>
        <w:t>у</w:t>
        <w:br/>
        <w:br/>
        <w:t>р</w:t>
        <w:br/>
        <w:br/>
        <w:t>у</w:t>
        <w:br/>
        <w:br/>
        <w:t>,</w:t>
        <w:br/>
        <w:br/>
        <w:t xml:space="preserve"> </w:t>
        <w:br/>
        <w:br/>
        <w:t>о</w:t>
        <w:br/>
        <w:br/>
        <w:t>б</w:t>
        <w:br/>
        <w:br/>
        <w:t>о</w:t>
        <w:br/>
        <w:br/>
        <w:t>р</w:t>
        <w:br/>
        <w:br/>
        <w:t>у</w:t>
        <w:br/>
        <w:br/>
        <w:t>д</w:t>
        <w:br/>
        <w:br/>
        <w:t>о</w:t>
        <w:br/>
        <w:br/>
        <w:t>в</w:t>
        <w:br/>
        <w:br/>
        <w:t>а</w:t>
        <w:br/>
        <w:br/>
        <w:t>н</w:t>
        <w:br/>
        <w:br/>
        <w:t>и</w:t>
        <w:br/>
        <w:br/>
        <w:t>е</w:t>
        <w:br/>
        <w:br/>
        <w:t xml:space="preserve"> </w:t>
        <w:br/>
        <w:br/>
        <w:t>и</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w:t>
        <w:br/>
        <w:br/>
        <w:br/>
        <w:br/>
        <w:br/>
        <w:t>*</w:t>
        <w:br/>
        <w:br/>
        <w:t xml:space="preserve"> </w:t>
        <w:br/>
        <w:br/>
        <w:t xml:space="preserve"> </w:t>
        <w:br/>
        <w:br/>
        <w:t xml:space="preserve"> </w:t>
        <w:br/>
        <w:br/>
        <w:t>*</w:t>
        <w:br/>
        <w:br/>
        <w:t>*</w:t>
        <w:br/>
        <w:br/>
        <w:t>П</w:t>
        <w:br/>
        <w:br/>
        <w:t>р</w:t>
        <w:br/>
        <w:br/>
        <w:t>о</w:t>
        <w:br/>
        <w:br/>
        <w:t>б</w:t>
        <w:br/>
        <w:br/>
        <w:t>л</w:t>
        <w:br/>
        <w:br/>
        <w:t>е</w:t>
        <w:br/>
        <w:br/>
        <w:t>м</w:t>
        <w:br/>
        <w:br/>
        <w:t>ы</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У</w:t>
        <w:br/>
        <w:br/>
        <w:t>в</w:t>
        <w:br/>
        <w:br/>
        <w:t>е</w:t>
        <w:br/>
        <w:br/>
        <w:t>л</w:t>
        <w:br/>
        <w:br/>
        <w:t>и</w:t>
        <w:br/>
        <w:br/>
        <w:t>ч</w:t>
        <w:br/>
        <w:br/>
        <w:t>е</w:t>
        <w:br/>
        <w:br/>
        <w:t>н</w:t>
        <w:br/>
        <w:br/>
        <w:t>и</w:t>
        <w:br/>
        <w:br/>
        <w:t>е</w:t>
        <w:br/>
        <w:br/>
        <w:t xml:space="preserve"> </w:t>
        <w:br/>
        <w:br/>
        <w:t>с</w:t>
        <w:br/>
        <w:br/>
        <w:t>т</w:t>
        <w:br/>
        <w:br/>
        <w:t>е</w:t>
        <w:br/>
        <w:br/>
        <w:t>п</w:t>
        <w:br/>
        <w:br/>
        <w:t>е</w:t>
        <w:br/>
        <w:br/>
        <w:t>н</w:t>
        <w:br/>
        <w:br/>
        <w:t>и</w:t>
        <w:br/>
        <w:br/>
        <w:t xml:space="preserve"> </w:t>
        <w:br/>
        <w:br/>
        <w:t>ц</w:t>
        <w:br/>
        <w:br/>
        <w:t>и</w:t>
        <w:br/>
        <w:br/>
        <w:t>ф</w:t>
        <w:br/>
        <w:br/>
        <w:t>р</w:t>
        <w:br/>
        <w:br/>
        <w:t>о</w:t>
        <w:br/>
        <w:br/>
        <w:t>в</w:t>
        <w:br/>
        <w:br/>
        <w:t>и</w:t>
        <w:br/>
        <w:br/>
        <w:t>з</w:t>
        <w:br/>
        <w:br/>
        <w:t>а</w:t>
        <w:br/>
        <w:br/>
        <w:t>ц</w:t>
        <w:br/>
        <w:br/>
        <w:t>и</w:t>
        <w:br/>
        <w:br/>
        <w:t>и</w:t>
        <w:br/>
        <w:br/>
        <w:t xml:space="preserve"> </w:t>
        <w:br/>
        <w:br/>
        <w:t>п</w:t>
        <w:br/>
        <w:br/>
        <w:t>о</w:t>
        <w:br/>
        <w:br/>
        <w:t>в</w:t>
        <w:br/>
        <w:br/>
        <w:t>ы</w:t>
        <w:br/>
        <w:br/>
        <w:t>ш</w:t>
        <w:br/>
        <w:br/>
        <w:t>а</w:t>
        <w:br/>
        <w:br/>
        <w:t>е</w:t>
        <w:br/>
        <w:br/>
        <w:t>т</w:t>
        <w:br/>
        <w:br/>
        <w:t xml:space="preserve"> </w:t>
        <w:br/>
        <w:br/>
        <w:t>р</w:t>
        <w:br/>
        <w:br/>
        <w:t>и</w:t>
        <w:br/>
        <w:br/>
        <w:t>с</w:t>
        <w:br/>
        <w:br/>
        <w:t>к</w:t>
        <w:br/>
        <w:br/>
        <w:t xml:space="preserve"> </w:t>
        <w:br/>
        <w:br/>
        <w:t>к</w:t>
        <w:br/>
        <w:br/>
        <w:t>и</w:t>
        <w:br/>
        <w:br/>
        <w:t>б</w:t>
        <w:br/>
        <w:br/>
        <w:t>е</w:t>
        <w:br/>
        <w:br/>
        <w:t>р</w:t>
        <w:br/>
        <w:br/>
        <w:t>а</w:t>
        <w:br/>
        <w:br/>
        <w:t>т</w:t>
        <w:br/>
        <w:br/>
        <w:t>а</w:t>
        <w:br/>
        <w:br/>
        <w:t>к</w:t>
        <w:br/>
        <w:br/>
        <w:t xml:space="preserve"> </w:t>
        <w:br/>
        <w:br/>
        <w:t>и</w:t>
        <w:br/>
        <w:br/>
        <w:t xml:space="preserve"> </w:t>
        <w:br/>
        <w:br/>
        <w:t>т</w:t>
        <w:br/>
        <w:br/>
        <w:t>р</w:t>
        <w:br/>
        <w:br/>
        <w:t>е</w:t>
        <w:br/>
        <w:br/>
        <w:t>б</w:t>
        <w:br/>
        <w:br/>
        <w:t>у</w:t>
        <w:br/>
        <w:br/>
        <w:t>е</w:t>
        <w:br/>
        <w:br/>
        <w:t>т</w:t>
        <w:br/>
        <w:br/>
        <w:t xml:space="preserve"> </w:t>
        <w:br/>
        <w:br/>
        <w:t>у</w:t>
        <w:br/>
        <w:br/>
        <w:t>с</w:t>
        <w:br/>
        <w:br/>
        <w:t>и</w:t>
        <w:br/>
        <w:br/>
        <w:t>л</w:t>
        <w:br/>
        <w:br/>
        <w:t>е</w:t>
        <w:br/>
        <w:br/>
        <w:t>н</w:t>
        <w:br/>
        <w:br/>
        <w:t>и</w:t>
        <w:br/>
        <w:br/>
        <w:t>я</w:t>
        <w:br/>
        <w:br/>
        <w:t xml:space="preserve"> </w:t>
        <w:br/>
        <w:br/>
        <w:t>м</w:t>
        <w:br/>
        <w:br/>
        <w:t>е</w:t>
        <w:br/>
        <w:br/>
        <w:t>р</w:t>
        <w:br/>
        <w:br/>
        <w:t xml:space="preserve"> </w:t>
        <w:br/>
        <w:br/>
        <w:t>п</w:t>
        <w:br/>
        <w:br/>
        <w:t>о</w:t>
        <w:br/>
        <w:br/>
        <w:t xml:space="preserve"> </w:t>
        <w:br/>
        <w:br/>
        <w:t>з</w:t>
        <w:br/>
        <w:br/>
        <w:t>а</w:t>
        <w:br/>
        <w:br/>
        <w:t>щ</w:t>
        <w:br/>
        <w:br/>
        <w:t>и</w:t>
        <w:br/>
        <w:br/>
        <w:t>т</w:t>
        <w:br/>
        <w:br/>
        <w:t>е</w:t>
        <w:br/>
        <w:br/>
        <w:t xml:space="preserve"> </w:t>
        <w:br/>
        <w:br/>
        <w:t>д</w:t>
        <w:br/>
        <w:br/>
        <w:t>а</w:t>
        <w:br/>
        <w:br/>
        <w:t>н</w:t>
        <w:br/>
        <w:br/>
        <w:t>н</w:t>
        <w:br/>
        <w:br/>
        <w:t>ы</w:t>
        <w:br/>
        <w:br/>
        <w:t>х</w:t>
        <w:br/>
        <w:br/>
        <w:t xml:space="preserve"> </w:t>
        <w:br/>
        <w:br/>
        <w:t>и</w:t>
        <w:br/>
        <w:br/>
        <w:t xml:space="preserve"> </w:t>
        <w:br/>
        <w:br/>
        <w:t>и</w:t>
        <w:br/>
        <w:br/>
        <w:t>н</w:t>
        <w:br/>
        <w:br/>
        <w:t>ф</w:t>
        <w:br/>
        <w:br/>
        <w:t>р</w:t>
        <w:br/>
        <w:br/>
        <w:t>а</w:t>
        <w:br/>
        <w:br/>
        <w:t>с</w:t>
        <w:br/>
        <w:br/>
        <w:t>т</w:t>
        <w:br/>
        <w:br/>
        <w:t>р</w:t>
        <w:br/>
        <w:br/>
        <w:t>у</w:t>
        <w:br/>
        <w:br/>
        <w:t>к</w:t>
        <w:br/>
        <w:br/>
        <w:t>т</w:t>
        <w:br/>
        <w:br/>
        <w:t>у</w:t>
        <w:br/>
        <w:br/>
        <w:t>р</w:t>
        <w:br/>
        <w:br/>
        <w:t>ы</w:t>
        <w:br/>
        <w:br/>
        <w:t>.</w:t>
        <w:br/>
        <w:br/>
        <w:br/>
        <w:br/>
        <w:br/>
        <w:t>*</w:t>
        <w:br/>
        <w:br/>
        <w:t xml:space="preserve"> </w:t>
        <w:br/>
        <w:br/>
        <w:t xml:space="preserve"> </w:t>
        <w:br/>
        <w:br/>
        <w:t xml:space="preserve"> </w:t>
        <w:br/>
        <w:br/>
        <w:t>*</w:t>
        <w:br/>
        <w:br/>
        <w:t>*</w:t>
        <w:br/>
        <w:br/>
        <w:t>Э</w:t>
        <w:br/>
        <w:br/>
        <w:t>т</w:t>
        <w:br/>
        <w:br/>
        <w:t>и</w:t>
        <w:br/>
        <w:br/>
        <w:t>ч</w:t>
        <w:br/>
        <w:br/>
        <w:t>е</w:t>
        <w:br/>
        <w:br/>
        <w:t>с</w:t>
        <w:br/>
        <w:br/>
        <w:t>к</w:t>
        <w:br/>
        <w:br/>
        <w:t>о</w:t>
        <w:br/>
        <w:br/>
        <w:t>е</w:t>
        <w:br/>
        <w:br/>
        <w:t xml:space="preserve"> </w:t>
        <w:br/>
        <w:br/>
        <w:t>и</w:t>
        <w:br/>
        <w:br/>
        <w:t xml:space="preserve"> </w:t>
        <w:br/>
        <w:br/>
        <w:t>с</w:t>
        <w:br/>
        <w:br/>
        <w:t>о</w:t>
        <w:br/>
        <w:br/>
        <w:t>ц</w:t>
        <w:br/>
        <w:br/>
        <w:t>и</w:t>
        <w:br/>
        <w:br/>
        <w:t>а</w:t>
        <w:br/>
        <w:br/>
        <w:t>л</w:t>
        <w:br/>
        <w:br/>
        <w:t>ь</w:t>
        <w:br/>
        <w:br/>
        <w:t>н</w:t>
        <w:br/>
        <w:br/>
        <w:t>о</w:t>
        <w:br/>
        <w:br/>
        <w:t>е</w:t>
        <w:br/>
        <w:br/>
        <w:t xml:space="preserve"> </w:t>
        <w:br/>
        <w:br/>
        <w:t>в</w:t>
        <w:br/>
        <w:br/>
        <w:t>о</w:t>
        <w:br/>
        <w:br/>
        <w:t>з</w:t>
        <w:br/>
        <w:br/>
        <w:t>д</w:t>
        <w:br/>
        <w:br/>
        <w:t>е</w:t>
        <w:br/>
        <w:br/>
        <w:t>й</w:t>
        <w:br/>
        <w:br/>
        <w:t>с</w:t>
        <w:br/>
        <w:br/>
        <w:t>т</w:t>
        <w:br/>
        <w:br/>
        <w:t>в</w:t>
        <w:br/>
        <w:br/>
        <w:t>и</w:t>
        <w:br/>
        <w:br/>
        <w:t>е</w:t>
        <w:br/>
        <w:br/>
        <w:t xml:space="preserve"> </w:t>
        <w:br/>
        <w:br/>
        <w:t>а</w:t>
        <w:br/>
        <w:br/>
        <w:t>в</w:t>
        <w:br/>
        <w:br/>
        <w:t>т</w:t>
        <w:br/>
        <w:br/>
        <w:t>о</w:t>
        <w:br/>
        <w:br/>
        <w:t>м</w:t>
        <w:br/>
        <w:br/>
        <w:t>а</w:t>
        <w:br/>
        <w:br/>
        <w:t>т</w:t>
        <w:br/>
        <w:br/>
        <w:t>и</w:t>
        <w:br/>
        <w:br/>
        <w:t>з</w:t>
        <w:br/>
        <w:br/>
        <w:t>а</w:t>
        <w:br/>
        <w:br/>
        <w:t>ц</w:t>
        <w:br/>
        <w:br/>
        <w:t>и</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Н</w:t>
        <w:br/>
        <w:br/>
        <w:t>е</w:t>
        <w:br/>
        <w:br/>
        <w:t>о</w:t>
        <w:br/>
        <w:br/>
        <w:t>б</w:t>
        <w:br/>
        <w:br/>
        <w:t>х</w:t>
        <w:br/>
        <w:br/>
        <w:t>о</w:t>
        <w:br/>
        <w:br/>
        <w:t>д</w:t>
        <w:br/>
        <w:br/>
        <w:t>и</w:t>
        <w:br/>
        <w:br/>
        <w:t>м</w:t>
        <w:br/>
        <w:br/>
        <w:t>о</w:t>
        <w:br/>
        <w:br/>
        <w:t xml:space="preserve"> </w:t>
        <w:br/>
        <w:br/>
        <w:t>у</w:t>
        <w:br/>
        <w:br/>
        <w:t>ч</w:t>
        <w:br/>
        <w:br/>
        <w:t>и</w:t>
        <w:br/>
        <w:br/>
        <w:t>т</w:t>
        <w:br/>
        <w:br/>
        <w:t>ы</w:t>
        <w:br/>
        <w:br/>
        <w:t>в</w:t>
        <w:br/>
        <w:br/>
        <w:t>а</w:t>
        <w:br/>
        <w:br/>
        <w:t>т</w:t>
        <w:br/>
        <w:br/>
        <w:t>ь</w:t>
        <w:br/>
        <w:br/>
        <w:t xml:space="preserve"> </w:t>
        <w:br/>
        <w:br/>
        <w:t>э</w:t>
        <w:br/>
        <w:br/>
        <w:t>т</w:t>
        <w:br/>
        <w:br/>
        <w:t>и</w:t>
        <w:br/>
        <w:br/>
        <w:t>ч</w:t>
        <w:br/>
        <w:br/>
        <w:t>е</w:t>
        <w:br/>
        <w:br/>
        <w:t>с</w:t>
        <w:br/>
        <w:br/>
        <w:t>к</w:t>
        <w:br/>
        <w:br/>
        <w:t>и</w:t>
        <w:br/>
        <w:br/>
        <w:t>е</w:t>
        <w:br/>
        <w:br/>
        <w:t xml:space="preserve"> </w:t>
        <w:br/>
        <w:br/>
        <w:t>и</w:t>
        <w:br/>
        <w:br/>
        <w:t xml:space="preserve"> </w:t>
        <w:br/>
        <w:br/>
        <w:t>с</w:t>
        <w:br/>
        <w:br/>
        <w:t>о</w:t>
        <w:br/>
        <w:br/>
        <w:t>ц</w:t>
        <w:br/>
        <w:br/>
        <w:t>и</w:t>
        <w:br/>
        <w:br/>
        <w:t>а</w:t>
        <w:br/>
        <w:br/>
        <w:t>л</w:t>
        <w:br/>
        <w:br/>
        <w:t>ь</w:t>
        <w:br/>
        <w:br/>
        <w:t>н</w:t>
        <w:br/>
        <w:br/>
        <w:t>ы</w:t>
        <w:br/>
        <w:br/>
        <w:t>е</w:t>
        <w:br/>
        <w:br/>
        <w:t xml:space="preserve"> </w:t>
        <w:br/>
        <w:br/>
        <w:t>п</w:t>
        <w:br/>
        <w:br/>
        <w:t>о</w:t>
        <w:br/>
        <w:br/>
        <w:t>с</w:t>
        <w:br/>
        <w:br/>
        <w:t>л</w:t>
        <w:br/>
        <w:br/>
        <w:t>е</w:t>
        <w:br/>
        <w:br/>
        <w:t>д</w:t>
        <w:br/>
        <w:br/>
        <w:t>с</w:t>
        <w:br/>
        <w:br/>
        <w:t>т</w:t>
        <w:br/>
        <w:br/>
        <w:t>в</w:t>
        <w:br/>
        <w:br/>
        <w:t>и</w:t>
        <w:br/>
        <w:br/>
        <w:t>я</w:t>
        <w:br/>
        <w:br/>
        <w:t xml:space="preserve"> </w:t>
        <w:br/>
        <w:br/>
        <w:t>а</w:t>
        <w:br/>
        <w:br/>
        <w:t>в</w:t>
        <w:br/>
        <w:br/>
        <w:t>т</w:t>
        <w:br/>
        <w:br/>
        <w:t>о</w:t>
        <w:br/>
        <w:br/>
        <w:t>м</w:t>
        <w:br/>
        <w:br/>
        <w:t>а</w:t>
        <w:br/>
        <w:br/>
        <w:t>т</w:t>
        <w:br/>
        <w:br/>
        <w:t>и</w:t>
        <w:br/>
        <w:br/>
        <w:t>з</w:t>
        <w:br/>
        <w:br/>
        <w:t>а</w:t>
        <w:br/>
        <w:br/>
        <w:t>ц</w:t>
        <w:br/>
        <w:br/>
        <w:t>и</w:t>
        <w:br/>
        <w:br/>
        <w:t>и</w:t>
        <w:br/>
        <w:br/>
        <w:t>,</w:t>
        <w:br/>
        <w:br/>
        <w:t xml:space="preserve"> </w:t>
        <w:br/>
        <w:br/>
        <w:t>т</w:t>
        <w:br/>
        <w:br/>
        <w:t>а</w:t>
        <w:br/>
        <w:br/>
        <w:t>к</w:t>
        <w:br/>
        <w:br/>
        <w:t>и</w:t>
        <w:br/>
        <w:br/>
        <w:t>е</w:t>
        <w:br/>
        <w:br/>
        <w:t xml:space="preserve"> </w:t>
        <w:br/>
        <w:br/>
        <w:t>к</w:t>
        <w:br/>
        <w:br/>
        <w:t>а</w:t>
        <w:br/>
        <w:br/>
        <w:t>к</w:t>
        <w:br/>
        <w:br/>
        <w:t xml:space="preserve"> </w:t>
        <w:br/>
        <w:br/>
        <w:t>п</w:t>
        <w:br/>
        <w:br/>
        <w:t>о</w:t>
        <w:br/>
        <w:br/>
        <w:t>т</w:t>
        <w:br/>
        <w:br/>
        <w:t>е</w:t>
        <w:br/>
        <w:br/>
        <w:t>р</w:t>
        <w:br/>
        <w:br/>
        <w:t>я</w:t>
        <w:br/>
        <w:br/>
        <w:t xml:space="preserve"> </w:t>
        <w:br/>
        <w:br/>
        <w:t>р</w:t>
        <w:br/>
        <w:br/>
        <w:t>а</w:t>
        <w:br/>
        <w:br/>
        <w:t>б</w:t>
        <w:br/>
        <w:br/>
        <w:t>о</w:t>
        <w:br/>
        <w:br/>
        <w:t>ч</w:t>
        <w:br/>
        <w:br/>
        <w:t>и</w:t>
        <w:br/>
        <w:br/>
        <w:t>х</w:t>
        <w:br/>
        <w:br/>
        <w:t xml:space="preserve"> </w:t>
        <w:br/>
        <w:br/>
        <w:t>м</w:t>
        <w:br/>
        <w:br/>
        <w:t>е</w:t>
        <w:br/>
        <w:br/>
        <w:t>с</w:t>
        <w:br/>
        <w:br/>
        <w:t>т</w:t>
        <w:br/>
        <w:br/>
        <w:t xml:space="preserve"> </w:t>
        <w:br/>
        <w:br/>
        <w:t>и</w:t>
        <w:br/>
        <w:br/>
        <w:t xml:space="preserve"> </w:t>
        <w:br/>
        <w:br/>
        <w:t>с</w:t>
        <w:br/>
        <w:br/>
        <w:t>о</w:t>
        <w:br/>
        <w:br/>
        <w:t>ц</w:t>
        <w:br/>
        <w:br/>
        <w:t>и</w:t>
        <w:br/>
        <w:br/>
        <w:t>а</w:t>
        <w:br/>
        <w:br/>
        <w:t>л</w:t>
        <w:br/>
        <w:br/>
        <w:t>ь</w:t>
        <w:br/>
        <w:br/>
        <w:t>н</w:t>
        <w:br/>
        <w:br/>
        <w:t>о</w:t>
        <w:br/>
        <w:br/>
        <w:t>е</w:t>
        <w:br/>
        <w:br/>
        <w:t xml:space="preserve"> </w:t>
        <w:br/>
        <w:br/>
        <w:t>н</w:t>
        <w:br/>
        <w:br/>
        <w:t>е</w:t>
        <w:br/>
        <w:br/>
        <w:t>р</w:t>
        <w:br/>
        <w:br/>
        <w:t>а</w:t>
        <w:br/>
        <w:br/>
        <w:t>в</w:t>
        <w:br/>
        <w:br/>
        <w:t>е</w:t>
        <w:br/>
        <w:br/>
        <w:t>н</w:t>
        <w:br/>
        <w:br/>
        <w:t>с</w:t>
        <w:br/>
        <w:br/>
        <w:t>т</w:t>
        <w:br/>
        <w:br/>
        <w:t>в</w:t>
        <w:br/>
        <w:br/>
        <w:t>о</w:t>
        <w:br/>
        <w:br/>
        <w:t>.</w:t>
        <w:br/>
        <w:br/>
        <w:br/>
        <w:br/>
        <w:br/>
        <w:t>*</w:t>
        <w:br/>
        <w:br/>
        <w:t xml:space="preserve"> </w:t>
        <w:br/>
        <w:br/>
        <w:t xml:space="preserve"> </w:t>
        <w:br/>
        <w:br/>
        <w:t xml:space="preserve"> </w:t>
        <w:br/>
        <w:br/>
        <w:t>*</w:t>
        <w:br/>
        <w:br/>
        <w:t>*</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 xml:space="preserve"> </w:t>
        <w:br/>
        <w:br/>
        <w:t>п</w:t>
        <w:br/>
        <w:br/>
        <w:t>р</w:t>
        <w:br/>
        <w:br/>
        <w:t>о</w:t>
        <w:br/>
        <w:br/>
        <w:t>м</w:t>
        <w:br/>
        <w:br/>
        <w:t>ы</w:t>
        <w:br/>
        <w:br/>
        <w:t>ш</w:t>
        <w:br/>
        <w:br/>
        <w:t>л</w:t>
        <w:br/>
        <w:br/>
        <w:t>е</w:t>
        <w:br/>
        <w:br/>
        <w:t>н</w:t>
        <w:br/>
        <w:br/>
        <w:t>н</w:t>
        <w:br/>
        <w:br/>
        <w:t>о</w:t>
        <w:br/>
        <w:br/>
        <w:t>с</w:t>
        <w:br/>
        <w:br/>
        <w:t>т</w:t>
        <w:br/>
        <w:br/>
        <w:t>и</w:t>
        <w:br/>
        <w:br/>
        <w:t xml:space="preserve"> </w:t>
        <w:br/>
        <w:br/>
        <w:t>4</w:t>
        <w:br/>
        <w:br/>
        <w:t>.</w:t>
        <w:br/>
        <w:br/>
        <w:t>0</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Д</w:t>
        <w:br/>
        <w:br/>
        <w:t>а</w:t>
        <w:br/>
        <w:br/>
        <w:t>л</w:t>
        <w:br/>
        <w:br/>
        <w:t>ь</w:t>
        <w:br/>
        <w:br/>
        <w:t>н</w:t>
        <w:br/>
        <w:br/>
        <w:t>е</w:t>
        <w:br/>
        <w:br/>
        <w:t>й</w:t>
        <w:br/>
        <w:br/>
        <w:t>ш</w:t>
        <w:br/>
        <w:br/>
        <w:t>е</w:t>
        <w:br/>
        <w:br/>
        <w:t>е</w:t>
        <w:br/>
        <w:br/>
        <w:t xml:space="preserve"> </w:t>
        <w:br/>
        <w:br/>
        <w:t>р</w:t>
        <w:br/>
        <w:br/>
        <w:t>а</w:t>
        <w:br/>
        <w:br/>
        <w:t>з</w:t>
        <w:br/>
        <w:br/>
        <w:t>в</w:t>
        <w:br/>
        <w:br/>
        <w:t>и</w:t>
        <w:br/>
        <w:br/>
        <w:t>т</w:t>
        <w:br/>
        <w:br/>
        <w:t>и</w:t>
        <w:br/>
        <w:br/>
        <w:t>е</w:t>
        <w:br/>
        <w:br/>
        <w:t xml:space="preserve"> </w:t>
        <w:br/>
        <w:br/>
        <w:t>п</w:t>
        <w:br/>
        <w:br/>
        <w:t>р</w:t>
        <w:br/>
        <w:br/>
        <w:t>о</w:t>
        <w:br/>
        <w:br/>
        <w:t>м</w:t>
        <w:br/>
        <w:br/>
        <w:t>ы</w:t>
        <w:br/>
        <w:br/>
        <w:t>ш</w:t>
        <w:br/>
        <w:br/>
        <w:t>л</w:t>
        <w:br/>
        <w:br/>
        <w:t>е</w:t>
        <w:br/>
        <w:br/>
        <w:t>н</w:t>
        <w:br/>
        <w:br/>
        <w:t>н</w:t>
        <w:br/>
        <w:br/>
        <w:t>о</w:t>
        <w:br/>
        <w:br/>
        <w:t>с</w:t>
        <w:br/>
        <w:br/>
        <w:t>т</w:t>
        <w:br/>
        <w:br/>
        <w:t>и</w:t>
        <w:br/>
        <w:br/>
        <w:t xml:space="preserve"> </w:t>
        <w:br/>
        <w:br/>
        <w:t>4</w:t>
        <w:br/>
        <w:br/>
        <w:t>.</w:t>
        <w:br/>
        <w:br/>
        <w:t>0</w:t>
        <w:br/>
        <w:br/>
        <w:t xml:space="preserve"> </w:t>
        <w:br/>
        <w:br/>
        <w:t>п</w:t>
        <w:br/>
        <w:br/>
        <w:t>р</w:t>
        <w:br/>
        <w:br/>
        <w:t>и</w:t>
        <w:br/>
        <w:br/>
        <w:t>в</w:t>
        <w:br/>
        <w:br/>
        <w:t>е</w:t>
        <w:br/>
        <w:br/>
        <w:t>д</w:t>
        <w:br/>
        <w:br/>
        <w:t>е</w:t>
        <w:br/>
        <w:br/>
        <w:t>т</w:t>
        <w:br/>
        <w:br/>
        <w:t xml:space="preserve"> </w:t>
        <w:br/>
        <w:br/>
        <w:t>к</w:t>
        <w:br/>
        <w:br/>
        <w:t xml:space="preserve"> </w:t>
        <w:br/>
        <w:br/>
        <w:t>с</w:t>
        <w:br/>
        <w:br/>
        <w:t>о</w:t>
        <w:br/>
        <w:br/>
        <w:t>з</w:t>
        <w:br/>
        <w:br/>
        <w:t>д</w:t>
        <w:br/>
        <w:br/>
        <w:t>а</w:t>
        <w:br/>
        <w:br/>
        <w:t>н</w:t>
        <w:br/>
        <w:br/>
        <w:t>и</w:t>
        <w:br/>
        <w:br/>
        <w:t>ю</w:t>
        <w:br/>
        <w:br/>
        <w:t xml:space="preserve"> </w:t>
        <w:br/>
        <w:br/>
        <w:t>б</w:t>
        <w:br/>
        <w:br/>
        <w:t>о</w:t>
        <w:br/>
        <w:br/>
        <w:t>л</w:t>
        <w:br/>
        <w:br/>
        <w:t>е</w:t>
        <w:br/>
        <w:br/>
        <w:t>е</w:t>
        <w:br/>
        <w:br/>
        <w:t xml:space="preserve"> </w:t>
        <w:br/>
        <w:br/>
        <w:t>э</w:t>
        <w:br/>
        <w:br/>
        <w:t>ф</w:t>
        <w:br/>
        <w:br/>
        <w:t>ф</w:t>
        <w:br/>
        <w:br/>
        <w:t>е</w:t>
        <w:br/>
        <w:br/>
        <w:t>к</w:t>
        <w:br/>
        <w:br/>
        <w:t>т</w:t>
        <w:br/>
        <w:br/>
        <w:t>и</w:t>
        <w:br/>
        <w:br/>
        <w:t>в</w:t>
        <w:br/>
        <w:br/>
        <w:t>н</w:t>
        <w:br/>
        <w:br/>
        <w:t>ы</w:t>
        <w:br/>
        <w:br/>
        <w:t>х</w:t>
        <w:br/>
        <w:br/>
        <w:t>,</w:t>
        <w:br/>
        <w:br/>
        <w:t xml:space="preserve"> </w:t>
        <w:br/>
        <w:br/>
        <w:t>г</w:t>
        <w:br/>
        <w:br/>
        <w:t>и</w:t>
        <w:br/>
        <w:br/>
        <w:t>б</w:t>
        <w:br/>
        <w:br/>
        <w:t>к</w:t>
        <w:br/>
        <w:br/>
        <w:t>и</w:t>
        <w:br/>
        <w:br/>
        <w:t>х</w:t>
        <w:br/>
        <w:br/>
        <w:t xml:space="preserve"> </w:t>
        <w:br/>
        <w:br/>
        <w:t>и</w:t>
        <w:br/>
        <w:br/>
        <w:t xml:space="preserve"> </w:t>
        <w:br/>
        <w:br/>
        <w:t>у</w:t>
        <w:br/>
        <w:br/>
        <w:t>с</w:t>
        <w:br/>
        <w:br/>
        <w:t>т</w:t>
        <w:br/>
        <w:br/>
        <w:t>о</w:t>
        <w:br/>
        <w:br/>
        <w:t>й</w:t>
        <w:br/>
        <w:br/>
        <w:t>ч</w:t>
        <w:br/>
        <w:br/>
        <w:t>и</w:t>
        <w:br/>
        <w:br/>
        <w:t>в</w:t>
        <w:br/>
        <w:br/>
        <w:t>ы</w:t>
        <w:br/>
        <w:br/>
        <w:t>х</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с</w:t>
        <w:br/>
        <w:br/>
        <w:t>и</w:t>
        <w:br/>
        <w:br/>
        <w:t>с</w:t>
        <w:br/>
        <w:br/>
        <w:t>т</w:t>
        <w:br/>
        <w:br/>
        <w:t>е</w:t>
        <w:br/>
        <w:br/>
        <w:t>м</w:t>
        <w:br/>
        <w:br/>
        <w:t>.</w:t>
        <w:br/>
        <w:br/>
        <w:br/>
        <w:br/>
        <w:br/>
        <w:t>*</w:t>
        <w:br/>
        <w:br/>
        <w:t xml:space="preserve"> </w:t>
        <w:br/>
        <w:br/>
        <w:t xml:space="preserve"> </w:t>
        <w:br/>
        <w:br/>
        <w:t xml:space="preserve"> </w:t>
        <w:br/>
        <w:br/>
        <w:t>*</w:t>
        <w:br/>
        <w:br/>
        <w:t>*</w:t>
        <w:br/>
        <w:br/>
        <w:t>Р</w:t>
        <w:br/>
        <w:br/>
        <w:t>о</w:t>
        <w:br/>
        <w:br/>
        <w:t>л</w:t>
        <w:br/>
        <w:br/>
        <w:t>ь</w:t>
        <w:br/>
        <w:br/>
        <w:t xml:space="preserve"> </w:t>
        <w:br/>
        <w:br/>
        <w:t>г</w:t>
        <w:br/>
        <w:br/>
        <w:t>о</w:t>
        <w:br/>
        <w:br/>
        <w:t>с</w:t>
        <w:br/>
        <w:br/>
        <w:t>у</w:t>
        <w:br/>
        <w:br/>
        <w:t>д</w:t>
        <w:br/>
        <w:br/>
        <w:t>а</w:t>
        <w:br/>
        <w:br/>
        <w:t>р</w:t>
        <w:br/>
        <w:br/>
        <w:t>с</w:t>
        <w:br/>
        <w:br/>
        <w:t>т</w:t>
        <w:br/>
        <w:br/>
        <w:t>в</w:t>
        <w:br/>
        <w:br/>
        <w:t>а</w:t>
        <w:br/>
        <w:br/>
        <w:t xml:space="preserve"> </w:t>
        <w:br/>
        <w:br/>
        <w:t>и</w:t>
        <w:br/>
        <w:br/>
        <w:t xml:space="preserve"> </w:t>
        <w:br/>
        <w:br/>
        <w:t>о</w:t>
        <w:br/>
        <w:br/>
        <w:t>б</w:t>
        <w:br/>
        <w:br/>
        <w:t>р</w:t>
        <w:br/>
        <w:br/>
        <w:t>а</w:t>
        <w:br/>
        <w:br/>
        <w:t>з</w:t>
        <w:br/>
        <w:br/>
        <w:t>о</w:t>
        <w:br/>
        <w:br/>
        <w:t>в</w:t>
        <w:br/>
        <w:br/>
        <w:t>а</w:t>
        <w:br/>
        <w:br/>
        <w:t>н</w:t>
        <w:br/>
        <w:br/>
        <w:t>и</w:t>
        <w:br/>
        <w:br/>
        <w:t>я</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Г</w:t>
        <w:br/>
        <w:br/>
        <w:t>о</w:t>
        <w:br/>
        <w:br/>
        <w:t>с</w:t>
        <w:br/>
        <w:br/>
        <w:t>у</w:t>
        <w:br/>
        <w:br/>
        <w:t>д</w:t>
        <w:br/>
        <w:br/>
        <w:t>а</w:t>
        <w:br/>
        <w:br/>
        <w:t>р</w:t>
        <w:br/>
        <w:br/>
        <w:t>с</w:t>
        <w:br/>
        <w:br/>
        <w:t>т</w:t>
        <w:br/>
        <w:br/>
        <w:t>в</w:t>
        <w:br/>
        <w:br/>
        <w:t>о</w:t>
        <w:br/>
        <w:br/>
        <w:t xml:space="preserve"> </w:t>
        <w:br/>
        <w:br/>
        <w:t>и</w:t>
        <w:br/>
        <w:br/>
        <w:t xml:space="preserve"> </w:t>
        <w:br/>
        <w:br/>
        <w:t>о</w:t>
        <w:br/>
        <w:br/>
        <w:t>б</w:t>
        <w:br/>
        <w:br/>
        <w:t>р</w:t>
        <w:br/>
        <w:br/>
        <w:t>а</w:t>
        <w:br/>
        <w:br/>
        <w:t>з</w:t>
        <w:br/>
        <w:br/>
        <w:t>о</w:t>
        <w:br/>
        <w:br/>
        <w:t>в</w:t>
        <w:br/>
        <w:br/>
        <w:t>а</w:t>
        <w:br/>
        <w:br/>
        <w:t>н</w:t>
        <w:br/>
        <w:br/>
        <w:t>и</w:t>
        <w:br/>
        <w:br/>
        <w:t>е</w:t>
        <w:br/>
        <w:br/>
        <w:t xml:space="preserve"> </w:t>
        <w:br/>
        <w:br/>
        <w:t>д</w:t>
        <w:br/>
        <w:br/>
        <w:t>о</w:t>
        <w:br/>
        <w:br/>
        <w:t>л</w:t>
        <w:br/>
        <w:br/>
        <w:t>ж</w:t>
        <w:br/>
        <w:br/>
        <w:t>н</w:t>
        <w:br/>
        <w:br/>
        <w:t>ы</w:t>
        <w:br/>
        <w:br/>
        <w:t xml:space="preserve"> </w:t>
        <w:br/>
        <w:br/>
        <w:t>и</w:t>
        <w:br/>
        <w:br/>
        <w:t>г</w:t>
        <w:br/>
        <w:br/>
        <w:t>р</w:t>
        <w:br/>
        <w:br/>
        <w:t>а</w:t>
        <w:br/>
        <w:br/>
        <w:t>т</w:t>
        <w:br/>
        <w:br/>
        <w:t>ь</w:t>
        <w:br/>
        <w:br/>
        <w:t xml:space="preserve"> </w:t>
        <w:br/>
        <w:br/>
        <w:t>к</w:t>
        <w:br/>
        <w:br/>
        <w:t>л</w:t>
        <w:br/>
        <w:br/>
        <w:t>ю</w:t>
        <w:br/>
        <w:br/>
        <w:t>ч</w:t>
        <w:br/>
        <w:br/>
        <w:t>е</w:t>
        <w:br/>
        <w:br/>
        <w:t>в</w:t>
        <w:br/>
        <w:br/>
        <w:t>у</w:t>
        <w:br/>
        <w:br/>
        <w:t>ю</w:t>
        <w:br/>
        <w:br/>
        <w:t xml:space="preserve"> </w:t>
        <w:br/>
        <w:br/>
        <w:t>р</w:t>
        <w:br/>
        <w:br/>
        <w:t>о</w:t>
        <w:br/>
        <w:br/>
        <w:t>л</w:t>
        <w:br/>
        <w:br/>
        <w:t>ь</w:t>
        <w:br/>
        <w:br/>
        <w:t xml:space="preserve"> </w:t>
        <w:br/>
        <w:br/>
        <w:t>в</w:t>
        <w:br/>
        <w:br/>
        <w:t xml:space="preserve"> </w:t>
        <w:br/>
        <w:br/>
        <w:t>п</w:t>
        <w:br/>
        <w:br/>
        <w:t>о</w:t>
        <w:br/>
        <w:br/>
        <w:t>д</w:t>
        <w:br/>
        <w:br/>
        <w:t>д</w:t>
        <w:br/>
        <w:br/>
        <w:t>е</w:t>
        <w:br/>
        <w:br/>
        <w:t>р</w:t>
        <w:br/>
        <w:br/>
        <w:t>ж</w:t>
        <w:br/>
        <w:br/>
        <w:t>к</w:t>
        <w:br/>
        <w:br/>
        <w:t>е</w:t>
        <w:br/>
        <w:br/>
        <w:t xml:space="preserve"> </w:t>
        <w:br/>
        <w:br/>
        <w:t>и</w:t>
        <w:br/>
        <w:br/>
        <w:t>н</w:t>
        <w:br/>
        <w:br/>
        <w:t>н</w:t>
        <w:br/>
        <w:br/>
        <w:t>о</w:t>
        <w:br/>
        <w:br/>
        <w:t>в</w:t>
        <w:br/>
        <w:br/>
        <w:t>а</w:t>
        <w:br/>
        <w:br/>
        <w:t>ц</w:t>
        <w:br/>
        <w:br/>
        <w:t>и</w:t>
        <w:br/>
        <w:br/>
        <w:t>й</w:t>
        <w:br/>
        <w:br/>
        <w:t>,</w:t>
        <w:br/>
        <w:br/>
        <w:t xml:space="preserve"> </w:t>
        <w:br/>
        <w:br/>
        <w:t>р</w:t>
        <w:br/>
        <w:br/>
        <w:t>а</w:t>
        <w:br/>
        <w:br/>
        <w:t>з</w:t>
        <w:br/>
        <w:br/>
        <w:t>в</w:t>
        <w:br/>
        <w:br/>
        <w:t>и</w:t>
        <w:br/>
        <w:br/>
        <w:t>т</w:t>
        <w:br/>
        <w:br/>
        <w:t>и</w:t>
        <w:br/>
        <w:br/>
        <w:t>и</w:t>
        <w:br/>
        <w:br/>
        <w:t xml:space="preserve"> </w:t>
        <w:br/>
        <w:br/>
        <w:t>к</w:t>
        <w:br/>
        <w:br/>
        <w:t>а</w:t>
        <w:br/>
        <w:br/>
        <w:t>д</w:t>
        <w:br/>
        <w:br/>
        <w:t>р</w:t>
        <w:br/>
        <w:br/>
        <w:t>о</w:t>
        <w:br/>
        <w:br/>
        <w:t>в</w:t>
        <w:br/>
        <w:br/>
        <w:t>о</w:t>
        <w:br/>
        <w:br/>
        <w:t>г</w:t>
        <w:br/>
        <w:br/>
        <w:t>о</w:t>
        <w:br/>
        <w:br/>
        <w:t xml:space="preserve"> </w:t>
        <w:br/>
        <w:br/>
        <w:t>п</w:t>
        <w:br/>
        <w:br/>
        <w:t>о</w:t>
        <w:br/>
        <w:br/>
        <w:t>т</w:t>
        <w:br/>
        <w:br/>
        <w:t>е</w:t>
        <w:br/>
        <w:br/>
        <w:t>н</w:t>
        <w:br/>
        <w:br/>
        <w:t>ц</w:t>
        <w:br/>
        <w:br/>
        <w:t>и</w:t>
        <w:br/>
        <w:br/>
        <w:t>а</w:t>
        <w:br/>
        <w:br/>
        <w:t>л</w:t>
        <w:br/>
        <w:br/>
        <w:t>а</w:t>
        <w:br/>
        <w:br/>
        <w:t xml:space="preserve"> </w:t>
        <w:br/>
        <w:br/>
        <w:t>и</w:t>
        <w:br/>
        <w:br/>
        <w:t xml:space="preserve"> </w:t>
        <w:br/>
        <w:br/>
        <w:t>с</w:t>
        <w:br/>
        <w:br/>
        <w:t>о</w:t>
        <w:br/>
        <w:br/>
        <w:t>з</w:t>
        <w:br/>
        <w:br/>
        <w:t>д</w:t>
        <w:br/>
        <w:br/>
        <w:t>а</w:t>
        <w:br/>
        <w:br/>
        <w:t>н</w:t>
        <w:br/>
        <w:br/>
        <w:t>и</w:t>
        <w:br/>
        <w:br/>
        <w:t>и</w:t>
        <w:br/>
        <w:br/>
        <w:t xml:space="preserve"> </w:t>
        <w:br/>
        <w:br/>
        <w:t>б</w:t>
        <w:br/>
        <w:br/>
        <w:t>л</w:t>
        <w:br/>
        <w:br/>
        <w:t>а</w:t>
        <w:br/>
        <w:br/>
        <w:t>г</w:t>
        <w:br/>
        <w:br/>
        <w:t>о</w:t>
        <w:br/>
        <w:br/>
        <w:t>п</w:t>
        <w:br/>
        <w:br/>
        <w:t>р</w:t>
        <w:br/>
        <w:br/>
        <w:t>и</w:t>
        <w:br/>
        <w:br/>
        <w:t>я</w:t>
        <w:br/>
        <w:br/>
        <w:t>т</w:t>
        <w:br/>
        <w:br/>
        <w:t>н</w:t>
        <w:br/>
        <w:br/>
        <w:t>о</w:t>
        <w:br/>
        <w:br/>
        <w:t>й</w:t>
        <w:br/>
        <w:br/>
        <w:t xml:space="preserve"> </w:t>
        <w:br/>
        <w:br/>
        <w:t>с</w:t>
        <w:br/>
        <w:br/>
        <w:t>р</w:t>
        <w:br/>
        <w:br/>
        <w:t>е</w:t>
        <w:br/>
        <w:br/>
        <w:t>д</w:t>
        <w:br/>
        <w:br/>
        <w:t>ы</w:t>
        <w:br/>
        <w:br/>
        <w:t xml:space="preserve"> </w:t>
        <w:br/>
        <w:br/>
        <w:t>д</w:t>
        <w:br/>
        <w:br/>
        <w:t>л</w:t>
        <w:br/>
        <w:br/>
        <w:t>я</w:t>
        <w:br/>
        <w:br/>
        <w:t xml:space="preserve"> </w:t>
        <w:br/>
        <w:br/>
        <w:t>р</w:t>
        <w:br/>
        <w:br/>
        <w:t>а</w:t>
        <w:br/>
        <w:br/>
        <w:t>з</w:t>
        <w:br/>
        <w:br/>
        <w:t>в</w:t>
        <w:br/>
        <w:br/>
        <w:t>и</w:t>
        <w:br/>
        <w:br/>
        <w:t>т</w:t>
        <w:br/>
        <w:br/>
        <w:t>и</w:t>
        <w:br/>
        <w:br/>
        <w:t>я</w:t>
        <w:br/>
        <w:br/>
        <w:t xml:space="preserve"> </w:t>
        <w:br/>
        <w:br/>
        <w:t>п</w:t>
        <w:br/>
        <w:br/>
        <w:t>р</w:t>
        <w:br/>
        <w:br/>
        <w:t>о</w:t>
        <w:br/>
        <w:br/>
        <w:t>м</w:t>
        <w:br/>
        <w:br/>
        <w:t>ы</w:t>
        <w:br/>
        <w:br/>
        <w:t>ш</w:t>
        <w:br/>
        <w:br/>
        <w:t>л</w:t>
        <w:br/>
        <w:br/>
        <w:t>е</w:t>
        <w:br/>
        <w:br/>
        <w:t>н</w:t>
        <w:br/>
        <w:br/>
        <w:t>н</w:t>
        <w:br/>
        <w:br/>
        <w:t>о</w:t>
        <w:br/>
        <w:br/>
        <w:t>с</w:t>
        <w:br/>
        <w:br/>
        <w:t>т</w:t>
        <w:br/>
        <w:br/>
        <w:t>и</w:t>
        <w:br/>
        <w:br/>
        <w:t xml:space="preserve"> </w:t>
        <w:br/>
        <w:br/>
        <w:t>4</w:t>
        <w:br/>
        <w:br/>
        <w:t>.</w:t>
        <w:br/>
        <w:br/>
        <w:t>0</w:t>
        <w:br/>
        <w:br/>
        <w:t>.</w:t>
        <w:br/>
        <w:br/>
        <w:br/>
        <w:br/>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