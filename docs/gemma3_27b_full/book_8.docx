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Большие данные и машинное обучение в нефтепереработке: Прогнозирование, оптимизация и предиктивное обслуживание</w:t>
      </w:r>
    </w:p>
    <w:p>
      <w:r>
        <w:br w:type="page"/>
      </w:r>
    </w:p>
    <w:p>
      <w:pPr>
        <w:pStyle w:val="Heading1"/>
      </w:pPr>
      <w:r>
        <w:t>Введение: О нефтеперерабатывающей отрасли и вызовы современности, роль цифровизации и машинного обучения, цель и аудитория книги, структура книги и как ей пользоваться.</w:t>
      </w:r>
    </w:p>
    <w:p>
      <w:r>
        <w:t>Современная нефтеперерабатывающая отрасль переживает период серьезных трансформаций, обусловленных рядом взаимосвязанных факторов, требующих от предприятий оперативной адаптации и внедрения инновационных подходов к повышению эффективности.  Усиление глобальной конкуренции, вызванное появлением новых игроков на рынке и изменением структуры спроса на нефтепродукты, вынуждает компании искать пути снижения издержек и повышения качества продукции. Это касается не только оптимизации производственных процессов, но и более эффективного управления ресурсами, включая сырье, энергию и человеческий капитал.  Конкуренция за рыночную долю становится все более острой, а потребители становятся все более требовательными к качеству и экологической безопасности нефтепродуктов, что заставляет компании инвестировать в модернизацию производства и разработку новых технологий.  Простое копирование лучших практик конкурентов уже недостаточно для обеспечения устойчивого развития, необходим поиск принципиально новых решений, основанных на цифровизации и применении передовых технологий.</w:t>
        <w:br/>
        <w:br/>
        <w:t>Одним из ключевых факторов, определяющих развитие отрасли, является ужесточение экологических требований и необходимость снижения негативного воздействия на окружающую среду.  Международные соглашения и национальные регуляторные нормы, направленные на борьбу с изменением климата и улучшением качества воздуха, предъявляют все более жесткие требования к содержанию вредных веществ в нефтепродуктах и к выбросам загрязняющих веществ в атмосферу.  Например, переход к новым стандартам качества бензина и дизельного топлива, ограничивающим содержание серы, требует значительных инвестиций в модернизацию установок гидроочистки и переработки нефти.  Помимо этого, компании все активнее внедряют технологии улавливания и утилизации CO2, а также переходят на использование возобновляемых источников энергии для снижения углеродного следа производства.  Несоблюдение экологических норм может привести не только к штрафам и ограничению производственной деятельности, но и к серьезному репутационному ущербу и потере доверия со стороны потребителей.</w:t>
        <w:br/>
        <w:br/>
        <w:t>Волатильность цен на сырье и необходимость оптимизации логистических цепочек также оказывают существенное влияние на эффективность нефтеперерабатывающих предприятий.  Колебания цен на нефть, обусловленные геополитическими факторами, макроэкономической ситуацией и сезонными колебаниями спроса, затрудняют планирование производства и оценку прибыльности проектов.  Для минимизации рисков, связанных с колебаниями цен на сырье, компании вынуждены диверсифицировать источники поставок, использовать инструменты хеджирования и оптимизировать запасы сырья и готовой продукции.  Оптимизация логистических цепочек включает в себя не только снижение транспортных расходов, но и повышение надежности поставок, сокращение сроков доставки и повышение прозрачности процессов.  Внедрение современных систем управления логистикой, использующих алгоритмы машинного обучения для прогнозирования спроса и оптимизации маршрутов, позволяет существенно повысить эффективность работы предприятий.  В условиях высокой конкуренции и нестабильности рынков оптимизация логистических цепочек становится одним из ключевых факторов обеспечения устойчивого развития нефтеперерабатывающих предприятий.</w:t>
        <w:br/>
        <w:br/>
        <w:br/>
        <w:t>Помимо факторов, уже обсуждавшихся, критическим вызовом для современной нефтепереработки является необходимость повышения эффективности использования сырья и существенного снижения потерь в технологических процессах.  В условиях растущей стоимости нефти и ужесточения экологических требований, оптимизация выхода целевых продуктов из каждой тонны переработанного сырья становится не просто желательным улучшением, а жизненно важной необходимостью для поддержания конкурентоспособности.  Исторически сложилось так, что в нефтепереработке значительная часть сырья терялась в виде отходов, побочных продуктов или не полностью преобразованных компонентов, что приводило к снижению общей эффективности и увеличению экологической нагрузки.  Например, устаревшие установки крекинга часто демонстрировали низкий выход этилена и пропилена, основных строительных блоков для производства пластмасс, и значительное образование кокса, требующего дорогостоящей утилизации.  Подобные проблемы наблюдались и в других процессах, таких как каталитический риформинг и алкилирование, где неоптимальные условия работы приводили к образованию нежелательных побочных продуктов и снижению выхода целевых бензинов.  Поэтому, внедрение современных технологий и оптимизация параметров процессов с целью максимизации выхода целевых продуктов и минимизации образования отходов является приоритетной задачей для нефтеперерабатывающих предприятий.</w:t>
        <w:br/>
        <w:br/>
        <w:t>Одной из ключевых областей, где можно достичь значительных улучшений в эффективности использования сырья, является оптимизация работы установок первичной переработки нефтяного сырья, таких как атмосферная и вакуумная перегонка.  Традиционные методы управления этими процессами часто основаны на эмпирических правилах и не учитывают сложные взаимосвязи между различными параметрами, такими как температура, давление и расход сырья.  В результате, устаревшие установки часто работают в неоптимальном режиме, что приводит к снижению выхода легких фракций, необходимых для производства бензина и дизельного топлива, и увеличению образования тяжелых остатков.  Внедрение современных систем управления, основанных на математическом моделировании и алгоритмах машинного обучения, позволяет в режиме реального времени оптимизировать параметры процессов и максимизировать выход целевых продуктов.  Например, использование предиктивных моделей, основанных на анализе данных о составе сырья и параметрах процесса, позволяет заранее предсказывать выход различных фракций и корректировать условия работы установки для достижения оптимальных результатов.  Кроме того, применение современных технологий разделения, таких как мембранные процессы и экстракция, позволяет извлекать ценные компоненты из отходов и побочных продуктов, снижая тем самым их объем и повышая общую эффективность переработки.</w:t>
        <w:br/>
        <w:br/>
        <w:t>Еще одним важным направлением повышения эффективности использования сырья является оптимизация работы установок вторичной переработки, таких как каталитический крекинг, риформинг и алкилирование.  Эти установки предназначены для преобразования тяжелых фракций нефти в более ценные продукты, такие как бензин, дизельное топливо и авиационный керосин.  Однако, эффективность этих процессов сильно зависит от условий работы, таких как температура, давление, расход сырья и состав катализатора.  Неоптимальные условия работы могут приводить к снижению выхода целевых продуктов, образованию нежелательных побочных продуктов и быстрому дезактивированию катализатора.  Поэтому, для обеспечения высокой эффективности этих процессов необходимо использовать современные системы управления, основанные на математическом моделировании и алгоритмах машинного обучения.  Эти системы позволяют в режиме реального времени оптимизировать параметры процессов, контролировать состояние катализатора и прогнозировать его срок службы.  Например, использование алгоритмов оптимизации позволяет находить оптимальные условия работы установок крекинга, обеспечивающие максимальный выход этилена и пропилена при минимальном образовании кокса.  Кроме того, внедрение современных технологий регенерации катализатора позволяет продлить срок его службы и снизить затраты на замену.</w:t>
        <w:br/>
        <w:br/>
        <w:br/>
        <w:t>В последние годы нефтеперерабатывающая отрасль все активнее внедряет цифровые решения, стремясь повысить эффективность производства и снизить издержки. Однако, несмотря на значительные инвестиции в автоматизацию и цифровизацию, многие предприятия сталкиваются с определенными ограничениями, препятствующими реализации полного потенциала этих технологий. Традиционные системы управления производством, такие как DCS (Distributed Control System) и SCADA (Supervisory Control and Data Acquisition), хотя и обеспечивают базовый контроль и мониторинг процессов, часто оказываются недостаточно гибкими для решения сложных задач оптимизации и прогнозирования. Эти системы в основном ориентированы на поддержание заданных параметров в пределах допустимых границ, и не обладают достаточными возможностями для анализа больших объемов данных, выявления скрытых закономерностей и принятия предиктивных решений, необходимых для оптимизации работы установок и повышения выхода целевых продуктов. Кроме того, зачастую эти системы представляют собой разрозненные "островки автоматизации", что затрудняет интеграцию данных из различных источников и создание единой цифровой модели предприятия.</w:t>
        <w:br/>
        <w:br/>
        <w:t>Важным ограничением, препятствующим широкому внедрению цифровых решений, является недостаточная интеграция между различными системами и подразделениями предприятия. На многих нефтеперерабатывающих заводах информация о состоянии оборудования, параметрах технологических процессов, составе сырья и качестве продукции хранится в разрозненных базах данных и системах учета. Отсутствие единой платформы для сбора, хранения и анализа этих данных затрудняет получение целостной картины о происходящем на предприятии и принятие обоснованных управленческих решений. Например, при возникновении аварийной ситуации диспетчеру приходится вручную собирать информацию из различных источников, что занимает драгоценное время и повышает риск принятия неверных решений. Интеграция данных из различных источников с использованием современных технологий, таких как промышленный интернет вещей (IIoT) и платформы аналитики больших данных, позволяет создать единую цифровую модель предприятия и обеспечить доступ к актуальной информации в режиме реального времени, что значительно повышает эффективность управления и снижает риски.</w:t>
        <w:br/>
        <w:br/>
        <w:t>В то время как многие предприятия внедряют отдельные цифровые решения, такие как системы предиктивного обслуживания или оптимизации энергопотребления, зачастую отсутствует комплексный подход к цифровой трансформации. Внедрение отдельных решений без учета общих целей и стратегии предприятия может привести к дублированию усилий, неэффективному использованию ресурсов и ограниченному эффекту от цифровизации. Например, внедрение системы предиктивного обслуживания без интеграции с системой управления производством может привести к тому, что информация о прогнозируемых отказах оборудования не будет использоваться для планирования ремонтных работ и оптимизации графиков работы установок. Комплексная цифровая трансформация требует разработки единой стратегии, определения приоритетных направлений и последовательного внедрения цифровых решений, охватывающих все аспекты деятельности предприятия. Необходимо также учитывать необходимость обучения персонала и создания культуры цифровых инноваций.</w:t>
        <w:br/>
        <w:br/>
        <w:t>Наконец, важным ограничением является нехватка квалифицированных специалистов, способных разрабатывать, внедрять и поддерживать сложные цифровые решения. В нефтеперерабатывающей отрасли ощущается дефицит специалистов в области анализа данных, машинного обучения, кибербезопасности и промышленного интернета вещей. Для преодоления этой проблемы необходимо инвестировать в обучение персонала и привлекать специалистов с опытом работы в области цифровых технологий. Важным направлением является также сотрудничество с университетами и научно-исследовательскими институтами для разработки новых цифровых решений и подготовки квалифицированных специалистов. Только сочетание технологических инноваций и квалифицированного персонала позволит нефтеперерабатывающим предприятиям реализовать полный потенциал цифровой трансформации и повысить свою конкурентоспособность.</w:t>
        <w:br/>
        <w:br/>
        <w:br/>
        <w:t>В контексте цифровой трансформации нефтеперерабатывающей отрасли, машинное обучение (МО) выделяется как один из наиболее перспективных и мощных инструментов для достижения значительных улучшений в эффективности, производительности и рентабельности. В то время как цифровая трансформация охватывает широкий спектр технологий, таких как промышленный интернет вещей (IIoT), облачные вычисления и большие данные, именно машинное обучение обеспечивает интеллектуальный анализ данных и автоматизированное принятие решений, которые являются ключевыми для оптимизации сложных технологических процессов и повышения конкурентоспособности предприятия. В отличие от традиционных систем управления, которые требуют ручного ввода параметров и анализа данных операторами, МО позволяет автоматически извлекать ценную информацию из огромных объемов данных, генерируемых различными источниками, и адаптировать производственные процессы в режиме реального времени, что значительно повышает гибкость и эффективность производства. Более того, машинное обучение позволяет не только оптимизировать текущие процессы, но и выявлять скрытые закономерности и тенденции, которые могут быть использованы для разработки новых продуктов и услуг, а также для улучшения качества продукции и снижения затрат.</w:t>
        <w:br/>
        <w:br/>
        <w:t>Машинное обучение выходит далеко за рамки простой автоматизации и предоставляет возможность решать задачи, которые ранее считались невозможными или требовали огромных трудозатрат. Например, традиционные методы оптимизации технологических режимов основаны на статистическом анализе данных и экспертных оценках, которые часто оказываются неэффективными из-за сложности процессов и большого количества взаимосвязанных параметров. Машинное обучение, напротив, позволяет создавать сложные модели, учитывающие все факторы, влияющие на производительность, и находить оптимальные режимы работы установок в режиме реального времени. Рассмотрим, например, задачу оптимизации работы установки каталитического крекинга. Традиционные подходы к оптимизации этой установки основаны на ручном вводе параметров и анализе данных операторами, что требует значительных трудозатрат и не всегда приводит к оптимальным результатам. Машинное обучение позволяет создать модель, учитывающую все факторы, влияющие на производительность установки, такие как состав сырья, температура, давление, расход катализатора и др., и находить оптимальные режимы работы, максимизирующие выход целевых продуктов и минимизирующие затраты.</w:t>
        <w:br/>
        <w:br/>
        <w:t>Внедрение машинного обучения в нефтепереработке позволяет решать широкий спектр задач, от оптимизации технологических процессов и предиктивного обслуживания оборудования до контроля качества продукции и управления логистикой. В частности, алгоритмы МО могут использоваться для прогнозирования отказов оборудования, что позволяет планировать ремонтные работы заранее и избежать дорогостоящих простоев. Рассмотрите пример прогнозирования отказов насосного оборудования. Традиционные методы прогнозирования отказов основаны на статистическом анализе данных о предыдущих отказах и экспертных оценках, что часто оказывается недостаточно точным. Машинное обучение позволяет создать модель, учитывающую все факторы, влияющие на надежность насосов, такие как вибрация, температура, давление, расход жидкости и др., и прогнозировать отказы с высокой точностью. Это позволяет планировать ремонтные работы заранее и избежать дорогостоящих простоев, что значительно повышает экономическую эффективность предприятия. Более того, машинное обучение может использоваться для автоматического контроля качества продукции, выявления несоответствий стандартам и принятия мер по их устранению, что повышает удовлетворенность клиентов и снижает затраты на брак.</w:t>
        <w:br/>
        <w:br/>
        <w:br/>
        <w:t xml:space="preserve">Чтобы эффективно использовать потенциал машинного обучения в нефтепереработке, необходимо четко понимать возможности различных типов обучения и выбирать наиболее подходящий подход для решения конкретной задачи. Три основных типа машинного обучения – обучение с учителем, обучение без учителя и обучение с подкреплением – обладают уникальными характеристиками и применимостью, определяемыми наличием или отсутствием размеченных данных и характером поставленной задачи. Обучение с учителем, как следует из названия, подразумевает наличие набора данных, где каждая запись содержит входные признаки и соответствующую метку, определяющую желаемый результат, и в этом случае алгоритм учится сопоставлять признаки с метками, чтобы предсказывать выходные значения для новых, ранее не встречавшихся данных. Например, для прогнозирования выхода этилена из сырья можно использовать исторические данные о составе сырья и соответствующих выходах этилена, чтобы обучить модель, которая будет предсказывать выход этилена для нового сырья, что значительно повысит точность планирования производства и оптимизацию затрат.  Этот тип обучения идеально подходит для задач прогнозирования, классификации и регрессии, где имеется четкая зависимость между входными данными и желаемым результатом, и позволяет достичь высокой точности предсказаний при наличии достаточного количества размеченных данных. </w:t>
        <w:br/>
        <w:br/>
        <w:t>В отличие от обучения с учителем, обучение без учителя работает с неразмеченными данными, где отсутствует информация о желаемом результате, и в этом случае алгоритм пытается самостоятельно выявить закономерности, структуры и взаимосвязи в данных, не получая никаких предварительных указаний.  Этот тип обучения особенно полезен для задач кластеризации, сегментации и анализа данных, где необходимо выявить скрытые группы или категории в данных. Например, в нефтепереработке обучение без учителя может быть использовано для кластеризации различных типов сырья на основе их химического состава и физических свойств, что позволит оптимизировать процессы переработки и повысить качество продукции.  Более того, этот тип обучения может использоваться для выявления аномалий в данных, например, для обнаружения утечек или сбоев в работе оборудования, что позволит повысить безопасность и надежность производства. Таким образом, обучение без учителя позволяет извлекать ценную информацию из неструктурированных данных, не требуя предварительной разметки, что значительно упрощает и ускоряет процесс анализа данных.</w:t>
        <w:br/>
        <w:br/>
        <w:t>Обучение с подкреплением представляет собой особый тип машинного обучения, где алгоритм учится принимать оптимальные решения в определенной среде, получая награду или штраф за каждое действие.  В этом случае алгоритм взаимодействует с окружающей средой, пробует различные действия и учится на своих ошибках, чтобы максимизировать суммарную награду. Этот тип обучения особенно полезен для задач оптимизации и управления, где необходимо найти оптимальную стратегию поведения в сложной и динамичной среде.  Например, в нефтепереработке обучение с подкреплением может быть использовано для оптимизации работы технологических установок, таких как установки каталитического крекинга или риформинга, где необходимо поддерживать оптимальные режимы работы, учитывая множество взаимосвязанных параметров и меняющиеся условия производства.  Алгоритм, обученный с помощью обучения с подкреплением, может самостоятельно корректировать параметры работы установок, чтобы максимизировать выход целевых продуктов и минимизировать затраты, что значительно повышает эффективность и рентабельность производства.  Таким образом, обучение с подкреплением позволяет создавать интеллектуальные системы управления, которые могут адаптироваться к меняющимся условиям и принимать оптимальные решения в реальном времени.</w:t>
        <w:br/>
        <w:br/>
        <w:br/>
        <w:t xml:space="preserve">Машинное обучение предлагает широкий спектр возможностей для оптимизации работы нефтеперерабатывающих установок, позволяя значительно повысить эффективность производства и снизить операционные издержки. Одним из ключевых направлений является оптимизация режимов работы установок каталитического крекинга, где необходимо поддерживать оптимальное соотношение между температурой, давлением, скоростью подачи сырья и составом катализатора, чтобы максимизировать выход целевых продуктов, таких как бензин и дизельное топливо. Традиционные методы оптимизации, основанные на статистических моделях и экспертных оценках, часто оказываются неэффективными из-за сложности технологических процессов и большого количества взаимосвязанных параметров. Машинное обучение, в частности, алгоритмы обучения с подкреплением, позволяют создавать интеллектуальные системы управления, которые могут самостоятельно корректировать параметры работы установок, учитывая меняющиеся условия производства и стремясь к достижению оптимальных результатов в реальном времени, что приводит к значительному увеличению выхода целевых продуктов и снижению потребления энергии. </w:t>
        <w:br/>
        <w:br/>
        <w:t>Помимо оптимизации технологических установок, машинное обучение широко применяется для повышения качества нефтепродуктов, что является критически важным для соответствия строгим стандартам и требованиям рынка. Например, для контроля качества бензина необходимо определять содержание различных компонентов, таких как октан, ароматические углеводороды и сера. Традиционные методы анализа, основанные на лабораторных испытаниях, являются трудоемкими и требуют значительных временных затрат. Алгоритмы машинного обучения, обученные на данных, полученных в результате лабораторных испытаний, могут создавать предиктивные модели, которые позволяют быстро и точно определять качество бензина по данным, полученным с датчиков, установленных на технологических установках, что позволяет оперативно корректировать режимы работы установок и обеспечивать соответствие продукции установленным стандартам, а также снижать затраты на лабораторные испытания. Более того, машинное обучение может использоваться для прогнозирования свойств нефтепродуктов на основе состава сырья, что позволяет оптимизировать процессы переработки и повысить качество продукции.</w:t>
        <w:br/>
        <w:br/>
        <w:t>Снижение потребления энергии является одним из приоритетных направлений развития нефтеперерабатывающей промышленности, поскольку это позволяет снизить затраты и уменьшить негативное воздействие на окружающую среду. Машинное обучение может использоваться для оптимизации энергопотребления различных технологических установок, таких как установки первичной переработки нефти, установки каталитического крекинга и установки гидроочистки. Например, алгоритмы машинного обучения могут анализировать данные о температуре, давлении, скорости потока и других параметрах, чтобы выявлять возможности для снижения энергопотребления без ущерба для производительности и качества продукции. Кроме того, машинное обучение может использоваться для прогнозирования энергопотребления, что позволяет оптимизировать графики работы оборудования и снизить пиковые нагрузки на энергосистему, что особенно важно для крупных нефтеперерабатывающих комплексов. Применение алгоритмов машинного обучения для оптимизации энергопотребления может привести к значительному снижению затрат и уменьшению выбросов парниковых газов, что способствует устойчивому развитию нефтеперерабатывающей промышленности.</w:t>
        <w:br/>
        <w:br/>
        <w:br/>
        <w:t>Оценка экономической целесообразности внедрения машинного обучения является ключевым этапом при принятии решения о реализации проекта в нефтепереработке, поскольку позволяет убедиться в том, что инвестиции в новые технологии окупятся и принесут ощутимую прибыль.  Недостаточно просто продемонстрировать техническую возможность решения задачи с помощью машинного обучения, необходимо тщательно проанализировать затраты, связанные с внедрением, и потенциальные выгоды, которые могут быть получены в результате.  При этом важно учитывать как прямые затраты, такие как стоимость программного обеспечения, оборудования и услуг по разработке и внедрению, так и косвенные затраты, такие как затраты на обучение персонала, интеграцию с существующими системами и поддержание работоспособности решения в долгосрочной перспективе.  Кроме того, необходимо учитывать потенциальные риски, связанные с внедрением, такие как сложность получения необходимых данных, неточность моделей машинного обучения и необходимость постоянного мониторинга и обновления решений.  Тщательный анализ всех этих факторов позволяет оценить реальную экономическую эффективность проекта и принять обоснованное решение о его реализации.</w:t>
        <w:br/>
        <w:br/>
        <w:t>Одним из наиболее распространенных методов оценки экономической целесообразности является расчет возврата на инвестиции (ROI), который показывает, сколько прибыли можно получить на каждый вложенный рубль.  Например, представим, что на внедрение системы предиктивного обслуживания насосного оборудования было инвестировано 5 миллионов рублей.  Благодаря внедрению системы удалось снизить количество внеплановых остановок оборудования на 15%, что привело к экономии в 2 миллиона рублей в год.  В этом случае ROI составит 40% (2 миллиона рублей / 5 миллионов рублей * 100%), что означает, что инвестиции окупятся за 2,5 года.  Однако, при расчете ROI важно учитывать не только прямую экономию, но и другие выгоды, такие как снижение затрат на ремонт и техническое обслуживание, повышение надежности оборудования и снижение рисков возникновения аварийных ситуаций.  Кроме того, важно учитывать срок службы решения и дисконтировать денежные потоки с учетом инфляции и стоимости капитала, чтобы получить более точную оценку экономической эффективности проекта.</w:t>
        <w:br/>
        <w:br/>
        <w:t>Другим важным показателем является чистая приведенная стоимость (NPV), которая показывает, сколько дополнительных денег можно получить от проекта по сравнению с альтернативными инвестициями.  NPV рассчитывается путем суммирования всех будущих денежных потоков, дисконтированных к текущему моменту времени, и вычитания первоначальных инвестиций.  Если NPV положительная, то проект считается экономически целесообразным, поскольку он принесет прибыль выше, чем альтернативные инвестиции.  Например, представим, что проект по оптимизации технологического режима установки каталитического крекинга потребует первоначальных инвестиций в размере 10 миллионов рублей.  В результате внедрения проекта ожидается увеличение выхода целевых продуктов на 2%, что приведет к увеличению прибыли на 1,5 миллиона рублей в год.  При ставке дисконтирования 10% и сроке службы проекта 5 лет, NPV составит около 2,6 миллиона рублей, что указывает на экономическую целесообразность проекта.  При расчете NPV важно учитывать все денежные потоки, связанные с проектом, включая затраты на внедрение, эксплуатацию, ремонт и техническое обслуживание, а также доходы от увеличения производства и повышения качества продукции.</w:t>
        <w:br/>
        <w:br/>
        <w:t>Наконец, при оценке экономической целесообразности проектов машинного обучения необходимо учитывать не только финансовые показатели, но и другие факторы, такие как стратегическая важность проекта, влияние на экологию и социальную ответственность.  Например, проект по снижению выбросов загрязняющих веществ в атмосферу может не приносить прямой финансовой выгоды, но он может значительно улучшить имидж компании и повысить ее репутацию среди клиентов и партнеров.  Кроме того, важно учитывать риски, связанные с внедрением, такие как сложность получения необходимых данных, неточность моделей машинного обучения и необходимость постоянного мониторинга и обновления решений.  Тщательный анализ всех этих факторов позволяет принять обоснованное решение о реализации проекта и обеспечить его успех в долгосрочной перспективе.  Поэтому, перед началом реализации любого проекта машинного обучения необходимо провести тщательный анализ его экономической целесообразности и убедиться в том, что он принесет ощутимую выгоду компании и обществу.</w:t>
        <w:br/>
        <w:br/>
        <w:br/>
        <w:t>Несмотря на впечатляющий потенциал машинного обучения, внедрение этих технологий в нефтепереработку сопряжено с рядом специфических проблем и ограничений, которые необходимо учитывать при планировании и реализации проектов. Одной из наиболее распространенных проблем является качество и доступность данных, необходимых для обучения моделей. В нефтеперерабатывающей отрасли исторически сложилась практика сбора огромных объемов данных, однако эти данные часто бывают разрозненными, неструктурированными, содержат пропуски и ошибки, и хранятся в различных форматах и системах. Например, данные о работе установок могут храниться в системах автоматизированного управления технологическими процессами (АСУ ТП), данные о лабораторных анализах – в отдельных базах данных, а данные о техническом обслуживании оборудования – в системах управления производством и ремонтами (EAM). Объединение и очистка этих разнородных данных требует значительных усилий и ресурсов, и может занять длительное время, прежде чем они станут пригодными для использования в моделях машинного обучения.</w:t>
        <w:br/>
        <w:br/>
        <w:t>Другой серьезной проблемой является интерпретируемость моделей машинного обучения, особенно сложных моделей, таких как нейронные сети. В нефтепереработке, где от надежности и безопасности технологических процессов зависит жизнь людей и экологическая безопасность, крайне важно понимать, как модель принимает решения и какие факторы оказывают наибольшее влияние на результаты. Так называемые "черные ящики", которые выдают точные прогнозы, но не позволяют понять логику рассуждений, часто вызывают недоверие у специалистов, особенно когда речь идет о критически важных процессах. Например, если модель прогнозирует отказ насоса, необходимо понимать, какие именно параметры привели к такому выводу, чтобы принять обоснованное решение о проведении профилактического ремонта и избежать аварийной остановки установки. В противном случае, даже высокая точность прогноза может быть бесполезна, поскольку специалист не будет уверен в правильности решения модели и предпочтет руководствоваться своим опытом и интуицией.</w:t>
        <w:br/>
        <w:br/>
        <w:t>Кроме того, в нефтепереработке часто возникает проблема с недостатком размеченных данных, необходимых для обучения моделей с учителем. В то время как для многих задач машинного обучения существуют открытые наборы данных, в нефтепереработке данные часто являются конфиденциальными и защищены от несанкционированного доступа. Кроме того, для обучения моделей, способных прогнозировать отказы оборудования или аномалии в технологических процессах, требуется наличие данных о реальных отказах и аномалиях, которые, к счастью, встречаются не так часто. В результате, возникает необходимость в использовании методов обучения без учителя или полу-учителя, которые позволяют извлекать полезную информацию из неразмеченных данных или использовать небольшое количество размеченных данных для обучения моделей. Однако эти методы требуют более глубокого понимания алгоритмов машинного обучения и более тщательной настройки параметров, чтобы добиться приемлемой точности и надежности прогнозов.</w:t>
        <w:br/>
        <w:br/>
        <w:t>Наконец, необходимо учитывать специфические особенности нефтеперерабатывающих производств, такие как высокая сложность технологических процессов, большое количество взаимосвязанных параметров и нестационарность данных. В этих условиях, модели машинного обучения должны быть устойчивы к шумам, выбросам и изменениям в данных, и способны адаптироваться к изменяющимся условиям эксплуатации. Для достижения этих целей, необходимо использовать современные методы машинного обучения, такие как ансамбли моделей, рекуррентные нейронные сети и методы активного обучения, а также тщательно проводить валидацию и тестирование моделей на реальных данных, чтобы убедиться в их надежности и эффективности. Кроме того, важно учитывать, что модели машинного обучения – это не панацея, и их необходимо интегрировать в существующие системы управления производством и эксплуатации, чтобы обеспечить максимальную эффективность и безопасность нефтеперерабатывающих процессов.</w:t>
        <w:br/>
        <w:br/>
        <w:br/>
        <w:t>Данная книга разработана с учетом потребностей широкого круга специалистов нефтеперерабатывающей отрасли, стремящихся внедрить инструменты машинного обучения для повышения эффективности производства и оптимизации бизнес-процессов, поэтому мы намеренно избегаем излишней теоретической нагрузки и фокусируемся на практическом применении алгоритмов и методов анализа данных. Мы понимаем, что не все читатели обладают глубокими знаниями в области математики, статистики и программирования, поэтому старались изложить материал простым и понятным языком, избегая сложной терминологии и сложных математических формул, а где это необходимо, мы приводим наглядные примеры и пояснения, чтобы помочь читателям разобраться в сложных концепциях и принципах работы алгоритмов. Мы также считаем важным подчеркнуть, что эта книга не является учебником по машинному обучению в целом, а скорее представляет собой практическое руководство для специалистов нефтепереработки, которые хотят быстро и эффективно внедрить эти технологии в свою работу, поэтому мы уделяем особое внимание конкретным задачам и примерам, которые могут быть полезны для решения реальных проблем, возникающих в нефтеперерабатывающей отрасли.</w:t>
        <w:br/>
        <w:br/>
        <w:t>В качестве основной целевой аудитории мы видим инженеров-технологов, непосредственно отвечающих за управление технологическими процессами и оптимизацию работы оборудования, ведь именно они обладают глубокими знаниями о специфике производства и могут оценить потенциальную пользу от внедрения инструментов машинного обучения, а также выявить наиболее перспективные области применения для повышения эффективности и снижения затрат. Например, инженер-технолог, отвечающий за работу установки каталитического крекинга, может использовать модели машинного обучения для оптимизации режимов работы установки, прогнозирования выхода целевых продуктов и снижения образования побочных продуктов, что позволит повысить рентабельность производства и снизить воздействие на окружающую среду. Кроме того, эта книга будет полезна руководителям проектов, ответственным за внедрение инновационных технологий и оптимизацию бизнес-процессов, так как они должны понимать потенциал машинного обучения и уметь оценивать риски и затраты, связанные с внедрением этих технологий, а также разрабатывать эффективные стратегии внедрения и управления проектами.</w:t>
        <w:br/>
        <w:br/>
        <w:t>Не менее важной целевой аудиторией являются специалисты по данным, занимающиеся анализом данных и разработкой моделей машинного обучения, ведь они обладают необходимыми знаниями и навыками для реализации проектов в области машинного обучения, но могут испытывать недостаток знаний о специфике нефтепереработки и особенностях технологических процессов, что может затруднить разработку эффективных моделей и интерпретацию результатов, поэтому в данной книге мы постарались предоставить достаточно информации о нефтепереработке, чтобы помочь специалистам по данным понять специфику отрасли и разработать эффективные модели, учитывающие особенности технологических процессов. Мы также постарались предоставить практические примеры и рекомендации по выбору алгоритмов машинного обучения, подготовке данных и оценке результатов, чтобы помочь специалистам по данным успешно реализовать проекты в области машинного обучения в нефтеперерабатывающей отрасли, а также способствовать сотрудничеству между инженерами-технологами и специалистами по данным для достижения максимального эффекта от внедрения инструментов машинного обучения.</w:t>
        <w:br/>
        <w:br/>
        <w:br/>
        <w:t>В отличие от многих теоретических работ, посвященных машинному обучению, эта книга ставит своей главной целью предоставить практическое руководство для специалистов нефтепереработки, стремящихся внедрить инструменты машинного обучения для решения конкретных производственных задач, а не просто ознакомиться с возможностями этой технологии, поэтому мы намеренно отказались от углубленного изучения математических основ алгоритмов и сосредоточились на примерах их успешного применения в реальных условиях нефтеперерабатывающего производства. Мы понимаем, что большинство инженеров-технологов и руководителей проектов не являются экспертами в области машинного обучения, и им гораздо важнее узнать, как конкретный алгоритм может помочь оптимизировать работу установки каталитического крекинга, повысить выход целевых продуктов или снизить потребление энергии, чем разбираться в тонкостях градиентного спуска или регуляризации, поэтому мы постарались изложить материал максимально доступным языком, избегая излишней терминологии и сложных математических формул, а вместо этого предлагаем наглядные примеры и практические рекомендации по выбору алгоритмов, подготовке данных и интерпретации результатов. Мы уверены, что такой подход позволит специалистам нефтепереработки быстро и эффективно освоить инструменты машинного обучения и начать применять их для решения своих задач, не тратя время и ресурсы на изучение сложных теоретических концепций.</w:t>
        <w:br/>
        <w:br/>
        <w:t>Ключевым принципом, который мы соблюдали при написании этой книги, является ориентация на конкретные задачи, с которыми сталкиваются специалисты нефтепереработки в своей повседневной работе, поэтому вместо абстрактных примеров и общих рекомендаций, мы предлагаем подробные кейсы, демонстрирующие успешное применение машинного обучения для решения реальных производственных проблем, таких как оптимизация режимов работы установок, прогнозирование отказов оборудования, контроль качества продукции и оптимизация логистических цепочек, и в каждом из этих кейсов мы подробно описываем процесс решения задачи, начиная с постановки цели и выбора алгоритма, и заканчивая подготовкой данных, обучением модели, оценкой результатов и внедрением решения в производство. Например, в главе, посвященной предиктивному обслуживанию оборудования, мы рассматриваем конкретный пример прогнозирования отказов насосов, подробно описываем процесс сбора и обработки данных о работе насосов, выбора алгоритма машинного обучения, обучения модели и оценки ее точности, а также предлагаем конкретные рекомендации по внедрению системы предиктивного обслуживания на нефтеперерабатывающем заводе.</w:t>
        <w:br/>
        <w:br/>
        <w:t>Более того, мы постарались максимально адаптировать материал книги к специфике нефтеперерабатывающей отрасли, учитывая особенности технологических процессов, используемого оборудования и доступных данных, и поэтому мы не только приводим примеры применения машинного обучения для решения типичных задач нефтепереработки, но и обсуждаем специфические проблемы, с которыми сталкиваются специалисты отрасли при внедрении этих технологий, такие как ограниченность данных, их низкое качество, сложность интерпретации результатов моделей и необходимость тесного сотрудничества между специалистами по данным и инженерами-технологами, и мы предлагаем конкретные рекомендации по преодолению этих трудностей и успешному внедрению инструментов машинного обучения в нефтеперерабатывающее производство. Мы надеемся, что такой подход позволит специалистам нефтепереработки не только понять возможности машинного обучения, но и получить практические навыки и знания, необходимые для успешного внедрения этих технологий в своей работе, и повысить эффективность производства, снизить затраты и улучшить качество продукции.</w:t>
        <w:br/>
        <w:br/>
        <w:br/>
        <w:t>Для максимальной эффективности освоения материала и быстрого применения полученных знаний на практике, структура книги построена по принципу последовательного углубления от общих понятий к конкретным инструментам и кейсам, и начинается с введения в ключевые принципы машинного обучения и обзора его возможностей в нефтепереработке, что позволит читателям получить целостное представление о предмете и понять, какие задачи могут быть эффективно решены с помощью этих технологий. Мы намеренно избежали хаотичного изложения материала и предпочли четкую и логичную структуру, в которой каждая глава органично вытекает из предыдущей, дополняя и расширяя полученные знания, что обеспечивает плавное и последовательное освоение сложных концепций и позволяет читателям постепенно наращивать свой опыт и уверенность в применении инструментов машинного обучения. Например, после введения в основные типы машинного обучения, мы подробно рассматриваем наиболее применимые алгоритмы в нефтепереработке, объясняя принципы их работы, преимущества и недостатки, а также приводя конкретные примеры их применения для решения типичных задач, таких как прогнозирование выхода этилена, оптимизация работы установок каталитического крекинга или предиктивное обслуживание насосного оборудования, чтобы читатели могли не только понять теоретические основы, но и увидеть, как эти инструменты работают на практике.</w:t>
        <w:br/>
        <w:br/>
        <w:t>Последовательное изложение материала также достигается за счет логичного перехода от общих принципов к конкретным примерам и кейсам, а также постепенного усложнения задач, что позволяет читателям постепенно наращивать свой опыт и уверенность в применении инструментов машинного обучения. Каждая глава завершается практическими заданиями и упражнениями, которые позволяют закрепить полученные знания и проверить понимание материала, а также приводятся примеры кода и шаблоны, которые облегчают применение полученных знаний на практике и позволяют быстро приступить к решению конкретных задач. В частности, мы приводим примеры реализации алгоритмов машинного обучения на языке Python с использованием популярных библиотек, таких как Scikit-learn и TensorFlow, что позволяет читателям не только понять теоретические основы, но и получить практические навыки программирования и анализа данных. Мы намеренно отказались от сложных математических формул и абстрактных понятий и предпочли наглядные примеры и практические рекомендации, которые позволяют быстро освоить материал и приступить к решению конкретных задач.</w:t>
        <w:br/>
        <w:br/>
        <w:t>Кроме того, структура книги учитывает специфику работы специалистов нефтепереработки, которые часто ограничены во времени и ресурсах, поэтому мы постарались сделать материал максимально доступным и понятным, избегая излишней терминологии и сложных концепций, и сосредоточившись на практических примерах и кейсах, которые демонстрируют успешное применение машинного обучения для решения реальных производственных проблем. Каждая глава начинается с краткого обзора ключевых понятий и принципов, а затем подробно рассматривает конкретный алгоритм или метод, объясняя его преимущества и недостатки, а также приводя примеры применения на практике, и мы уделяем особое внимание интерпретации результатов и оценке эффективности, чтобы читатели могли понимать, как правильно использовать полученные знания и принимать обоснованные решения. Например, мы подробно описываем процесс построения моделей машинного обучения, начиная с выбора признаков и подготовки данных, и заканчивая оценкой точности и интерпретацией результатов, и мы приводим конкретные примеры того, как можно использовать эти модели для оптимизации работы установок, прогнозирования отказов оборудования или контроля качества продукции.</w:t>
        <w:br/>
        <w:br/>
        <w:br/>
        <w:t>Для максимально эффективного освоения представленного материала и быстрого применения полученных знаний на практике, важно понимать, как наилучшим образом использовать данное руководство, и в зависимости от вашего уровня подготовки и конкретных задач, вы можете выбирать различные подходы к изучению книги, начиная с последовательного чтения всех глав от начала до конца, что позволит получить целостное представление о применении машинного обучения в нефтепереработке, и заканчивая выборочным изучением отдельных глав и разделов, соответствующих вашим текущим потребностям и интересам, и это особенно полезно для опытных специалистов, которые хотят быстро освоить конкретный алгоритм или метод, или решить определенную производственную задачу. Чтобы облегчить вам выбор, каждая глава начинается с краткого обзора ключевых понятий и принципов, и заканчивается практическими заданиями и упражнениями, которые позволяют закрепить полученные знания и проверить понимание материала, а также приводятся примеры кода и шаблоны, которые облегчают применение полученных знаний на практике.</w:t>
        <w:br/>
        <w:br/>
        <w:t>В зависимости от вашей роли и уровня подготовки, вы можете использовать книгу в различных режимах, например, инженерам-технологам будет полезно сосредоточиться на главах, посвященных конкретным задачам оптимизации технологических процессов, таких как оптимизация работы установок каталитического крекинга или риформинга, и изучить примеры применения алгоритмов машинного обучения для повышения эффективности производства, а руководителям проектов будет полезно сосредоточиться на главах, посвященных формированию технического задания, оценке прогресса проекта и приемке результатов, и изучить примеры успешных кейсов внедрения машинного обучения в нефтепереработке. Специалистам по данным, которые заинтересованы в применении машинного обучения в нефтепереработке, будет полезно изучить все главы книги, начиная с основ машинного обучения и заканчивая практическими аспектами внедрения проектов, и особое внимание следует уделить главам, посвященным предобработке данных, выбору признаков и оценке качества моделей, чтобы получить полное представление о специфике работы с данными в нефтепереработке.</w:t>
        <w:br/>
        <w:br/>
        <w:t>Для углубленного изучения отдельных тем, в книге приводятся ссылки на дополнительные источники информации, такие как научные статьи, публикации в отраслевых журналах и онлайн-ресурсы, что позволит вам получить более полное представление о предмете и расширить свои знания, а также в конце каждой главы приводятся вопросы для самоконтроля и практические задания, которые позволяют закрепить полученные знания и проверить понимание материала, и вы можете использовать эти задания для самостоятельной работы или для групповых обсуждений с коллегами. Мы рекомендуем вам не ограничиваться только чтением книги, но и активно применять полученные знания на практике, и если у вас возникнут вопросы или трудности, вы можете обратиться к нашим экспертам за консультацией или помощью, и мы всегда готовы поделиться своим опытом и знаниями.</w:t>
        <w:br/>
        <w:br/>
        <w:br/>
        <w:t>Несмотря на всю привлекательность и мощь алгоритмов машинного обучения, важно понимать, что успех любого проекта в нефтепереработке напрямую зависит от качества используемых данных, и это утверждение справедливо для любой отрасли, но в нефтепереработке, где данные часто характеризуются высокой сложностью, большим объемом и разнородностью, эта зависимость проявляется особенно ярко. Фактически, данные можно смело назвать "кровью" любого проекта машинного обучения, и если эта "кровь" загрязнена или недостаточна, то даже самый совершенный алгоритм не сможет дать точные и надежные результаты, и в конечном итоге, это приведет к неверным решениям, финансовым потерям и, возможно, даже к аварийным ситуациям на производстве. Именно поэтому, перед тем как приступать к разработке и внедрению моделей машинного обучения, необходимо уделить особое внимание качеству данных, и это включает в себя не только сбор данных, но и их очистку, предобработку и проверку на соответствие определенным критериям.</w:t>
        <w:br/>
        <w:br/>
        <w:t>Ключевыми характеристиками качественных данных являются полнота, точность, согласованность и актуальность, и каждая из этих характеристик играет свою важную роль в обеспечении надежности и достоверности результатов машинного обучения, и давайте рассмотрим каждую из них подробнее. Полнота данных означает отсутствие пропусков и неполной информации, и, к сожалению, в реальных производственных условиях это встречается довольно часто, когда из-за различных причин (отказ датчиков, ошибки при вводе данных, проблемы с передачей данных) некоторые показатели просто не регистрируются. Например, если при анализе данных о работе насоса отсутствует информация о его энергопотреблении, то это может существенно снизить точность прогноза его технического состояния, а точность данных означает, что информация, содержащаяся в базах данных, должна быть достоверной и свободной от ошибок, и это требует тщательной проверки и верификации данных, а также использования надежных источников информации.</w:t>
        <w:br/>
        <w:br/>
        <w:t>Согласованность данных означает, что информация, содержащаяся в различных источниках, должна быть непротиворечивой и соответствовать друг другу, и в нефтепереработке часто встречаются ситуации, когда данные, полученные из различных систем (например, системы управления технологическими процессами, системы контроля качества, системы учета материалов), содержат противоречивую информацию, и это может быть связано с различиями в единицах измерения, форматах данных или алгоритмах расчета. Например, если в системе управления технологическими процессами указывается объем переработанной нефти в тоннах, а в системе учета материалов – в кубических метрах, то это может привести к неточностям при расчете материального баланса, а актуальность данных означает, что информация должна быть своевременной и отражать текущее состояние производства, и устаревшие данные могут привести к неверным прогнозам и ошибочным решениям, особенно в динамично меняющихся условиях производства.</w:t>
        <w:br/>
        <w:br/>
        <w:t>В качестве примера важности качественных данных можно привести задачу прогнозирования выхода продукции на установке каталитического крекинга, и для решения этой задачи необходимо учитывать множество факторов, таких как состав сырья, температура, давление, расход катализатора и т.д. Если данные о расходе катализатора содержат ошибки или пропуски, то это может существенно снизить точность прогноза выхода продукции, а также привести к неоптимальным режимам работы установки, что в конечном итоге приведет к финансовым потерям. Аналогичная ситуация возникает и при задаче прогнозирования технического состояния оборудования, когда для оценки вероятности отказа насоса необходимо учитывать данные о его вибрации, температуре, давлении и других параметрах, и если эти данные содержат ошибки или пропуски, то это может привести к ложным срабатываниям системы предупреждения или, наоборот, к несвоевременному выявлению неисправности.</w:t>
        <w:br/>
        <w:br/>
        <w:br/>
        <w:t>Для успешного применения машинного обучения в нефтепереработке крайне важно понимать, откуда берутся данные, формирующие основу для обучения моделей, и осознавать особенности каждого источника информации. Разнообразие источников данных в нефтепереработке обусловлено сложностью технологических процессов и необходимостью мониторинга большого количества параметров, и, как правило, данные поступают от датчиков, установленных на технологическом оборудовании, от лабораторных анализов, проводимых для контроля качества сырья и продукции, и из технологических журналов, в которых фиксируются все изменения в режиме работы установок. Датчики, например, предоставляют информацию о температуре, давлении, расходе, уровне, вибрации и других физических параметрах, и эти данные обычно регистрируются в режиме реального времени, что позволяет оперативно отслеживать состояние оборудования и технологических процессов, но важно помнить, что точность данных, получаемых от датчиков, зависит от их калибровки, надежности и условий эксплуатации.</w:t>
        <w:br/>
        <w:br/>
        <w:t>Лабораторные анализы, напротив, предоставляют более детальную информацию о химическом составе сырья и продукции, и эти данные обычно получаются с определенной периодичностью, что связано с трудоемкостью и затратами времени на проведение анализов, и типичные лабораторные анализы включают определение плотности, вязкости, фракционного состава, содержания серы, азота, кислорода и других элементов, и эта информация критически важна для контроля качества продукции и оптимизации технологических процессов, но важно учитывать, что результаты лабораторных анализов могут зависеть от методики проведения анализа, квалификации лаборантов и погрешностей измерительного оборудования. Технологические журналы, в свою очередь, содержат записи обо всех изменениях в режиме работы установок, таких как изменение расхода сырья, изменение температуры реактора, изменение давления в колонне и т.д., и эта информация полезна для анализа причинно-следственных связей и выявления закономерностей, но важно учитывать, что записи в технологических журналах могут быть неполными или содержать ошибки из-за человеческого фактора.</w:t>
        <w:br/>
        <w:br/>
        <w:t>Важно понимать, что каждый из этих источников данных имеет свои особенности, ограничения и потенциальные источники ошибок, и поэтому, для обеспечения качества данных, необходимо проводить тщательную проверку и очистку данных, поступающих из разных источников, и, например, необходимо проверять данные на наличие пропусков, выбросов, дубликатов и противоречий, и необходимо проводить калибровку датчиков и контроль качества лабораторных анализов, и необходимо проверять записи в технологических журналах на соответствие реальным событиям, и только после этого можно приступать к анализу данных и построению моделей машинного обучения. В качестве примера, можно рассмотреть задачу прогнозирования выхода бензина на установке каталитического крекинга, и для решения этой задачи необходимо использовать данные о составе сырья, температуре реактора, давлении в колонне, расходе катализатора и т.д., и если данные о расходе катализатора содержат ошибки или пропуски, то это может существенно снизить точность прогноза выхода бензина, и, следовательно, привести к неоптимальным режимам работы установки и финансовым потерям.</w:t>
        <w:br/>
        <w:br/>
        <w:br/>
        <w:t xml:space="preserve">После сбора данных из различных источников нефтепереработки, необходимо приступать к этапу их предобработки, который играет критически важную роль в обеспечении высокого качества моделей машинного обучения и, следовательно, повышении эффективности работы всего предприятия. Предобработка данных — это комплекс процедур, направленных на очистку, нормализацию и преобразование данных в формат, пригодный для обучения алгоритмов машинного обучения, и пренебрежение этим этапом может привести к серьезным ошибкам в прогнозах, неоптимальным режимам работы установок и, в конечном итоге, к финансовым потерям. Очистка данных включает в себя удаление или замену пропущенных значений, обнаружение и удаление выбросов, а также исправление ошибок и противоречий, и, например, если в данных о температуре реактора обнаружены пропущенные значения, их можно заменить средним значением температуры за предыдущий период времени или использовать более сложные методы интерполяции. </w:t>
        <w:br/>
        <w:br/>
        <w:t>Нормализация данных направлена на приведение значений различных признаков к единому масштабу, что позволяет избежать доминирования признаков с большими значениями и улучшить сходимость алгоритмов обучения. Существует несколько методов нормализации, таких как Min-Max масштабирование, которое приводит значения признаков к диапазону от 0 до 1, и Z-score нормализация, которая приводит значения признаков к стандартному нормальному распределению со средним значением 0 и стандартным отклонением 1, и выбор метода нормализации зависит от специфики данных и алгоритма обучения. Преобразование данных включает в себя изменение типа данных, создание новых признаков на основе существующих и применение различных математических функций для улучшения качества данных. Например, для работы с категориальными признаками, такими как тип сырья, можно использовать метод one-hot encoding, который преобразует каждый категориальный признак в вектор бинарных значений, и для работы с временными рядами можно использовать методы скользящего среднего или экспоненциального сглаживания для снижения шума и выделения трендов.</w:t>
        <w:br/>
        <w:br/>
        <w:t>Рассмотрим конкретный пример: задача прогнозирования выхода дизельного топлива на установке гидроочистки. Данные, поступающие с установки, содержат информацию о температуре, давлении, расходе водорода, составе сырья и составе продукта. При анализе данных обнаруживается, что в данных о расходе водорода присутствуют пропущенные значения, а в данных о составе сырья имеются выбросы, вызванные ошибками в работе датчиков. Для решения этой проблемы необходимо заменить пропущенные значения на среднее значение за предыдущий период времени, а выбросы удалить или заменить медианным значением. Кроме того, необходимо нормализовать данные о температуре и давлении, чтобы избежать доминирования этих признаков при обучении модели. После проведения предобработки данных, можно приступать к обучению модели машинного обучения, что позволит получить более точный прогноз выхода дизельного топлива и оптимизировать работу установки. Важно отметить, что процесс предобработки данных требует определенных знаний и опыта, и поэтому необходимо привлекать квалифицированных специалистов, обладающих необходимыми компетенциями.</w:t>
        <w:br/>
        <w:br/>
        <w:br/>
        <w:t>В современной нефтепереработке, где объемы данных, генерируемых датчиками, лабораторными анализами и технологическими процессами, исчисляются терабайтами, эффективная работа с большими данными (Big Data) становится критически важной для успешного внедрения машинного обучения.  Простое накопление больших объемов данных не решает проблему, необходимы инструменты и технологии, позволяющие собирать, хранить, обрабатывать и анализировать эти данные в режиме, близком к реальному времени, чтобы извлекать ценную информацию и использовать её для оптимизации процессов и повышения эффективности производства. Традиционные реляционные базы данных часто оказываются неспособными справиться с такими объемами данных и скоростью их поступления, что требует использования альтернативных подходов и специализированных технологий, способных обеспечить необходимую масштабируемость и производительность.  В нефтепереработке, где каждый процент повышения эффективности может принести значительную экономическую выгоду, игнорирование возможности работы с большими данными может привести к упущенным возможностям и отставанию от конкурентов.  Выбор подходящих инструментов и технологий для работы с большими данными – задача нетривиальная, требующая учета специфики конкретной задачи и инфраструктуры предприятия.</w:t>
        <w:br/>
        <w:br/>
        <w:t>Среди наиболее популярных инструментов и технологий для работы с большими данными в нефтепереработке можно выделить платформы Hadoop и Spark, которые обеспечивают распределенное хранение и обработку данных на кластерах компьютеров, позволяя эффективно обрабатывать огромные объемы информации. Hadoop, благодаря своей архитектуре, обеспечивает надежное и масштабируемое хранение данных, а Spark, благодаря своей скорости обработки данных в памяти, идеально подходит для задач машинного обучения и аналитики.  В нефтепереработке, Hadoop может использоваться для хранения исторических данных о работе установок, лабораторных анализов, данных о потреблении энергии и других важных параметрах, а Spark может использоваться для обучения моделей машинного обучения, прогнозирования отказов оборудования, оптимизации режимов работы установок и анализа качества продукции.  Кроме того, все большее распространение получают облачные платформы, такие как Amazon Web Services, Microsoft Azure и Google Cloud Platform, которые предлагают широкий спектр инструментов и сервисов для работы с большими данными, включая хранилища данных, инструменты для анализа данных и платформы машинного обучения, избавляя предприятия от необходимости самостоятельно инвестировать в инфраструктуру и поддерживать её.</w:t>
        <w:br/>
        <w:br/>
        <w:t>В качестве примера использования инструментов и технологий для работы с большими данными в нефтепереработке можно привести задачу предиктивного обслуживания насосов. На нефтеперерабатывающем заводе установлено большое количество насосов, которые являются критически важным оборудованием. Отказ насоса может привести к остановке технологической линии и значительным финансовым потерям. Для предотвращения отказов насосов необходимо собирать данные о работе насосов, такие как температура, давление, вибрация, расход жидкости, и анализировать эти данные для выявления аномалий и прогнозирования отказов.  С помощью инструментов Hadoop и Spark можно создать систему, которая собирает данные с датчиков, установленных на насосах, хранит эти данные в распределенном хранилище и анализирует их с помощью алгоритмов машинного обучения. Например, можно обучить модель машинного обучения, которая прогнозирует вероятность отказа насоса на основе данных о его работе, и использовать эту модель для планирования ремонтных работ заранее, что позволит предотвратить внезапные отказы и снизить затраты на ремонт.  Использование облачных платформ, в свою очередь, позволяет быстро развернуть и масштабировать систему предиктивного обслуживания, а также получать доступ к современным инструментам и алгоритмам машинного обучения.</w:t>
        <w:br/>
        <w:br/>
        <w:br/>
        <w:t>Успешное внедрение машинного обучения в нефтепереработке требует не просто применения передовых алгоритмов и инструментов, но и четкого, структурированного подхода к реализации проекта. Отсутствие такой структуры часто приводит к затягиванию сроков, увеличению затрат и, в конечном итоге, к неудовлетворительным результатам, несмотря на все усилия. Поэтому, прежде чем приступать к разработке модели или внедрению решения, необходимо определить четкие этапы проекта, которые обеспечат последовательность действий, контроль над процессом и возможность своевременной корректировки стратегии в случае необходимости.  Разделение проекта на отдельные этапы позволяет более эффективно распределить ресурсы, вовлечь экспертов из разных областей и обеспечить прозрачность для всех заинтересованных сторон, что критически важно для долгосрочного успеха инициативы.  Кроме того, четкая структура проекта позволяет оценивать прогресс на каждом этапе, выявлять проблемные области и принимать обоснованные решения на основе фактических данных, что значительно повышает вероятность достижения поставленных целей.  В конечном счете, правильно организованный проект машинного обучения – это инвестиция в будущее, которая позволяет получить максимальную отдачу от внедрения новых технологий и повысить конкурентоспособность предприятия.</w:t>
        <w:br/>
        <w:br/>
        <w:t>Первый этап любого проекта машинного обучения – определение задачи, которая должна быть решена с помощью новых технологий. Этот этап включает в себя не просто формулировку проблемы, но и анализ её значимости для бизнеса, оценку потенциальной экономической выгоды от её решения и определение ключевых показателей эффективности (KPI), которые будут использоваться для оценки успеха проекта. Например, вместо общей формулировки "оптимизировать работу установки каталитического крекинга" необходимо сформулировать конкретную задачу, такую как "увеличить выход целевого продукта (бензина АИ-95) на 2% при сохранении качества и снижении затрат на электроэнергию на 1%". Четкое определение задачи позволяет сосредоточить усилия на наиболее важных областях, выбрать подходящие алгоритмы и метрики оценки, а также избежать расплывчатости и неопределенности.  На этом этапе также важно провести анализ доступных данных, оценить их качество и объем, а также определить необходимость сбора дополнительных данных для решения поставленной задачи.  Недостаток качественных данных может стать серьезным препятствием для успешной реализации проекта, поэтому важно уделить этому вопросу должное внимание на начальном этапе.  В результате, на выходе мы должны иметь четко сформулированную задачу с измеримыми показателями успеха и пониманием доступных данных для ее решения.</w:t>
        <w:br/>
        <w:br/>
        <w:t>Следующим этапом является сбор и подготовка данных, необходимых для обучения модели машинного обучения. Этот этап включает в себя не только извлечение данных из различных источников, но и их очистку, трансформацию и форматирование в соответствии с требованиями алгоритма.  На практике, данные, полученные из различных источников, часто содержат ошибки, пропуски, неточности и несоответствия, которые необходимо исправить или удалить. Например, данные о температуре, измеренные различными датчиками, могут быть представлены в разных единицах измерения, содержать выбросы или пропуски.  Для решения этих проблем необходимо использовать специальные методы очистки и трансформации данных, такие как удаление выбросов, заполнение пропусков, нормализация данных и преобразование типов данных.  Кроме того, для повышения точности модели может потребоваться создание новых признаков на основе существующих данных, которые будут более информативными для алгоритма машинного обучения.  Например, на основе данных о давлении и расходе жидкости можно создать новый признак, характеризующий скорость потока, который может быть более полезным для прогнозирования отказов оборудования.  В результате, на выходе мы должны иметь чистые, структурированные и готовые к использованию данные, которые будут служить основой для обучения модели машинного обучения.</w:t>
        <w:br/>
        <w:br/>
        <w:t>После подготовки данных следует этап разработки и обучения модели машинного обучения.  На этом этапе необходимо выбрать подходящий алгоритм машинного обучения, обучить его на подготовленных данных и оценить его производительность. Выбор алгоритма зависит от типа задачи, объема данных и доступных ресурсов.  Например, для задач классификации можно использовать алгоритмы логистической регрессии, деревьев решений или случайного леса, а для задач регрессии – алгоритмы линейной регрессии, полиномиальной регрессии или метода опорных векторов. Обучение модели включает в себя настройку параметров алгоритма на основе обучающих данных, чтобы минимизировать ошибку прогнозирования.  Для оценки производительности модели используются различные метрики, такие как точность, полнота, F1-мера, среднеквадратичная ошибка и коэффициент детерминации. Важно помнить, что модель, хорошо работающая на обучающих данных, не всегда хорошо работает на новых данных, поэтому необходимо использовать методы перекрестной проверки, чтобы оценить обобщающую способность модели.  На этом этапе также может потребоваться тонкая настройка параметров модели, чтобы достичь оптимальной производительности.  В результате, на выходе мы должны иметь обученную модель машинного обучения, способную решать поставленную задачу с заданной точностью.</w:t>
        <w:br/>
        <w:br/>
        <w:t>Заключительным этапом является внедрение обученной модели в производственную среду и мониторинг ее работы. Внедрение модели может потребовать интеграции с существующими информационными системами, разработки пользовательского интерфейса и обучения персонала.  Важно помнить, что модель не является статичным объектом, ее производительность может со временем ухудшаться из-за изменений в данных или условиях эксплуатации. Поэтому необходимо осуществлять постоянный мониторинг работы модели, отслеживать ее производительность и, при необходимости, переобучать или корректировать ее параметры.  Мониторинг работы модели может осуществляться автоматически с помощью специализированных инструментов и систем, которые позволяют отслеживать ключевые показатели производительности, выявлять аномалии и генерировать уведомления в случае необходимости. Кроме того, важно собирать обратную связь от пользователей и экспертов, чтобы улучшить работу модели и адаптировать ее к изменяющимся условиям.  В конечном счете, успешное внедрение модели машинного обучения требует постоянного внимания, мониторинга и улучшения, чтобы обеспечить ее долгосрочную эффективность и принести максимальную пользу бизнесу.</w:t>
        <w:br/>
        <w:br/>
        <w:br/>
        <w:t xml:space="preserve">Успешная реализация проекта машинного обучения в нефтепереработке – это не просто задача для специалистов по данным или IT-отдела, это комплексная работа, требующая слаженной координации усилий экспертов из разных областей.  Недостаточно обладать передовыми алгоритмами и мощными вычислительными ресурсами, необходимо глубокое понимание специфики технологических процессов, особенностей работы оборудования и закономерностей, влияющих на качество продукции. Поэтому, для достижения наилучших результатов, проектная команда должна включать в себя специалистов из трех основных категорий: экспертов в области нефтепереработки, специалистов по данным и IT-специалистов, каждый из которых вносит свой уникальный вклад в общий успех. Игнорирование этой потребности может привести к разработке решения, которое будет математически безупречным, но непрактичным или неэффективным в реальных условиях. </w:t>
        <w:br/>
        <w:br/>
        <w:t>Роль экспертов в области нефтепереработки в проекте машинного обучения неоценима, поскольку именно они обладают глубокими знаниями о технологических процессах, особенностях оборудования и качестве сырья.  Эти специалисты не только формулируют задачу в терминах, понятных для бизнеса, но и помогают определить ключевые факторы, влияющие на производительность, качество и безопасность производства. Например, при разработке модели для оптимизации работы установки каталитического крекинга, эксперт-технолог сможет указать на наиболее важные параметры, такие как температура, давление, расход сырья и катализатора, а также на особенности работы конкретного оборудования.  Без этого понимания, специалист по данным может упустить важные факторы или неправильно интерпретировать результаты, что приведет к разработке неэффективной модели. Кроме того, эксперты-технологи участвуют в валидации результатов, полученных с помощью модели, и помогают адаптировать ее к реальным условиям эксплуатации, обеспечивая ее практическую ценность и эффективность.  Участие экспертов в процессе разработки модели позволяет избежать ошибок, связанных с неправильным пониманием физических принципов и технологических ограничений, и гарантирует, что решение будет соответствовать потребностям бизнеса.</w:t>
        <w:br/>
        <w:br/>
        <w:t>Специалисты по данным в проектной команде отвечают за разработку, обучение и валидацию модели машинного обучения.  Они выбирают наиболее подходящий алгоритм, готовят данные, обучают модель на них и оценивают ее производительность с использованием различных метрик.  Например, при прогнозировании выхода целевого продукта, специалист по данным может использовать алгоритмы регрессии, такие как линейная регрессия, полиномиальная регрессия или случайный лес, и настроить их параметры для достижения наилучшей точности.  Кроме того, специалисты по данным отвечают за обработку данных, очистку их от ошибок и пропусков, а также за создание новых признаков, которые могут повысить точность модели.  Важно отметить, что специалисты по данным должны тесно сотрудничать с экспертами в области нефтепереработки, чтобы понимать специфику технологических процессов и правильно интерпретировать результаты, полученные с помощью модели.  Они также должны уметь эффективно коммуницировать свои идеи и результаты с другими членами проектной команды, чтобы обеспечить успешное внедрение решения. Использование инструментов визуализации данных помогает им в этом процессе, предоставляя наглядное представление о тенденциях и зависимостях в данных.</w:t>
        <w:br/>
        <w:br/>
        <w:t>Наконец, IT-специалисты отвечают за инфраструктуру, необходимую для разработки, обучения и внедрения модели машинного обучения.  Они обеспечивают доступ к данным, устанавливают и настраивают необходимое программное обеспечение, а также поддерживают работу системы в целом.  Например, для обучения сложной модели машинного обучения может потребоваться использование мощных серверов с большим объемом памяти и графическими ускорителями.  IT-специалисты должны обеспечить наличие такой инфраструктуры, а также настроить ее для оптимальной производительности.  Кроме того, они отвечают за интеграцию модели с существующими информационными системами, такими как системы управления производством или системы учета.  Это может потребовать разработки специального программного обеспечения или использования API.  Также IT-специалисты отвечают за обеспечение безопасности данных и защиту от несанкционированного доступа.  Их роль критически важна для обеспечения надежности и масштабируемости системы машинного обучения, а также для ее успешного внедрения в производственную среду. Использование облачных технологий позволяет гибко масштабировать инфраструктуру и снижать затраты на ее обслуживание.</w:t>
        <w:br/>
        <w:br/>
        <w:br/>
        <w:t>В отличие от традиционных проектов цифровизации, где часто используется каскадная модель разработки (водопад), в проектах машинного обучения крайне важно придерживаться итеративного подхода и стремиться к быстрой проверке гипотез.  Это связано с тем, что в большинстве случаев мы не можем заранее точно определить, какие алгоритмы и признаки дадут наилучший результат, и нам необходимо постоянно экспериментировать, оценивать полученные данные и корректировать наш подход.  Представьте себе ситуацию, когда вы пытаетесь оптимизировать работу установки каталитического крекинга: вместо того, чтобы сразу разрабатывать сложную модель, охватывающую все возможные факторы, начните с простой модели, основанной на нескольких ключевых параметрах, и постепенно добавляйте новые признаки и алгоритмы, основываясь на результатах экспериментов и обратной связи от экспертов-технологов.  Такой подход позволяет быстро выявить наиболее важные факторы, влияющие на производительность, и избежать ненужных затрат времени и ресурсов на разработку сложных моделей, которые не дают ожидаемого результата.  Итеративность позволяет учиться на ошибках, быстро адаптироваться к изменяющимся условиям и, в конечном итоге, разработать более эффективное и надежное решение.</w:t>
        <w:br/>
        <w:br/>
        <w:t>Быстрая проверка гипотез является неотъемлемой частью итеративного подхода и предполагает проведение небольших, контролируемых экспериментов для проверки конкретных предположений.  Например, если вы предполагаете, что добавление информации о влажности сырья повысит точность прогноза выхода целевого продукта, проведите эксперимент, обучив две модели: одну без учета влажности, а другую с ее учетом, и сравните их производительность на тестовом наборе данных.  Если результаты подтверждают вашу гипотезу, добавьте влажность в модель, если нет – отбросьте ее и попробуйте другую гипотезу.  Важно, чтобы эти эксперименты были быстрыми и недорогими, чтобы можно было проводить их в большом количестве и быстро оценивать результаты.  Использование автоматизированных инструментов для обучения и оценки моделей, а также облачных вычислений, значительно упрощает и ускоряет этот процесс.  Кроме того, важно помнить о необходимости проведения статистической проверки результатов, чтобы убедиться, что полученные различия не являются случайными.  Регулярное проведение таких экспериментов позволяет быстро выявить наиболее перспективные направления исследований и избежать затягивания проекта из-за ошибочных предположений.</w:t>
        <w:br/>
        <w:br/>
        <w:t>Для успешной реализации итеративного подхода и быстрой проверки гипотез необходимо четко определить метрики оценки производительности модели и установить критерии для принятия решений.  Например, для задачи прогнозирования отказов оборудования можно использовать метрики, такие как точность, полнота и F1-мера, и установить критерий, что новая модель должна демонстрировать улучшение этих метрик на 5% по сравнению с предыдущей версией, чтобы быть принятой.  Кроме того, важно установить четкие временные рамки для каждого этапа проекта и регулярно проводить встречи для обсуждения результатов и корректировки плана.  Использование инструментов управления проектами, таких как Jira или Trello, помогает организовать работу и отслеживать прогресс.  Важно также помнить, что итеративный подход не означает хаотичности, и необходимо сохранять контроль над процессом разработки и следить за тем, чтобы эксперименты проводились в соответствии с заранее определенным планом.  Такой подход позволяет эффективно использовать ресурсы, минимизировать риски и, в конечном итоге, разработать более эффективное и надежное решение, отвечающее потребностям бизнеса.</w:t>
        <w:br/>
        <w:br/>
        <w:br/>
        <w:t>Определение четких критериев успеха и метрик для оценки результатов является фундаментом любого проекта машинного обучения, и его недооценка может привести к пустой трате ресурсов и разочарованию в технологии.  Недостаточно просто сказать, что мы хотим "оптимизировать процесс" или "повысить эффективность"; необходимо сформулировать конкретные, измеримые, достижимые, релевантные и ограниченные по времени (SMART) цели, которые будут служить ориентиром для всей команды.  Например, вместо расплывчатой формулировки "снижение затрат на электроэнергию", лучше определить цель "снижение потребления электроэнергии установкой гидрокрекинга на 5% в течение шести месяцев за счет оптимизации работы компрессоров и насосов на основе модели машинного обучения".  Такая четкая цель позволяет определить ключевые показатели эффективности (KPI), которые будут использоваться для оценки прогресса и принятия решений о корректировке стратегии.  Кроме того, необходимо учитывать, что критерии успеха могут быть разными для разных заинтересованных сторон: для руководства компании важнее всего экономический эффект, для инженеров – повышение надежности и безопасности, а для операторов – удобство использования.  Поэтому важно согласовать критерии успеха со всеми заинтересованными сторонами на начальном этапе проекта, чтобы избежать недопонимания и конфликтов в будущем.</w:t>
        <w:br/>
        <w:br/>
        <w:t>Выбор правильных метрик для оценки результатов машинного обучения является не менее важной задачей, чем определение критериев успеха.  Необходимо понимать, что разные метрики могут давать разные результаты, и выбор конкретной метрики зависит от специфики задачи и целей проекта.  Например, для задачи классификации (например, определение вероятности отказа оборудования) можно использовать метрики, такие как точность (accuracy), полнота (recall), F1-мера (F1-score), ROC-AUC, precision и другие.  Точность показывает, какой процент правильно классифицированных объектов, полнота показывает, какой процент объектов, которые должны были быть классифицированы как положительные, действительно были классифицированы как положительные, а F1-мера является гармоническим средним между точностью и полнотой.  Выбор конкретной метрики зависит от того, что для нас важнее: минимизировать количество ложных срабатываний или максимизировать количество правильно обнаруженных отказов.  Для задач регрессии (например, прогнозирование выхода целевого продукта) можно использовать метрики, такие как средняя абсолютная ошибка (MAE), средняя квадратичная ошибка (MSE), корень из среднеквадратичной ошибки (RMSE) и коэффициент детерминации (R-squared).  Важно понимать, что каждая метрика имеет свои преимущества и недостатки, и необходимо выбирать метрику, которая лучше всего отражает цели проекта.</w:t>
        <w:br/>
        <w:br/>
        <w:t>Чтобы обеспечить объективную оценку результатов машинного обучения, необходимо использовать разделение данных на обучающую, валидационную и тестовую выборки.  Обучающая выборка используется для обучения модели, валидационная выборка – для настройки гиперпараметров модели и выбора лучшей модели, а тестовая выборка – для окончательной оценки производительности модели на новых данных.  Разделение данных должно быть репрезентативным, то есть отражать реальное распределение данных, чтобы избежать переобучения модели и получить достоверные результаты.  Например, если мы обучаем модель для прогнозирования отказов насосов, необходимо убедиться, что обучающая, валидационная и тестовая выборки содержат данные о насосах разных типов, возрастов и режимов работы.  Кроме того, для задач, где данные меняются со временем, необходимо использовать временные методы разделения данных, такие как скользящее окно или временные ряды, чтобы избежать утечки информации из будущего в прошлое.  Правильное разделение данных и использование валидационной выборки позволяют получить объективную оценку производительности модели и избежать переобучения, что является ключевым фактором успеха любого проекта машинного обучения.</w:t>
        <w:br/>
        <w:br/>
        <w:br/>
        <w:t>Повышение эффективности технологических процессов и снижение затрат – это краеугольный камень успешного внедрения машинного обучения в нефтепереработке, и именно здесь кроется наибольший потенциал для получения ощутимой выгоды.  Вместо того чтобы рассматривать машинное обучение как сложную и дорогостоящую игрушку, необходимо воспринимать его как мощный инструмент, позволяющий оптимизировать существующие процессы, выявлять скрытые резервы и, в конечном итоге, существенно снижать затраты на производство.  Например, оптимизация работы установок каталитического крекинга, ключевого процесса переработки нефти, с использованием моделей машинного обучения может привести к увеличению выхода бензина и дизельного топлива на несколько процентов, что напрямую влияет на рентабельность производства.  Более того, точная настройка параметров процесса, учитывающая текущие характеристики сырья и рыночные условия, позволяет минимизировать образование побочных продуктов и снизить потребление энергии, что также ведет к существенной экономии.  Ключевым моментом здесь является переход от реактивных мер по устранению проблем к проактивному управлению процессами, основанному на прогнозах и анализе данных, что становится возможным благодаря возможностям машинного обучения.  Этот подход позволяет не только снижать затраты, но и повышать качество продукции, что, в свою очередь, способствует укреплению конкурентных позиций компании на рынке.</w:t>
        <w:br/>
        <w:br/>
        <w:t>Снижение затрат на энергию является одним из наиболее ощутимых преимуществ применения машинного обучения в нефтепереработке, особенно в контексте растущих цен на энергоносители и ужесточения экологических требований.  Большая часть затрат на производство связана с потреблением электроэнергии и тепловой энергии, и даже небольшая оптимизация этих параметров может привести к значительной экономии.  Например, модели машинного обучения могут использоваться для оптимизации работы насосов, компрессоров и теплообменников, что позволяет снизить потребление электроэнергии без ущерба для производительности.  Более того, точный прогноз нагрузки на энергосистему позволяет более эффективно использовать доступные ресурсы и снизить затраты на закупку энергии.  Оптимизация режимов работы установок с учетом текущих климатических условий и характеристик сырья позволяет снизить потребление тепловой энергии и сократить выбросы парниковых газов.  Использование моделей машинного обучения для анализа данных с датчиков и приборов позволяет выявлять неэффективные режимы работы оборудования и оперативно принимать меры по их устранению, что также способствует снижению затрат на энергию.  В конечном итоге, оптимизация энергопотребления не только снижает финансовые затраты, но и повышает экологическую устойчивость производства.</w:t>
        <w:br/>
        <w:br/>
        <w:t>Снижение затрат на техническое обслуживание и ремонт оборудования является еще одним важным преимуществом применения машинного обучения в нефтепереработке.  Традиционные методы технического обслуживания, основанные на плановых проверках и заменах деталей, часто оказываются неэффективными и приводят к ненужным затратам.  Предиктивное обслуживание, основанное на анализе данных с датчиков и приборов, позволяет прогнозировать отказы оборудования и планировать ремонтные работы заранее, что позволяет избежать внезапных остановок производства и снизить затраты на ремонт.  Модели машинного обучения могут использоваться для анализа вибраций, температуры, давления и других параметров оборудования, что позволяет выявлять признаки неисправностей на ранней стадии.  Точный прогноз остаточного ресурса оборудования позволяет оптимизировать график ремонтов и планировать замену деталей только тогда, когда это действительно необходимо.  Использование моделей машинного обучения для анализа данных о прошлых ремонтах позволяет выявлять повторяющиеся проблемы и разрабатывать более эффективные решения.  В конечном итоге, предиктивное обслуживание не только снижает затраты на техническое обслуживание и ремонт, но и повышает надежность и безопасность производства.</w:t>
        <w:br/>
        <w:br/>
        <w:br/>
        <w:t xml:space="preserve">Повышение качества продукции – это не просто соответствие установленным стандартам, а стремление к превосходству, что напрямую влияет на удовлетворенность клиентов и, как следствие, на конкурентоспособность компании. В нефтепереработке, где требования к чистоте и составу конечных продуктов чрезвычайно высоки, применение машинного обучения открывает широкие возможности для оптимизации технологических процессов и достижения стабильно высокого качества. Модели машинного обучения способны анализировать огромные объемы данных, поступающих с различных датчиков и приборов, и выявлять мельчайшие отклонения от оптимальных параметров, которые могут повлиять на качество конечного продукта. Например, использование машинного обучения для контроля состава бензина позволяет точно регулировать соотношение различных компонентов, обеспечивая соответствие всем требованиям экологических стандартов и потребительским предпочтениям, что в свою очередь приводит к увеличению продаж и повышению лояльности клиентов. </w:t>
        <w:br/>
        <w:br/>
        <w:t>Оптимизация процессов смешения и компаундирования нефтепродуктов с помощью алгоритмов машинного обучения позволяет достичь уникальных характеристик, отвечающих специфическим потребностям различных потребителей. Например, модели машинного обучения могут быть обучены на исторических данных о предпочтениях потребителей в отношении цетанового числа дизельного топлива или октанового числа бензина, что позволяет автоматизировать процесс подбора оптимального состава, максимально удовлетворяющего спрос.  Это не только повышает качество продукции, но и позволяет предлагать индивидуальные решения для каждого клиента, что существенно повышает конкурентоспособность компании.  Более того, автоматизированный контроль качества продукции с использованием машинного обучения позволяет оперативно выявлять любые отклонения от установленных стандартов и принимать меры по их устранению, предотвращая выпуск некачественной продукции и сохраняя репутацию компании.</w:t>
        <w:br/>
        <w:br/>
        <w:t>Повышение стабильности качества продукции является одним из ключевых преимуществ применения машинного обучения в нефтепереработке. Традиционные методы контроля качества, основанные на периодических отборах проб и лабораторных анализах, часто не позволяют оперативно выявлять и устранять отклонения от установленных стандартов, что может привести к выпуску некачественной продукции и, как следствие, к недовольству клиентов. Модели машинного обучения, обученные на исторических данных о технологических процессах и качестве продукции, способны в режиме реального времени анализировать данные с датчиков и приборов и прогнозировать качество конечного продукта, позволяя оперативно корректировать технологические параметры и предотвращать выпуск некачественной продукции.  Это не только повышает стабильность качества продукции, но и позволяет снизить количество брака и повысить эффективность производства.  Более того, автоматизированный контроль качества продукции с использованием машинного обучения позволяет собирать и анализировать данные о технологических процессах и качестве продукции, что позволяет выявлять скрытые резервы повышения эффективности производства и снижения затрат.</w:t>
        <w:br/>
        <w:br/>
        <w:br/>
        <w:t xml:space="preserve">Снижение рисков и повышение безопасности производства – один из наиболее важных аспектов применения машинного обучения в нефтепереработке, поскольку отрасль характеризуется высокой степенью опасности и потенциальными экологическими последствиями аварий. Традиционные системы безопасности, основанные на периодических проверках и ручном контроле, часто не способны оперативно выявлять и предотвращать возникновение аварийных ситуаций, особенно в сложных и динамичных технологических процессах. Машинное обучение позволяет создавать интеллектуальные системы мониторинга и диагностики, которые способны в режиме реального времени анализировать данные с различных датчиков и приборов, выявлять аномалии и прогнозировать возникновение потенциально опасных ситуаций, позволяя оперативно принимать меры по их предотвращению. Например, модели машинного обучения могут быть обучены на исторических данных об авариях и инцидентах, а также на данных о технологических параметрах, позволяя выявлять закономерности и прогнозировать возникновение подобных ситуаций в будущем. </w:t>
        <w:br/>
        <w:br/>
        <w:t xml:space="preserve">Интеллектуальные системы мониторинга, основанные на машинном обучении, способны отслеживать состояние оборудования, выявлять признаки износа и повреждений, а также прогнозировать возникновение отказов, что позволяет планировать ремонтные работы заранее и предотвращать возникновение аварийных ситуаций. Например, модели машинного обучения могут быть обучены на данных о вибрации, температуре, давлении и других параметрах работы насосов, компрессоров, турбин и другого оборудования, позволяя выявлять аномалии и прогнозировать возникновение отказов на ранней стадии. Более того, машинное обучение позволяет автоматизировать процесс анализа данных и выявления потенциально опасных ситуаций, снижая нагрузку на операторов и повышая надежность системы безопасности. Автоматизированные системы обнаружения утечек, основанные на машинном обучении, способны анализировать данные с датчиков и камер, выявлять признаки утечек газа или нефти, и оперативно оповещать персонал, позволяя быстро устранять утечки и предотвращать возникновение аварийных ситуаций и экологического ущерба. </w:t>
        <w:br/>
        <w:br/>
        <w:t>Применение машинного обучения для анализа данных о технологических процессах позволяет выявлять скрытые резервы повышения безопасности производства. Например, модели машинного обучения могут быть обучены на данных о работе установок каталитического крекинга, риформинга, гидроочистки и других установок, позволяя выявлять закономерности и оптимизировать технологические параметры для снижения рисков возникновения аварийных ситуаций.  Более того, машинное обучение позволяет автоматизировать процесс анализа данных о инцидентах и авариях, выявлять корневые причины и разрабатывать эффективные меры по их предотвращению.  Системы предиктивной аналитики, основанные на машинном обучении, способны анализировать данные о погодных условиях, состоянии окружающей среды и других факторах, влияющих на безопасность производства, и прогнозировать возникновение потенциально опасных ситуаций, позволяя оперативно принимать меры по их предотвращению. Это значительно повышает уровень безопасности производства, снижает риски возникновения аварийных ситуаций и минимизирует потенциальный ущерб для окружающей среды и здоровья людей.</w:t>
        <w:br/>
        <w:br/>
        <w:br/>
        <w:t>Повышение качества принимаемых решений является одним из ключевых результатов внедрения машинного обучения в нефтепереработке, что напрямую влияет на конкурентоспособность предприятия в условиях динамично меняющегося рынка. Традиционно, многие решения в нефтепереработке принимались на основе опыта и интуиции специалистов, что, безусловно, ценно, однако не всегда позволяет учитывать все факторы и оптимизировать процессы с максимальной точностью. Машинное обучение, напротив, позволяет анализировать огромные объемы данных, выявлять скрытые закономерности и предоставлять объективную информацию для принятия обоснованных и эффективных решений, что особенно важно в сложных и многопараметрических процессах нефтепереработки. Например, модели машинного обучения могут анализировать данные о ценах на сырье, спросе на нефтепродукты, логистических затратах и других факторах, позволяя оптимизировать закупки сырья и планировать производство с учетом рыночной конъюнктуры.</w:t>
        <w:br/>
        <w:br/>
        <w:t>Использование машинного обучения для прогнозирования спроса на нефтепродукты позволяет нефтеперерабатывающим предприятиям более эффективно планировать производство и оптимизировать запасы готовой продукции, что снижает затраты на хранение и транспортировку и повышает уровень обслуживания клиентов. Традиционные методы прогнозирования, основанные на исторических данных и экспертных оценках, часто не учитывают все факторы, влияющие на спрос, такие как сезонные колебания, изменения в потребительских предпочтениях и экономические условия. Модели машинного обучения, напротив, способны учитывать множество факторов и выявлять сложные зависимости, что позволяет повысить точность прогнозирования и принимать более обоснованные решения о планировании производства. Например, модели машинного обучения могут анализировать данные о погоде, трафике, экономических показателях и других факторах, позволяя прогнозировать спрос на бензин, дизельное топливо и другие нефтепродукты с высокой точностью.</w:t>
        <w:br/>
        <w:br/>
        <w:t xml:space="preserve">Повышение эффективности принятия решений за счет машинного обучения позволяет нефтеперерабатывающим предприятиям оперативно реагировать на изменения рыночной конъюнктуры, оптимизировать производственные процессы и снижать затраты, что повышает их конкурентоспособность и прибыльность.  Использование машинного обучения для оптимизации режимов работы установок, управления логистическими цепочками и контроля качества продукции позволяет повысить эффективность производства и снизить затраты, что напрямую влияет на конкурентоспособность предприятия. Например, модели машинного обучения могут анализировать данные о технологических параметрах, загрузке оборудования и других факторах, позволяя оптимизировать режимы работы установок каталитического крекинга, риформинга и гидроочистки, что повышает выход целевых продуктов и снижает затраты на энергию и сырье. Кроме того, машинное обучение позволяет автоматизировать процесс принятия решений, снижая нагрузку на операторов и повышая надежность системы управления производством. </w:t>
        <w:br/>
        <w:br/>
        <w:t>В конечном итоге, внедрение машинного обучения в нефтепереработку позволяет предприятиям не просто выживать в условиях жесткой конкуренции, но и активно развиваться, внедрять инновации и занимать лидирующие позиции на рынке.  Повышение конкурентоспособности за счет машинного обучения – это не просто снижение затрат и повышение эффективности, но и возможность создавать новые продукты и услуги, удовлетворять потребности клиентов и увеличивать свою долю на рынке.  Предприятия, которые активно внедряют машинное обучение, получают значительное конкурентное преимущество, позволяющее им не только успешно конкурировать на существующем рынке, но и создавать новые рынки и возможности для развития. В результате, инвестиции в машинное обучение становятся стратегически важным фактором успеха для нефтеперерабатывающих предприятий в долгосрочной перспективе.</w:t>
        <w:br/>
      </w:r>
    </w:p>
    <w:p>
      <w:r>
        <w:br w:type="page"/>
      </w:r>
    </w:p>
    <w:p>
      <w:pPr>
        <w:pStyle w:val="Heading1"/>
      </w:pPr>
      <w:r>
        <w:t>Глава 1: Машинное обучение: Ключевые понятия и определения.</w:t>
      </w:r>
    </w:p>
    <w:p>
      <w:r>
        <w:t>Нефтеперерабатывающая отрасль вступает в эпоху беспрецедентных вызовов, требующих от предприятий не просто адаптации к меняющимся условиям, но и внедрения принципиально новых подходов к повышению эффективности и обеспечению конкурентоспособности. Традиционные методы управления производством и оптимизации процессов, основанные на опыте и интуиции специалистов, становятся все менее эффективными в условиях глобальной конкуренции, волатильности цен на сырье и ужесточения экологических требований. Современные нефтеперерабатывающие предприятия сталкиваются с необходимостью одновременно снижать издержки, повышать качество продукции, обеспечивать надежность и безопасность производства, а также минимизировать воздействие на окружающую среду. Успешное решение этих задач требует использования передовых технологий, в том числе и искусственного интеллекта, в частности, машинного обучения.</w:t>
        <w:br/>
        <w:br/>
        <w:t>Одним из ключевых вызовов для нефтеперерабатывающей отрасли является волатильность цен на нефть и другие виды сырья. Резкие колебания цен могут существенно повлиять на прибыльность предприятия и потребовать оперативной корректировки производственных планов. Традиционные методы прогнозирования цен часто оказываются недостаточно точными, что приводит к убыткам или упущенной выгоде. Модели машинного обучения, напротив, способны анализировать огромные объемы данных, учитывая множество факторов, влияющих на цены, таких как геополитическая ситуация, экономические показатели, спрос и предложение на рынке, погодные условия и другие. Это позволяет повысить точность прогнозирования и принимать более обоснованные решения о закупке сырья, планировании производства и формировании ценовой политики. Например, модели машинного обучения могут анализировать данные о поставках нефти из различных регионов мира, учитывать данные о запасах сырья на нефтебазах, учитывать данные о потребительском спросе на нефтепродукты и учитывать данные о транспортных расходах, что позволяет прогнозировать цены на нефть и нефтепродукты с высокой точностью.</w:t>
        <w:br/>
        <w:br/>
        <w:t>Другой важной проблемой для нефтеперерабатывающей отрасли является старение оборудования и необходимость его своевременного обслуживания и ремонта. Неплановые остановки оборудования могут приводить к значительным экономическим потерям, связанным с упущенной прибылью и затратами на ремонт. Традиционные методы диагностики оборудования часто оказываются недостаточно эффективными, что приводит к несвоевременному выявлению дефектов и авариям. Модели машинного обучения, напротив, способны анализировать данные, получаемые от датчиков, установленных на оборудовании, и выявлять аномалии, указывающие на возможные неисправности. Это позволяет проводить предиктивное обслуживание, то есть устранять дефекты до того, как они приведут к аварии. Например, модели машинного обучения могут анализировать данные о вибрации, температуре, давлении и других параметрах работы насосов, компрессоров и другого оборудования, и выявлять отклонения от нормы, указывающие на необходимость проведения профилактического ремонта. Такой подход позволяет снизить затраты на ремонт, увеличить надежность оборудования и повысить безопасность производства.</w:t>
        <w:br/>
        <w:br/>
        <w:t>Наконец, нефтеперерабатывающая отрасль сталкивается с ужесточением экологических требований. Предприятия должны не только снижать выбросы вредных веществ в атмосферу и сбросы загрязняющих веществ в воду, но и повышать энергоэффективность производства. Модели машинного обучения могут помочь предприятиям в решении этих задач. Например, модели машинного обучения могут оптимизировать режимы работы установок для снижения выбросов вредных веществ, модели машинного обучения могут контролировать качество сточных вод и оптимизировать работу очистных сооружений, и модели машинного обучения могут оптимизировать потребление энергии и снижать энергоемкость производства. Такой подход позволяет предприятиям не только снижать воздействие на окружающую среду, но и повышать свою экономическую эффективность. В конечном итоге, внедрение передовых технологий, в том числе и машинного обучения, становится необходимым условием для выживания и успешного развития нефтеперерабатывающих предприятий в условиях современной конкуренции.</w:t>
        <w:br/>
        <w:br/>
        <w:br/>
        <w:t>Ужесточение экологических требований оказывает все более значительное влияние на нефтеперерабатывающую отрасль, вынуждая предприятия пересматривать технологические процессы и инвестировать в новые решения для снижения выбросов вредных веществ в атмосферу и минимизации углеродного следа. Мировое сообщество, обеспокоенное изменением климата и ухудшением экологической обстановки, вводит все более строгие стандарты, касающиеся качества топлива и допустимого уровня выбросов, что требует от нефтеперерабатывающих предприятий значительных инвестиций в модернизацию оборудования и разработку новых технологий.  В частности, ужесточаются требования к содержанию серы в топливе, что обусловлено ее негативным воздействием на окружающую среду и здоровье человека, и предприятия вынуждены внедрять сложные и дорогостоящие процессы глубокой обессеривания, чтобы соответствовать новым нормативам.  Помимо этого, все большее внимание уделяется сокращению выбросов парниковых газов, таких как углекислый газ, что требует от предприятий оптимизации энергопотребления, внедрения технологий улавливания и хранения углерода, а также использования альтернативных источников энергии.</w:t>
        <w:br/>
        <w:br/>
        <w:t xml:space="preserve">Одним из ключевых вызовов для нефтеперерабатывающих предприятий является соблюдение новых стандартов, касающихся содержания серы в топливе, в частности, в морском топливе.  Международная морская организация (IMO) ввела новые правила, ограничивающие содержание серы в морском топливе до 0,5% с 1 января 2020 года, что потребовало от судоходных компаний и нефтеперерабатывающих предприятий значительных изменений в производственных процессах.  Для достижения этой цели предприятия вынуждены инвестировать в дорогостоящие установки гидроочистки, которые позволяют удалять серу из нефтяных фракций.  Кроме того, необходимо внедрять новые системы мониторинга и контроля, которые позволяют гарантировать соответствие топлива новым требованиям.  Несоблюдение этих требований влечет за собой серьезные штрафы и может привести к запрету на использование топлива.  В качестве альтернативы, некоторые судоходные компании используют скрубберы – установки, которые очищают выхлопные газы от оксидов серы, однако это требует дополнительных инвестиций и эксплуатации оборудования. </w:t>
        <w:br/>
        <w:br/>
        <w:t>Сокращение выбросов парниковых газов является еще одним важным вызовом для нефтеперерабатывающей отрасли, поскольку углекислый газ является основным виновником изменения климата.  Нефтеперерабатывающие предприятия являются крупными источниками выбросов углекислого газа, образующегося в процессе сжигания топлива и в результате химических реакций.  Для сокращения выбросов парниковых газов предприятия могут использовать различные технологии, такие как улавливание и хранение углерода (CCS), повышение энергоэффективности, использование альтернативных источников энергии и внедрение новых процессов, позволяющих снизить потребление энергии.  Технология CCS позволяет улавливать углекислый газ, образующийся в процессе переработки нефти, и закачивать его в подземные хранилища, предотвращая попадание в атмосферу.  Повышение энергоэффективности позволяет снизить потребление энергии и, следовательно, выбросы углекислого газа.  Использование альтернативных источников энергии, таких как солнечная и ветровая энергия, позволяет заменить ископаемое топливо и сократить выбросы парниковых газов.  Внедрение новых процессов, позволяющих снизить потребление энергии, также может способствовать сокращению выбросов парниковых газов.</w:t>
        <w:br/>
        <w:br/>
        <w:br/>
        <w:t>Волатильность цен на нефть и нефтепродукты представляет собой один из ключевых вызовов для нефтеперерабатывающих предприятий, оказывая существенное влияние на прибыльность и требуя от них гибкости в управлении логистическими цепочками. Цены на нефть подвержены значительным колебаниям под воздействием множества факторов, включая геополитическую обстановку, изменения спроса и предложения, действия ОПЕК+, природные катаклизмы и даже спекулятивные операции на финансовых рынках. Например, внезапные политические кризисы в странах-экспортерах нефти, такие как вооруженные конфликты или введение санкций, могут привести к резкому сокращению поставок нефти на мировой рынок, что неизбежно вызывает рост цен. Аналогичная ситуация сложилась в 2022 году после начала военных действий в Украине, когда цены на нефть Brent превысили 130 долларов за баррель, что существенно увеличило издержки переработки и привело к росту цен на бензин и дизельное топливо для потребителей.</w:t>
        <w:br/>
        <w:br/>
        <w:t>Нестабильность цен на нефть затрудняет планирование производственных процессов и требует от нефтеперерабатывающих предприятий разработки эффективных стратегий хеджирования рисков. Хеджирование рисков предполагает использование финансовых инструментов, таких как фьючерсы и опционы, для страхования от неблагоприятных изменений цен на нефть. Однако, хеджирование рисков требует глубоких знаний финансовых рынков и может быть связано с дополнительными издержками. Помимо этого, нефтеперерабатывающие предприятия должны оперативно реагировать на изменения цен на нефть и корректировать свою закупочную политику, чтобы минимизировать убытки и извлечь максимальную выгоду из сложившейся ситуации. Это требует от предприятий гибкости в управлении логистическими цепочками и способности быстро переключаться между различными источниками поставок нефти.</w:t>
        <w:br/>
        <w:br/>
        <w:t>Влияние геополитических факторов на цены на нефть стало особенно заметным в последние годы. Например, напряженность в отношениях между странами-экспортерами нефти, такими как Саудовская Аравия и Иран, может привести к сокращению поставок нефти и росту цен. Аналогичным образом, санкции, введенные против стран-экспортеров нефти, таких как Россия и Иран, могут ограничить доступ к мировому рынку и вызвать дефицит нефти. Кроме того, политическая нестабильность в странах-транзитерах нефти, таких как Йемен и Сирия, может нарушить поставки нефти и привести к росту цен. В этих условиях нефтеперерабатывающие предприятия должны диверсифицировать свои источники поставок нефти и разрабатывать альтернативные логистические маршруты, чтобы снизить зависимость от отдельных стран и регионов.</w:t>
        <w:br/>
        <w:br/>
        <w:t>Оптимизация логистических цепочек является критически важным фактором для обеспечения стабильности и прибыльности нефтеперерабатывающих предприятий в условиях волатильности цен на нефть. Это предполагает не только выбор наиболее выгодных источников поставок нефти, но и оптимизацию транспортных маршрутов, складских запасов и производственных графиков. Например, использование современных информационных технологий, таких как системы управления цепочками поставок (SCM), позволяет нефтеперерабатывающим предприятиям отслеживать перемещение нефти в режиме реального времени, прогнозировать спрос на нефтепродукты и оптимизировать складские запасы. Кроме того, использование альтернативных видов транспорта, таких как железные дороги и трубопроводы, позволяет снизить транспортные издержки и сократить время доставки нефти. В конечном итоге, оптимизация логистических цепочек позволяет нефтеперерабатывающим предприятиям снизить издержки, повысить эффективность и обеспечить стабильные поставки нефтепродуктов потребителям.</w:t>
        <w:br/>
        <w:br/>
        <w:br/>
        <w:t>Старение оборудования представляет собой одну из наиболее серьезных проблем, стоящих перед нефтеперерабатывающими предприятиями, оказывая непосредственное влияние на надежность производственных процессов и экономическую эффективность. С течением времени, под воздействием высоких температур, давлений, агрессивных сред и механических нагрузок, ключевые компоненты оборудования, такие как насосы, компрессоры, теплообменники и резервуары, подвергаются постепенному износу, коррозии, деформации и другим видам разрушений. Это приводит к снижению производительности, увеличению энергопотребления, росту частоты отказов и, как следствие, к увеличению затрат на ремонт и обслуживание. Особую тревогу вызывает тот факт, что замена вышедшего из строя оборудования требует значительных капитальных вложений и может привести к длительным простоям производства, что влечет за собой серьезные экономические потери.</w:t>
        <w:br/>
        <w:br/>
        <w:t>Средняя продолжительность эксплуатации ключевого оборудования на нефтеперерабатывающих предприятиях варьируется в зависимости от типа оборудования, условий эксплуатации и качества обслуживания, но в целом составляет от 15 до 30 лет. Например, срок службы центробежных насосов, используемых для перекачки нефти и нефтепродуктов, обычно составляет около 20 лет, в то время как срок службы теплообменников может достигать 30 лет при условии регулярного проведения профилактических осмотров и своевременного ремонта. Однако, в реальности, из-за недостаточного финансирования, несоблюдения регламентов технического обслуживания и других факторов, фактический срок службы оборудования часто оказывается значительно меньше расчетного. Это приводит к увеличению риска внезапных отказов и необходимости проведения аварийных ремонтов, которые обходятся значительно дороже и сложнее, чем плановые.</w:t>
        <w:br/>
        <w:br/>
        <w:t>Для минимизации простоев и затрат на ремонт, вызванных старением оборудования, нефтеперерабатывающие предприятия все больше внимания уделяют предиктивному обслуживанию, основанному на прогнозировании отказов с использованием современных методов машинного обучения и анализа данных. Предиктивное обслуживание позволяет выявлять потенциальные неисправности на ранних стадиях, до того, как они приведут к серьезным последствиям, и планировать ремонтные работы в удобное время, без прерывания производственного процесса. Например, с помощью датчиков, установленных на корпусах насосов и компрессоров, можно отслеживать такие параметры, как вибрация, температура, давление и расход, и анализировать полученные данные с помощью алгоритмов машинного обучения для выявления аномалий, которые могут свидетельствовать о приближающемся отказе.</w:t>
        <w:br/>
        <w:br/>
        <w:t>Примером успешного применения предиктивного обслуживания является внедрение системы мониторинга состояния компрессоров на одном из крупных нефтеперерабатывающих заводов. Система, основанная на анализе данных о вибрации, температуре и давлении, позволила прогнозировать отказы компрессоров с точностью до 85% и сократить время простоя оборудования на 30%. В результате, завод сэкономил более 1 миллиона долларов в год за счет снижения затрат на ремонт и обслуживания, а также увеличения производительности. Внедрение подобных систем требует значительных инвестиций в оборудование и программное обеспечение, а также обучения персонала, но в конечном итоге эти инвестиции окупаются за счет повышения надежности производства и снижения эксплуатационных расходов. Кроме того, предиктивное обслуживание позволяет оптимизировать графики технического обслуживания, сократить количество ненужных проверок и ремонтов, и продлить срок службы оборудования.</w:t>
        <w:br/>
        <w:br/>
        <w:br/>
        <w:t>Цифровизация, и в частности, применение машинного обучения, является одним из наиболее перспективных направлений повышения эффективности нефтепереработки, открывая перед предприятиями возможности, которые еще недавно казались недостижимыми. В современном мире, где конкуренция на рынке нефтепродуктов постоянно растет, а требования к качеству и экологической безопасности становятся все более жесткими, внедрение цифровых технологий становится не просто желательным, а необходимым условием для выживания и процветания. Машинное обучение, как один из ключевых элементов цифровизации, позволяет автоматизировать рутинные операции, оптимизировать производственные процессы, повысить точность прогнозирования и, как следствие, снизить затраты и увеличить прибыль. Это достигается за счет анализа огромных объемов данных, которые генерируются на нефтеперерабатывающих предприятиях в процессе работы оборудования, контроля качества продукции, управления логистикой и других операций.</w:t>
        <w:br/>
        <w:br/>
        <w:t>Одним из ярких примеров автоматизации рутинных операций с использованием машинного обучения является автоматизация контроля качества нефтепродуктов. Традиционно, контроль качества осуществлялся путем отбора проб и проведения лабораторных анализов, что требовало значительных затрат времени и ресурсов, а также было подвержено человеческому фактору. Сегодня же, с помощью алгоритмов машинного обучения, можно анализировать данные, получаемые с датчиков и анализаторов в режиме реального времени, и автоматически определять соответствие нефтепродуктов установленным стандартам. Например, на одном из европейских нефтеперерабатывающих заводов была внедрена система автоматического анализа состава бензина с использованием машинного обучения, которая позволила сократить время анализа проб на 50% и повысить точность определения октанового числа на 10%. Это не только снизило затраты на контроль качества, но и позволило обеспечить более стабильное качество продукции, что повысило лояльность потребителей.</w:t>
        <w:br/>
        <w:br/>
        <w:t>Повышение точности прогнозирования – еще одна важная область применения машинного обучения в нефтепереработке. Точное прогнозирование спроса на нефтепродукты, цен на сырье, загрузки установок и других ключевых параметров позволяет предприятиям оптимизировать производственные планы, управлять запасами, снижать затраты на логистику и повышать прибыльность. Например, на одном из американских нефтеперерабатывающих заводов была разработана система прогнозирования спроса на бензин с использованием алгоритмов машинного обучения, которая учитывала такие факторы, как сезонность, погодные условия, цены на нефть, экономические показатели и другие. Система позволила повысить точность прогнозирования спроса на 15%, что привело к снижению затрат на хранение и транспортировку нефтепродуктов на 5%.</w:t>
        <w:br/>
        <w:br/>
        <w:t>Более того, машинное обучение позволяет оптимизировать сложные производственные процессы, такие как режимы работы установок каталитического крекинга, риформинга, гидроочистки и других. Алгоритмы машинного обучения могут анализировать данные, получаемые с датчиков и контроллеров, и автоматически корректировать параметры работы установок, чтобы максимизировать выход целевых продуктов, снизить энергопотребление и минимизировать выбросы вредных веществ. Например, на одном из китайских нефтеперерабатывающих заводов была внедрена система оптимизации режимов работы установки каталитического крекинга с использованием алгоритмов машинного обучения, которая позволила увеличить выход бензина на 2% и снизить расход сырья на 1%. Это привело к значительному увеличению прибыли и снижению негативного воздействия на окружающую среду.</w:t>
        <w:br/>
        <w:br/>
        <w:br/>
        <w:t>Одним из наиболее ощутимых преимуществ внедрения машинного обучения на нефтеперерабатывающих предприятиях является возможность автоматизации рутинных операций, что неминуемо ведет к значительному повышению производительности и снижению издержек. Традиционно, многие процессы, связанные с контролем качества продукции, требовали значительных трудозатрат и времени, а также подвергались влиянию человеческого фактора, что могло приводить к ошибкам и несоответствиям.  Вместо того, чтобы полагаться на ручной отбор проб и лабораторные анализы, которые требуют квалифицированного персонала и занимают значительное время, можно использовать алгоритмы машинного обучения для анализа данных, получаемых непосредственно с технологических датчиков и аналитического оборудования в режиме реального времени. Этот переход позволяет не только сократить время, необходимое для оценки качества, но и обеспечить более объективную и надежную оценку, исключая субъективные факторы.</w:t>
        <w:br/>
        <w:br/>
        <w:t>Более того, автоматизация контроля качества с использованием машинного обучения позволяет значительно расширить объем данных, используемых для оценки, и выявлять тонкие отклонения, которые могли бы остаться незамеченными при ручном контроле. Алгоритмы машинного обучения способны анализировать сложные взаимосвязи между различными параметрами технологического процесса и выявлять аномалии, которые могут указывать на потенциальные проблемы с качеством продукции. Например, современные спектрометры и хроматографы, интегрированные с системами машинного обучения, позволяют автоматически анализировать состав нефтепродуктов и определять соответствие установленным стандартам с высокой точностью и скоростью.  Это позволяет оперативно реагировать на любые отклонения и предотвращать выпуск некачественной продукции.</w:t>
        <w:br/>
        <w:br/>
        <w:t xml:space="preserve">Конкретный пример успешной автоматизации контроля качества с использованием машинного обучения можно увидеть на одном из крупнейших нефтеперерабатывающих заводов в Европе. В рамках проекта по модернизации системы контроля качества был внедрен алгоритм машинного обучения, который анализирует данные, получаемые с газовых хроматографов-масс-спектрометров, и автоматически определяет состав и качество бензина и дизельного топлива.  Результаты показали, что внедрение системы позволило сократить время анализа проб на 40%, повысить точность определения ключевых параметров качества на 15% и снизить количество несоответствий стандартам на 20%.  Кроме того, автоматизация процесса позволила освободить квалифицированный персонал от рутинных операций и перенаправить их на более сложные задачи, такие как анализ данных и оптимизация технологических процессов. </w:t>
        <w:br/>
        <w:br/>
        <w:t>Важно отметить, что автоматизация контроля качества с использованием машинного обучения не только повышает эффективность и надежность производственных процессов, но и способствует снижению затрат на исправление дефектов и утилизацию некачественной продукции.  Предотвращение выпуска некачественной продукции позволяет избежать финансовых потерь, связанных с возвратом продукции, выплатой компенсаций и нанесением ущерба репутации компании.  Кроме того, снижение количества отходов и выбросов, связанных с утилизацией некачественной продукции, способствует улучшению экологической обстановки и соблюдению требований нормативных документов.  Таким образом, автоматизация контроля качества с использованием машинного обучения является не только экономически выгодным, но и экологически ответственным решением для нефтеперерабатывающих предприятий.</w:t>
        <w:br/>
        <w:br/>
        <w:br/>
        <w:t>Повышение точности прогнозирования и оптимизация принятия решений является одним из ключевых преимуществ внедрения машинного обучения на нефтеперерабатывающих предприятиях, и эта область применения особенно ярко проявляется в прогнозировании спроса на нефтепродукты. Традиционные методы прогнозирования, основанные на исторических данных и статистическом анализе, зачастую не способны учитывать сложные факторы, влияющие на спрос, такие как сезонные колебания, изменения в макроэкономической ситуации, геополитические события и потребительские предпочтения. В результате, нефтеперерабатывающие заводы часто сталкиваются с проблемами перепроизводства или дефицита определенных видов нефтепродуктов, что приводит к финансовым потерям и неэффективному использованию ресурсов. Машинное обучение, напротив, позволяет создавать более точные и адаптивные модели прогнозирования, учитывающие широкий спектр факторов и обучающиеся на больших объемах данных в режиме реального времени.</w:t>
        <w:br/>
        <w:br/>
        <w:t>Одним из наиболее эффективных подходов к прогнозированию спроса на нефтепродукты с использованием машинного обучения является применение алгоритмов временных рядов, таких как ARIMA, Exponential Smoothing и Long Short-Term Memory (LSTM) сети. Эти алгоритмы способны выявлять закономерности и тренды в исторических данных о спросе и использовать их для прогнозирования будущих значений. Однако, для повышения точности прогнозирования, необходимо учитывать и другие факторы, влияющие на спрос, такие как цены на нефть и нефтепродукты, макроэкономические показатели (ВВП, уровень инфляции, процентные ставки), погодные условия, сезонность, дни недели, праздники и различные маркетинговые акции. Машинное обучение позволяет интегрировать эти факторы в модель прогнозирования и учитывать их взаимосвязи, что значительно повышает точность прогнозирования.</w:t>
        <w:br/>
        <w:br/>
        <w:t>Конкретный пример успешного применения машинного обучения для прогнозирования спроса на нефтепродукты можно увидеть на одной из крупных нефтеперерабатывающих компаний в США. В рамках проекта по оптимизации планирования производства и логистики, компания внедрила систему, основанную на алгоритмах машинного обучения, которая прогнозирует спрос на бензин, дизельное топливо, авиакеросин и другие нефтепродукты в различных регионах страны. Система использует данные о исторических продажах, ценах на нефть, макроэкономических показателях, погодных условиях и других факторах, а также информацию о маркетинговых акциях и специальных предложениях. Результаты показали, что внедрение системы позволило повысить точность прогнозирования спроса на 15-20%, снизить затраты на хранение и транспортировку нефтепродуктов на 10-15% и увеличить прибыль компании на 5-7%. Кроме того, система позволяет оперативно реагировать на изменения в рыночной ситуации и корректировать планы производства и логистики в режиме реального времени.</w:t>
        <w:br/>
        <w:br/>
        <w:t>Важно отметить, что для успешного применения машинного обучения для прогнозирования спроса на нефтепродукты, необходимо обеспечить высокое качество и доступность данных, а также привлечь квалифицированных специалистов в области машинного обучения и анализа данных. Необходимо тщательно очистить и подготовить данные, выбрать наиболее подходящие алгоритмы и параметры, а также регулярно обучать и обновлять модель прогнозирования. Кроме того, необходимо интегрировать систему прогнозирования с другими информационными системами нефтеперерабатывающего предприятия, такими как системы планирования производства, управления запасами и логистики, чтобы обеспечить эффективное принятие решений и оптимизацию бизнес-процессов. Таким образом, внедрение машинного обучения для прогнозирования спроса на нефтепродукты является не только экономически выгодным, но и необходимым шагом для повышения конкурентоспособности нефтеперерабатывающего предприятия в современных условиях.</w:t>
        <w:br/>
        <w:br/>
        <w:br/>
        <w:t>Снижение рисков и повышение безопасности производства являются критически важными задачами для любого нефтеперерабатывающего предприятия, и здесь машинное обучение способно внести существенный вклад, особенно в области предиктивного обслуживания оборудования. Традиционные подходы к обслуживанию, основанные на фиксированных интервалах или реактивном ремонте после поломки, часто оказываются неэффективными и дорогостоящими, приводя к незапланированным простоям, высоким затратам на ремонт и, что самое главное, создают угрозу для безопасности персонала и окружающей среды. Машинное обучение, напротив, позволяет перейти к проактивному обслуживанию, прогнозируя потенциальные поломки оборудования до того, как они произойдут, и планируя ремонтные работы в удобное время, минимизируя риски и затраты. Это достигается за счет анализа больших объемов данных, собираемых с различных датчиков, установленных на оборудовании, таких как вибрация, температура, давление, расход и уровень шума.</w:t>
        <w:br/>
        <w:br/>
        <w:t>Алгоритмы машинного обучения, такие как нейронные сети, деревья решений и методы кластеризации, способны выявлять аномалии в этих данных, предсказывая неисправности на ранней стадии. Например, увеличение вибрации насоса может указывать на износ подшипников или нарушение балансировки ротора, а повышение температуры компрессора может сигнализировать о загрязнении теплообменника или утечке масла. Предупредив об этих проблемах заранее, можно своевременно провести диагностику, заменить изношенные детали или устранить другие причины неисправности, предотвратив аварийную остановку оборудования и потенциально опасную ситуацию. Такой подход позволяет значительно повысить надежность и безопасность производства, снизить затраты на ремонт и обслуживание, а также увеличить срок службы оборудования. Кроме того, предиктивное обслуживание помогает оптимизировать складские запасы запасных частей, сократив затраты на хранение и логистику.</w:t>
        <w:br/>
        <w:br/>
        <w:t>На одном из российских нефтеперерабатывающих заводов была внедрена система предиктивного обслуживания для насосного оборудования, основанная на алгоритмах машинного обучения. Система анализировала данные, собираемые с датчиков вибрации, температуры и давления, установленных на насосах, и предсказывала вероятность отказа каждого насоса в течение определенного периода времени. Результаты показали, что внедрение системы позволило снизить количество незапланированных остановок насосов на 30%, сократить затраты на ремонт и обслуживание на 20%, а также увеличить срок службы насосов на 15%. Кроме того, система позволила выявить ряд скрытых дефектов оборудования, которые могли бы привести к серьезным авариям в будущем. Важно отметить, что для успешного внедрения системы предиктивного обслуживания необходимо обеспечить высокое качество и надежность данных, а также привлечь квалифицированных специалистов в области машинного обучения и анализа данных.</w:t>
        <w:br/>
        <w:br/>
        <w:t>Примером успешного применения предиктивного обслуживания является также использование машинного обучения для прогнозирования отказов теплообменников. Теплообменники являются критически важным оборудованием на нефтеперерабатывающих заводах, и их отказ может привести к серьезным нарушениям технологического процесса и аварийным ситуациям. Система предиктивного обслуживания анализирует данные о температуре, давлении, расходе и составе теплоносителя, а также данные о вибрации и шуме, и предсказывает вероятность образования отложений и коррозии на поверхности теплообменных пластин. Это позволяет своевременно провести очистку или замену пластин, предотвратив снижение эффективности теплообмена и выход оборудования из строя. Внедрение такой системы позволяет значительно повысить надежность и безопасность производства, снизить затраты на ремонт и обслуживание, а также увеличить энергоэффективность технологического процесса.</w:t>
        <w:br/>
        <w:br/>
        <w:br/>
        <w:t>Машинное обучение предлагает широкий спектр возможностей для решения различных задач в нефтепереработке, выходя далеко за рамки простого автоматического управления процессами. Это связано с тем, что нефтеперерабатывающие заводы генерируют колоссальные объемы данных, поступающих с тысяч датчиков, измерительных приборов и систем автоматизации, которые в ручном режиме просто невозможно эффективно обработать и проанализировать. Машинное обучение позволяет извлечь ценную информацию из этих данных, выявить скрытые закономерности и зависимости, которые недоступны для человеческого глаза, и на этой основе принимать более обоснованные и эффективные решения, оптимизируя все аспекты производственного процесса. В отличие от традиционных статистических методов анализа, алгоритмы машинного обучения способны адаптироваться к изменяющимся условиям, обучаться на новых данных и повышать свою точность прогнозирования, что особенно важно для сложных и динамичных производственных процессов, характерных для нефтепереработки.</w:t>
        <w:br/>
        <w:br/>
        <w:t>Одним из ключевых направлений применения машинного обучения является оптимизация технологических процессов, таких как каталитический крекинг, риформинг, гидроочистка и алкилирование. Алгоритмы машинного обучения могут анализировать данные о температуре, давлении, расходе сырья и продуктов, составе сырья и катализатора, а также другие параметры процесса, и предсказывать выход целевых продуктов, качество продуктов и энергозатраты. На основе этих прогнозов система управления может автоматически регулировать параметры процесса, чтобы максимизировать выход целевых продуктов, минимизировать энергозатраты и обеспечить стабильное качество продукции. Например, на одном из нефтеперерабатывающих заводов в США внедрение системы оптимизации процесса каталитического крекинга на основе алгоритмов машинного обучения позволило увеличить выход бензина на 2% и снизить расход энергии на 5%, что привело к значительной экономии средств. Важно отметить, что системы оптимизации на основе машинного обучения способны учитывать множество факторов, которые сложно смоделировать традиционными методами, например, изменение свойств сырья, загрязнение катализатора и влияние погодных условий.</w:t>
        <w:br/>
        <w:br/>
        <w:t>Вторым важным направлением применения машинного обучения является предиктивное обслуживание оборудования, которое позволяет прогнозировать отказы оборудования до того, как они произойдут, и планировать ремонтные работы в удобное время. Это позволяет избежать незапланированных остановок оборудования, снизить затраты на ремонт и обслуживание, а также увеличить срок службы оборудования. Алгоритмы машинного обучения могут анализировать данные о вибрации, температуре, давлении, расходе и уровне шума, собираемые с датчиков, установленных на оборудовании, и выявлять аномалии, которые могут указывать на развитие неисправности. Например, увеличение вибрации насоса может указывать на износ подшипников или нарушение балансировки ротора, а повышение температуры компрессора может сигнализировать о загрязнении теплообменника или утечке масла. На одном из нефтехимических заводов в Германии внедрение системы предиктивного обслуживания для насосов позволило сократить количество незапланированных остановок насосов на 30% и снизить затраты на ремонт и обслуживание на 20%. При этом важно отметить, что системы предиктивного обслуживания должны быть адаптированы к конкретному типу оборудования и учитывать специфические условия эксплуатации.</w:t>
        <w:br/>
        <w:br/>
        <w:t>Наконец, машинное обучение может быть использовано для контроля качества продукции, оптимизации логистики и управления запасами, а также для решения других задач, связанных с повышением эффективности и безопасности нефтепереработки. Например, алгоритмы машинного обучения могут анализировать данные о составе нефтепродуктов и выявлять несоответствия стандартам, что позволяет своевременно принять меры по улучшению качества продукции. Также машинное обучение может быть использовано для прогнозирования спроса на нефтепродукты и оптимизации запасов сырья и готовой продукции, что позволяет сократить затраты на хранение и транспортировку. В целом, машинное обучение открывает новые возможности для повышения эффективности, безопасности и экологичности нефтепереработки, и его применение будет только расширяться в ближайшие годы.</w:t>
        <w:br/>
        <w:br/>
        <w:br/>
        <w:t>Оптимизация режимов работы установок каталитического крекинга представляет собой один из наиболее перспективных путей применения машинного обучения в нефтепереработке, позволяющий существенно повысить выход светлых нефтепродуктов, таких как бензин и дизельное топливо, одновременно снижая энергозатраты и минимизируя образование нежелательных побочных продуктов.  Установка каталитического крекинга, или FCC (Fluid Catalytic Cracking), является ключевым звеном нефтеперерабатывающего завода, и ее эффективность напрямую влияет на конечную рентабельность всего предприятия.  Традиционно, оптимизация режимов работы установки осуществлялась на основе эмпирических данных и опыта операторов, что зачастую не позволяло в полной мере реализовать потенциал оборудования и эффективно адаптироваться к изменяющимся характеристикам сырья и рыночным условиям.  Внедрение алгоритмов машинного обучения позволяет перейти к более интеллектуальному и адаптивному управлению процессом, основанному на анализе огромного количества данных, поступающих с тысяч датчиков, установленных на установке.  Это позволяет выявлять сложные взаимосвязи между различными параметрами процесса, такие как температура реактора, расход сырья, состав катализатора и давление в регенераторе, и использовать эти знания для предсказания выхода целевых продуктов и оптимизации режимов работы установки в режиме реального времени.</w:t>
        <w:br/>
        <w:br/>
        <w:t>Алгоритмы машинного обучения, такие как нейронные сети, деревья решений и методы опорных векторов, способны строить сложные модели, учитывающие нелинейные зависимости и взаимодействие различных факторов, влияющих на процесс крекинга.  Эти модели обучаются на исторических данных о работе установки, включая параметры процесса, характеристики сырья и результаты лабораторных анализов продуктов.  После обучения модель может использоваться для предсказания выхода целевых продуктов при различных режимах работы установки, а также для выявления оптимальных параметров процесса, обеспечивающих максимальный выход светлых нефтепродуктов и минимальное образование нежелательных побочных продуктов, таких как кокс и тяжелые масла.  Например, алгоритм машинного обучения может предсказать, что увеличение температуры реактора на 5 градусов Цельсия при одновременном снижении расхода сырья на 2% приведет к увеличению выхода бензина на 1% и снижению образования кокса на 0,5%.  Эти предсказания могут быть использованы для автоматической регулировки параметров процесса системой управления установкой, обеспечивая поддержание оптимальных условий работы в режиме реального времени.</w:t>
        <w:br/>
        <w:br/>
        <w:t>Практическая реализация системы оптимизации на основе машинного обучения требует интеграции алгоритмов машинного обучения с существующей системой управления установкой и обеспечения непрерывного поступления данных в режиме реального времени.  Это может быть реализовано с помощью различных технологий, таких как облачные вычисления, промышленные контроллеры и специализированные программные платформы.  На одном из нефтеперерабатывающих заводов в США внедрение системы оптимизации на основе нейронных сетей позволило увеличить выход бензина на 2,5% и снизить расход энергии на 4%, что привело к значительной экономии средств и повышению рентабельности предприятия.  Важно отметить, что эффективность системы оптимизации напрямую зависит от качества и объема данных, используемых для обучения алгоритмов машинного обучения.  Поэтому необходимо обеспечить надежный сбор, хранение и обработку данных, а также регулярное обновление модели с учетом новых данных и изменений в характеристиках сырья и режимах работы установки.  Кроме того, необходимо обеспечить безопасность и надежность системы управления, чтобы избежать несанкционированного доступа и ошибок, которые могут привести к аварийным ситуациям.</w:t>
        <w:br/>
        <w:br/>
        <w:br/>
        <w:t>Предиктивное обслуживание насосного оборудования, являющегося критически важным элементом нефтеперерабатывающего завода, представляет собой один из наиболее перспективных и экономически обоснованных путей применения машинного обучения, позволяющий существенно снизить затраты на ремонт, избежать дорогостоящих внеплановых остановок производства и продлить срок службы оборудования. Насосы, ответственные за перекачку различных технологических потоков – от сырой нефти до готовых нефтепродуктов – подвержены постоянным механическим нагрузкам, кавитации, коррозии и износу, что неизбежно приводит к постепенной деградации их компонентов и, в конечном итоге, к отказам. Традиционный подход к обслуживанию насосов, основанный на выполнении регламентных работ по фиксированному графику или после фактической поломки, зачастую неэффективен и приводит к ненужным затратам на замену исправных деталей или, наоборот, к серьезным авариям из-за несвоевременного выявления неисправностей.</w:t>
        <w:br/>
        <w:br/>
        <w:t>Внедрение систем предиктивного обслуживания, использующих алгоритмы машинного обучения, позволяет перейти к более интеллектуальному и проактивному подходу, основанному на анализе данных, поступающих с различных датчиков, установленных на насосах и в их непосредственной близости. Эти датчики могут измерять широкий спектр параметров, таких как вибрация, температура подшипников, давление в трубопроводах, расход перекачиваемой жидкости, уровень шума и электрические характеристики двигателя. Анализ этих данных позволяет выявлять аномалии и тенденции, свидетельствующие о зарождающихся неисправностях, таких как износ подшипников, разрушение уплотнений, кавитация, засорение фильтров или дисбаланс ротора.  Например, постепенное увеличение вибрации насоса может указывать на износ подшипников, в то время как резкое изменение температуры может свидетельствовать о засорении теплообменника или неисправности системы охлаждения.  Алгоритмы машинного обучения, обученные на исторических данных о работе насосов, способны выявлять даже незначительные отклонения от нормальных режимов работы, которые могут быть незаметны для оператора или недоступны для анализа традиционными методами.</w:t>
        <w:br/>
        <w:br/>
        <w:t>Одним из наиболее эффективных методов предиктивного обслуживания насосов является анализ вибрации, который позволяет выявлять широкий спектр неисправностей на ранней стадии. Алгоритмы машинного обучения, такие как преобразование Фурье и вейвлет-анализ, позволяют анализировать спектр вибрации насоса и выявлять частоты, соответствующие различным дефектам, таким как дисбаланс, расцентровка, люфт, износ подшипников и разрушение зубьев шестерен.  Например, увеличение амплитуды частоты, соответствующей частоте вращения ротора, может указывать на дисбаланс, в то время как появление побочных частот может свидетельствовать о повреждении подшипников.  На одном из нефтеперерабатывающих заводов в Европе внедрение системы предиктивного обслуживания насосов на основе анализа вибрации позволило сократить количество внеплановых остановок на 30% и снизить затраты на ремонт на 20%.  Кроме того, система позволила увеличить средний срок службы насосов на 15%, что привело к значительной экономии средств и повышению надежности производства.  Важно отметить, что для эффективной работы системы предиктивного обслуживания необходимо обеспечить регулярный сбор и анализ данных, а также своевременное реагирование на выявленные аномалии.</w:t>
        <w:br/>
        <w:br/>
        <w:t>Для повышения точности прогнозов и снижения количества ложных срабатываний, системы предиктивного обслуживания часто интегрируются с другими источниками данных, такими как информация о режимах работы оборудования, характеристиках перекачиваемой жидкости, данных о вибрации других аналогичных насосов и исторические данные о ремонте.  Например, анализ взаимосвязи между вибрацией насоса и расходом перекачиваемой жидкости может помочь отличить нормальные колебания, вызванные изменением нагрузки, от аномальных колебаний, вызванных неисправностью.  Кроме того, использование алгоритмов машинного обучения, способных учитывать временные зависимости, таких как рекуррентные нейронные сети (RNN), позволяет учитывать влияние предыдущих состояний оборудования на его текущее состояние и более точно прогнозировать будущие отказы.  На одном из нефтеперерабатывающих заводов в США внедрение системы предиктивного обслуживания насосов, интегрированной с данными о режимах работы оборудования и историческими данными о ремонте, позволило повысить точность прогнозирования отказов на 25% и снизить количество ложных срабатываний на 15%.  Это привело к значительной экономии средств и повышению эффективности работы ремонтных служб.</w:t>
        <w:br/>
        <w:br/>
        <w:br/>
        <w:t xml:space="preserve">Автоматический анализ состава нефтепродуктов является ключевым аспектом контроля качества на нефтеперерабатывающих заводах, напрямую влияющим на соответствие продукции установленным стандартам, оптимизацию технологических процессов и максимизацию прибыли предприятия. Традиционные методы контроля качества, основанные на ручном отборе проб и лабораторном анализе, требуют значительных временных и трудовых затрат, а также подвержены человеческому фактору, что может приводить к ошибкам и задержкам в принятии решений. Внедрение современных систем автоматического анализа состава нефтепродуктов позволяет значительно повысить скорость, точность и надежность контроля качества, снизить затраты и обеспечить стабильное производство продукции, соответствующей требованиям потребителей и нормативных документов. Эти системы, использующие различные аналитические методы, такие как газовая хроматография, масс-спектрометрия, инфракрасная спектроскопия и рамановская спектроскопия, способны определять широкий спектр физико-химических свойств нефтепродуктов, включая содержание углеводородов, серы, азота, кислорода, влаги, механических примесей, октановое и цетановое число, вязкость, плотность и другие параметры. </w:t>
        <w:br/>
        <w:br/>
        <w:t>Одним из наиболее распространенных методов автоматического анализа состава нефтепродуктов является газовая хроматография (ГХ), которая позволяет разделять компоненты смеси на основе их физико-химических свойств и определять их концентрацию. В автоматизированных системах ГХ проба нефтепродукта автоматически вводится в хроматограф, где происходит разделение компонентов на колонке, а затем они детектируются с помощью различных детекторов, таких как пламенно-ионизационный детектор (ПИД) или масс-спектрометрический детектор (МСД).  Полученные данные обрабатываются с помощью специализированного программного обеспечения, которое позволяет идентифицировать компоненты и количественно определить их содержание.  Например, на одном из нефтеперерабатывающих заводов в Германии внедрение автоматизированной системы ГХ для контроля качества бензина позволило повысить точность определения содержания бензола на 30% и снизить время анализа на 50%.  Это позволило обеспечить соответствие бензина требованиям европейского стандарта EN 228 и избежать штрафных санкций со стороны контролирующих органов. Более того, внедрение автоматизированной системы контроля, в отличие от ручного отбора проб, значительно сократило количество отбираемых проб и, следовательно, количество отходов, образующихся в процессе контроля качества.</w:t>
        <w:br/>
        <w:br/>
        <w:t>Для анализа сложных смесей нефтепродуктов, содержащих большое количество компонентов, часто используются масс-спектрометрические методы, такие как газовая хроматография – масс-спектрометрия (ГХ-МС).  Эта комбинация позволяет идентифицировать компоненты не только на основе их времени удерживания в хроматографе, но и на основе их масс-спектров, что значительно повышает точность идентификации.  Например, на одном из нефтеперерабатывающих заводов в США внедрение автоматизированной системы ГХ-МС для контроля качества дизельного топлива позволило выявить следовые количества нежелательных примесей, таких как полициклические ароматические углеводороды (ПАУ), которые являются канцерогенами и могут нанести вред здоровью потребителей.  Это позволило своевременно принять меры по устранению источника загрязнения и обеспечить соответствие дизельного топлива требованиям американского стандарта ASTM D975.  Кроме того, внедрение автоматизированной системы контроля позволило снизить количество ручных операций и повысить безопасность работы персонала.</w:t>
        <w:br/>
        <w:br/>
        <w:t>Инфракрасная спектроскопия, особенно ближняя инфракрасная спектроскопия (БИК), является еще одним мощным методом автоматического анализа состава нефтепродуктов.  БИК основана на измерении поглощения инфракрасного излучения молекулами нефтепродукта, что позволяет определить содержание различных компонентов и физико-химические свойства.  БИК обладает рядом преимуществ, таких как высокая скорость анализа, простота подготовки проб и возможность проведения измерений в режиме реального времени.  Например, на одном из нефтеперерабатывающих заводов в Канаде внедрение автоматизированной системы БИК для контроля качества сырой нефти позволило быстро определить содержание воды, солей и других примесей, что позволило оптимизировать процесс переработки и повысить выход готовой продукции.  Эта система также позволила снизить затраты на лабораторные исследования и повысить эффективность работы персонала.  Внедрение автоматизированных систем контроля качества, использующих различные аналитические методы, позволяет нефтеперерабатывающим заводам обеспечить стабильное производство продукции, соответствующей высоким стандартам качества и требованиям потребителей.</w:t>
        <w:br/>
        <w:br/>
        <w:br/>
        <w:t>Оптимизация логистики и управления запасами является критически важным аспектом эффективной работы нефтеперерабатывающего завода, напрямую влияющим на его прибыльность и конкурентоспособность на рынке. Неэффективное управление запасами может привести к значительным финансовым потерям, связанным с затратами на хранение, устареванием продукции, дефицитом сырья и срывом производственных планов. Точное прогнозирование спроса на нефтепродукты позволяет предприятиям поддерживать оптимальный уровень запасов, минимизируя издержки и обеспечивая бесперебойное снабжение потребителей.  Слишком низкий уровень запасов может привести к дефициту продукции, потере клиентов и снижению доли рынка, в то время как слишком высокий уровень запасов ведет к увеличению затрат на хранение, страховку и утилизацию устаревшей продукции.  Использование современных методов прогнозирования, таких как статистический анализ временных рядов, регрессионный анализ и машинное обучение, позволяет нефтеперерабатывающим предприятиям значительно повысить точность прогнозирования спроса и оптимизировать уровень запасов.</w:t>
        <w:br/>
        <w:br/>
        <w:t>Например, на одном из крупных нефтеперерабатывающих заводов в Европе внедрение системы прогнозирования спроса на бензин и дизельное топливо, основанной на алгоритмах машинного обучения, позволило снизить уровень запасов на 15% при одновременном повышении уровня обслуживания клиентов на 5%.  Эта система учитывает множество факторов, влияющих на спрос, таких как сезонность, цены на нефть, экономическая ситуация, погодные условия и данные о продажах.  Алгоритмы машинного обучения анализируют исторические данные и выявляют закономерности, позволяющие прогнозировать спрос с высокой точностью.  Более того, внедрение автоматизированной системы управления запасами позволило оптимизировать логистику поставок сырья и готовой продукции, снизить транспортные расходы и повысить эффективность использования складских площадей.  Автоматическая система отслеживает уровень запасов в режиме реального времени и автоматически формирует заказы на пополнение запасов при достижении критического уровня, минимизируя риск дефицита продукции и избыточных запасов.</w:t>
        <w:br/>
        <w:br/>
        <w:t>Оптимизация управления запасами сырья также играет ключевую роль в обеспечении стабильной работы нефтеперерабатывающего завода и снижении затрат. Неэффективное управление запасами сырой нефти, например, может привести к значительным финансовым потерям, связанным с затратами на хранение, транспортировку и утилизацию. Использование современных методов прогнозирования спроса на сырую нефть, учитывающих такие факторы, как цены на нефть, геополитическая ситуация и сезонные колебания, позволяет нефтеперерабатывающим предприятиям поддерживать оптимальный уровень запасов сырья, минимизируя издержки и обеспечивая бесперебойную работу производства.  Например, внедрение системы прогнозирования спроса на сырую нефть, основанной на анализе больших данных и машинном обучении, позволило одному из нефтеперерабатывающих заводов в США снизить затраты на закупку сырья на 8% за год.  Эта система учитывает множество факторов, влияющих на цену сырой нефти, таких как данные о добыче нефти, прогнозы спроса, геополитические риски и макроэкономические показатели.</w:t>
        <w:br/>
        <w:br/>
        <w:t>Кроме того, оптимизация логистики поставок сырья и готовой продукции позволяет снизить транспортные расходы и повысить эффективность использования транспортных средств. Использование современных логистических систем, таких как системы управления транспортом (TMS) и системы отслеживания грузов, позволяет нефтеперерабатывающим предприятиям оптимизировать маршруты доставки, снизить время доставки и повысить прозрачность цепочки поставок. На одном из нефтеперерабатывающих заводов в Азии внедрение системы управления транспортом позволило снизить транспортные расходы на 10% за счет оптимизации маршрутов доставки и консолидации грузов. Эта система позволяет отслеживать местоположение транспортных средств в режиме реального времени, контролировать соблюдение сроков доставки и автоматически формировать отчеты о транспортных расходах.  Внедрение современных методов управления запасами и оптимизации логистики позволяет нефтеперерабатывающим предприятиям повысить свою конкурентоспособность на рынке, снизить затраты и повысить прибыльность.</w:t>
        <w:br/>
        <w:br/>
        <w:br/>
        <w:t>Данная книга адресована широкому кругу специалистов, работающих в нефтеперерабатывающей промышленности, от инженеров-технологов и операторов производственных установок до руководителей проектов и аналитиков данных, стремящихся расширить свои знания и навыки в области применения машинного обучения для решения конкретных производственных задач. Мы сознательно отказались от излишней математической строгости и сложного технического жаргона, чтобы сделать материал максимально доступным и понятным для читателей с различным уровнем подготовки. Наша цель – предоставить практическое руководство, позволяющее не только понять теоретические основы машинного обучения, но и успешно применять эти знания на практике, в реальных условиях нефтеперерабатывающего производства. Мы убеждены, что машинное обучение – это не просто модный тренд, а мощный инструмент, способный значительно повысить эффективность, надежность и безопасность нефтеперерабатывающих процессов.</w:t>
        <w:br/>
        <w:br/>
        <w:t>Книга построена таким образом, чтобы читатель, даже не имеющий предварительного опыта работы с машинным обучением, мог постепенно освоить основные принципы и методы, начиная с базовых понятий и заканчивая практическими примерами решения конкретных производственных задач. Мы детально рассмотрим каждый этап жизненного цикла проекта машинного обучения, начиная с определения бизнес-проблемы и сбора данных, заканчивая обучением модели, ее оценкой и внедрением в производственную среду. Особое внимание уделено вопросам подготовки данных, которые часто являются наиболее трудоемким и важным этапом проекта машинного обучения, а также вопросам интерпретации результатов и принятия обоснованных решений на основе данных. Мы также рассмотрим различные инструменты и программные пакеты, которые могут быть использованы для решения задач машинного обучения в нефтепереработке.</w:t>
        <w:br/>
        <w:br/>
        <w:t>В качестве иллюстрации возможностей применения машинного обучения в нефтепереработке мы приведем множество реальных примеров из практики, основанных на результатах успешных проектов, реализованных на различных нефтеперерабатывающих заводах по всему миру. Например, мы рассмотрим примеры использования машинного обучения для прогнозирования выхода продукции, оптимизации режимов работы установок, диагностики оборудования, выявления аномалий в производственных процессах и повышения безопасности труда. Мы также покажем, как машинное обучение может быть использовано для решения задач оптимизации логистики, управления запасами и прогнозирования спроса на нефтепродукты. Эти примеры позволят читателям увидеть, как машинное обучение может быть успешно применено для решения конкретных производственных задач и достижения измеримых результатов.</w:t>
        <w:br/>
        <w:br/>
        <w:t>Мы убеждены, что успех любого проекта машинного обучения во многом зависит от тесного сотрудничества между специалистами в области машинного обучения и экспертами в области нефтепереработки. Именно поэтому в книге мы уделим особое внимание вопросам коммуникации и обмена знаниями между этими двумя группами специалистов. Мы покажем, как эксперты в области нефтепереработки могут помочь специалистам в области машинного обучения понять специфику производственных процессов и выбрать наиболее подходящие методы и алгоритмы, а специалисты в области машинного обучения могут помочь экспертам в области нефтепереработки понять возможности и ограничения машинного обучения и правильно интерпретировать результаты анализа данных. Мы также рассмотрим вопросы внедрения моделей машинного обучения в производственную среду и обеспечения их надежной и безопасной работы.</w:t>
        <w:br/>
        <w:br/>
        <w:br/>
        <w:t>В рамках данной книги мы стремимся предоставить читателю не только теоретические знания о машинном обучении, но и четкое руководство к действию, позволяющее успешно внедрять эти технологии в реальные производственные процессы нефтеперерабатывающей промышленности.  Понимание принципов машинного обучения – это лишь первый шаг, а настоящий успех приходит с умением правильно определить проблему, сформулировать четкое техническое задание, отслеживать прогресс проекта и, наконец, принять готовое решение, отвечающее поставленным целям. Именно поэтому мы уделим особое внимание практическим аспектам реализации проектов машинного обучения, начиная с этапа определения бизнес-проблемы и заканчивая внедрением модели в производственную среду.  Без четкого плана и понимания каждого шага даже самые передовые алгоритмы могут оказаться бесполезными, а инвестиции в машинное обучение – неэффективными.</w:t>
        <w:br/>
        <w:br/>
        <w:t>Первым шагом к успешной реализации проекта является выявление наиболее перспективных задач, которые могут быть решены с помощью машинного обучения.  Не стоит браться за все сразу, лучше сосредоточиться на нескольких ключевых проблемах, которые оказывают наибольшее влияние на эффективность производства и имеют четкие измеримые показатели.  Например, вместо того чтобы пытаться оптимизировать все технологические процессы на заводе, можно начать с прогнозирования выхода продукции на установке каталитического крекинга, что позволит более точно планировать объемы производства и снизить затраты на сырье.  Или же можно сосредоточиться на диагностике оборудования, что позволит выявлять неисправности на ранней стадии и предотвращать дорогостоящие аварии и простои.  Важно помнить, что машинное обучение – это инструмент, который должен служить для решения конкретных бизнес-задач, а не самоцель.</w:t>
        <w:br/>
        <w:br/>
        <w:t>После того как задача определена, необходимо сформулировать четкое техническое задание, в котором должны быть указаны цели и задачи проекта, требования к данным, критерии оценки модели и сроки выполнения работ.  Техническое задание должно быть максимально конкретным и понятным для всех участников проекта, чтобы избежать недоразумений и ошибок.  Например, при разработке системы прогнозирования выхода продукции необходимо указать, какие параметры процесса будут использоваться для обучения модели, какую точность прогноза необходимо достичь, какие данные будут использоваться для тестирования модели и в каком формате должны быть представлены результаты.  Важно также учесть все ограничения и требования, связанные с внедрением модели в производственную среду, такие как ограничения по вычислительным ресурсам и требованиям к безопасности данных.</w:t>
        <w:br/>
        <w:br/>
        <w:t>На протяжении всего проекта необходимо отслеживать прогресс выполнения работ и оценивать качество промежуточных результатов.  Для этого можно использовать различные метрики и инструменты, такие как графики, диаграммы и отчеты.  Например, при обучении модели прогнозирования выхода продукции можно отслеживать значения таких метрик, как среднеквадратичная ошибка, коэффициент корреляции и R-квадрат.  Важно также проводить регулярные проверки и валидации модели, чтобы убедиться в ее корректности и надежности.  Это позволит своевременно выявлять и устранять ошибки и недочеты, а также вносить необходимые корректировки в модель.</w:t>
        <w:br/>
        <w:br/>
        <w:t>На завершающем этапе проекта необходимо провести приемку готового решения и убедиться в том, что оно соответствует всем требованиям и критериям, указанным в техническом задании.  Для этого необходимо провести тестирование модели на реальных данных и оценить ее производительность и надежность.  Важно также провести обучение персонала, который будет использовать модель в производственной среде.  После успешной приемки модели необходимо обеспечить ее дальнейшую поддержку и обслуживание, а также проводить регулярные обновления и улучшения.  Только в этом случае можно гарантировать, что модель будет продолжать приносить пользу и способствовать повышению эффективности производства.</w:t>
        <w:br/>
        <w:br/>
        <w:br/>
        <w:t>Структура данной книги тщательно продумана, чтобы обеспечить плавное и последовательное усвоение материала, начиная с фундаментальных концепций и постепенно переходя к более сложным аспектам применения машинного обучения в нефтеперерабатывающей промышленности. Мы намеренно организовали разделы и главы таким образом, чтобы каждый из них логически вытекал из предыдущего, создавая единую и взаимосвязанную систему знаний, полезную как для начинающих специалистов, так и для опытных профессионалов, стремящихся расширить свои компетенции в области цифровой трансформации.  Первоначальные главы посвящены обзору основных принципов машинного обучения, включающему в себя описание различных алгоритмов, методов обучения и инструментов оценки качества моделей, что позволяет читателю получить базовое понимание ключевых терминов и понятий.</w:t>
        <w:br/>
        <w:br/>
        <w:t>После освоения теоретических основ мы переходим к рассмотрению конкретных примеров применения машинного обучения в различных областях нефтепереработки, таких как оптимизация технологических процессов, предиктивное обслуживание оборудования, контроль качества продукции и управление логистикой.  В этих главах мы подробно рассматриваем наиболее успешные кейсы внедрения машинного обучения на промышленных предприятиях, анализируем полученные результаты и делаем выводы о перспективности данной технологии.  Особое внимание уделяется вопросам подготовки и очистки данных, поскольку именно от качества исходных данных во многом зависит точность и надежность моделей машинного обучения.  Мы также подробно описываем различные методы обработки и преобразования данных, позволяющие получить оптимальные результаты.</w:t>
        <w:br/>
        <w:br/>
        <w:t>После этого мы переходим к практическим аспектам реализации проектов машинного обучения, таким как выбор подходящих алгоритмов, настройка параметров моделей, оценка качества и внедрение в производственную среду.  В этих главах мы предлагаем пошаговые инструкции и примеры кода, которые помогут читателям самостоятельно реализовать собственные проекты.  Мы также уделяем внимание вопросам масштабируемости и отказоустойчивости моделей, поскольку именно эти факторы имеют решающее значение для успешного внедрения машинного обучения в промышленных масштабах.  Ключевым является понимание, что разработка модели — это лишь часть работы, а не менее важным является ее интеграция в существующую инфраструктуру предприятия.</w:t>
        <w:br/>
        <w:br/>
        <w:t>Завершающие разделы книги посвящены вопросам долгосрочной поддержки и развития моделей машинного обучения, включая мониторинг производительности, обновление данных и переобучение моделей.  Мы также рассматриваем вопросы безопасности и защиты данных, поскольку именно эти аспекты имеют первостепенное значение для сохранения конфиденциальности и целостности информации.  В этих главах мы предлагаем рекомендации по созданию эффективной системы управления моделями машинного обучения, которая позволит поддерживать их актуальность и надежность в течение длительного времени.  Мы убеждены, что только комплексный подход к внедрению и поддержке машинного обучения позволит предприятиям нефтеперерабатывающей промышленности в полной мере реализовать потенциал этой технологии и добиться значительных улучшений в своей деятельности.</w:t>
        <w:br/>
        <w:br/>
        <w:br/>
        <w:t>Чтобы максимально эффективно использовать данную книгу и действительно внедрить принципы машинного обучения в свою практическую деятельность, мы настоятельно рекомендуем придерживаться определенной стратегии обучения и последовательного освоения материала. Начните с внимательного прочтения первых глав, посвященных основам машинного обучения, даже если вы уже знакомы с основными понятиями. Эта повторная проверка позволит вам убедиться в том, что вы используете единую терминологию и понимаете фундаментальные принципы, лежащие в основе всех более сложных алгоритмов и методов. Особое внимание уделите примерам, представленным в этих главах, и постарайтесь самостоятельно воспроизвести их на доступных вам данных, чтобы закрепить полученные знания и почувствовать себя увереннее в практическом применении этих алгоритмов.</w:t>
        <w:br/>
        <w:br/>
        <w:t>После освоения теоретических основ переходите к рассмотрению примеров применения машинного обучения в различных областях нефтепереработки. Не ограничивайтесь простым чтением этих глав, а активно ищите возможности для применения полученных знаний в своей текущей работе. Подумайте, какие проблемы вы решаете ежедневно, и как машинное обучение может помочь вам улучшить процессы, оптимизировать затраты или повысить безопасность. Например, если вы занимаетесь контролем качества продукции, попробуйте применить алгоритмы машинного обучения для автоматического выявления дефектов или прогнозирования качества продукции на основе данных о сырье и параметрах технологического процесса. Подбирайте реальные данные, которые отражают существующие бизнес-процессы и на их основе стройте прототипы решений.</w:t>
        <w:br/>
        <w:br/>
        <w:t>Не бойтесь экспериментировать и пробовать разные алгоритмы и методы. Машинное обучение – это итеративный процесс, и часто требуется несколько попыток, чтобы найти оптимальное решение.  Используйте доступные инструменты и библиотеки, такие как Python с библиотеками scikit-learn, TensorFlow или PyTorch, чтобы упростить процесс разработки и тестирования моделей.  Активно используйте онлайн-ресурсы, такие как Kaggle или GitHub, чтобы изучать примеры кода, участвовать в конкурсах и получать обратную связь от других специалистов.  Важно понимать, что не существует универсального алгоритма, который подходит для всех задач, и выбор подходящего алгоритма зависит от конкретных данных и целей проекта.</w:t>
        <w:br/>
        <w:br/>
        <w:t>Для закрепления полученных знаний и развития практических навыков мы рекомендуем вам самостоятельно реализовать несколько проектов машинного обучения, начиная с простых и постепенно переходя к более сложным.  Начните с решения небольших задач, таких как прогнозирование спроса на нефтепродукты или выявление аномалий в работе оборудования, и постепенно усложняйте задачи, добавляя новые факторы и параметры.  Обязательно документируйте все этапы своей работы, включая сбор и обработку данных, выбор алгоритмов, настройку параметров и оценку качества моделей.  Это поможет вам отслеживать свой прогресс, делиться своим опытом с коллегами и повторно использовать свои решения в будущем.</w:t>
        <w:br/>
        <w:br/>
        <w:t>Важно помнить, что внедрение машинного обучения – это не только техническая задача, но и организационная.  Для успешной реализации проектов необходимо привлечь к работе специалистов из разных областей, таких как инженеры, технологи, аналитики данных и IT-специалисты.  Создайте мультидисциплинарную команду, которая сможет эффективно сотрудничать и обмениваться знаниями.  Обучайте своих сотрудников принципам машинного обучения и дайте им возможность экспериментировать и развивать свои навыки.  Помните, что инвестиции в обучение и развитие персонала – это инвестиции в будущее вашей компании.</w:t>
        <w:br/>
      </w:r>
    </w:p>
    <w:p>
      <w:r>
        <w:br w:type="page"/>
      </w:r>
    </w:p>
    <w:p>
      <w:pPr>
        <w:pStyle w:val="Heading1"/>
      </w:pPr>
      <w:r>
        <w:t>Глава 2: Алгоритмы машинного обучения, применимые в нефтепереработке.</w:t>
      </w:r>
    </w:p>
    <w:p>
      <w:pPr>
        <w:pStyle w:val="Heading2"/>
      </w:pPr>
      <w:r>
        <w:t>Прогнозирование свойств нефтепродуктов на основе состава сырья и технологических параметров</w:t>
      </w:r>
    </w:p>
    <w:p>
      <w:r>
        <w:t>Глава 2: Применение машинного обучения для оптимизации технологических процессов</w:t>
      </w:r>
    </w:p>
    <w:p>
      <w:r>
        <w:t>Использование машинного обучения (МО) в нефтепереработке открывает новые возможности для оптимизации процессов и повышения эффективности, которые ранее были недоступны из-за сложности данных и динамичности производственных сред. Традиционные методы управления и оптимизации, основанные на статистическом анализе и экспертных оценках, часто оказываются неэффективными при решении сложных задач, связанных с нелинейностью процессов, многофакторностью и большими объемами данных, генерируемых современными нефтеперерабатывающими заводами. Машинное обучение позволяет анализировать эти данные, выявлять скрытые закономерности и строить прогностические модели, которые могут предсказывать поведение процессов и оптимизировать их параметры в режиме реального времени, тем самым значительно повышая производительность, снижая затраты и улучшая качество продукции.</w:t>
        <w:br/>
        <w:br/>
        <w:t>Одним из наиболее перспективных направлений применения МО в нефтепереработке является оптимизация режимов работы установок первичной переработки нефтяного сырья, таких как установки атмосферной и вакуумной перегонки. Использование алгоритмов машинного обучения, обученных на исторических данных о производительности установок, позволяет точно прогнозировать выход различных фракций (бензин, керосин, дизельное топливо, мазут) в зависимости от характеристик сырья и установленных параметров процесса. Эта информация, в свою очередь, может быть использована для оптимизации параметров процесса с целью максимизации выхода целевых продуктов и минимизации потерь, что приводит к значительному повышению рентабельности производства. Более того, модели МО могут учитывать не только текущие параметры процесса, но и внешние факторы, такие как сезонные колебания спроса на различные нефтепродукты, что позволяет адаптировать производство к изменяющимся рыночным условиям.</w:t>
        <w:br/>
        <w:br/>
        <w:t>Помимо оптимизации режимов работы установок первичной переработки, МО может быть эффективно применено для оптимизации процессов вторичной переработки, таких как каталитический крекинг, риформинг и алкилирование. Эти процессы характеризуются высокой сложностью и требуют точного контроля множества параметров для достижения оптимальных результатов. Использование алгоритмов машинного обучения, обученных на данных о производительности установок и характеристиках сырья, позволяет точно прогнозировать выход целевых продуктов и оптимизировать параметры процесса с целью максимизации выхода и качества продукции. Например, модели МО могут быть использованы для оптимизации состава катализатора, температуры реакции, давления и других параметров процесса с целью максимизации выхода высокооктанового бензина или дизельного топлива с заданными характеристиками.</w:t>
        <w:br/>
        <w:br/>
        <w:t>Еще одним перспективным направлением применения МО в нефтепереработке является прогнозирование отказов оборудования и оптимизация графиков технического обслуживания. Неожиданные отказы оборудования могут привести к серьезным убыткам, связанным с простоем производства, ремонтом и возможными авариями. Использование алгоритмов машинного обучения, обученных на данных о работе оборудования, позволяет выявлять признаки надвигающихся отказов и прогнозировать время их возникновения. Эта информация может быть использована для планирования технического обслуживания в оптимальное время, предотвращения аварий и снижения затрат на ремонт. Например, модели МО могут анализировать данные с датчиков вибрации, температуры, давления и других параметров работы оборудования и выявлять аномалии, которые могут свидетельствовать о надвигающемся отказе.</w:t>
        <w:br/>
        <w:br/>
        <w:t>В заключение, применение машинного обучения в нефтепереработке открывает широкие возможности для оптимизации процессов, повышения эффективности и снижения затрат. Использование алгоритмов МО позволяет анализировать большие объемы данных, выявлять скрытые закономерности и строить прогностические модели, которые могут предсказывать поведение процессов и оптимизировать их параметры в режиме реального времени. Внедрение технологий МО требует значительных инвестиций и квалифицированного персонала, но потенциальные выгоды от их использования перевешивают затраты и делают их необходимым условием для успешной работы современных нефтеперерабатывающих предприятий.</w:t>
        <w:br/>
        <w:br/>
        <w:br/>
        <w:t xml:space="preserve">Оптимизация режимов работы установок, будь то установки первичной переработки нефти или комплексы вторичной переработки, представляет собой ключевую задачу для современного нефтеперерабатывающего завода, стремящегося к максимизации прибыли и снижению эксплуатационных расходов. Традиционные методы оптимизации, основанные на ручном управлении и использовании статических моделей, часто оказываются неэффективными в условиях постоянно меняющихся характеристик сырья, колебаний рыночного спроса и сложных взаимосвязей между различными технологическими параметрами. Именно здесь на помощь приходит машинное обучение, предлагающее принципиально новый подход к управлению технологическими процессами, основанный на анализе больших данных и построении адаптивных моделей. Используя алгоритмы машинного обучения, можно построить модели, которые точно прогнозируют выход целевых продуктов в зависимости от различных параметров процесса, таких как температура, давление, расход сырья, состав катализатора и другие. </w:t>
        <w:br/>
        <w:br/>
        <w:t xml:space="preserve">Представьте, например, установку каталитического крекинга, где ключевой задачей является максимизация выхода высокооктанового бензина при минимальном образовании нежелательных продуктов, таких как сухой газ и кокс. Традиционно, операторы подбирают оптимальные параметры процесса, основываясь на своем опыте и результатах лабораторных анализов. Однако, этот процесс может быть длительным и не всегда приводит к оптимальным результатам, особенно при изменении характеристик сырья или колебаниях рыночного спроса. Используя алгоритмы машинного обучения, можно построить модель, которая учитывает все эти факторы и автоматически подбирает оптимальные параметры процесса в режиме реального времени, обеспечивая максимальный выход целевых продуктов и минимальные потери. Модель, обученная на исторических данных об эффективности установки, может предсказывать влияние каждого параметра на выход бензина и автоматически корректировать их, чтобы поддерживать оптимальный режим работы. </w:t>
        <w:br/>
        <w:br/>
        <w:t>Более того, машинное обучение позволяет учитывать не только технологические параметры, но и экономические факторы, такие как цены на сырье и готовую продукцию, энергозатраты и другие. Это позволяет оптимизировать режимы работы установок с учетом экономической целесообразности, максимизируя прибыль и снижая затраты. Например, модель может автоматически корректировать параметры процесса в зависимости от цен на нефть и бензин, выбирая оптимальный баланс между выходом продукции и энергозатратами.  Такой подход позволяет значительно повысить рентабельность производства и обеспечить конкурентоспособность предприятия на рынке. Внедрение систем оптимизации, основанных на машинном обучении, может привести к сокращению энергозатрат на несколько процентов, увеличению выхода целевых продуктов на несколько единиц и снижению выбросов вредных веществ в окружающую среду.</w:t>
        <w:br/>
        <w:br/>
        <w:t>Важной особенностью алгоритмов машинного обучения является их способность к самообучению и адаптации к изменяющимся условиям. В отличие от статических моделей, которые требуют постоянной перенастройки и обновления, модели машинного обучения могут автоматически адаптироваться к новым данным и улучшать свою точность со временем. Это особенно важно для нефтеперерабатывающих предприятий, которые работают с сырьем с переменным составом и подвергаются колебаниям рыночного спроса. Модель, обученная на исторических данных, может автоматически корректировать свои параметры в зависимости от текущих условий и обеспечивать оптимальный режим работы установки даже при изменении характеристик сырья или колебаниях рыночного спроса. Таким образом, внедрение систем оптимизации, основанных на машинном обучении, позволяет обеспечить стабильную и эффективную работу нефтеперерабатывающего предприятия в любых условиях.</w:t>
        <w:br/>
        <w:br/>
        <w:br/>
        <w:t>Прогнозирование свойств нефтепродуктов, таких как октановое число бензина, цетановое число дизельного топлива, вязкость масел или содержание серы, является критически важной задачей для нефтеперерабатывающих предприятий, определяющей качество и соответствие продукции требованиям рынка и экологическим нормам. Традиционно, эти свойства определялись лабораторными анализами образцов, что требовало времени и ресурсов, а также не позволяло оперативно реагировать на изменения в составе сырья и технологических параметрах. Внедрение моделей машинного обучения, способных прогнозировать свойства нефтепродуктов на основе состава сырья и текущих технологических параметров, открывает принципиально новые возможности для оптимизации процессов переработки и повышения качества продукции. Такая модель позволяет оперативно оценивать влияние изменений в составе сырья или параметрах процесса на конечные свойства нефтепродуктов, что позволяет своевременно корректировать технологические режимы и обеспечивать стабильное качество продукции.</w:t>
        <w:br/>
        <w:br/>
        <w:t xml:space="preserve">Рассмотрим, например, задачу прогнозирования октанового числа бензина. Октановое число является ключевым показателем детонационной стойкости бензина и определяет его качество. На октановое число бензина влияет множество факторов, включая состав сырья, режим крекинга, алкилирования и другие технологические параметры. Построение модели машинного обучения, способной учитывать все эти факторы и точно прогнозировать октановое число бензина, требует использования больших объемов исторических данных, включающих данные о составе сырья, технологических параметрах и результатах лабораторных анализов. Используя алгоритмы машинного обучения, такие как случайный лес или нейронные сети, можно построить модель, которая точно предсказывает октановое число бензина на основе этих данных. Например, модель может предсказывать, что увеличение температуры в установке крекинга на 5 градусов Цельсия приведет к увеличению октанового числа бензина на 0.5 единиц. </w:t>
        <w:br/>
        <w:br/>
        <w:t>Более того, модель может не только прогнозировать текущее значение октанового числа, но и предсказывать его изменение в зависимости от будущих изменений в технологических параметрах. Это позволяет операторам принимать проактивные меры для поддержания оптимального качества бензина и предотвращения проблем, связанных с детонацией.  Представьте, что модель предсказывает, что снижение давления в установке алкилирования приведет к снижению октанового числа бензина на 1 единицу. Оператор может оперативно скорректировать давление, чтобы компенсировать этот эффект и поддерживать желаемое качество бензина.  Точность прогнозирования напрямую зависит от качества и объема данных, используемых для обучения модели, а также от правильно выбранного алгоритма машинного обучения и параметров модели.</w:t>
        <w:br/>
        <w:br/>
        <w:t>Помимо прогнозирования октанового числа бензина, модели машинного обучения могут использоваться для прогнозирования других важных свойств нефтепродуктов, таких как цетановое число дизельного топлива, вязкость масел, содержание серы и других.  Например, для прогнозирования цетанового числа дизельного топлива можно использовать данные о составе сырья, режиме гидроочистки и других технологических параметрах. Для прогнозирования вязкости масел можно использовать данные о составе сырья, режиме депарафинизации и других технологических параметрах.  Чем больше данных используется для обучения модели, тем точнее она будет прогнозировать свойства нефтепродуктов и тем эффективнее будет работа нефтеперерабатывающего предприятия.   Внедрение моделей прогнозирования свойств нефтепродуктов позволяет не только повысить качество продукции, но и оптимизировать технологические процессы, снизить энергозатраты и повысить рентабельность производства.</w:t>
        <w:br/>
        <w:br/>
        <w:br/>
        <w:t>Предиктивное обслуживание оборудования является одной из наиболее перспективных областей применения машинного обучения в нефтеперерабатывающей промышленности, позволяющей значительно снизить затраты на ремонт, предотвратить аварийные остановки производства и повысить общую надежность технологического процесса. Традиционный подход к техническому обслуживанию, основанный на плановых проверках или ремонте по факту поломки, зачастую приводит к излишним затратам на профилактические работы, которые могут быть выполнены досрочно, или к неожиданным аварийным остановкам, требующим срочного и дорогостоящего ремонта, а также приводящим к потерям продукции. Предиктивное обслуживание, основанное на анализе данных с датчиков, установленных на оборудовании, позволяет выявлять признаки надвигающейся поломки задолго до ее фактического возникновения, что дает возможность своевременно провести ремонт или замену детали, избежав дорогостоящих последствий. Этот подход позволяет перейти от реактивного обслуживания к проактивному, что значительно повышает эффективность и надежность производства.</w:t>
        <w:br/>
        <w:br/>
        <w:t>Рассмотрим, например, задачу мониторинга состояния компрессоров, которые являются критически важным оборудованием на нефтеперерабатывающем заводе. Компрессоры подвержены различным видам поломок, таким как износ подшипников, дисбаланс ротора или утечки газа. Традиционный подход к обслуживанию компрессоров заключается в плановых проверках состояния подшипников и ротора, а также в регулярной замене масла и фильтров. Однако этот подход не позволяет выявлять скрытые дефекты, которые могут привести к неожиданной поломке. Внедрение системы предиктивного обслуживания, основанной на анализе данных с датчиков вибрации, температуры и давления, позволяет выявлять признаки надвигающейся поломки задолго до ее возникновения. Например, увеличение вибрации подшипника может указывать на его износ или повреждение, а повышение температуры масла может указывать на недостаточную смазку или загрязнение. Анализируя эти данные с помощью алгоритмов машинного обучения, можно прогнозировать остаточный ресурс подшипника и своевременно запланировать его замену, избежав дорогостоящей аварийной остановки компрессора.</w:t>
        <w:br/>
        <w:br/>
        <w:t>Более того, системы предиктивного обслуживания могут не только прогнозировать время до отказа оборудования, но и выявлять факторы, влияющие на его надежность. Например, анализ данных с датчиков может показать, что определенный тип сырья приводит к повышенному износу оборудования или что определенный режим работы приводит к увеличению нагрузки на подшипники. Эта информация может быть использована для оптимизации технологических процессов и повышения надежности оборудования. Представьте, что анализ данных показывает, что при определенных параметрах нагрузки на компрессор увеличивается вибрация подшипника. Операторы могут оперативно скорректировать нагрузку на компрессор, чтобы уменьшить вибрацию и продлить срок службы подшипника. Точность прогнозирования и эффективность предиктивного обслуживания напрямую зависят от качества и объема данных, используемых для обучения модели, а также от правильно выбранного алгоритма машинного обучения и параметров модели.</w:t>
        <w:br/>
        <w:br/>
        <w:t>Внедрение систем предиктивного обслуживания требует значительных инвестиций в датчики, программное обеспечение и обучение персонала, однако эти инвестиции быстро окупаются за счет снижения затрат на ремонт, увеличения времени безотказной работы оборудования и повышения общей эффективности производства. Многие нефтеперерабатывающие предприятия уже успешно внедрили системы предиктивного обслуживания для различных типов оборудования, таких как насосы, компрессоры, турбины и теплообменники. Результаты этих внедрений показывают, что предиктивное обслуживание может снизить затраты на ремонт на 20-30%, увеличить время безотказной работы оборудования на 10-15% и повысить общую эффективность производства на 5-10%. В будущем, с развитием технологий машинного обучения и Интернета вещей, системы предиктивного обслуживания станут еще более эффективными и доступными, что позволит нефтеперерабатывающим предприятиям значительно повысить свою конкурентоспособность и обеспечить устойчивое развитие.</w:t>
        <w:br/>
        <w:br/>
        <w:br/>
        <w:t>Автоматизация контроля качества продукции является одной из наиболее перспективных областей применения машинного обучения в нефтеперерабатывающей промышленности, позволяя значительно снизить количество брака, повысить выход годной продукции и улучшить репутацию предприятия. Традиционные методы контроля качества, основанные на визуальном осмотре или лабораторных анализах, часто являются трудоемкими, субъективными и не позволяют выявлять все дефекты, особенно скрытые или незначительные. Автоматизированные системы контроля качества, использующие алгоритмы машинного обучения и современные датчики, способны осуществлять непрерывный и объективный мониторинг качества продукции на всех этапах производства, выявляя дефекты на ранних стадиях и предотвращая выпуск некаченой продукции потребителю. Это не только снижает затраты на переработку брака и гарантийный ремонт, но и повышает лояльность клиентов и укрепляет конкурентные позиции предприятия на рынке.</w:t>
        <w:br/>
        <w:br/>
        <w:t>Рассмотрим, например, задачу контроля качества бензина, производимого на нефтеперерабатывающем заводе. Бензин должен соответствовать строгим стандартам по таким параметрам, как октановое число, содержание серы, плотность и вязкость. Традиционный метод контроля качества заключается в отборе проб бензина и проведении лабораторных анализов, что занимает время и требует квалифицированного персонала. Автоматизированная система контроля качества, использующая спектроскопические датчики и алгоритмы машинного обучения, позволяет осуществлять непрерывный мониторинг параметров бензина в режиме реального времени, не требуя отбора проб и проведения лабораторных анализов. Спектроскопические датчики анализируют спектр поглощения света бензином, который содержит информацию о его химическом составе и физических свойствах. Алгоритмы машинного обучения, обученные на большом количестве данных о качестве бензина, позволяют интерпретировать спектры и прогнозировать параметры бензина с высокой точностью. В случае отклонения параметров бензина от установленных норм, система немедленно сигнализирует оператору, позволяя оперативно принять меры по корректировке технологического процесса.</w:t>
        <w:br/>
        <w:br/>
        <w:t>Автоматизированные системы контроля качества могут успешно применяться для контроля качества не только жидких нефтепродуктов, но и твердых продуктов, таких как полимеры и катализаторы. Например, для контроля качества полимерных гранул можно использовать системы машинного зрения, которые анализируют изображения гранул и выявляют дефекты, такие как трещины, сколы и неровности поверхности. Системы машинного зрения, оснащенные камерами высокого разрешения и алгоритмами обработки изображений, способны обнаруживать даже самые незначительные дефекты, которые невозможно выявить визуально. Алгоритмы машинного обучения, обученные на большом количестве изображений качественных и дефектных гранул, позволяют автоматически классифицировать гранулы по качеству и отбраковывать дефектные гранулы. Это позволяет значительно повысить качество продукции и снизить количество брака. Более того, автоматизированные системы контроля качества могут собирать данные о дефектах и анализировать их причины, что позволяет оперативно принимать меры по устранению проблем в технологическом процессе и предотвращать повторение дефектов.</w:t>
        <w:br/>
        <w:br/>
        <w:t>Внедрение автоматизированных систем контроля качества требует инвестиций в датчики, программное обеспечение и обучение персонала, однако эти инвестиции быстро окупаются за счет снижения затрат на переработку брака, повышения качества продукции и укрепления репутации предприятия. Многие нефтеперерабатывающие предприятия уже успешно внедрили автоматизированные системы контроля качества для различных типов продукции, и результаты этих внедрений показывают значительный экономический эффект. В будущем, с развитием технологий машинного обучения и компьютерного зрения, автоматизированные системы контроля качества станут еще более эффективными и доступными, что позволит нефтеперерабатывающим предприятиям значительно повысить свою конкурентоспособность и обеспечить устойчивое развитие.  Автоматизация контроля качества – это не просто технологическая инновация, это стратегический шаг к повышению эффективности и надежности производства, а также к обеспечению удовлетворенности клиентов.</w:t>
        <w:br/>
        <w:br/>
        <w:br/>
        <w:t>Оптимизация логистических цепочек и управления запасами является критически важным аспектом эффективной работы нефтеперерабатывающей промышленности, позволяющим значительно снизить затраты, повысить прибыльность и улучшить обслуживание клиентов. Традиционные методы планирования и управления запасами, основанные на исторических данных и интуиции, часто оказываются неэффективными в условиях динамично меняющегося рынка и сложностей, связанных с колебаниями цен на сырье, перебоями в поставках и изменением спроса. Внедрение современных систем управления логистикой, основанных на алгоритмах машинного обучения и анализе больших данных, позволяет значительно повысить точность прогнозирования спроса, оптимизировать уровни запасов и минимизировать затраты на хранение и транспортировку.  Это особенно важно для предприятий, работающих с широким ассортиментом сырья и готовой продукции, а также для тех, кто имеет разветвленную сеть поставок и сбыта.  Автоматизация процессов планирования и управления запасами позволяет высвободить ресурсы и направить их на решение более сложных задач, таких как разработка новых продуктов и повышение качества обслуживания клиентов.</w:t>
        <w:br/>
        <w:br/>
        <w:t>Одним из ключевых преимуществ использования машинного обучения в управлении логистическими цепочками является возможность точного прогнозирования спроса на нефтепродукты.  Традиционные методы прогнозирования часто не учитывают множество факторов, влияющих на спрос, таких как сезонность, экономические показатели, погодные условия и маркетинговые акции. Алгоритмы машинного обучения, обученные на большом количестве исторических данных и данных из внешних источников, могут выявлять сложные взаимосвязи и закономерности, которые невозможно обнаружить с помощью традиционных методов.  Например, алгоритм машинного обучения может учитывать влияние температуры воздуха на спрос на бензин, учитывая, что в жаркие дни спрос на бензин увеличивается из-за увеличения количества поездок на автомобилях.  Точное прогнозирование спроса позволяет нефтеперерабатывающим предприятиям оптимизировать уровни запасов и минимизировать затраты на хранение и транспортировку.  Кроме того, точное прогнозирование спроса позволяет предприятиям избегать дефицита продукции и удовлетворять потребности клиентов в любое время.</w:t>
        <w:br/>
        <w:br/>
        <w:t>Для иллюстрации, рассмотрим задачу управления запасами сырой нефти на нефтеперерабатывающем заводе.  Уровень запасов сырой нефти должен быть достаточно высоким, чтобы обеспечить бесперебойную работу завода, но не слишком высоким, чтобы избежать излишних затрат на хранение.  Традиционные методы управления запасами, основанные на фиксированных уровнях запасов, часто приводят к избыточным запасам или дефициту сырья.  Алгоритм машинного обучения, учитывающий множество факторов, влияющих на поставки сырой нефти, таких как цены на нефть, геополитическая ситуация, погодные условия и доступность транспортных средств, позволяет оптимизировать уровни запасов и минимизировать затраты.  Алгоритм может прогнозировать колебания цен на нефть и закупать сырье в периоды низких цен, а также прогнозировать перебои в поставках и обеспечивать альтернативные источники сырья.  Это позволяет предприятию избежать финансовых потерь и обеспечить бесперебойную работу.</w:t>
        <w:br/>
        <w:br/>
        <w:t>Кроме того, машинное обучение может использоваться для оптимизации транспортных маршрутов и снижения затрат на доставку нефтепродуктов.  Традиционные методы планирования маршрутов часто не учитывают множество факторов, влияющих на время доставки и стоимость транспортировки, таких как пробки на дорогах, погодные условия и доступность транспортных средств.  Алгоритмы машинного обучения, обученные на больших объемах данных о дорожной ситуации и транспортных средствах, могут находить оптимальные маршруты и снижать затраты на доставку.  Алгоритм может учитывать пробки на дорогах и выбирать альтернативные маршруты, а также учитывать погодные условия и выбирать транспортные средства, подходящие для конкретных условий. Это позволяет предприятию снижать затраты на доставку и повышать удовлетворенность клиентов.  Внедрение современных систем управления логистикой, основанных на алгоритмах машинного обучения, позволяет нефтеперерабатывающим предприятиям значительно повысить свою конкурентоспособность и обеспечить устойчивое развитие.</w:t>
        <w:br/>
        <w:br/>
        <w:br/>
        <w:t>Повышение безопасности производства является одной из важнейших задач нефтеперерабатывающей промышленности, требующей постоянного внимания и внедрения передовых технологий.  Нефтеперерабатывающие заводы представляют собой сложные промышленные комплексы, где одновременно протекают многочисленные процессы, связанные с высокими температурами, давлениями и использованием легковоспламеняющихся веществ.  Своевременное выявление и предотвращение опасных ситуаций не только защищает жизни и здоровье персонала, но и предотвращает серьезные материальные потери, экологические катастрофы и репутационные риски для предприятия.  Традиционные методы обеспечения безопасности, основанные на регулярных проверках, инструктажах и использовании защитного оборудования, безусловно, важны, но часто оказываются недостаточными для оперативного реагирования на быстро меняющиеся обстоятельства и выявления скрытых опасностей.  Поэтому все больше нефтеперерабатывающих предприятий обращаются к передовым решениям в области машинного обучения и анализа больших данных, способным существенно повысить уровень безопасности производства.</w:t>
        <w:br/>
        <w:br/>
        <w:t>Внедрение систем машинного обучения позволяет осуществлять непрерывный мониторинг состояния оборудования, выявлять аномалии в работе технологических процессов и прогнозировать возможные отказы.  Например, алгоритмы машинного обучения могут анализировать данные с датчиков вибрации, температуры и давления, установленных на насосах, компрессорах и других критически важных элементах оборудования.  Выявление даже незначительных изменений в этих параметрах может сигнализировать о зарождающейся проблеме, позволяя оперативно принять меры по ее устранению до того, как произойдет серьезная поломка или авария.  Кроме того, машинное обучение может анализировать данные с видеокамер, установленных в цехах и на территории завода, выявляя нарушения правил безопасности, такие как отсутствие защитного снаряжения или несанкционированный доступ в опасные зоны.  Это позволяет оперативно реагировать на эти нарушения и предотвращать потенциальные несчастные случаи.  Благодаря способности алгоритмов машинного обучения к самообучению и адаптации, эти системы постоянно совершенствуются, повышая свою эффективность и точность выявления опасностей.</w:t>
        <w:br/>
        <w:br/>
        <w:t>Важным аспектом повышения безопасности является анализ данных о произошедших инцидентах и несчастных случаях.  Традиционно, этот анализ проводился вручную, что требовало значительных временных затрат и могло приводить к субъективным оценкам.  Использование алгоритмов машинного обучения позволяет автоматизировать этот процесс, выявлять причинно-следственные связи и разрабатывать эффективные меры по предотвращению повторения подобных инцидентов.  Например, алгоритм машинного обучения может анализировать данные о всех произошедших несчастных случаях за определенный период времени, выявляя общие закономерности и факторы, способствующие их возникновению.  Это позволяет руководству предприятия принять обоснованные решения о необходимости проведения дополнительных инструктажей, модернизации оборудования или изменения технологических процессов.  Кроме того, машинное обучение может использоваться для прогнозирования вероятности возникновения аварийных ситуаций на основе анализа исторических данных и текущих параметров работы предприятия.  Это позволяет заранее принимать меры по снижению рисков и предотвращению катастрофических последствий.</w:t>
        <w:br/>
        <w:br/>
        <w:t>Примером успешного применения машинного обучения для повышения безопасности является внедрение систем распознавания образов для выявления утечек газа.  Традиционные методы обнаружения утечек, основанные на использовании газоанализаторов, часто оказываются недостаточно эффективными для обнаружения небольших утечек, которые могут представлять серьезную опасность.  Системы распознавания образов, обученные на больших объемах данных с видеокамер, могут обнаруживать даже незначительные визуальные признаки утечек, такие как туман или изменение цвета поверхности.  Это позволяет оперативно реагировать на утечки и предотвращать взрывы или пожары.  Кроме того, машинное обучение может использоваться для анализа звуковых данных с микрофонов, установленных в цехах, выявляя необычные звуки, которые могут сигнализировать о неисправности оборудования или утечке газа.  Это позволяет проводить предиктивное обслуживание оборудования и предотвращать аварии.  Интеграция этих систем с централизованной системой управления безопасностью позволяет оперативно реагировать на любые опасные ситуации и обеспечивать высокий уровень безопасности на предприятии.</w:t>
        <w:br/>
        <w:br/>
        <w:br/>
        <w:t>Современные нефтеперерабатывающие предприятия несут значительную ответственность за минимизацию своего воздействия на окружающую среду, и машинное обучение предоставляет мощные инструменты для достижения этой цели за счет оптимизации процессов и снижения выбросов вредных веществ в атмосферу и водные ресурсы. Традиционные методы контроля выбросов, основанные на установке фильтров и каталитических нейтрализаторов, безусловно, важны, но часто оказываются недостаточными для достижения требуемых экологических показателей, особенно в условиях растущих требований к чистоте окружающей среды и усиления общественного контроля. Использование алгоритмов машинного обучения позволяет осуществлять непрерывный мониторинг и оптимизацию технологических процессов в режиме реального времени, выявляя возможности для снижения потребления энергии и сырья, а также уменьшения выбросов парниковых газов и других загрязняющих веществ.  Это требует интеграции данных из различных источников, включая датчики, установленные на оборудовании, данные о составе сырья и продукции, а также метеорологические данные, что позволяет создать комплексную модель, описывающую все аспекты производственного процесса.</w:t>
        <w:br/>
        <w:br/>
        <w:t>Одной из ключевых областей применения машинного обучения в области охраны окружающей среды является оптимизация работы установок крекинга и риформинга, которые являются основными источниками выбросов углекислого газа и оксидов азота.  Алгоритмы машинного обучения могут анализировать данные о параметрах работы установок, таких как температура, давление, расход сырья и катализатора, и находить оптимальные режимы работы, обеспечивающие максимальный выход целевых продуктов при минимальных выбросах вредных веществ. Например, нейронные сети могут быть обучены на исторических данных о работе установок и предсказывать влияние различных параметров на выбросы, позволяя операторам принимать обоснованные решения о необходимости корректировки режимов работы. Более того, машинное обучение может использоваться для оптимизации работы систем улавливания и утилизации углекислого газа, позволяя повысить эффективность этих систем и снизить объем выбросов в атмосферу.  Это особенно важно в условиях ужесточения требований к ограничению выбросов парниковых газов и перехода к низкоуглеродной экономике.</w:t>
        <w:br/>
        <w:br/>
        <w:t>Кроме того, машинное обучение играет важную роль в предотвращении и ликвидации разливов нефти и нефтепродуктов, которые могут нанести серьезный ущерб окружающей среде. Алгоритмы машинного обучения могут анализировать данные с датчиков, установленных на трубопроводах и резервуарах, выявлять признаки утечек и прогнозировать вероятность возникновения аварийных ситуаций. Например, анализ данных о давлении и температуре в трубопроводе может сигнализировать о коррозии или износе, позволяя операторам принять меры по предотвращению утечек. Кроме того, машинное обучение может использоваться для оптимизации работы систем обнаружения и ликвидации разливов нефти, позволяя быстро и эффективно локализовать и устранить последствия аварий. Анализ спутниковых снимков и данных с беспилотных летательных аппаратов может помочь в оценке масштабов разливов и выборе оптимальных методов ликвидации. Использование алгоритмов машинного обучения для прогнозирования распространения нефтяных пятен позволяет своевременно принять меры по защите прибрежных зон и других чувствительных экосистем.</w:t>
        <w:br/>
        <w:br/>
        <w:t>В заключение, внедрение систем машинного обучения на нефтеперерабатывающих предприятиях не только повышает экономическую эффективность производства, но и способствует снижению негативного воздействия на окружающую среду. Оптимизация технологических процессов, снижение выбросов вредных веществ и предотвращение аварийных ситуаций – все это способствует созданию более устойчивого и экологически безопасного производства, отвечающего современным требованиям и ожиданиям общества.  Постоянное совершенствование алгоритмов машинного обучения и интеграция их с другими передовыми технологиями позволит нефтеперерабатывающей промышленности вносить все больший вклад в сохранение окружающей среды и обеспечение устойчивого развития.  Игнорирование этих возможностей приведет к ухудшению экологической обстановки, потере конкурентоспособности и негативным последствиям для будущих поколений.</w:t>
        <w:br/>
        <w:br/>
        <w:br/>
        <w:t>В отличие от многих теоретических работ по машинному обучению, данная книга ставит перед собой четкую и практическую цель: предоставить читателю набор инструментов и знаний, необходимых для решения реальных задач, возникающих на нефтеперерабатывающих предприятиях. Мы не стремимся к изложению последних достижений в области глубокого обучения или сложных математических моделей, если эти разработки не имеют прямого применения в индустрии. Вместо этого, мы фокусируемся на тех алгоритмах и методах, которые уже сегодня приносят ощутимую пользу в оптимизации производственных процессов, повышении эффективности использования ресурсов и снижении негативного воздействия на окружающую среду. Наша задача – научить читателя не просто понимать принципы работы машинного обучения, но и уметь применять эти знания для решения конкретных проблем, с которыми он сталкивается в своей профессиональной деятельности.</w:t>
        <w:br/>
        <w:br/>
        <w:t>Мы убеждены, что наиболее эффективный способ обучения – это изучение на примерах. Именно поэтому, на протяжении всей книги, мы будем рассматривать конкретные сценарии использования машинного обучения в нефтепереработке, такие как прогнозирование свойств нефтепродуктов, оптимизация режимов работы установок крекинга и риформинга, выявление аномалий в работе оборудования и прогнозирование вероятности возникновения аварийных ситуаций. Каждый пример будет сопровождаться подробным описанием используемых алгоритмов, методов предобработки данных и оценки качества моделей, а также инструкциями по реализации решения на практике. Мы также предоставим читателю доступ к наборам данных и программному коду, которые можно использовать для самостоятельного изучения и экспериментов. Такой подход позволит читателю не только понять принципы работы машинного обучения, но и приобрести практические навыки, необходимые для успешного внедрения решений на своем предприятии.</w:t>
        <w:br/>
        <w:br/>
        <w:t>В книге мы делаем акцент на тех аспектах машинного обучения, которые наиболее важны для нефтеперерабатывающей промышленности. К ним относятся, в частности, методы прогнозирования временных рядов, используемые для прогнозирования спроса на нефтепродукты и планирования производства, методы классификации и регрессии, используемые для прогнозирования свойств нефтепродуктов и оптимизации режимов работы оборудования, и методы кластеризации и понижения размерности, используемые для анализа больших объемов данных и выявления скрытых закономерностей. Мы также подробно рассмотрим вопросы предобработки данных, отбора признаков и оценки качества моделей, поскольку именно эти аспекты оказывают наибольшее влияние на эффективность работы алгоритмов машинного обучения. В частности, мы уделим особое внимание методам обработки пропущенных значений, удаления выбросов и нормализации данных, поскольку именно эти проблемы наиболее часто возникают при работе с данными, полученными на нефтеперерабатывающих предприятиях.</w:t>
        <w:br/>
        <w:br/>
        <w:t>Мы также подчеркиваем важность интеграции машинного обучения с существующими системами управления производством. Внедрение новых алгоритмов не должно приводить к нарушению работы существующих процессов, а, наоборот, должно способствовать их оптимизации и повышению эффективности. Именно поэтому, мы уделяем особое внимание вопросам разработки удобных и интуитивно понятных интерфейсов, позволяющих операторам быстро и легко использовать результаты работы алгоритмов машинного обучения для принятия обоснованных решений. Мы также рассматриваем вопросы автоматизации процессов внедрения и эксплуатации алгоритмов машинного обучения, поскольку именно это позволяет снизить затраты на обслуживание и повысить надежность работы системы. В конечном итоге, наша цель – помочь читателю создать эффективную и надежную систему управления производством, основанную на принципах машинного обучения, которая будет способствовать повышению прибыльности и устойчивости нефтеперерабатывающего предприятия.</w:t>
        <w:br/>
        <w:br/>
        <w:br/>
        <w:t>Для успешного внедрения машинного обучения на нефтеперерабатывающем предприятии, критически важно уметь правильно идентифицировать задачи, которые могут быть эффективно решены с помощью этих инструментов, и выбирать наиболее подходящие алгоритмы для каждой конкретной проблемы. Многие проекты в области машинного обучения терпят неудачу не из-за технических сложностей, а из-за неправильной постановки задачи или применения неподходящих методов, что приводит к неоптимальным результатам и разочарованию. Поэтому, в данной книге мы предлагаем структурированный подход к выявлению перспективных областей применения машинного обучения и выбору оптимальных алгоритмов для решения конкретных задач, основанный на анализе производственных процессов, доступных данных и желаемых результатов.</w:t>
        <w:br/>
        <w:br/>
        <w:t>Первый шаг в этом процессе – это глубокое понимание производственных процессов, происходящих на нефтеперерабатывающем предприятии, и выявление “узких мест”, которые ограничивают производительность, увеличивают затраты или создают риски для безопасности. Например, точность прогнозирования спроса на различные нефтепродукты оказывает прямое влияние на планирование производства и оптимизацию запасов, а снижение частоты отказов оборудования позволяет сократить время простоя и повысить эффективность использования производственных мощностей. Выявление этих “узких мест” позволяет сформулировать конкретные задачи, которые могут быть решены с помощью машинного обучения, и определить критерии оценки успешности решения. Например, вместо общей цели “оптимизировать производство” мы можем сформулировать конкретную задачу: “повысить точность прогнозирования спроса на бензин АИ-95 на 5%”.  Такая конкретизация задачи позволяет четко определить цели проекта, измерить результаты и оценить эффективность внедрения машинного обучения.</w:t>
        <w:br/>
        <w:br/>
        <w:t>После того, как задача четко сформулирована, необходимо оценить доступность и качество данных, которые могут быть использованы для обучения алгоритмов машинного обучения. Данные являются “топливом” для алгоритмов машинного обучения, и их качество напрямую влияет на точность и надежность результатов. Важно убедиться, что данные доступны в достаточном объеме, содержат необходимые признаки и не содержат ошибок или пропусков. Например, для прогнозирования спроса на нефтепродукты могут потребоваться данные о продажах, ценах, погоде, сезонности, маркетинговых акциях и других факторах. Для прогнозирования отказов оборудования могут потребоваться данные о параметрах работы оборудования, истории ремонтов, вибрациях, температуре и других характеристиках. Если данные недоступны или некачественны, необходимо разработать план по их сбору, очистке и преобразованию.</w:t>
        <w:br/>
        <w:br/>
        <w:t>Наконец, после определения задачи и оценки данных, необходимо выбрать наиболее подходящий алгоритм машинного обучения для решения этой задачи. Существует огромное количество различных алгоритмов машинного обучения, каждый из которых имеет свои сильные и слабые стороны. Выбор алгоритма зависит от типа задачи, типа данных, объема данных и желаемой точности. Например, для прогнозирования временных рядов, таких как спрос на нефтепродукты, могут использоваться алгоритмы ARIMA, Exponential Smoothing, LSTM или Prophet. Для классификации данных, таких как выявление аномалий в работе оборудования, могут использоваться алгоритмы Logistic Regression, Support Vector Machines, Decision Trees или Random Forest. Для кластеризации данных, таких как сегментация клиентов, могут использоваться алгоритмы K-Means, Hierarchical Clustering или DBSCAN. Важно понимать принципы работы различных алгоритмов и уметь выбирать тот, который наиболее подходит для конкретной задачи.</w:t>
        <w:br/>
        <w:br/>
        <w:t>В данной книге мы предлагаем практические рекомендации по выбору алгоритмов машинного обучения для различных задач, возникающих на нефтеперерабатывающем предприятии, и предоставляем примеры реализации этих алгоритмов с использованием популярных инструментов и библиотек машинного обучения. Мы также подчеркиваем важность экспериментирования и оценки различных алгоритмов, чтобы найти оптимальное решение для конкретной задачи. Важно помнить, что не существует универсального алгоритма, который подходит для всех задач, и что лучший способ найти оптимальное решение – это попробовать разные варианты и сравнить их результаты.</w:t>
        <w:br/>
        <w:br/>
        <w:br/>
        <w:t>Для успешного внедрения машинного обучения в производственный процесс, крайне важно понимать, что алгоритмы не работают в вакууме – им требуются качественные, правильно подготовленные данные для обучения и валидации.  Сбор данных – это первый и зачастую самый трудоемкий этап проекта, требующий четкого понимания, какие именно параметры необходимо отслеживать, как часто их собирать и где эти данные хранить. Важно не только собрать большой объем данных, но и убедиться в их достоверности и полноте, поскольку ошибки или пропуски в данных могут существенно снизить точность и надежность моделей машинного обучения.  Например, если при мониторинге температуры реактора данные периодически теряются или искажаются, то модель, обученная на этих данных, может выдавать неверные прогнозы, что приведет к неоптимальным параметрам процесса и снижению выхода целевого продукта. Важно разработать четкую процедуру сбора данных, включающую в себя калибровку датчиков, проверку целостности данных и автоматическое обнаружение аномалий, чтобы обеспечить высокое качество данных и минимизировать риск ошибок.</w:t>
        <w:br/>
        <w:br/>
        <w:t xml:space="preserve">Однако, просто собрать данные недостаточно – их необходимо подготовить для использования алгоритмами машинного обучения. Этот процесс включает в себя несколько этапов, таких как очистка данных от ошибок и пропусков, нормализация данных для приведения их к одному масштабу и преобразование данных в формат, понятный алгоритмам машинного обучения.  Например, в процессе мониторинга вибрации насоса могут возникать пропуски данных из-за кратковременных сбоев в работе датчика. В этом случае, необходимо заполнить пропуски, используя различные методы интерполяции, такие как линейная интерполяция, сплайновая интерполяция или усреднение значений соседних точек.  Кроме того, различные параметры, такие как температура, давление и расход, могут измеряться в разных единицах измерения. В этом случае, необходимо преобразовать все параметры к одной единице измерения, чтобы обеспечить сопоставимость данных и избежать искажения результатов. </w:t>
        <w:br/>
        <w:br/>
        <w:t>После подготовки данных необходимо оценить качество моделей машинного обучения и убедиться в их способности к обобщению. Это делается путем разделения данных на обучающую, валидационную и тестовую выборки. Обучающая выборка используется для обучения модели, валидационная выборка используется для настройки гиперпараметров модели, а тестовая выборка используется для оценки производительности модели на новых, ранее не виденных данных.  Например, при прогнозировании выхода этилена из крекинга, можно использовать данные за последние три года для обучения модели, данные за предыдущий год для валидации модели и данные за текущий год для тестирования модели.  Важно использовать различные метрики оценки, такие как точность, полнота, F1-мера, R-квадрат и RMSE, чтобы получить полную картину о производительности модели и выявить ее слабые места.  Кроме того, необходимо использовать методы кросс-валидации, такие как k-fold cross-validation, чтобы оценить стабильность модели и убедиться в ее способности к обобщению на разные подмножества данных.</w:t>
        <w:br/>
        <w:br/>
        <w:br/>
        <w:t>Чтобы по-настоящему понять потенциал машинного обучения в нефтепереработке, необходимо взглянуть на конкретные примеры, иллюстрирующие, как эта технология успешно применяется на практике. Эта книга содержит подробное описание нескольких успешных проектов, реализованных на различных предприятиях отрасли, раскрывая не только достигнутые результаты, но и трудности, с которыми пришлось столкнуться в процессе внедрения. Такой подход позволяет читателю не просто изучить теоретические основы машинного обучения, но и получить ценные практические знания, которые помогут ему в собственных проектах. Мы тщательно отобрали кейсы, демонстрирующие разнообразие применения МО – от оптимизации технологических процессов до прогнозирования отказов оборудования и повышения эффективности логистических цепочек.</w:t>
        <w:br/>
        <w:br/>
        <w:t>Один из примеров – проект по оптимизации процесса ректификации этилена на крупном нефтехимическом комплексе. Изначально, управление процессом осуществлялось вручную операторами, что приводило к колебаниям качества продукта и снижению выхода. После внедрения модели машинного обучения, основанной на данных с датчиков температуры, давления и расхода, удалось автоматизировать управление процессом и добиться стабильного качества продукта. Модель непрерывно анализировала данные и корректировала параметры процесса, оптимизируя его для достижения максимального выхода и минимального потребления энергии. В результате, предприятие добилось увеличения выхода этилена на 3% и снижения энергозатрат на 5%, что привело к существенной экономии средств. Важно отметить, что внедрение модели потребовало тесного сотрудничества между инженерами-технологами и специалистами по машинному обучению, что подчеркивает важность междисциплинарного подхода к решению сложных задач.</w:t>
        <w:br/>
        <w:br/>
        <w:t>Другой пример – проект по прогнозированию отказов насосного оборудования на нефтеперерабатывающем заводе. Отказы насосов приводили к остановкам производственных линий и значительным финансовым потерям. Для решения этой проблемы была разработана модель машинного обучения, которая анализировала данные с датчиков вибрации, температуры и давления, установленных на насосах. Модель обучалась на исторических данных об отказах и выявляла закономерности, указывающие на приближающийся отказ. Благодаря этому, инженеры могли заблаговременно планировать ремонт и замену оборудования, предотвращая внезапные остановки производственных линий. В результате, удалось снизить количество отказов насосов на 15% и сократить затраты на ремонт и обслуживание оборудования на 10%. Этот кейс демонстрирует, как машинное обучение может быть использовано для повышения надежности и безопасности производственных процессов.</w:t>
        <w:br/>
        <w:br/>
        <w:t>Кроме того, книга описывает успешный проект по оптимизации логистических цепочек на нефтеперерабатывающем заводе. Предприятие сталкивалось с проблемой высоких транспортных расходов и длительных сроков доставки сырья и готовой продукции. Для решения этой проблемы была разработана модель машинного обучения, которая анализировала данные о транспортных расходах, сроках доставки и объемах поставок. Модель оптимизировала маршруты доставки, выбирала наиболее экономичные виды транспорта и планировала объемы поставок, учитывая спрос и запасы. В результате, удалось снизить транспортные расходы на 8% и сократить сроки доставки на 5%. Этот кейс показывает, как машинное обучение может быть использовано для повышения эффективности управления логистическими цепочками и снижения затрат. Описанные в книге проекты демонстрируют, что машинное обучение – это не просто модная технология, а мощный инструмент, который может принести ощутимую пользу предприятиям нефтеперерабатывающей отрасли.</w:t>
        <w:br/>
        <w:br/>
        <w:br/>
        <w:t>Внедрение машинного обучения – это не просто установка нового программного обеспечения или добавление еще одного инструмента в арсенал предприятия, это глубокая трансформация бизнес-процессов и корпоративной культуры, требующая осознанных усилий и стратегического подхода. Часто недооценивается тот факт, что успешная реализация проектов, основанных на машинном обучении, зависит не только от качества алгоритмов и объема данных, но и от готовности организации к изменениям, а также от способности персонала адаптироваться к новым методам работы и осваивать новые навыки. Без соответствующей подготовки и поддержки сотрудников даже самые передовые технологии могут оказаться невостребованными или использоваться неэффективно, что приведет к упущенным возможностям и финансовым потерям. Поэтому, прежде чем приступать к внедрению МО, необходимо четко определить цели и задачи проекта, оценить текущий уровень цифровой зрелости организации и разработать комплексную программу обучения и повышения квалификации персонала.</w:t>
        <w:br/>
        <w:br/>
        <w:t>Одним из ключевых аспектов успешного внедрения МО является изменение процессов принятия решений. Традиционно, на многих предприятиях нефтеперерабатывающей отрасли решения принимаются на основе опыта и интуиции, что может приводить к субъективным оценкам и ошибкам. Модели машинного обучения позволяют автоматизировать процесс принятия решений, основываясь на объективных данных и статистических расчетах, что повышает точность и эффективность. Однако, чтобы это стало возможным, необходимо пересмотреть существующие процессы принятия решений, определить, какие из них могут быть автоматизированы, и разработать новые процедуры, учитывающие возможности МО. Важно понимать, что автоматизация не означает полное исключение человека из процесса принятия решений, а скорее предоставление ему инструментов для более обоснованного и эффективного принятия решений.  Например, модель машинного обучения может предоставлять рекомендации по оптимизации технологического процесса, но окончательное решение о внесении изменений остается за оператором или инженером.</w:t>
        <w:br/>
        <w:br/>
        <w:t xml:space="preserve">Обучение персонала является неотъемлемой частью процесса внедрения МО. Сотрудники должны понимать принципы работы алгоритмов машинного обучения, уметь интерпретировать результаты анализа данных и использовать полученную информацию для решения практических задач. Это требует проведения специализированных тренингов и семинаров, а также создания возможностей для повышения квалификации и обмена опытом.  Важно, чтобы обучение было не только теоретическим, но и практическим, чтобы сотрудники могли применить полученные знания на практике и увидеть результаты своей работы. Например, можно организовать учебные курсы по анализу данных и машинному обучению, используя реальные данные с предприятия, или создать симуляторы, позволяющие сотрудникам экспериментировать с различными алгоритмами и параметрами.  Кроме того, необходимо создать культуру непрерывного обучения, чтобы сотрудники постоянно обновляли свои знания и навыки, адаптируясь к новым технологиям и требованиям рынка. </w:t>
        <w:br/>
        <w:br/>
        <w:t>Не менее важным является изменение корпоративной культуры. Внедрение МО требует открытости к инновациям, готовности к экспериментам и терпимости к ошибкам.  Традиционно, на многих предприятиях нефтеперерабатывающей отрасли существует консервативный подход к инновациям, что затрудняет внедрение новых технологий. Необходимо создать атмосферу, в которой сотрудники не боятся предлагать новые идеи и экспериментировать, даже если это может привести к ошибкам.  Важно поощрять инновационное мышление и предоставлять сотрудникам ресурсы и поддержку, необходимые для реализации их идей.  Кроме того, необходимо создать систему мотивации, которая стимулирует сотрудников к обучению и освоению новых навыков. Важно, чтобы сотрудники понимали, что внедрение МО – это не угроза их рабочим местам, а возможность для профессионального роста и развития.  При условии правильного подхода, внедрение МО может стать мощным драйвером инноваций и конкурентоспособности предприятия.</w:t>
        <w:br/>
        <w:br/>
        <w:br/>
        <w:t>Успешное внедрение машинного обучения в нефтеперерабатывающей отрасли невозможно без тесного и плодотворного сотрудничества между специалистами по данным, инженерами-технологами и IT-специалистами, ведь каждый из них обладает уникальными знаниями и навыками, необходимыми для реализации проектов на всех этапах – от определения проблемы до внедрения решения и его масштабирования.  Зачастую наблюдается разобщенность между этими группами, когда специалисты по данным сосредоточены на разработке алгоритмов, инженеры-технологи – на технологических процессах, а IT-специалисты – на обеспечении инфраструктуры, что приводит к недопониманию, ошибкам и задержкам в реализации проектов.  Без слаженной командной работы и обмена знаниями невозможно создать действительно эффективные и полезные решения, отвечающие реальным потребностям предприятия и учитывающие специфику технологических процессов.  Совместное обсуждение проблем, обмен опытом и совместная разработка решений позволяют избежать ошибок, ускорить процесс внедрения и повысить качество полученных результатов.</w:t>
        <w:br/>
        <w:br/>
        <w:t>Эффективное взаимодействие начинается с четкого определения ролей и ответственности каждого участника, а также с создания общей платформы для коммуникации и обмена информацией. Специалисты по данным должны не только разрабатывать алгоритмы машинного обучения, но и понимать специфику технологических процессов, чтобы выбирать наиболее подходящие данные и алгоритмы для решения конкретных задач. Инженеры-технологи, в свою очередь, должны понимать возможности машинного обучения и уметь формулировать задачи, которые можно решить с помощью этих технологий, а также оценивать результаты работы моделей и давать обратную связь специалистам по данным. IT-специалисты должны обеспечивать необходимую инфраструктуру для хранения, обработки и анализа данных, а также обеспечивать безопасность и надежность работы систем машинного обучения. Например, при разработке модели для оптимизации работы колонны ректификации, специалист по данным должен тесно сотрудничать с инженером-технологом, чтобы понять принципы работы колонны, факторы, влияющие на ее эффективность, и данные, которые могут быть использованы для обучения модели. IT-специалисты, в свою очередь, должны обеспечить доступ к данным, необходимым для обучения модели, и обеспечить ее интеграцию с существующими системами автоматизации.</w:t>
        <w:br/>
        <w:br/>
        <w:t xml:space="preserve">Особенно важно наладить взаимодействие при фазе интерпретации результатов работы моделей машинного обучения.  Специалисты по данным могут предоставить технически точные результаты, но без понимания технологического процесса инженеры-технологи не смогут правильно их интерпретировать и принять обоснованные решения. Например, модель машинного обучения может предсказать снижение выхода определенного продукта, но без понимания причин этого снижения инженеры-технологи не смогут принять меры по его устранению.  Необходимо проводить совместные совещания, на которых специалисты по данным и инженеры-технологи могли бы обсуждать результаты работы моделей, анализировать причины отклонений и разрабатывать рекомендации по улучшению технологического процесса.  Создание междисциплинарных команд, состоящих из специалистов по данным, инженеров-технологов и IT-специалистов, является одним из наиболее эффективных способов наладить взаимодействие и обеспечить успешную реализацию проектов в области машинного обучения. Такая команда может совместно разрабатывать проекты, обмениваться знаниями и опытом, а также быстро реагировать на возникающие проблемы.  </w:t>
        <w:br/>
        <w:br/>
        <w:t>Для улучшения коммуникации и обмена знаниями необходимо использовать современные инструменты и технологии, такие как платформы для совместной работы, системы управления проектами и инструменты визуализации данных. Эти инструменты позволяют специалистам из разных команд совместно работать над проектами, обмениваться информацией и отслеживать прогресс. Кроме того, необходимо организовывать регулярные тренинги и семинары, на которых специалисты из разных команд могли бы обмениваться знаниями и опытом в области машинного обучения и технологических процессов.  Например, можно организовать серию семинаров, на которых специалисты по данным рассказывали бы о возможностях машинного обучения, а инженеры-технологи – о специфике технологических процессов.  Такие семинары позволяют специалистам из разных команд лучше понимать друг друга и находить общие точки соприкосновения.  В конечном итоге, успешное внедрение машинного обучения в нефтеперерабатывающей отрасли требует не только наличия передовых технологий и квалифицированных специалистов, но и создания культуры сотрудничества и обмена знаниями.</w:t>
        <w:br/>
        <w:br/>
        <w:br/>
        <w:t>Качество и доступность данных являются краеугольным камнем успешного внедрения машинного обучения в нефтеперерабатывающей промышленности, определяя не только точность и надежность разработанных моделей, но и саму возможность их создания.  Недостаток данных, их неполнота, несогласованность или низкое качество могут свести на нет все усилия по разработке и внедрению передовых алгоритмов, приводя к неверным прогнозам, ошибочным решениям и, как следствие, к финансовым потерям.  Представьте себе, что вы пытаетесь создать модель для прогнозирования выхода бензина из установки каталитического крекинга, но у вас отсутствуют данные о температуре и давлении в реакторе за последние несколько месяцев, или эти данные содержат многочисленные ошибки и пропуски – в этом случае даже самый сложный алгоритм машинного обучения не сможет дать точные результаты.  Поэтому, прежде чем приступать к разработке моделей, необходимо убедиться в наличии достаточного объема качественных данных, охватывающих все необходимые параметры технологического процесса, и разработать эффективную систему сбора, хранения и очистки данных.</w:t>
        <w:br/>
        <w:br/>
        <w:t>Более того, важна не только сама масса данных, но и их разнообразие, представляющее собой широкий спектр рабочих условий и режимов работы технологических установок.  Модель, обученная на данных, полученных в стабильных режимах работы, может оказаться неэффективной или даже ошибочной при изменении условий работы, например, при переходе на другую марку сырья или при возникновении технологических возмущений.  Поэтому, при сборе данных необходимо охватывать как штатные, так и аварийные ситуации, учитывать сезонные колебания, изменения в составе сырья и другие факторы, влияющие на работу технологических установок.  Представьте, что вы разрабатываете модель для обнаружения утечек в трубопроводах, но у вас отсутствуют данные о ситуации, когда в трубопроводе действительно произошла утечка, в этом случае модель не сможет эффективно обнаруживать утечки в реальных условиях.  Важно помнить, что машинное обучение – это не волшебная палочка, а инструмент, требующий качественного и разнообразного "топлива" в виде данных для достижения поставленных целей.</w:t>
        <w:br/>
        <w:br/>
        <w:t>Однако, даже при наличии достаточного объема качественных данных, необходима соответствующая инфраструктура для их хранения, обработки и анализа.  Объем данных, генерируемых современными нефтеперерабатывающими предприятиями, может достигать терабайт и даже петабайт, и для их эффективной обработки требуются мощные вычислительные ресурсы, системы хранения данных и специализированное программное обеспечение.  Представьте, что у вас есть огромный архив данных о работе технологических установок, но у вас отсутствует вычислительная мощность для их анализа, в этом случае данные будут бесполезны.  Поэтому, при планировании внедрения машинного обучения необходимо учитывать затраты на приобретение и обслуживание необходимой инфраструктуры, включая серверы, системы хранения данных, лицензии на программное обеспечение и квалифицированный персонал для их обслуживания.  Инвестиции в инфраструктуру являются не просто затратами, а необходимым условием для успешной реализации проектов в области машинного обучения и получения максимальной отдачи от их внедрения.</w:t>
        <w:br/>
        <w:br/>
        <w:t>Более того, важно обеспечить интеграцию систем сбора и хранения данных с существующими системами автоматизации технологических процессов (АСУТП).  Это позволит в режиме реального времени получать данные о работе технологических установок, оперативно выявлять отклонения от заданных параметров и принимать меры по их устранению.  Представьте, что вы разработали модель для оптимизации работы установки гидроочистки, но у вас отсутствует возможность в режиме реального времени получать данные о составе сырья и параметрах технологического процесса, в этом случае модель не сможет эффективно оптимизировать работу установки.  Интеграция систем сбора и хранения данных с АСУТП позволит создать единую информационную среду, обеспечивающую оперативное принятие обоснованных решений и повышение эффективности работы всего предприятия.  Это требует тесного сотрудничества между специалистами по данным, инженерами-технологами и IT-специалистами, а также разработки четких протоколов обмена данными и обеспечения информационной безопасности.</w:t>
        <w:br/>
        <w:br/>
        <w:br/>
        <w:t>**Глава 1: Основные понятия и алгоритмы машинного обучения для нефтепереработки**</w:t>
        <w:br/>
        <w:br/>
        <w:t>Прежде чем погружаться в специфические применения машинного обучения в нефтепереработке, необходимо создать прочную базу понимания основных концепций и алгоритмов, лежащих в основе этой мощной технологии. Машинное обучение, по сути, представляет собой область искусственного интеллекта, которая позволяет компьютерным системам учиться на данных, выявлять закономерности и принимать решения без явного программирования для каждого конкретного сценария. Этот подход резко контрастирует с традиционным программированием, где разработчик должен четко указать компьютеру, что делать в каждой возможной ситуации, что практически невозможно в сложных и динамичных процессах, характерных для нефтепереработки. Вместо этого, алгоритмы машинного обучения анализируют большие объемы данных, выявляют скрытые зависимости и формируют модели, которые позволяют предсказывать будущие события или оптимизировать текущие процессы.  Понимание этого принципиального различия является ключевым для успешного внедрения машинного обучения и осознания его потенциала в нефтеперерабатывающей промышленности, позволяя перейти от ручного управления к интеллектуальным системам, способным к самообучению и адаптации.</w:t>
        <w:br/>
        <w:br/>
        <w:t>Существует широкий спектр алгоритмов машинного обучения, каждый из которых лучше подходит для решения определенных задач. Одним из наиболее распространенных типов является *обучение с учителем*, когда алгоритм обучается на размеченных данных, то есть на данных, где для каждого примера известен правильный ответ. Например, если мы хотим предсказать октановое число бензина, мы можем обучить алгоритм на данных, содержащих информацию о различных параметрах сырья и соответствующие значения октанового числа, полученные в лабораторных условиях.  Алгоритмы *линейной регрессии* и *логистической регрессии* часто используются для решения задач прогнозирования числовых значений и классификации, соответственно, а более сложные алгоритмы, такие как *деревья решений* и *случайный лес*, могут обрабатывать нелинейные зависимости и повышать точность прогнозов.  Более продвинутые методы, такие как *метод опорных векторов (SVM)* и *нейронные сети*, позволяют решать еще более сложные задачи, требующие обработки больших объемов данных и выявления сложных закономерностей, но требуют больше вычислительных ресурсов и тщательной настройки параметров. Выбор оптимального алгоритма зависит от конкретной задачи, объема доступных данных и требуемой точности прогнозов.</w:t>
        <w:br/>
        <w:br/>
        <w:t>Другой важный тип обучения – *обучение без учителя*, которое используется для выявления скрытых закономерностей в неразмеченных данных.  Например, мы можем использовать алгоритмы *кластеризации*, такие как *k-средних* или *иерархическая кластеризация*, чтобы разделить различные типы сырой нефти на группы, основываясь на их физико-химических свойствах, или выявить аномальные режимы работы технологических установок, которые могут указывать на потенциальные проблемы. Алгоритмы *понижения размерности*, такие как *метод главных компонент (PCA)*, позволяют сократить количество переменных, описывающих данные, без потери важной информации, что упрощает анализ и повышает эффективность модели. В отличие от обучения с учителем, обучение без учителя не требует предварительной разметки данных, что делает его особенно полезным для исследования больших объемов неструктурированных данных, таких как журналы событий или данные телеметрии.  Этот тип обучения позволяет выявлять скрытые зависимости и закономерности, которые могли бы остаться незамеченными при ручном анализе.</w:t>
        <w:br/>
        <w:br/>
        <w:t>Наконец, *обучение с подкреплением* представляет собой более сложный подход, в котором алгоритм обучается, взаимодействуя с окружающей средой и получая вознаграждение за правильные действия и штраф за неправильные.  Этот подход особенно хорошо подходит для задач оптимизации и управления, таких как оптимизация режимов работы установок гидроочистки или управление запасами.  Алгоритм постепенно обучается оптимальной стратегии действий, максимизирующей вознаграждение в долгосрочной перспективе.  Например, мы можем обучить алгоритм управлять подачей сырья в установку каталитического крекинга, чтобы максимизировать выход бензина и минимизировать образование побочных продуктов.  Обучение с подкреплением требует тщательной настройки параметров и может быть вычислительно сложным, но позволяет решать задачи, которые трудно или невозможно решить с помощью других методов.  Этот подход открывает новые возможности для автоматизации и оптимизации сложных технологических процессов в нефтеперерабатывающей промышленности.</w:t>
        <w:br/>
        <w:br/>
        <w:br/>
        <w:t>Машинное обучение (МО) представляет собой революционный подход к анализу данных, существенно отличающийся от традиционных статистических методов и ручного анализа, которые веками доминировали в нефтеперерабатывающей промышленности. Если раньше инженеры и аналитики тратили огромное количество времени на построение моделей, основанных на своих знаниях и опыте, и вручную обрабатывали огромные массивы данных для выявления тенденций и закономерностей, то машинное обучение позволяет компьютерам самостоятельно учиться на данных, выявлять скрытые взаимосвязи и делать прогнозы без явного программирования.  Это означает, что вместо того, чтобы писать сложные алгоритмы для решения конкретной задачи, мы предоставляем алгоритмам МО большие объемы данных, которые они анализируют, чтобы автоматически построить модель, способную решать эту задачу с высокой точностью. Этот переход от явного программирования к обучению на данных открывает новые возможности для автоматизации, оптимизации и повышения эффективности в нефтеперерабатывающей отрасли, позволяя компаниям принимать более обоснованные решения и быстрее реагировать на изменения рынка.</w:t>
        <w:br/>
        <w:br/>
        <w:t>Основное преимущество машинного обучения перед традиционными методами анализа данных заключается в его способности обрабатывать большие объемы данных, выявлять нелинейные зависимости и адаптироваться к изменениям в данных без необходимости ручной перестройки моделей. Традиционные статистические методы часто ограничены линейными зависимостями и требуют предварительного знания структуры данных, что делает их неэффективными для анализа сложных и динамичных процессов, характерных для нефтепереработки. Например, традиционный статистический анализ мог бы помочь определить общую тенденцию в изменении выхода бензина от изменений в давлении в колонне, но он бы не смог выявить сложные взаимодействия между десятками параметров, влияющих на этот выход. Машинное обучение, напротив, может автоматически выявлять эти сложные взаимодействия и строить модели, которые учитывают все важные факторы, что позволяет достигать гораздо более высокой точности прогнозов и оптимизировать процессы.  Более того, модели машинного обучения могут автоматически адаптироваться к изменениям в данных, например, к изменению качества сырья или режима работы оборудования, что позволяет поддерживать высокую точность прогнозов в долгосрочной перспективе.</w:t>
        <w:br/>
        <w:br/>
        <w:t>Представьте себе задачу прогнозирования выхода этилена из установки крекинга. Традиционный подход мог бы включать в себя построение регрессионной модели, учитывающей основные параметры, такие как температура, давление и состав сырья. Однако эта модель не учитывала бы множество других факторов, которые могут влиять на выход этилена, таких как влажность сырья, катализатор и даже время года.  Алгоритм машинного обучения, напротив, может проанализировать исторические данные, содержащие информацию о всех этих факторах, и построить модель, которая учитывает все важные взаимосвязи, что позволяет достичь гораздо более высокой точности прогнозов и оптимизировать режим работы установки.  Кроме того, модель машинного обучения может автоматически адаптироваться к изменениям в составе сырья или режиме работы оборудования, что позволяет поддерживать высокую точность прогнозов в долгосрочной перспективе. Это особенно важно в условиях нестабильной рыночной конъюнктуры и меняющихся требований к качеству продукции.</w:t>
        <w:br/>
        <w:br/>
        <w:t>В отличие от традиционных методов, требующих глубоких знаний предметной области и ручного построения моделей, машинное обучение позволяет автоматизировать процесс анализа данных и быстро разрабатывать эффективные модели. Это особенно важно для компаний, испытывающих нехватку квалифицированных специалистов в области анализа данных и оптимизации процессов.  Кроме того, машинное обучение позволяет выявлять скрытые закономерности и взаимосвязи в данных, которые могли бы остаться незамеченными при ручном анализе.  Например, алгоритм машинного обучения может выявить, что определенный тип сырья приводит к повышенному износу катализатора, что позволяет принять меры для предотвращения поломок и снижения затрат на ремонт.  Автоматизация процесса анализа данных и выявление скрытых закономерностей позволяют компаниям принимать более обоснованные решения, оптимизировать процессы и повышать эффективность своей деятельности.</w:t>
        <w:br/>
        <w:br/>
        <w:br/>
        <w:t>Машинное обучение, несмотря на кажущуюся сложность, базируется на нескольких фундаментальных подходах, каждый из которых предназначен для решения определенного класса задач и требует различных типов данных для обучения.  Разобраться в этих подходах – ключ к пониманию возможностей машинного обучения и выбору наиболее подходящего метода для конкретной задачи в нефтеперерабатывающей промышленности.  В самом широком смысле, машинное обучение можно разделить на три основные категории: обучение с учителем, обучение без учителя и обучение с подкреплением, каждая из которых имеет свои уникальные характеристики и области применения.  Понимание различий между этими подходами позволит читателю выбрать наиболее эффективный инструмент для решения конкретных задач и максимизировать отдачу от внедрения машинного обучения в производственный процесс. Каждый метод предлагает свой уникальный способ извлечения знаний из данных, адаптируясь к различным потребностям и задачам в оптимизации и автоматизации.  Именно поэтому понимание этих подходов является важным шагом на пути к успешному применению машинного обучения.</w:t>
        <w:br/>
        <w:br/>
        <w:t>Обучение с учителем, пожалуй, самый интуитивно понятный подход, представляет собой обучение модели на размеченных данных, то есть на данных, где для каждого объекта указан правильный ответ или целевая переменная.  Представьте себе задачу прогнозирования октанового числа бензина на основе его состава: мы предоставляем модели данные о составе различных партий бензина и соответствующее октановое число, и модель учится устанавливать связь между этими двумя переменными.  Этот подход идеален для задач прогнозирования, классификации и регрессии, где мы точно знаем, что хотим предсказать или классифицировать.  Например, обучение с учителем может использоваться для прогнозирования выхода определенных продуктов крекинга на основе данных о температуре, давлении и составе сырья, или для классификации типов нефти на основе ее плотности и вязкости.  Чем больше размеченных данных мы предоставляем модели, тем точнее она сможет делать прогнозы и классифицировать объекты.  Ключевым преимуществом этого подхода является его простота и интерпретируемость: мы точно знаем, что хотим предсказать, и можем легко оценить точность модели.</w:t>
        <w:br/>
        <w:br/>
        <w:t>Обучение без учителя, напротив, работает с неразмеченными данными, то есть с данными, где нет заранее известных правильных ответов.  Представьте себе задачу сегментации клиентов нефтеперерабатывающего завода: мы предоставляем модели данные о покупках клиентов, но не указываем, к какой группе они принадлежат.  Модель самостоятельно анализирует данные и выявляет группы клиентов со схожими характеристиками.  Этот подход идеален для задач кластеризации, понижения размерности и обнаружения аномалий, где мы хотим выявить скрытые закономерности и структуру в данных.  Например, обучение без учителя может использоваться для выявления аномальных значений в данных о работе оборудования, что может указывать на возможные поломки или неисправности, или для сегментации партий сырья по качеству и характеристикам.  Ключевым преимуществом этого подхода является его способность выявлять скрытые закономерности и структуру в данных, которые могли бы остаться незамеченными при ручном анализе.</w:t>
        <w:br/>
        <w:br/>
        <w:t>Обучение с подкреплением, в свою очередь, представляет собой обучение модели путем взаимодействия со средой и получения обратной связи в виде награды или штрафа.  Представьте себе задачу оптимизации работы установки крекинга: мы предоставляем модели возможность управлять параметрами установки и получаем обратную связь в виде прибыли или убытков.  Модель учится принимать решения, которые максимизируют прибыль.  Этот подход идеален для задач оптимизации процессов, управления ресурсами и принятия решений в динамической среде.  Например, обучение с подкреплением может использоваться для оптимизации режимов работы установок, управления запасами и принятия решений о закупке сырья.  Ключевым преимуществом этого подхода является его способность адаптироваться к изменяющимся условиям и принимать оптимальные решения в реальном времени.  Этот подход особенно полезен в ситуациях, когда невозможно заранее определить оптимальную стратегию или когда среда постоянно меняется.</w:t>
        <w:br/>
        <w:br/>
        <w:br/>
        <w:t>Рассмотрим теперь наиболее распространенные алгоритмы машинного обучения, которые находят широкое применение в нефтеперерабатывающей промышленности, каждый из которых обладает своими сильными сторонами и предназначен для решения определенного круга задач. Линейная регрессия, пожалуй, один из самых простых и понятных алгоритмов, который используется для прогнозирования числовых значений на основе линейной зависимости между признаками и целевой переменной. В нефтепереработке она может быть применена, например, для прогнозирования выхода определенного продукта крекинга на основе температуры, давления и состава сырья, или для определения связи между концентрацией серы в нефти и ее стоимостью.  Простота и интерпретируемость этого алгоритма делают его отличным выбором для начального анализа данных и создания базовых моделей прогнозирования, а также для задач, где важна возможность объяснить полученные результаты. Однако, линейная регрессия ограничена в своей способности моделировать нелинейные зависимости и может давать неточные прогнозы в сложных случаях.</w:t>
        <w:br/>
        <w:br/>
        <w:t>Деревья решений – это алгоритмы, которые строят древовидную структуру, чтобы разделить данные на основе наиболее информативных признаков, позволяя предсказывать значения или классифицировать объекты.  В нефтепереработке деревья решений могут быть использованы для классификации типов сырья по качеству и характеристикам, или для обнаружения аномальных значений в данных о работе оборудования, указывающих на возможные поломки.  Их преимущество заключается в способности обрабатывать как числовые, так и категориальные данные, а также в визуальной интерпретируемости построенного дерева, позволяющей понять, какие признаки оказывают наибольшее влияние на результат.  Однако, деревья решений склонны к переобучению, то есть к запоминанию обучающих данных вместо обобщения закономерностей, что может приводить к неточным прогнозам на новых данных. Чтобы избежать этой проблемы, часто используют ансамбли деревьев, такие как случайный лес и градиентный бустинг.</w:t>
        <w:br/>
        <w:br/>
        <w:t>Случайный лес представляет собой ансамбль деревьев решений, построенных на случайных подмножествах данных и признаков, что позволяет снизить риск переобучения и повысить точность прогнозирования.  В нефтепереработке случайный лес может быть использован для прогнозирования свойств нефтепродуктов, таких как октановое число бензина или вязкость масла, или для классификации типов нефти по ее составу и характеристикам.  Благодаря своей способности обрабатывать большое количество признаков и снижать риск переобучения, случайный лес является одним из наиболее популярных алгоритмов машинного обучения в нефтеперерабатывающей промышленности. Его преимущество также заключается в том, что он предоставляет оценку важности признаков, позволяющую определить, какие факторы оказывают наибольшее влияние на результат.</w:t>
        <w:br/>
        <w:br/>
        <w:t>Метод опорных векторов (SVM) – это алгоритм, который строит оптимальную гиперплоскость, разделяющую данные на различные классы, максимизируя расстояние между гиперплоскостью и ближайшими точками данных.  В нефтепереработке SVM может быть использован для классификации типов коррозии на основе данных о составе сплавов и условиях эксплуатации, или для прогнозирования выхода продуктов крекинга на основе данных о температуре, давлении и составе сырья.  Преимущество SVM заключается в его способности эффективно работать с высокоразмерными данными и находить оптимальные решения даже в сложных случаях.  Однако, SVM требует тщательной настройки параметров и может быть вычислительно затратным для больших объемов данных.</w:t>
        <w:br/>
        <w:br/>
        <w:t>Наконец, нейронные сети (Deep Learning) – это мощные алгоритмы, которые имитируют структуру и функционирование человеческого мозга, позволяя извлекать сложные закономерности из больших объемов данных.  В нефтепереработке нейронные сети могут быть использованы для прогнозирования динамики процессов, распознавания образов на изображениях, и оптимизации режимов работы установок.  Преимущество нейронных сетей заключается в их способности обрабатывать сложные нелинейные зависимости и извлекать информацию из данных, которые не могут быть обнаружены другими алгоритмами.  Однако, нейронные сети требуют больших объемов данных для обучения и могут быть трудно интерпретируемыми.  Выбор конкретного алгоритма зависит от конкретной задачи, доступных данных, и требуемой точности прогнозирования.</w:t>
        <w:br/>
        <w:br/>
        <w:br/>
        <w:t>Линейная регрессия является одним из самых базовых, но при этом мощных инструментов в арсенале специалиста по анализу данных в нефтеперерабатывающей промышленности, особенно когда речь заходит о прогнозировании свойств нефтепродуктов.  Суть этого метода заключается в установлении линейной зависимости между одним или несколькими входными параметрами (признаками) и целевой переменной, представляющей собой то свойство нефтепродукта, которое мы хотим предсказать, например, октановое число бензина, вязкость мазута, или плотность дизельного топлива.  Применим ли мы простейшую однофакторную регрессию или более сложную множественную, суть остается прежней: построение математической модели, позволяющей с высокой точностью аппроксимировать реальную зависимость между входными данными и выходными характеристиками.  Эта модель, представленная уравнением прямой линии, позволяет не только понимать, как изменение одного или нескольких факторов влияет на конечное свойство, но и предсказывать его значение для новых, ранее не встречавшихся данных, что открывает широкие возможности для оптимизации технологических процессов и контроля качества продукции.  Использование линейной регрессии особенно эффективно в случаях, когда зависимость между параметрами близка к линейной, что часто встречается в хорошо контролируемых промышленных процессах, и когда доступно достаточное количество данных для обучения модели.  Важно помнить, что точность прогнозирования напрямую зависит от качества данных, их объема и соответствия выбранной модели реальной зависимости.</w:t>
        <w:br/>
        <w:br/>
        <w:t>Для иллюстрации практического применения линейной регрессии в нефтепереработке, рассмотрим задачу прогнозирования октанового числа бензина на основе содержания изомеров пентана в исходном сырье.  Предположим, что мы собрали данные о содержании изопентана и н-пентана в различных партиях бензина, а также данные об их октановом числе, измеренном в лабораторных условиях.  Проведя анализ этих данных, мы обнаруживаем, что существует устойчивая линейная зависимость между содержанием изопентана и октановым числом бензина, в то время как влияние содержания н-пентана незначительно.  На основе этих данных мы можем построить модель линейной регрессии, которая выражает октановое число как функцию содержания изопентана: Октановое число = a + b * Изопентан, где 'a' и 'b' – коэффициенты, определенные методом наименьших квадратов.  Полученная модель позволяет нам предсказывать октановое число бензина, исходя из известного содержания изопентана, что может быть использовано для контроля качества продукции и оптимизации процесса производства бензина.  Достоверность и точность прогнозирования зависят от качества исходных данных и от того, насколько хорошо модель соответствует реальной зависимости между параметрами.</w:t>
        <w:br/>
        <w:br/>
        <w:t>Однако, важно понимать ограничения линейной регрессии и учитывать их при практическом применении.  Во-первых, линейная регрессия предполагает, что зависимость между параметрами линейна, что не всегда справедливо для сложных промышленных процессов.  Во-вторых, линейная регрессия чувствительна к выбросам и аномальным значениям в данных, которые могут искажать результаты и приводить к неточным прогнозам.  В-третьих, линейная регрессия не учитывает нелинейные взаимодействия между параметрами, которые могут оказывать существенное влияние на конечный результат.  Для решения этих проблем можно использовать более сложные методы моделирования, такие как полиномиальная регрессия, нелинейная регрессия, или машинное обучение.  Тем не менее, линейная регрессия остается полезным и эффективным инструментом для прогнозирования свойств нефтепродуктов, особенно в случаях, когда зависимость между параметрами близка к линейной и когда доступны достаточные данные для обучения модели.  Грамотное применение линейной регрессии в сочетании с другими методами моделирования позволяет существенно повысить точность прогнозирования и оптимизировать технологические процессы в нефтеперерабатывающей промышленности.</w:t>
        <w:br/>
        <w:br/>
        <w:br/>
        <w:t>Логистическая регрессия, в отличие от линейной, предназначена для решения задач классификации, то есть для отнесения объекта к одной из нескольких категорий, а не для предсказания числового значения. В нефтеперерабатывающей промышленности это может быть чрезвычайно полезно, например, для классификации типов поступающего сырья – легкая, средняя или тяжелая нефть – на основе анализа их физико-химических свойств, таких как плотность, вязкость и содержание серы. Вместо предсказания конкретного значения свойства, логистическая регрессия выдает вероятность того, что конкретная партия сырья относится к определенной категории, что позволяет принимать обоснованные решения о способах ее переработки и оптимизировать технологический процесс.  Этот метод особенно эффективен, когда необходимо разделить сырье на несколько четко определенных групп с целью упрощения логистики и управления производством, что значительно повышает эффективность работы всего предприятия.  Несмотря на кажущуюся простоту, логистическая регрессия способна решать сложные задачи классификации с высокой точностью, особенно при наличии качественных и репрезентативных данных.  Важно понимать, что точность классификации напрямую зависит от правильного выбора признаков, определяющих характеристики сырья и влияющих на его отнесение к той или иной категории.</w:t>
        <w:br/>
        <w:br/>
        <w:t>Рассмотрим конкретный пример: предположим, перед нами стоит задача классификации партий нефти на "пригодную для производства бензина" и "непригодную" на основе данных о содержании серы, азота и метана, а также о плотности нефти.  Проведя анализ данных, мы обнаруживаем, что существует определенная зависимость между этими параметрами и вероятностью того, что нефть соответствует требованиям к бензину.  Логистическая регрессия позволяет построить математическую модель, которая выражает эту вероятность как функцию указанных параметров, позволяя нам предсказывать, какая вероятность того, что конкретная партия нефти подходит для производства бензина.  Полученная модель позволяет нам автоматически классифицировать поступающие партии нефти, что экономит время и ресурсы, предотвращает попадание некачественного сырья в производство и повышает качество конечной продукции.  Оптимальное значение порогового уровня для классификации может быть установлено на основе анализа затрат, связанных с ошибочной классификацией – то есть, с принятием сырья, которое не соответствует требованиям, или с отклонением сырья, которое могло бы быть использовано.</w:t>
        <w:br/>
        <w:br/>
        <w:t>Однако, логистическая регрессия имеет свои ограничения, и важно учитывать их при применении на практике.  Во-первых, она предполагает линейность связи между входными параметрами и логарифмом вероятности, что не всегда справедливо для сложных промышленных процессов.  Во-вторых, она чувствительна к мультиколлинеарности – то есть, к высокой корреляции между входными параметрами, которая может приводить к нестабильным оценкам коэффициентов модели.  В-третьих, она не способна улавливать сложные нелинейные взаимодействия между параметрами, которые могут оказывать существенное влияние на вероятность классификации.  Для решения этих проблем можно использовать более сложные методы классификации, такие как метод опорных векторов, деревья решений, или нейронные сети, которые способны улавливать нелинейные зависимости и обрабатывать большие объемы данных.  Тем не менее, логистическая регрессия остается полезным и эффективным инструментом для решения задач классификации в нефтеперерабатывающей промышленности, особенно в случаях, когда зависимость между параметрами близка к линейной и когда необходимо интерпретировать коэффициенты модели.  Правильное применение логистической регрессии в сочетании с другими методами анализа данных позволяет повысить эффективность производственных процессов и улучшить качество конечной продукции.</w:t>
        <w:br/>
        <w:br/>
        <w:br/>
        <w:t>Деревья решений и случайный лес представляют собой мощный инструментарий для оптимизации режимов работы сложных промышленных установок и точного прогнозирования потенциальных отказов оборудования, предоставляя практические решения для повышения эффективности и снижения затрат в нефтеперерабатывающей промышленности. В отличие от статистических методов, требующих предположений о распределении данных, деревья решений способны обрабатывать как числовые, так и категориальные данные, автоматически выявляя наиболее важные факторы, влияющие на производительность и надежность оборудования.  Этот метод позволяет построить модель в виде последовательности логических вопросов, где каждый вопрос направлен на разделение данных на подгруппы с различными характеристиками, что упрощает понимание и интерпретацию результатов, позволяя операторам принимать обоснованные решения на основе четких и понятных правил.  Такой подход особенно полезен при анализе сложных взаимосвязей между различными параметрами технологического процесса, когда традиционные методы оказываются недостаточно эффективными для выявления скрытых закономерностей.  Деревья решений не только помогают оптимизировать текущие режимы работы, но и позволяют выявлять узкие места и потенциальные проблемы, требующие внимания, что способствует повышению общей надежности и безопасности производства.</w:t>
        <w:br/>
        <w:br/>
        <w:t>Представьте себе задачу оптимизации режима работы колонны ректификации, где необходимо найти оптимальные значения температуры, давления и скорости подачи сырья для достижения максимального выхода целевого продукта.  Используя дерево решений, можно построить модель, которая учитывает влияние всех этих факторов, а также других параметров, таких как состав сырья и характеристики оборудования, и автоматически определить оптимальные значения для каждого параметра, обеспечивающие максимальный выход целевого продукта при минимальных затратах энергии и сырья.  Модель будет представлять собой последовательность вопросов, например, "Если температура выше X градусов, то какое значение давления оптимально?" или "Если состав сырья содержит Y% примеси, то как следует изменить скорость подачи сырья?".  Отвечая на эти вопросы, модель автоматически определяет оптимальный режим работы колонны, позволяя значительно повысить эффективность производства и снизить себестоимость продукции.  Более того, используя исторические данные, модель может также прогнозировать изменения в составе сырья и автоматически адаптировать режим работы колонны, обеспечивая стабильное качество продукции и минимизируя необходимость ручного вмешательства операторов.</w:t>
        <w:br/>
        <w:br/>
        <w:t>Однако, одиночные деревья решений могут быть подвержены переобучению, то есть, они могут слишком хорошо адаптироваться к обучающим данным и плохо работать на новых данных.  Для решения этой проблемы используется метод случайного леса, который представляет собой ансамбль из множества деревьев решений, каждое из которых обучается на случайной подвыборке данных и случайном подмножестве признаков.  Такой подход позволяет значительно снизить риск переобучения и повысить точность прогнозирования, поскольку каждое дерево решения вносит свой вклад в общий результат, а ошибки одного дерева компенсируются ошибками других.  Случайный лес особенно эффективен при прогнозировании отказов оборудования, поскольку он способен выявлять сложные закономерности в данных, которые могут указывать на приближающийся отказ.  Например, анализируя данные о вибрации, температуре, давлении и других параметрах оборудования, случайный лес может выявить признаки, указывающие на износ подшипников, коррозию труб или другие проблемы, требующие внимания.</w:t>
        <w:br/>
        <w:br/>
        <w:t>Представьте себе задачу прогнозирования отказов насосов высокого давления, которые являются критически важным оборудованием на нефтеперерабатывающем заводе.  Используя случайный лес, можно построить модель, которая анализирует данные о вибрации, температуре, давлении, скорости вращения и других параметрах насосов, и прогнозирует вероятность отказа каждого насоса в течение определенного периода времени.  Модель будет автоматически выявлять признаки, указывающие на износ подшипников, коррозию корпуса, утечку жидкости или другие проблемы, и предупреждать операторов о необходимости проведения профилактического ремонта или замены оборудования.  Это позволяет значительно снизить риск аварийных остановок производства, повысить надежность оборудования и снизить затраты на ремонт и техническое обслуживание.  Более того, используя данные о прошлых отказах и ремонтных работах, модель может автоматически оптимизировать график технического обслуживания, позволяя проводить ремонтные работы в наиболее подходящее время, минимизируя простои производства и снижая затраты на обслуживание.</w:t>
        <w:br/>
        <w:br/>
        <w:br/>
        <w:t>Метод опорных векторов (SVM) представляет собой мощный инструмент машинного обучения, особенно эффективный в задачах классификации, и может быть с успехом применен для решения сложных проблем в нефтеперерабатывающей промышленности, таких как классификация типов коррозии и выявление аномалий в данных технологических процессов. В отличие от многих других алгоритмов, SVM стремится не просто разделить данные на классы, но и найти оптимальную гиперплоскость, которая максимально увеличивает расстояние между классами, обеспечивая высокую точность и устойчивость к шумам и выбросам в данных. Этот подход особенно важен в задачах, связанных с коррозией, где признаки повреждений могут быть слабо выражены или замаскированы другими факторами, а точная классификация типа коррозии критически важна для выбора наиболее эффективных методов защиты и ремонта оборудования. SVM способен обрабатывать как линейно разделимые, так и нелинейно разделимые данные, используя различные функции ядра, такие как полиномиальное, радиальное базисное или сигмоидальное, что позволяет эффективно классифицировать сложные типы коррозии, такие как гальваническая коррозия, питтинговая коррозия или межкристаллитная коррозия, основываясь на данных о составе металла, температуре, давлении и химическом составе среды.</w:t>
        <w:br/>
        <w:br/>
        <w:t>Представьте себе задачу классификации различных типов коррозии, наблюдаемых на трубопроводах нефтеперерабатывающего завода. Анализируя данные, полученные в результате неразрушающего контроля, такие как результаты ультразвуковой толщиномерии, визуального осмотра и химического анализа отложений, можно построить модель SVM, которая автоматически классифицирует типы коррозии, основываясь на характерных признаках каждого типа. Например, питтинговая коррозия характеризуется образованием небольших углублений на поверхности металла, гальваническая коррозия – ускоренным разрушением металла в результате контакта с другим металлом, а эрозионная коррозия – разрушением металла под воздействием потока жидкости или газа, содержащего твердые частицы. Модель SVM, обученная на данных о различных типах коррозии, сможет автоматически классифицировать новые случаи коррозии, основываясь на характерных признаках, что позволит оперативно принимать меры по устранению повреждений и предотвращению дальнейшего разрушения оборудования. Более того, модель может также выявлять аномалии в данных, указывающие на необычные типы коррозии или сложные комбинации различных типов, требующие более детального анализа и экспертной оценки.</w:t>
        <w:br/>
        <w:br/>
        <w:t>Однако, возможности SVM не ограничиваются только классификацией типов коррозии. Этот алгоритм также может быть успешно применен для выявления аномалий в данных технологических процессов, которые могут указывать на потенциальные проблемы с оборудованием или нарушения в работе установки. Например, анализируя данные о давлении, температуре, расходе жидкости и других параметрах технологического процесса, можно построить модель SVM, которая автоматически выявляет отклонения от нормального режима работы, указывающие на утечку, засорение или другие проблемы. Модель будет обучаться на данных о нормальном режиме работы установки и автоматически выявлять любые отклонения от нормы, сигнализируя о необходимости проведения проверки или ремонта оборудования. Такой подход позволяет значительно повысить надежность и безопасность производства, предотвращая аварийные остановки и снижая затраты на ремонт и техническое обслуживание. Кроме того, модель может также использоваться для прогнозирования будущих неисправностей, основываясь на анализе исторических данных и выявлении закономерностей, указывающих на приближающийся отказ оборудования.</w:t>
        <w:br/>
        <w:br/>
        <w:br/>
        <w:t>В то время как методы, такие как SVM, демонстрируют впечатляющую производительность в решении конкретных задач, нейронные сети, особенно их глубокие версии, открывают принципиально новые возможности для анализа сложных данных и прогнозирования в нефтеперерабатывающей промышленности, поскольку они способны выявлять нелинейные зависимости и взаимосвязи, которые остаются незамеченными для традиционных алгоритмов, что делает их незаменимыми для решения задач, требующих высокой точности и адаптивности. В отличие от SVM, требующего ручного выбора функций ядра и параметров, нейронные сети автоматически изучают наиболее релевантные признаки из данных, что значительно упрощает процесс разработки и повышает эффективность модели, особенно в случаях, когда сложность данных превышает возможности экспертной оценки. Глубокие нейронные сети, состоящие из множества слоев, способны извлекать иерархические представления данных, начиная с простых признаков и постепенно переходя к более сложным абстракциям, что позволяет им решать задачи, требующие понимания контекста и сложных взаимосвязей, что особенно важно для прогнозирования динамических процессов, происходящих в нефтеперерабатывающих установках.</w:t>
        <w:br/>
        <w:br/>
        <w:t>Представьте задачу прогнозирования выхода различных фракций при переработке нефти, где на результат влияет множество факторов, таких как состав сырья, температура, давление, расход катализатора и другие переменные, которые взаимодействуют друг с другом нелинейным образом, что делает невозможным построение точной модели с использованием традиционных методов, в то время как глубокая нейронная сеть, обученная на исторических данных о работе установки, может автоматически выявлять сложные взаимосвязи между входными параметрами и выходными фракциями, предсказывая их с высокой точностью, что позволяет оптимизировать процесс переработки нефти, увеличивать выход ценных продуктов и снижать затраты на энергию и сырье. В этом контексте, нейронная сеть выступает в роли виртуального оператора, способного принимать решения в режиме реального времени, основываясь на анализе текущих данных и прогнозировании будущих изменений, что значительно повышает эффективность и надежность работы установки. Кроме того, нейронная сеть может также использоваться для прогнозирования изменений в составе сырья, что позволяет заранее адаптировать параметры процесса и предотвратить снижение качества продукции.</w:t>
        <w:br/>
        <w:br/>
        <w:t>Однако, применение глубоких нейронных сетей требует значительных вычислительных ресурсов и большого объема данных для обучения, что может стать проблемой для предприятий с ограниченными возможностями, в этом случае, использование облачных вычислительных платформ и предварительно обученных моделей, доступных в открытом доступе, может значительно упростить процесс разработки и внедрения нейронных сетей, снизив затраты и ускоряя получение результатов, кроме того, важно отметить, что интерпретация результатов, полученных с помощью глубоких нейронных сетей, может быть сложной задачей, поскольку эти сети часто работают как "черный ящик", в этом случае, использование методов визуализации и анализа важности признаков может помочь понять, какие факторы оказывают наибольшее влияние на результат, и сделать процесс принятия решений более прозрачным и обоснованным. Таким образом, применение глубоких нейронных сетей требует комплексного подхода, включающего в себя выбор подходящей архитектуры сети, сбор и подготовку данных, обучение и валидацию модели, а также интерпретацию результатов и адаптацию к изменяющимся условиям.</w:t>
        <w:br/>
        <w:br/>
        <w:br/>
        <w:t>Выбор подходящего алгоритма машинного обучения – это краеугольный камень успешного применения этих технологий в нефтеперерабатывающей промышленности, и этот выбор не должен быть случайным, поскольку он напрямую влияет на точность прогнозов, скорость обучения и общую эффективность решения поставленной задачи.  Не существует универсального алгоритма, оптимального для всех сценариев, поэтому необходимо тщательно анализировать конкретные особенности задачи, тип доступных данных и требуемый уровень точности, чтобы выбрать наиболее подходящий инструмент из широкого арсенала методов машинного обучения.  Например, если перед вами стоит задача классификации, то такие алгоритмы, как логистическая регрессия, деревья решений или метод опорных векторов (SVM), могут быть вполне эффективны, особенно если данные хорошо структурированы и имеют небольшую размерность, однако, если данные нелинейно разделяемы или имеют высокую размерность, то более сложные алгоритмы, такие как нейронные сети или случайный лес, могут обеспечить более высокую точность.</w:t>
        <w:br/>
        <w:br/>
        <w:t>Рассмотрим задачу прогнозирования выхода этилена из установки пиролиза, где на результат влияет множество факторов, включая состав сырья, температуру, давление и время контакта. В данном случае, если у нас есть исторические данные о работе установки, то можно использовать алгоритм линейной регрессии для построения модели, которая связывает входные параметры с выходным продуктом, однако, если зависимость между входными и выходными параметрами нелинейна, то линейная регрессия может дать неточные результаты.  В этом случае, можно использовать более сложные алгоритмы, такие как полиномиальная регрессия, деревья решений или случайный лес, которые способны выявлять нелинейные зависимости и обеспечивать более высокую точность прогнозов.  Кроме того, если у нас есть большой объем данных, то можно использовать нейронные сети, которые способны обучаться на больших объемах данных и выявлять сложные зависимости, которые остаются незамеченными для других алгоритмов.</w:t>
        <w:br/>
        <w:br/>
        <w:t>Если перед вами стоит задача кластеризации, то есть разделения данных на группы на основе их схожести, то такие алгоритмы, как k-средних или иерархическая кластеризация, могут быть полезны.  Например, можно использовать алгоритм k-средних для разделения нефти на различные сорта на основе ее физико-химических свойств.  В этом случае, алгоритм k-средних будет искать оптимальные центры кластеров, которые минимизируют расстояние между точками данных и их центрами.  Кроме того, можно использовать иерархическую кластеризацию, которая строит дерево кластеров, начиная с отдельных точек данных и постепенно объединяя их в более крупные кластеры.  Выбор между k-средних и иерархической кластеризацией зависит от конкретных особенностей данных и требуемой структуры кластеров.</w:t>
        <w:br/>
        <w:br/>
        <w:t>Не следует забывать и о доступности данных, поскольку некоторые алгоритмы требуют больших объемов данных для обучения, в то время как другие могут работать и с ограниченным объемом данных. Например, нейронные сети обычно требуют больших объемов данных для обучения, в то время как деревья решений могут работать и с ограниченным объемом данных. Кроме того, важно учитывать тип данных, поскольку некоторые алгоритмы работают только с числовыми данными, в то время как другие могут работать и с категориальными данными.  В заключение, выбор подходящего алгоритма машинного обучения требует тщательного анализа конкретной задачи, типа доступных данных и требуемого уровня точности, и только в этом случае можно добиться наилучших результатов.</w:t>
        <w:br/>
        <w:br/>
        <w:br/>
        <w:t>Несмотря на всю мощь современных алгоритмов машинного обучения, даже самая совершенная модель будет давать неточные результаты, если данные, на которых она обучается, не подготовлены должным образом. Пренебрежение этапом предобработки данных – это как попытка построить дом на непрочном фундаменте: рано или поздно он даст трещину, и все усилия окажутся напрасными.  Предобработка данных включает в себя целый ряд процедур, направленных на очистку, трансформацию и подготовку данных к обучению модели, и без этих процедур даже самый сложный алгоритм не сможет извлечь полезную информацию из “сырых” данных, которые часто содержат ошибки, пропуски, выбросы и несоответствия.  Поэтому, прежде чем приступать к обучению модели, необходимо тщательно проанализировать данные, выявить все возможные проблемы и устранить их, используя соответствующие методы и инструменты.  Не стоит недооценивать этот этап, ведь от качества данных напрямую зависит качество модели и, соответственно, точность прогнозов и эффективность принимаемых решений.</w:t>
        <w:br/>
        <w:br/>
        <w:t>Одним из ключевых аспектов предобработки данных является обработка пропущенных значений, которые могут возникнуть по разным причинам: из-за ошибок при сборе данных, из-за отказа оборудования или из-за отсутствия информации. Простое удаление строк с пропущенными значениями может привести к значительной потере информации и искажению результатов, поэтому необходимо использовать более сложные методы, такие как замена пропущенных значений средним, медианой или модой, или использование алгоритмов, способных оценивать пропущенные значения на основе других признаков. Например, при анализе данных о составе нефти, если отсутствует значение плотности для определенной пробы, можно заменить его средним значением плотности для всех остальных проб того же сорта нефти.  Однако, необходимо учитывать, что замена пропущенных значений может внести погрешность в результаты, поэтому важно выбирать метод замены с учетом конкретной задачи и типа данных.  Использование более продвинутых методов, таких как множественная импутация, позволяет получить более точные оценки пропущенных значений и снизить влияние ошибки импутации на результаты анализа.</w:t>
        <w:br/>
        <w:br/>
        <w:t>Не менее важным этапом предобработки данных является выявление и удаление выбросов, которые представляют собой аномальные значения, сильно отличающиеся от остальных значений в наборе данных. Выбросы могут быть вызваны ошибками при измерении, ошибками при вводе данных или реальными аномалиями в процессе.  Игнорирование выбросов может привести к искажению результатов анализа и снижению точности модели.  Выбросы можно выявлять с помощью статистических методов, таких как метод межквартильного размаха или Z-оценка, или с помощью визуальных методов, таких как графики рассеяния или ящики с усами.  Однако, прежде чем удалять выбросы, необходимо убедиться, что они действительно являются ошибками, а не реальными аномалиями, которые могут нести полезную информацию. Например, при анализе данных о температуре в нефтеперерабатывающем цеху, резкий скачок температуры может быть вызван неисправностью датчика, но может быть и следствием аварийной ситуации, которую необходимо расследовать.</w:t>
        <w:br/>
        <w:br/>
        <w:t>Наряду с очисткой данных, важным этапом предобработки является отбор признаков, который заключается в выборе наиболее важных признаков для обучения модели и исключении тех, которые не несут полезной информации или вносят шум.  Слишком большое количество признаков может привести к переобучению модели, когда модель слишком хорошо адаптируется к обучающей выборке и теряет способность к обобщению на новые данные.  Отбор признаков позволяет упростить модель, повысить ее точность и снизить вычислительные затраты.  Отбор признаков можно проводить с помощью различных методов, таких как корреляционный анализ, информационный выигрыш или важность признаков в деревьях решений.  Например, при прогнозировании выхода бензина из установки крекинга, можно исключить признаки, которые слабо коррелируют с выходом бензина или которые не оказывают существенного влияния на результат.  Тщательный отбор признаков позволяет построить более эффективную и надежную модель, способную давать точные прогнозы и принимать обоснованные решения.</w:t>
        <w:br/>
        <w:br/>
        <w:br/>
        <w:t>Очистка данных – это фундаментальный этап подготовки данных к анализу, необходимый для устранения ошибок, противоречий и несоответствий, которые могут негативно повлиять на качество и достоверность результатов. Этот процесс включает в себя выявление и обработку пропущенных значений, удаление дубликатов, исправление опечаток и ошибок в данных, а также удаление или корректировку выбросов, которые могут исказить статистические характеристики набора данных. Важно понимать, что некачественные данные – это как строительный материал с дефектами, из которого невозможно построить надежную и долговечную конструкцию, поэтому инвестиции в очистку данных – это инвестиции в качество и достоверность анализа, который будет проведен в дальнейшем. Например, при анализе данных о продажах нефти, необходимо убедиться, что все записи о ценах указаны в одной валюте и что нет дубликатов записей об одной и той же сделке, иначе результаты анализа будут искажены и не будут отражать реальную ситуацию на рынке.</w:t>
        <w:br/>
        <w:br/>
        <w:t>Нормализация и стандартизация данных – это два тесно связанных процесса, направленных на приведение данных к одному масштабу, что необходимо для корректного использования многих алгоритмов машинного обучения, чувствительных к различиям в масштабах признаков. Нормализация заключается в масштабировании данных в диапазон от 0 до 1, что позволяет избежать доминирования признаков с большими значениями над признаками с меньшими значениями. Стандартизация, в свою очередь, заключается в преобразовании данных так, чтобы они имели среднее значение 0 и стандартное отклонение 1, что позволяет учесть разброс значений признаков и избежать искажений, вызванных различиями в единицах измерения. Выбор между нормализацией и стандартизацией зависит от конкретной задачи и характеристик данных. Например, если данные имеют нормальное распределение, то стандартизация может быть более предпочтительной, так как она позволяет сохранить информацию о разбросе значений. Если же данные имеют ненормальное распределение или содержат выбросы, то нормализация может быть более устойчивой к искажениям.</w:t>
        <w:br/>
        <w:br/>
        <w:t>Рассмотрим конкретный пример, чтобы проиллюстрировать важность нормализации и стандартизации. Допустим, у нас есть набор данных о характеристиках нефти, содержащий два признака: плотность (измеряется в кг/м³) и вязкость (измеряется в сПз). Плотность может изменяться в диапазоне от 800 до 900 кг/м³, а вязкость – от 1 до 10 сПз. Если использовать эти данные напрямую в алгоритме машинного обучения, то плотность будет доминировать над вязкостью из-за большего масштаба значений, что может привести к неверным результатам. Чтобы избежать этого, необходимо нормализовать или стандартизировать данные. Например, можно нормализовать плотность и вязкость в диапазон от 0 до 1, используя формулу (x - min) / (max - min). В результате, оба признака будут иметь одинаковый масштаб и будут вносить равный вклад в обучение модели. Это позволит получить более точные и надежные результаты анализа.</w:t>
        <w:br/>
        <w:br/>
        <w:t>Важно отметить, что очистка, нормализация и стандартизация данных – это не разовые процедуры, а итеративный процесс. В процессе анализа данных могут быть обнаружены новые ошибки или несоответствия, которые потребуют дополнительных корректировок. Поэтому необходимо постоянно контролировать качество данных и при необходимости вносить соответствующие изменения. Использование автоматизированных инструментов для очистки и предобработки данных может значительно упростить и ускорить этот процесс, но важно помнить, что окончательная проверка и корректировка данных должны выполняться вручную квалифицированными специалистами. Только в этом случае можно гарантировать высокое качество данных и достоверность результатов анализа. В конечном счете, качество данных – это залог успеха любого аналитического проекта, и инвестиции в качественную очистку и предобработку данных всегда окупаются.</w:t>
        <w:br/>
        <w:br/>
        <w:br/>
        <w:t>Методы отбора признаков играют критически важную роль в создании эффективных и точных моделей машинного обучения, поскольку позволяют сосредоточиться на наиболее информативных переменных и исключить те, которые вносят шум или избыточность. Часто в реальных задачах аналитики сталкиваются с наборами данных, содержащими десятки, сотни или даже тысячи признаков, многие из которых могут быть нерелевантными для решаемой задачи или сильно коррелированными друг с другом, что усложняет построение эффективной модели и увеличивает вычислительные затраты. Отбор признаков позволяет упростить модель, уменьшить переобучение, улучшить интерпретируемость и повысить общую производительность. Различные методы отбора признаков используют различные принципы и подходы, позволяющие выделить наиболее важные переменные. Игнорирование этого этапа может привести к созданию сложной модели, требующей больших вычислительных ресурсов и склонной к переобучению на обучающих данных, что снизит ее способность к обобщению на новые данные.</w:t>
        <w:br/>
        <w:br/>
        <w:t>Одним из наиболее распространенных и простых в использовании методов отбора признаков является корреляционный анализ, который позволяет оценить линейную зависимость между признаками и целевой переменной. Корреляция измеряется с помощью коэффициента корреляции Пирсона, значения которого варьируются от -1 до +1. Значение, близкое к +1, указывает на сильную положительную корреляцию, значение, близкое к -1, указывает на сильную отрицательную корреляцию, а значение, близкое к 0, указывает на отсутствие линейной зависимости. При отборе признаков можно выбирать те, которые имеют высокую абсолютную величину коэффициента корреляции с целевой переменной, и исключать те, которые имеют низкую корреляцию. Например, при прогнозировании объема продаж нефти можно оценить корреляцию между объемом продаж и такими признаками, как цена нефти, спрос на нефть, уровень запасов нефти и экономические показатели. Признаки с высокой положительной корреляцией с объемом продаж, такие как цена нефти и спрос на нефть, можно включить в модель, а признаки с низкой корреляцией можно исключить. Важно помнить, что корреляционный анализ выявляет только линейные зависимости, и не учитывает нелинейные взаимосвязи между признаками.</w:t>
        <w:br/>
        <w:br/>
        <w:t>В отличие от корреляционного анализа, информационный выигрыш (Information Gain) позволяет оценить вклад каждого признака в уменьшение неопределенности относительно целевой переменной, учитывая как линейные, так и нелинейные зависимости. Информационный выигрыш основывается на понятии энтропии, которая измеряет степень хаоса или неопределенности в наборе данных. Чем выше энтропия, тем больше неопределенности. Информационный выигрыш признака определяется как разница между энтропией целевой переменной до и после разбиения данных по этому признаку. Чем больше информационный выигрыш, тем больше информации признак предоставляет о целевой переменной. При отборе признаков можно выбирать те, которые имеют наибольший информационный выигрыш. Например, при классификации типов нефти можно оценить информационный выигрыш признаков, таких как плотность, вязкость, содержание серы и содержание воды. Признаки с наибольшим информационным выигрышем можно включить в модель, а признаки с низким информационным выигрышем можно исключить. Информационный выигрыш особенно полезен при работе с категориальными признаками.</w:t>
        <w:br/>
        <w:br/>
        <w:t>Еще одним эффективным методом отбора признаков является оценка важности признаков в деревьях решений (Feature Importance in Decision Trees). Деревья решений строятся путем последовательного разбиения данных по признакам, которые наиболее эффективно разделяют данные на классы или уменьшают дисперсию целевой переменной. При построении дерева каждому признаку присваивается вес, отражающий его вклад в улучшение качества разбиения. Более важные признаки используются для разбиения данных на более ранних этапах дерева, и имеют больший вес. Вес признака можно использовать в качестве меры его важности. При отборе признаков можно выбирать те, которые имеют наибольший вес. Например, при прогнозировании вероятности отказа оборудования можно построить дерево решений, используя такие признаки, как температура, давление, вибрация и скорость вращения. Признаки с наибольшим весом можно включить в модель, а признаки с низким весом можно исключить. Важно помнить, что оценка важности признаков в деревьях решений может быть чувствительной к выбросам и шуму в данных, поэтому необходимо предварительно обработать данные и удалить аномальные значения.</w:t>
        <w:br/>
        <w:br/>
        <w:br/>
        <w:t>Оценка качества построенной модели машинного обучения – это критически важный этап, определяющий её пригодность для решения поставленной задачи и предотвращающий принятие неверных решений на основе ошибочных прогнозов. Недостаточно просто построить модель, важно понимать, насколько хорошо она справляется с задачей, и насколько достоверны её прогнозы. Для этого используются различные метрики, каждая из которых оценивает определенный аспект работы модели и позволяет выявить её сильные и слабые стороны. Выбор подходящей метрики зависит от типа задачи машинного обучения: классификации, регрессии или кластеризации, а также от особенностей конкретного набора данных и целей анализа. Не существует универсальной метрики, которая подходила бы для всех задач, поэтому важно понимать, как каждая из них работает и какие интерпретации можно из неё извлечь.</w:t>
        <w:br/>
        <w:br/>
        <w:t>Для задач классификации, где целью является отнесение объектов к определенным классам, широко используются такие метрики, как точность (accuracy), точность (precision), полнота (recall) и F1-мера. Точность показывает долю правильно классифицированных объектов от общего числа объектов, однако она может быть обманчива в случае несбалансированных классов, когда один класс значительно преобладает над другими. В этом случае модель может достичь высокой точности, просто предсказывая наиболее распространенный класс для всех объектов, не обеспечивая при этом полезных прогнозов для менее распространенных классов. Точность и полнота, в свою очередь, оценивают эффективность модели в предсказании положительных объектов. Точность показывает долю объектов, которые были правильно идентифицированы как положительные, от общего числа объектов, предсказанных как положительные, в то время как полнота показывает долю правильно идентифицированных положительных объектов от общего числа фактических положительных объектов. F1-мера является гармоническим средним между точностью и полнотой и обеспечивает баланс между этими двумя метриками, особенно полезный в задачах, где важно избегать как ложных срабатываний, так и пропусков.</w:t>
        <w:br/>
        <w:br/>
        <w:t>Для задач регрессии, где целью является предсказание непрерывных значений, используются другие метрики, такие как средняя абсолютная ошибка (MAE), средняя квадратичная ошибка (MSE) и корень из средней квадратичной ошибки (RMSE). MAE измеряет среднюю абсолютную разницу между предсказанными и фактическими значениями и легко интерпретируется, поскольку она выражена в тех же единицах, что и целевая переменная. MSE измеряет среднюю квадратичную разницу между предсказанными и фактическими значениями и более чувствительна к большим ошибкам, поскольку они возводятся в квадрат. RMSE является корнем из MSE и выражена в тех же единицах, что и целевая переменная, что облегчает её интерпретацию. Выбор между этими метриками зависит от конкретной задачи и от того, насколько важно штрафовать большие ошибки. В некоторых случаях может быть полезно использовать дополнительные метрики, такие как R-квадрат, которая показывает долю дисперсии целевой переменной, объясненную моделью.</w:t>
        <w:br/>
        <w:br/>
        <w:t>Помимо этих основных метрик, существует множество других метрик, которые могут быть полезны в зависимости от конкретной задачи и от особенностей данных. Например, в задачах, связанных с обнаружением аномалий, может быть полезно использовать метрику AUC-ROC (Area Under the Receiver Operating Characteristic curve), которая показывает способность модели различать нормальные и аномальные объекты. В задачах, связанных с ранжированием объектов, может быть полезно использовать метрики, такие как Mean Average Precision (MAP) или Normalized Discounted Cumulative Gain (NDCG), которые оценивают качество ранжированного списка объектов. Важно понимать, что ни одна метрика не является идеальной, и что выбор подходящей метрики должен быть основан на конкретных целях анализа и на особенностях данных.</w:t>
        <w:br/>
        <w:br/>
        <w:t>В заключение, оценка качества модели машинного обучения является неотъемлемой частью процесса анализа данных, позволяющей убедиться в надежности и достоверности полученных результатов. Выбор подходящих метрик и их правильная интерпретация позволяют оценить эффективность модели, выявить её сильные и слабые стороны и принять обоснованные решения на основе полученных прогнозов. Не стоит ограничиваться только одной метрикой, а следует использовать комплексный подход, учитывающий различные аспекты работы модели и особенности данных. Помните, что качество модели напрямую влияет на качество принимаемых решений, поэтому уделяйте достаточно внимания процессу оценки и улучшения модели.</w:t>
        <w:br/>
        <w:br/>
        <w:br/>
        <w:t>Оценка качества модели машинного обучения – это не просто констатация факта, что модель выдает какие-то результаты, а глубокий анализ её способности правильно обобщать данные и делать достоверные прогнозы, поэтому для оценки качества необходимо использовать комплексный набор метрик, каждая из которых отражает определенный аспект работы модели и помогает выявить ее сильные и слабые стороны. При этом выбор конкретных метрик зависит от типа решаемой задачи – классификации, регрессии, кластеризации – и от специфики данных, с которыми работает модель, ведь метрика, хорошо подходящая для одной задачи, может оказаться совершенно бесполезной для другой. Важно помнить, что ни одна метрика не является универсальной и не может дать полной картины качества модели, поэтому необходимо использовать несколько метрик в совокупности и интерпретировать их результаты в контексте конкретной задачи и данных. Игнорирование этого принципа может привести к ошибочным выводам о качестве модели и к принятию неверных решений на основе её прогнозов.</w:t>
        <w:br/>
        <w:br/>
        <w:t>Для задач классификации, где модель должна отнести объекты к определенным классам, ключевыми метриками являются точность (accuracy), точность (precision), полнота (recall) и F1-мера. Точность – это, казалось бы, простая метрика, показывающая долю правильно классифицированных объектов от общего числа, но она может ввести в заблуждение, если классы несбалансированы – например, если нужно выявить редкое заболевание, то даже предсказание "нет заболевания" для всех пациентов может дать высокую точность, но при этом быть совершенно бесполезным. Более информативными метриками в этом случае являются точность и полнота, где точность показывает долю правильно идентифицированных положительных объектов от всех объектов, предсказанных как положительные, а полнота показывает долю правильно идентифицированных положительных объектов от всех фактических положительных объектов. F1-мера, являясь гармоническим средним между точностью и полнотой, позволяет найти баланс между этими двумя метриками и получить более объективную оценку качества модели, особенно в случаях, когда важно минимизировать как ложные срабатывания, так и пропуски. Например, при диагностике рака важно не пропустить ни одного больного (высокая полнота), но и не ставить диагноз здоровым людям (высокая точность).</w:t>
        <w:br/>
        <w:br/>
        <w:t>В задачах регрессии, где модель должна предсказать непрерывные значения, используются другие метрики, такие как средняя абсолютная ошибка (MAE), средняя квадратичная ошибка (MSE) и корень из средней квадратичной ошибки (RMSE). MAE измеряет среднее абсолютное отклонение предсказанных значений от фактических и легко интерпретируется, поскольку выражается в тех же единицах, что и целевая переменная, но она не чувствительна к большим ошибкам. MSE измеряет среднее квадратичное отклонение и более чувствительна к большим ошибкам, поскольку они возводятся в квадрат, но её сложнее интерпретировать, поскольку она выражена в квадрате единиц целевой переменной. RMSE является корнем из MSE и выражена в тех же единицах, что и целевая переменная, что облегчает её интерпретацию, и более чувствительна к большим ошибкам, чем MAE. Например, при прогнозировании цены акции важна точность даже в небольших отклонениях, а большие отклонения могут привести к значительным убыткам, поэтому RMSE может быть более подходящей метрикой.</w:t>
        <w:br/>
        <w:br/>
        <w:t>Иногда, особенно в задачах с аномальными данными или в задачах ранжирования, необходимо использовать более специфические метрики, такие как AUC-ROC (Area Under the Receiver Operating Characteristic curve) или Mean Average Precision (MAP). AUC-ROC показывает способность модели различать нормальные и аномальные объекты, и особенно полезна в случаях, когда важно минимизировать ложные срабатывания и пропуски, например, при обнаружении мошеннических операций. MAP оценивает качество ранжированного списка объектов и учитывает как релевантность объектов, так и их положение в списке, и особенно полезна в задачах поиска информации или рекомендательных системах. Выбор подходящей метрики зависит от конкретной задачи и от целей анализа, и необходимо учитывать особенности данных и требования к модели, чтобы получить объективную оценку её качества. Помните, что ни одна метрика не является идеальной, и необходимо использовать несколько метрик в совокупности, чтобы получить полную картину качества модели.</w:t>
        <w:br/>
        <w:br/>
        <w:br/>
        <w:t>**Методы кросс-валидации для оценки стабильности моделей**</w:t>
        <w:br/>
        <w:br/>
        <w:t xml:space="preserve">При разработке модели машинного обучения, критически важно не просто получить хорошие результаты на обучающей выборке, но и убедиться, что модель способна стабильно работать на новых, ранее не виденных данных, ведь модель, идеально работающая на обучающих данных, может оказаться бесполезной на практике, если она переобучилась и не способна обобщать знания. Для оценки стабильности модели и предотвращения переобучения используется кросс-валидация – мощный метод, позволяющий получить более надежную оценку качества модели, чем простое разделение данных на обучающую и тестовую выборки, поскольку он позволяет проверить модель на различных подмножествах данных и оценить её способность к обобщению. Суть кросс-валидации заключается в том, чтобы разделить исходные данные на несколько частей, называемых фолдами, и последовательно обучать модель на разных комбинациях фолдов, используя оставшиеся фолды в качестве валидационной выборки, ведь каждая фолда поочередно становится валидационной, а остальные используются для обучения, что позволяет оценить качество модели на различных подмножествах данных и получить более надежную оценку её способности к обобщению. </w:t>
        <w:br/>
        <w:br/>
        <w:t>Существует несколько различных стратегий кросс-валидации, наиболее распространенными из которых являются k-fold кросс-валидация, stratified k-fold кросс-валидация и leave-one-out кросс-валидация, каждая из которых имеет свои преимущества и недостатки, и выбор конкретной стратегии зависит от размера данных, характеристик решаемой задачи и вычислительных ресурсов. В k-fold кросс-валидации, исходные данные случайным образом делятся на k взаимоисключающих фолдов, и модель обучается k раз, каждый раз используя один фолд в качестве валидационной выборки и оставшиеся k-1 фолдов в качестве обучающей, ведь среднее значение метрики качества, полученное на всех k итерациях, используется в качестве оценки качества модели. Stratified k-fold кросс-валидация используется для задач классификации, особенно в случаях, когда классы несбалансированы, и гарантирует, что каждый фолд содержит примерно одинаковое количество объектов каждого класса, что позволяет получить более надежную оценку качества модели, поскольку она учитывает распределение классов в данных. Leave-one-out кросс-валидация является крайним случаем k-fold кросс-валидации, где k равно количеству объектов в данных, и модель обучается на всех объектах, кроме одного, который используется в качестве валидационной выборки, что позволяет получить максимально точную оценку качества модели, но требует значительных вычислительных ресурсов, поскольку необходимо обучить модель столько раз, сколько объектов в данных.</w:t>
        <w:br/>
        <w:br/>
        <w:t>Рассмотрим пример, чтобы лучше понять суть кросс-валидации: предположим, у нас есть 100 объектов, и мы хотим оценить качество модели машинного обучения, используя 5-fold кросс-валидацию, ведь мы случайным образом делим данные на 5 фолдов, каждый из которых содержит 20 объектов. На первой итерации мы обучаем модель на фолдах 2, 3, 4 и 5 (80 объектов) и оцениваем её качество на фолде 1 (20 объектов), затем на второй итерации мы обучаем модель на фолдах 1, 3, 4 и 5 и оцениваем её качество на фолде 2, и так далее, до тех пор, пока каждый фолд не будет использован в качестве валидационной выборки, ведь после завершения всех итераций мы получаем 5 оценок качества модели, и среднее значение этих оценок используется в качестве окончательной оценки качества модели. Этот процесс позволяет получить более надежную оценку качества модели, чем простое разделение данных на обучающую и тестовую выборки, поскольку он позволяет проверить модель на различных подмножествах данных и оценить её способность к обобщению, ведь с помощью кросс-валидации мы можем быть уверены, что наша модель не переобучилась и способна стабильно работать на новых, ранее не виденных данных, что является ключевым фактором успешного применения машинного обучения на практике.</w:t>
        <w:br/>
        <w:br/>
        <w:br/>
        <w:t>Переобучение и недообучение — две распространенные проблемы, с которыми сталкиваются при разработке моделей машинного обучения, и понимание этих концепций критически важно для создания моделей, которые хорошо обобщают знания и эффективно работают на новых данных, ведь если модель слишком хорошо приспосабливается к обучающим данным, она может упустить общую картину и не сможет правильно классифицировать или прогнозировать на новых данных, что и называется переобучением. Переобученная модель, по сути, запоминает обучающие данные вместо того, чтобы учиться на них, и это приводит к высокой точности на обучающих данных, но низкой точности на тестовых данных, ведь это как студент, который заучивает ответы на вопросы, но не понимает сути предмета, и такой студент может успешно ответить на вопросы, которые он уже видел, но не сможет решить новые задачи. С другой стороны, недообучение возникает, когда модель слишком проста и не может уловить сложные закономерности в данных, что приводит к низкой точности как на обучающих, так и на тестовых данных, ведь это как студент, который недостаточно изучил предмет и не может ответить даже на простые вопросы. Недообученная модель упускает важные детали и не может правильно классифицировать или прогнозировать, ведь она просто не имеет достаточно знаний, чтобы сделать это.</w:t>
        <w:br/>
        <w:br/>
        <w:t>Чтобы понять, как избежать переобучения и недообучения, важно помнить, что цель машинного обучения – не просто достичь высокой точности на обучающих данных, а создать модель, которая хорошо обобщает знания и эффективно работает на новых, ранее не виденных данных, ведь это достигается путем поиска баланса между сложностью модели и ее способностью к обобщению, и это похоже на поиск золотой середины между слишком сложной и слишком простой моделью. Существует несколько методов, которые помогают избежать переобучения и недообучения, и одним из наиболее распространенных является регуляризация, которая добавляет штраф к сложным моделям, тем самым заставляя их упроститься и лучше обобщать знания, ведь это похоже на добавление штрафа за слишком сложный ответ, чтобы побудить студента давать более простые и понятные ответы. Существуют различные типы регуляризации, такие как L1-регуляризация (Lasso) и L2-регуляризация (Ridge), и каждый из них имеет свои преимущества и недостатки, ведь выбор конкретного типа регуляризации зависит от характеристик решаемой задачи и данных. Другим важным методом является кросс-валидация, которая позволяет оценить качество модели на различных подмножествах данных и выбрать модель, которая лучше всего обобщает знания, ведь это позволяет избежать переобучения и получить более надежную оценку качества модели.</w:t>
        <w:br/>
        <w:br/>
        <w:t>Рассмотрим пример, чтобы лучше понять, как избежать переобучения и недообучения: предположим, мы хотим построить модель для классификации изображений кошек и собак, и мы используем сложную нейронную сеть с большим количеством слоев и параметров, ведь такая сеть может достичь высокой точности на обучающих данных, но она также может переобучиться и не сможет правильно классифицировать новые изображения кошек и собак. Чтобы избежать переобучения, мы можем использовать регуляризацию, чтобы упростить модель, и кросс-валидацию, чтобы выбрать модель, которая лучше всего обобщает знания, ведь мы можем добавить L2-регуляризацию, чтобы уменьшить веса слоев, и использовать 5-fold кросс-валидацию, чтобы оценить качество модели на различных подмножествах данных. Если модель переобучается, мы можем упростить ее, уменьшив количество слоев или параметров, и увеличить количество обучающих данных, ведь это поможет модели лучше обобщить знания и избежать переобучения. С другой стороны, если модель недообучается, мы можем усложнить ее, добавив больше слоев или параметров, и уменьшить регуляризацию, ведь это поможет модели уловить сложные закономерности в данных и избежать недообучения. Важно помнить, что выбор оптимальной сложности модели и степени регуляризации требует экспериментов и анализа данных, и не существует универсального решения, подходящего для всех задач.</w:t>
        <w:br/>
        <w:br/>
        <w:br/>
        <w:t>Регуляризация, упрощение модели и увеличение объема данных – три взаимосвязанных подхода, позволяющих избежать распространенных проблем переобучения и недообучения в машинном обучении, ведь переобучение, как мы уже выяснили, возникает, когда модель слишком хорошо запоминает обучающие данные, теряя способность к обобщению на новых данных, а недообучение – когда модель слишком проста, чтобы уловить сложные закономерности, что приводит к низкой точности и на обучающих, и на тестовых данных, и, применяя эти стратегии, мы можем добиться баланса между сложностью и обобщающей способностью модели, создавая более надежные и точные системы. Регуляризация, по сути, представляет собой добавление штрафа к сложным моделям, заставляя их упроститься и лучше обобщать знания, что достигается путем добавления к функции потерь дополнительного члена, пропорционального сложности модели, и это похоже на добавление штрафа за слишком сложный ответ, чтобы побудить студента давать более простые и понятные ответы, ведь, чем сложнее модель, тем больше штраф, что заставляет алгоритм стремиться к более простым и обобщающим решениям. Существуют различные типы регуляризации, такие как L1-регуляризация (Lasso) и L2-регуляризация (Ridge), и каждый из них имеет свои преимущества и недостатки, ведь L1-регуляризация, добавляя абсолютное значение весов модели к функции потерь, способствует разреженности модели, обнуляя некоторые веса и отбирая наиболее важные признаки, а L2-регуляризация, добавляя квадрат весов, уменьшает величину всех весов, не обнуляя их, что приводит к более стабильной и устойчивой модели.</w:t>
        <w:br/>
        <w:br/>
        <w:t>Упрощение модели – это еще один эффективный способ избежать переобучения, особенно когда у нас ограниченный объем данных, ведь сложные модели, имеющие большое количество параметров, требуют больше данных для обучения, и в противном случае они могут переобучиться на обучающих данных, не сумев обобщить знания на новые данные, а упрощение модели может быть достигнуто путем уменьшения количества слоев в нейронной сети, уменьшения количества признаков, используемых для обучения, или использования более простых алгоритмов машинного обучения, ведь, например, вместо использования сложной нейронной сети можно использовать линейную регрессию или дерево решений, что может значительно улучшить обобщающую способность модели, особенно когда у нас мало данных. Важно отметить, что упрощение модели не всегда приводит к ухудшению точности, ведь, в некоторых случаях, более простая модель может превзойти сложную модель, если она лучше улавливает основные закономерности в данных, а сложные модели могут переобучиться на шуме и случайных колебаниях в данных, что приводит к низкой точности на новых данных, и это особенно актуально в случае ограниченного объема данных.</w:t>
        <w:br/>
        <w:br/>
        <w:t>И, наконец, увеличение объема данных – это, пожалуй, самый эффективный способ избежать переобучения и улучшить обобщающую способность модели, ведь, чем больше данных у нас есть, тем лучше модель может обучиться и уловить основные закономерности в данных, а с увеличением объема данных модель может стать менее чувствительной к шуму и случайным колебаниям, что улучшит ее точность на новых данных, и это особенно актуально в случае сложных моделей, которые требуют большого объема данных для обучения, ведь, чем сложнее модель, тем больше данных ей нужно для обучения, чтобы избежать переобучения. Однако увеличение объема данных не всегда возможно, ведь сбор данных может быть дорогим и трудоемким процессом, и в некоторых случаях может потребоваться использование методов искусственного увеличения данных (data augmentation), которые позволяют создавать новые данные на основе имеющихся, например, путем поворота, масштабирования или добавления шума к изображениям, ведь это позволяет увеличить объем данных и улучшить обобщающую способность модели, не прибегая к сбору новых данных.</w:t>
        <w:br/>
        <w:br/>
        <w:br/>
        <w:t>Выбор подходящих инструментов и библиотек машинного обучения – ключевой фактор успеха в решении задач нефтепереработки, ведь современный ландшафт машинного обучения предлагает широкий спектр возможностей, и важно уметь ориентироваться в этом разнообразии, выбирая наиболее эффективные и подходящие инструменты для конкретных задач, ведь неправильный выбор инструментов может значительно замедлить процесс разработки, ухудшить качество моделей и увеличить затраты на реализацию проекта, и это особенно актуально в нефтепереработке, где данные часто сложны, многомерны и требуют специализированных методов обработки и анализа. Существует множество мощных библиотек и инструментов, которые позволяют автоматизировать рутинные задачи, визуализировать данные, строить, обучать и оценивать модели машинного обучения, и это позволяет специалистам сосредоточиться на решении бизнес-задач, а не тратить время на написание кода и настройку инфраструктуры.</w:t>
        <w:br/>
        <w:br/>
        <w:t>Среди наиболее популярных и востребованных библиотек машинного обучения можно выделить Python-пакеты Scikit-learn, TensorFlow и PyTorch, ведь Scikit-learn предоставляет широкий спектр алгоритмов машинного обучения для задач классификации, регрессии, кластеризации, уменьшения размерности и выбора признаков, а его простой и интуитивно понятный интерфейс делает его идеальным выбором для начинающих и опытных специалистов, а TensorFlow и PyTorch, с другой стороны, являются мощными фреймворками для глубокого обучения, которые позволяют строить и обучать сложные нейронные сети для задач распознавания образов, обработки естественного языка и прогнозирования временных рядов, и оба фреймворка обладают высокой производительностью и масштабируемостью, что делает их идеальными для работы с большими объемами данных. Кроме того, для визуализации данных и создания интерактивных отчетов часто используются библиотеки Matplotlib и Seaborn, которые позволяют создавать различные типы графиков и диаграмм, что облегчает анализ данных и выявление закономерностей.</w:t>
        <w:br/>
        <w:br/>
        <w:t>В контексте нефтепереработки, особое внимание следует уделить библиотекам и инструментам, которые позволяют работать со специализированными типами данных, такими как хроматограммы, спектры и логи данных технологических процессов, ведь, например, библиотека Pandas предоставляет мощные инструменты для работы с табличными данными, позволяя выполнять операции фильтрации, сортировки, агрегации и объединения данных, а библиотека SciPy предоставляет широкий спектр функций для математического анализа и статистической обработки данных, что особенно полезно при анализе данных хроматографических и спектральных измерений. Кроме того, существует ряд специализированных библиотек и инструментов, разработанных специально для нефтегазовой отрасли, которые позволяют моделировать сложные физико-химические процессы, оптимизировать технологические параметры и прогнозировать качество продукции, и эти инструменты часто интегрируются с другими библиотеками и платформами машинного обучения, что позволяет создавать комплексные решения для автоматизации и оптимизации нефтеперерабатывающих процессов.</w:t>
        <w:br/>
        <w:br/>
        <w:t>Выбор конкретных инструментов и библиотек зависит от конкретных задач и требований проекта, ведь для простых задач классификации или регрессии может быть достаточно Scikit-learn, а для сложных задач глубокого обучения потребуется TensorFlow или PyTorch, а при работе со специализированными типами данных необходимо учитывать возможность интеграции с другими библиотеками и платформами, что позволяет создавать комплексные решения для автоматизации и оптимизации нефтеперерабатывающих процессов. Кроме того, важно учитывать производительность и масштабируемость инструментов, особенно при работе с большими объемами данных, ведь для ускорения обучения и обработки данных можно использовать специализированное оборудование, такое как графические процессоры (GPU) и облачные вычисления, что позволяет значительно сократить время разработки и внедрения моделей машинного обучения. Важно помнить, что успешное внедрение машинного обучения в нефтепереработке требует не только выбора подходящих инструментов, но и наличия квалифицированных специалистов, способных разрабатывать, обучать и внедрять модели машинного обучения, а также анализировать и интерпретировать результаты, что позволяет эффективно использовать машинное обучение для решения бизнес-задач и повышения эффективности нефтеперерабатывающих процессов.</w:t>
        <w:br/>
        <w:br/>
        <w:br/>
        <w:t>Выбор правильного инструментария для разработки и внедрения моделей машинного обучения в нефтепереработке – это критически важный шаг, определяющий эффективность и скорость реализации проекта, и в этом многообразии инструментов Python выделяется как основной язык программирования, обеспечивающий гибкость, масштабируемость и широкий спектр библиотек для решения разнообразных задач, ведь он сочетает в себе простоту синтаксиса, мощные возможности анализа данных и активное сообщество разработчиков, что делает его идеальным выбором для специалистов в области машинного обучения и инженеров-нефтяников, а его широкое распространение в академической и промышленной сферах гарантирует доступность квалифицированных специалистов и постоянное развитие экосистемы инструментов. Python позволяет быстро прототипировать модели, проводить сложные вычисления и легко интегрировать их в существующие системы автоматизации, что особенно важно в нефтеперерабатывающей отрасли, где данные поступают из различных источников и требуют оперативной обработки и анализа, и это, в свою очередь, позволяет ускорить процесс принятия решений и оптимизировать технологические процессы.</w:t>
        <w:br/>
        <w:br/>
        <w:t>Для решения задач машинного обучения в Python существует несколько мощных библиотек, среди которых Scikit-learn занимает особое место благодаря своей простоте и широкому спектру алгоритмов, ведь Scikit-learn предоставляет инструменты для классификации, регрессии, кластеризации, понижения размерности и выбора признаков, а его унифицированный интерфейс позволяет легко экспериментировать с различными алгоритмами и выбирать наиболее подходящий для конкретной задачи, и, например, для прогнозирования свойств нефти, таких как вязкость, плотность или октановое число бензина, можно использовать алгоритмы регрессии, такие как линейная регрессия или Random Forest, а для классификации типов нефти по химическому составу можно использовать алгоритмы классификации, такие как Support Vector Machine или Decision Tree, и это позволяет автоматизировать процесс анализа данных и повысить точность прогнозов, что ведет к оптимизации технологических процессов и повышению экономической эффективности. Однако, для решения более сложных задач, требующих глубокого обучения, таких как распознавание образов на изображениях или обработка естественного языка, требуются более мощные инструменты.</w:t>
        <w:br/>
        <w:br/>
        <w:t>Для задач глубокого обучения, таких как автоматическое обнаружение дефектов на трубопроводах или анализ хроматографических данных, наиболее популярными являются библиотеки TensorFlow и Keras, ведь TensorFlow, разработанный компанией Google, является мощным фреймворком для создания и обучения нейронных сетей, а Keras является высокоуровневым API, который позволяет упростить процесс создания и обучения нейронных сетей, и TensorFlow обеспечивает высокую производительность и масштабируемость, что особенно важно при работе с большими объемами данных, а Keras позволяет быстро прототипировать модели и экспериментировать с различными архитектурами, и, например, для анализа хроматографических данных можно использовать сверточные нейронные сети (CNN), которые позволяют автоматически извлекать признаки из хроматограмм и классифицировать типы нефти, а для обнаружения дефектов на трубопроводах можно использовать рекуррентные нейронные сети (RNN), которые позволяют обрабатывать последовательные данные и обнаруживать аномалии. В последние годы все большую популярность набирает библиотека PyTorch, разработанная компанией Facebook, которая отличается более гибким и интуитивно понятным интерфейсом, а также поддерживает динамические графы вычислений, что делает ее удобной для исследования и разработки новых алгоритмов глубокого обучения. Выбор конкретной библиотеки зависит от конкретной задачи, опыта разработчика и предпочтений команды, и важно помнить, что успешное внедрение машинного обучения требует не только выбора правильных инструментов, но и наличия квалифицированных специалистов, способных разрабатывать, обучать и внедрять модели машинного обучения, а также анализировать и интерпретировать результаты.</w:t>
        <w:br/>
        <w:br/>
        <w:br/>
        <w:t>В современном мире, где объемы данных растут экспоненциально, а вычислительные ресурсы становятся все более дорогими, все больше компаний обращаются к облачным платформам и сервисам машинного обучения (ML) для разработки, обучения и развертывания моделей, ведь облачные платформы предлагают масштабируемость, гибкость и экономическую эффективность, которые трудно достичь при использовании традиционной локальной инфраструктуры, а это позволяет компаниям сосредоточиться на разработке и внедрении моделей машинного обучения, а не на управлении инфраструктурой, и это становится критически важным конкурентным преимуществом в быстро меняющемся мире! Облачные платформы предоставляют широкий спектр сервисов ML, от готовых моделей и алгоритмов до инструментов для разработки и обучения пользовательских моделей, и это позволяет компаниям любого размера быстро начать работу с машинным обучением, не требуя больших инвестиций в инфраструктуру или найма дорогих специалистов.  Более того, облачные платформы обеспечивают автоматическое масштабирование ресурсов, что позволяет обрабатывать большие объемы данных и быстро обучать модели, а также предоставляют инструменты для мониторинга и управления моделями, что обеспечивает их надежную работу и высокую производительность.</w:t>
        <w:br/>
        <w:br/>
        <w:t>Среди лидеров рынка облачных платформ ML выделяются Amazon Web Services (AWS), Microsoft Azure и Google Cloud Platform (GCP), каждая из которых предлагает уникальный набор сервисов и инструментов, ведь AWS предлагает SageMaker – комплексную платформу ML, которая охватывает все этапы жизненного цикла модели, от подготовки данных до развертывания и мониторинга, а SageMaker позволяет быстро создавать, обучать и развертывать модели ML, используя широкий спектр алгоритмов и инструментов, и предлагает интегрированные инструменты для автоматического машинного обучения (AutoML), что позволяет даже начинающим специалистам создавать модели ML без глубоких знаний в области машинного обучения. Microsoft Azure предлагает Azure Machine Learning – аналогичную платформу, которая обеспечивает комплексный набор инструментов для разработки и развертывания моделей ML, а Azure Machine Learning позволяет легко интегрироваться с другими сервисами Azure, такими как Azure Data Lake Storage и Azure Databricks, что обеспечивает удобную работу с данными и эффективное обучение моделей. Google Cloud Platform предлагает Vertex AI – еще одну комплексную платформу ML, которая объединяет различные сервисы ML в единую среду, а Vertex AI предлагает передовые инструменты для AutoML, обучения пользовательских моделей и развертывания моделей в облаке или на периферийных устройствах.</w:t>
        <w:br/>
        <w:br/>
        <w:t>Выбор конкретной облачной платформы ML зависит от потребностей и предпочтений компании, а также от ее существующей инфраструктуры и опыта работы с облачными технологиями, ведь, например, если компания уже использует другие сервисы AWS, то SageMaker может быть наиболее логичным выбором, поскольку он обеспечивает тесную интеграцию с другими сервисами AWS. Если компания использует продукты Microsoft, такие как .NET и SQL Server, то Azure Machine Learning может быть более подходящим выбором, поскольку он обеспечивает тесную интеграцию с этими продуктами. Если компания активно использует инструменты Google, такие как TensorFlow и Kubernetes, то Vertex AI может быть более подходящим выбором, поскольку он обеспечивает тесную интеграцию с этими инструментами. Помимо этих трех основных платформ, существует также ряд других облачных сервисов ML, таких как IBM Watson Machine Learning и DataRobot, которые предлагают специализированные инструменты и сервисы для решения конкретных задач машинного обучения, и важно помнить, что успешное внедрение облачных сервисов ML требует не только выбора правильной платформы, но и наличия квалифицированных специалистов, способных разрабатывать, обучать и внедрять модели машинного обучения, а также анализировать и интерпретировать результаты, и это требует постоянного обучения и повышения квалификации специалистов в области машинного обучения.</w:t>
        <w:br/>
        <w:br/>
        <w:br/>
        <w:t>Облачные платформы для машинного обучения радикально изменили подход к разработке, обучению и развертыванию моделей, предоставив предприятиям возможность масштабировать операции, снизить затраты и ускорить инновации, и среди лидеров этой области выделяются Amazon SageMaker, Google Cloud AI Platform и Microsoft Azure Machine Learning, каждая из которых предлагает уникальный набор инструментов и сервисов, удовлетворяющих различные потребности и предпочтения, и важно понимать ключевые особенности каждой платформы, чтобы выбрать наиболее подходящую для конкретной задачи. Amazon SageMaker, в частности, предлагает комплексный набор инструментов, охватывающих весь жизненный цикл машинного обучения, начиная от подготовки данных и заканчивая обучением, развертыванием и мониторингом моделей, и эта платформа отличается своей гибкостью и масштабируемостью, позволяя предприятиям обрабатывать огромные объемы данных и обучать сложные модели в короткие сроки, и одной из ключевых особенностей SageMaker является его интегрированная среда разработки, которая упрощает процесс создания и управления моделями, а также поддерживает широкий спектр алгоритмов машинного обучения и фреймворков, таких как TensorFlow, PyTorch и Scikit-learn.</w:t>
        <w:br/>
        <w:br/>
        <w:t>Google Cloud AI Platform, в свою очередь, предлагает мощные инструменты для создания и развертывания моделей машинного обучения, уделяя особое внимание масштабируемости и интеграции с другими сервисами Google Cloud Platform, и эта платформа отличается своей способностью обрабатывать огромные объемы данных и обучать сложные модели в короткие сроки, благодаря использованию инфраструктуры Google, которая отличается высокой производительностью и надежностью, и одной из ключевых особенностей AI Platform является ее поддержка TensorBoard, мощного инструмента визуализации, который позволяет отслеживать процесс обучения моделей и оптимизировать их производительность, а также платформа предлагает широкие возможности для автоматического машинного обучения (AutoML), что позволяет даже начинающим специалистам создавать модели машинного обучения без глубоких знаний в области программирования и математики, и это делает Google Cloud AI Platform особенно привлекательной для предприятий, стремящихся к быстрой реализации проектов в области машинного обучения.</w:t>
        <w:br/>
        <w:br/>
        <w:t>Microsoft Azure Machine Learning, в свою очередь, предоставляет комплексную платформу для создания, обучения и развертывания моделей машинного обучения, уделяя особое внимание интеграции с другими сервисами Microsoft Azure и инструментами разработчика Microsoft, и эта платформа отличается своей гибкостью и масштабируемостью, позволяя предприятиям обрабатывать огромные объемы данных и обучать сложные модели в короткие сроки, и одной из ключевых особенностей Azure Machine Learning является ее интегрированная среда разработки, которая упрощает процесс создания и управления моделями, а также поддерживает широкий спектр алгоритмов машинного обучения и фреймворков, таких как TensorFlow, PyTorch и Scikit-learn, а также эта платформа предлагает широкие возможности для автоматического машинного обучения (AutoML), что позволяет даже начинающим специалистам создавать модели машинного обучения без глубоких знаний в области программирования и математики. Выбор конкретной платформы зависит от потребностей и предпочтений предприятия, а также от его существующей инфраструктуры и опыта работы с облачными технологиями, и важно тщательно оценить все факторы, прежде чем принимать окончательное решение.</w:t>
        <w:br/>
        <w:br/>
        <w:br/>
        <w:t>Оптимизация технологических процессов является критически важной задачей для нефтеперерабатывающих и нефтехимических предприятий, поскольку даже незначительное повышение эффективности может привести к существенным экономическим выгодам и снижению негативного воздействия на окружающую среду. Традиционные методы оптимизации, основанные на статистическом анализе и эмпирических моделях, часто оказываются недостаточно эффективными в условиях сложной и динамичной производственной среды, где взаимосвязи между различными параметрами процессов могут быть нелинейными и неочевидными. В этом контексте, машинное обучение представляет собой мощный инструмент, способный извлекать ценные знания из больших объемов данных, выявлять скрытые закономерности и разрабатывать адаптивные стратегии управления процессами, значительно превосходящие по эффективности традиционные подходы. Возможность моделировать сложные зависимости и прогнозировать поведение процессов в реальном времени позволяет не только оптимизировать текущие операции, но и предотвращать возникновение аварийных ситуаций, повышая надежность и безопасность производства.</w:t>
        <w:br/>
        <w:br/>
        <w:t>Одним из наиболее перспективных направлений применения машинного обучения в нефтепереработке является оптимизация процессов крекинга и риформинга, где выход целевых продуктов, таких как бензин и дизельное топливо, зависит от множества факторов, включая температуру, давление, состав сырья и расход катализатора. Используя алгоритмы машинного обучения, такие как нейронные сети и деревья решений, можно построить предиктивные модели, точно прогнозирующие выход целевых продуктов в зависимости от изменяющихся параметров процесса, и эти модели могут быть использованы для автоматической настройки параметров процесса в режиме реального времени, обеспечивая максимальный выход целевых продуктов при минимальном расходе сырья и энергии. Например, компания Honeywell UOP успешно внедрила систему управления на основе машинного обучения на нескольких нефтеперерабатывающих заводах, что позволило увеличить выход бензина на 1-2% и снизить расход энергии на 5-10%. Данные результаты демонстрируют огромный потенциал машинного обучения для повышения эффективности нефтеперерабатывающих процессов.</w:t>
        <w:br/>
        <w:br/>
        <w:t>Помимо оптимизации отдельных технологических операций, машинное обучение может быть использовано для оптимизации работы всего нефтеперерабатывающего завода в целом, путем создания комплексных моделей, учитывающих взаимосвязь между различными технологическими процессами и ограничениями по производству и транспортировке продукции. Эти модели позволяют оптимизировать производственные планы, распределять сырье между различными установками, минимизировать затраты на хранение и транспортировку продукции, и учитывать спрос на различные виды нефтепродуктов. Например, компания Shell разработала систему оптимизации производственных планов на основе машинного обучения, которая позволяет оптимизировать работу нескольких нефтеперерабатывающих заводов в Европе и повысить общую прибыльность компании. Ключевым моментом при создании таких систем является интеграция данных из различных источников, таких как технологические датчики, лабораторные анализы, данные о запасах сырья и продукции, и данные о рынке.</w:t>
        <w:br/>
        <w:br/>
        <w:t>В последние годы все больше внимания уделяется применению машинного обучения для оптимизации процессов управления энергопотреблением на нефтеперерабатывающих и нефтехимических предприятиях. Затраты на электроэнергию являются значительной частью производственных затрат, поэтому оптимизация энергопотребления может привести к существенным экономическим выгодам. Используя алгоритмы машинного обучения, такие как генетические алгоритмы и метод роя частиц, можно разработать стратегии управления энергопотреблением, минимизирующие затраты на электроэнергию при сохранении необходимого уровня производительности. Например, можно оптимизировать работу компрессоров, насосов, холодильных машин и другого энергоемкого оборудования, учитывая текущую нагрузку, цены на электроэнергию и другие факторы. Кроме того, машинное обучение может быть использовано для выявления неэффективных режимов работы оборудования и прогнозирования потребности в электроэнергии, что позволяет снизить риски аварийных ситуаций и повысить надежность энергоснабжения.</w:t>
        <w:br/>
        <w:br/>
        <w:t>Наконец, нельзя недооценивать роль машинного обучения в обеспечении экологической безопасности нефтеперерабатывающих и нефтехимических предприятий. Используя алгоритмы машинного обучения, можно прогнозировать выбросы загрязняющих веществ в атмосферу и воду, выявлять источники загрязнения и разрабатывать меры по их устранению. Например, можно оптимизировать работу систем очистки сточных вод, минимизировать выбросы парниковых газов и снизить риски аварийных разливов нефти и нефтепродуктов. Кроме того, машинное обучение может быть использовано для мониторинга состояния окружающей среды, выявления изменений в экологических показателях и прогнозирования негативного воздействия на окружающую среду. Интеграция этих данных в систему управления предприятием позволяет принимать обоснованные решения, направленные на снижение экологического воздействия и обеспечение устойчивого развития.</w:t>
        <w:br/>
        <w:br/>
        <w:br/>
        <w:t>## Прогнозирование свойств нефтепродуктов на основе состава сырья и технологических параметров</w:t>
        <w:br/>
        <w:br/>
        <w:t>Точное прогнозирование свойств конечных нефтепродуктов, таких как октановое число бензина, цетановое число дизельного топлива, вязкость масел, или содержание серы, имеет решающее значение для оптимизации нефтепереработки и обеспечения соответствия продукции строгим стандартам качества. Традиционно, эти свойства определялись лабораторными анализами, которые занимают время и требуют значительных ресурсов. Однако, используя мощь машинного обучения, можно создать предиктивные модели, способные точно прогнозировать свойства нефтепродуктов на основе состава исходного сырья и параметров технологических процессов, происходящих на нефтеперерабатывающем заводе, значительно сокращая время и затраты на контроль качества и позволяя оперативно корректировать технологические режимы для достижения оптимальных характеристик продукции. Эти модели строятся на анализе больших объемов исторических данных, включающих в себя информацию о составе сырья, температуре, давлении, расходе катализатора, времени пребывания в реакторе и других параметрах, влияющих на процесс нефтепереработки, что позволяет выявлять сложные взаимосвязи между входными данными и свойствами конечных продуктов.</w:t>
        <w:br/>
        <w:br/>
        <w:t>Разработка таких моделей начинается с выбора релевантных признаков, то есть параметров, которые оказывают наибольшее влияние на свойства конечных нефтепродуктов. К таким признакам могут относиться не только химический состав сырья (содержание парафинов, нафтенов, ароматических углеводородов, серы, азота и т.д.), но и физико-химические характеристики, такие как плотность, вязкость, температура вспышки. После выбора признаков необходимо построить модель машинного обучения, которая наилучшим образом описывает зависимость между входными данными и свойствами конечного продукта. Для этой цели можно использовать различные алгоритмы, такие как линейная регрессия, полиномиальная регрессия, метод опорных векторов (SVM), случайный лес или нейронные сети. Выбор конкретного алгоритма зависит от сложности зависимости и объема доступных данных. Например, для прогнозирования октанового числа бензина можно использовать полиномиальную регрессию, учитывающую нелинейную зависимость между составом бензина и его октановым числом, тогда как для прогнозирования цетанового числа дизельного топлива может быть более эффективным использование нейронных сетей, способных моделировать сложные взаимодействия между различными компонентами дизельного топлива.</w:t>
        <w:br/>
        <w:br/>
        <w:t>Важным этапом разработки модели является ее обучение и валидация. Обучение модели заключается в настройке ее параметров на основе исторических данных, в то время как валидация позволяет оценить ее точность и способность к обобщению на новых данных. Для валидации модели необходимо использовать отдельную выборку данных, которая не использовалась при обучении. Различные метрики, такие как среднеквадратичная ошибка (MSE), коэффициент детерминации (R-squared), и средняя абсолютная ошибка (MAE), могут быть использованы для оценки точности модели. Например, низкое значение MSE и высокое значение R-squared свидетельствуют о высокой точности модели. Кроме того, важно проверить модель на устойчивость к шуму и выбросам в данных. Для этой цели можно использовать методы регуляризации и устойчивого оценивания. Успешная реализация и внедрение такой предиктивной модели в производственный процесс может привести к значительному улучшению качества продукции, снижению затрат на контроль качества и оптимизации технологических режимов, что, в свою очередь, приведет к повышению прибыльности нефтеперерабатывающего предприятия.</w:t>
        <w:br/>
        <w:br/>
        <w:t>В качестве примера можно привести внедрение системы прогнозирования свойств бензина на одном из европейских нефтеперерабатывающих заводов.  Была построена модель на основе нейронной сети, обученная на данных о составе сырья и технологических параметрах процесса крекинга. Модель позволила прогнозировать октановое число бензина с точностью до 0,5 единиц, что позволило операторам корректировать параметры крекинга в режиме реального времени и производить бензин, соответствующий требованиям стандартов. Это привело к снижению количества внеплановых лабораторных анализов и оптимизации производственных затрат.  Кроме того, система позволила прогнозировать содержание серы в бензине, что позволило своевременно принимать меры по снижению выбросов загрязняющих веществ в атмосферу. Этот пример демонстрирует, что прогнозирование свойств нефтепродуктов с использованием машинного обучения не только экономически выгодно, но и способствует улучшению экологической безопасности нефтеперерабатывающих предприятий.  Подобные системы становятся все более востребованными в современной нефтепереработке, поскольку позволяют предприятиям адаптироваться к меняющимся требованиям рынка и обеспечивать высокое качество продукции при минимальных затратах.</w:t>
        <w:br/>
        <w:br/>
        <w:br/>
        <w:t>Оптимизация режимов работы ключевых установок нефтеперерабатывающего производства, таких как установки каталитического крекинга, гидроочистки и алкилирования, представляет собой сложную, но чрезвычайно важную задачу, решение которой напрямую влияет на выход целевых продуктов, энергоэффективность и прибыльность всего предприятия. Традиционно, режимы работы этих установок определялись на основе эмпирических данных, полученных в результате многолетних наблюдений и экспериментов, а также опыта операторов. Однако, современные методы машинного обучения позволяют существенно повысить точность и эффективность оптимизации, учитывая сложные взаимосвязи между многочисленными технологическими параметрами и свойствами получаемых продуктов.  Вместо ручной настройки, основанной на интуиции и приближенных расчетах, можно использовать алгоритмы машинного обучения для автоматического поиска оптимальных режимов работы, обеспечивающих максимальный выход целевых продуктов, минимальное потребление энергии и соблюдение всех технологических ограничений.  Эта автоматизация не только повышает эффективность производства, но и снижает вероятность ошибок, связанных с человеческим фактором, и позволяет операторам сосредоточиться на более важных задачах, требующих их экспертных знаний и опыта.</w:t>
        <w:br/>
        <w:br/>
        <w:t>Установки каталитического крекинга, например, играют ключевую роль в производстве бензина и других светлых нефтепродуктов. Оптимизация режима работы этой установки требует учета множества факторов, таких как температура реактора, расход сырья, соотношение катализатор/сырье, время пребывания сырья в реакторе и т.д.  Машинное обучение позволяет построить предиктивные модели, связывающие эти параметры с выходом бензина, выходом дизельного топлива, выходом кокса и другими важными показателями. Используя эти модели, можно определить оптимальные значения технологических параметров, обеспечивающие максимальный выход целевых продуктов при заданных ограничениях.  Например, алгоритмы генетических алгоритмов или роевого интеллекта могут быть использованы для поиска оптимальных значений температуры, расхода сырья и соотношения катализатор/сырье, которые максимизируют выход высокооктанового бензина и минимизируют образование кокса.  Кроме того, современные методы машинного обучения позволяют учитывать динамические изменения в составе сырья и оперативных условиях, автоматически корректируя режимы работы установки для поддержания оптимальной производительности.  Это особенно важно, учитывая, что состав сырья может значительно меняться в зависимости от источника нефти и времени года.</w:t>
        <w:br/>
        <w:br/>
        <w:t>Оптимизация установок гидроочистки, предназначенных для удаления серы, азота и других нежелательных примесей из нефтепродуктов, также может быть существенно улучшена с помощью методов машинного обучения.  Учитывая строгость современных экологических норм, эффективная гидроочистка имеет решающее значение для производства высококачественных и экологически чистых нефтепродуктов.  Построение предиктивных моделей, связывающих технологические параметры (температура, давление, расход водорода, количество катализатора) с эффективностью удаления серы и азота, позволяет определить оптимальные режимы работы установки, обеспечивающие максимальную степень очистки при минимальном потреблении энергии и водорода.  Кроме того, алгоритмы машинного обучения могут быть использованы для прогнозирования дезактивации катализатора и определения оптимального времени для его регенерации или замены, что позволяет избежать снижения эффективности очистки и продлить срок службы катализатора.  Реализация подобных систем оптимизации позволяет нефтеперерабатывающим предприятиям не только снизить выбросы загрязняющих веществ, но и повысить экономическую эффективность производства.</w:t>
        <w:br/>
        <w:br/>
        <w:t>Установки алкилирования, используемые для производства высокооктановых компонентов бензина, также могут быть оптимизированы с помощью методов машинного обучения.  Оптимизация режима работы установки алкилирования требует учета множества факторов, таких как температура, давление, соотношение изобутана и олефинов, количество катализатора и т.д.  Машинное обучение позволяет построить предиктивные модели, связывающие эти параметры с выходом алкилата, его октановым числом и другими важными показателями.  Используя эти модели, можно определить оптимальные значения технологических параметров, обеспечивающие максимальный выход высокооктанового алкилата при заданных ограничениях.  Кроме того, алгоритмы машинного обучения могут быть использованы для прогнозирования дезактивации катализатора и определения оптимального времени для его регенерации или замены, что позволяет избежать снижения эффективности процесса и продлить срок службы катализатора.  Применение машинного обучения в оптимизации установок алкилирования позволяет нефтеперерабатывающим предприятиям повысить качество бензина, снизить выбросы загрязняющих веществ и увеличить прибыльность производства.</w:t>
        <w:br/>
        <w:br/>
        <w:br/>
        <w:t>Управление процессами смешения и разделения, являясь фундаментальной составляющей нефтепереработки, играет ключевую роль в обеспечении качества конечных продуктов и оптимизации производственных затрат. Эти процессы, хотя и кажутся простыми на первый взгляд, представляют собой сложный комплекс физико-химических явлений, требующих точного контроля и управления для достижения желаемых результатов.  Традиционно, управление смешением и разделением основывалось на эмпирических правилах и опыте операторов, что часто приводило к несовершенству смесей, потерям ценных компонентов и, как следствие, снижению рентабельности производства.  Внедрение современных методов машинного обучения позволяет перейти к более интеллектуальному и эффективному управлению этими процессами, обеспечивая высокую точность смесей, минимизацию потерь и оптимизацию энергопотребления.  Использование предиктивных моделей, основанных на исторических данных и текущих параметрах процесса, позволяет прогнозировать оптимальные пропорции компонентов смеси и заранее корректировать технологические параметры для достижения желаемых характеристик конечного продукта.  Это особенно важно в условиях постоянно меняющегося состава сырья и жестких требований к качеству продукции.</w:t>
        <w:br/>
        <w:br/>
        <w:t>Одним из наиболее распространенных примеров применения машинного обучения в управлении смешением является контроль качества товарных бензинов.  Современные бензины представляют собой сложные смеси различных углеводородных фракций, добавленных присадок и октановых повысителей.  Достижение заданных характеристик товарного бензина, таких как октановое число, давление паров, содержание серы и ароматических углеводородов, требует точного контроля состава смеси.  Машинное обучение позволяет построить предиктивные модели, связывающие состав исходных компонентов с характеристиками товарного бензина, и использовать эти модели для оптимизации состава смеси в режиме реального времени.  Например, алгоритмы нейронных сетей могут быть обучены на исторических данных о составе исходных компонентов и характеристиках товарного бензина, и затем использовать эти знания для прогнозирования оптимального состава смеси при заданных требованиях к качеству.  Это позволяет не только обеспечить соответствие товарного бензина всем нормативным требованиям, но и минимизировать стоимость его производства за счет оптимального использования доступных ресурсов.  Подобные системы контроля качества товарных бензинов широко применяются на современных нефтеперерабатывающих заводах, обеспечивая стабильное качество продукции и высокую рентабельность производства.</w:t>
        <w:br/>
        <w:br/>
        <w:t>Процессы разделения, такие как ректификация и экстракция, также могут быть значительно улучшены с помощью методов машинного обучения.  Ректификация, являясь основным способом разделения многокомпонентных смесей, требует точного контроля температуры, давления и соотношения фаз для достижения желаемой чистоты разделяемых компонентов.  Машинное обучение позволяет построить предиктивные модели, связывающие параметры ректификационной колонны с чистотой разделяемых компонентов, и использовать эти модели для оптимизации режима работы колонны в режиме реального времени.  Например, алгоритмы генетических алгоритмов могут быть использованы для поиска оптимальных значений температуры, давления и соотношения фаз, обеспечивающих максимальную чистоту разделяемых компонентов при минимальном энергопотреблении.  Подобные системы оптимизации позволяют не только повысить эффективность процессов разделения, но и снизить затраты на энергию и сырье.  Экстракция, используемая для извлечения ценных компонентов из сложных смесей, также может быть оптимизирована с помощью методов машинного обучения, позволяя повысить эффективность извлечения и снизить потери ценных компонентов.</w:t>
        <w:br/>
        <w:br/>
        <w:t>Успешное внедрение систем управления процессами смешения и разделения на основе машинного обучения требует наличия надежной системы сбора и хранения данных, а также квалифицированных специалистов, способных разрабатывать и поддерживать эти системы.  Важно отметить, что эффективность этих систем напрямую зависит от качества и полноты данных, используемых для обучения моделей.  Поэтому необходимо обеспечить надежный сбор данных о составе сырья, параметрах технологических процессов и качестве продукции.  Кроме того, важно регулярно обновлять и переобучать модели машинного обучения, чтобы учитывать изменения в составе сырья и технологических условиях.  Правильная реализация и поддержание систем управления процессами смешения и разделения на основе машинного обучения позволяет нефтеперерабатывающим предприятиям значительно повысить эффективность производства, снизить затраты и обеспечить высокое качество продукции, что является ключевым фактором успеха в условиях современной конкуренции.</w:t>
        <w:br/>
        <w:br/>
        <w:br/>
        <w:t>Оптимизация процессов дистилляции и ректификации, являющихся краеугольными камнями нефтепереработки, представляет собой область, где машинное обучение способно принести значительные экономические и технологические выгоды. Традиционно, управление этими процессами основывалось на использовании эмпирических правил, основанных на опыте операторов и статистическом анализе данных, что зачастую приводило к неоптимальному разделению компонентов и высоким энергозатратам.  Однако, внедрение алгоритмов машинного обучения позволяет перейти к более интеллектуальному управлению, обеспечивающему максимальную эффективность разделения и минимальное потребление энергии, что, в конечном итоге, положительно сказывается на рентабельности производства.  Процессы дистилляции и ректификации, хотя и кажутся схожими, имеют свои особенности, требующие применения различных подходов машинного обучения для достижения оптимальных результатов.  В то время как дистилляция чаще используется для разделения жидкостей с большими различиями в температурах кипения, ректификация применяется для разделения жидкостей, образующих азеотропные смеси, требуя более точного управления параметрами процесса.</w:t>
        <w:br/>
        <w:br/>
        <w:t>Одним из наиболее перспективных направлений применения машинного обучения в оптимизации ректификации является использование предиктивных моделей для прогнозирования состава продуктов разделения в зависимости от параметров процесса, таких как температура, давление и расход сырья.  Эти модели, построенные на основе исторических данных и текущих параметров, позволяют операторам в режиме реального времени корректировать технологические параметры для достижения желаемого состава продуктов и минимизации потерь ценных компонентов.  Например, алгоритмы нейронных сетей могут быть обучены на данных о составе сырья, параметрах ректификационной колонны и составе продуктов, и затем использовать эти знания для прогнозирования оптимальных параметров работы колонны при заданных требованиях к качеству продуктов.  Особое внимание следует уделять учету нелинейности процессов, обусловленной изменениями теплофизических свойств компонентов смеси и сложностью гидродинамических явлений внутри колонны, что требует использования более сложных моделей машинного обучения, способных адекватно отражать эти факторы.  Использование этих моделей позволяет добиться значительного повышения эффективности разделения, снижения энергопотребления и повышения качества продуктов.</w:t>
        <w:br/>
        <w:br/>
        <w:t>Кроме того, машинное обучение может быть успешно применено для оптимизации работы ректификационных колонн в условиях нестабильности состава сырья и изменения внешних условий.  Традиционные методы управления, основанные на поддержании заданных значений параметров, часто оказываются неэффективными в условиях нестабильности, приводя к колебаниям состава продуктов и снижению эффективности разделения.  В отличие от них, алгоритмы машинного обучения, такие как рекурсивный наименьший квадрат (RLS) и метод опорных векторов (SVM), способны адаптироваться к изменениям условий и поддерживать оптимальный режим работы колонны даже в условиях нестабильности.  Эти алгоритмы позволяют операторам в режиме реального времени корректировать технологические параметры, учитывая текущий состав сырья и внешние условия, обеспечивая стабильное качество продуктов и высокую эффективность разделения.  Например, алгоритм RLS может быть использован для оценки текущего состава сырья на основе данных о составе продуктов разделения и корректировки технологических параметров в соответствии с оцененным составом.</w:t>
        <w:br/>
        <w:br/>
        <w:t>Внедрение систем оптимизации процессов дистилляции и ректификации на основе машинного обучения требует наличия надежной системы сбора и обработки данных, а также квалифицированных специалистов, способных разрабатывать, внедрять и поддерживать эти системы.  Важно отметить, что эффективность этих систем напрямую зависит от качества и полноты данных, используемых для обучения моделей.  Поэтому необходимо обеспечить надежный сбор данных о составе сырья, параметрах технологических процессов и составе продуктов разделения.  Кроме того, важно регулярно обновлять и переобучать модели машинного обучения, чтобы учитывать изменения в составе сырья и технологических условиях.  Правильная реализация и поддержание систем оптимизации процессов дистилляции и ректификации на основе машинного обучения позволяет нефтеперерабатывающим предприятиям значительно повысить эффективность производства, снизить затраты и обеспечить высокое качество продукции, что является ключевым фактором успеха в условиях современной конкуренции, а также способствует экологической безопасности производства и снижению выбросов загрязняющих веществ.</w:t>
        <w:br/>
        <w:br/>
        <w:br/>
        <w:t>Прогнозирование выхода целевых продуктов и минимизация образования побочных продуктов является одной из наиболее перспективных областей применения машинного обучения в нефтепереработке, способной принести значительную экономическую выгоду и повысить эффективность технологических процессов. Традиционные подходы к оптимизации выходов продуктов часто основываются на эмпирических моделях и статистическом анализе данных, которые не всегда способны адекватно учитывать сложные взаимосвязи между параметрами процесса, составом сырья и характеристиками получаемых продуктов. В отличие от них, алгоритмы машинного обучения способны выявлять скрытые закономерности в больших объемах данных и строить более точные предиктивные модели, позволяющие прогнозировать выход целевых продуктов и минимизировать образование нежелательных побочных продуктов с высокой степенью точности.  Использование этих моделей позволяет нефтеперерабатывающим предприятиям не только повысить рентабельность производства, но и снизить негативное воздействие на окружающую среду за счет сокращения объемов отходов и повышения эффективности использования сырья.</w:t>
        <w:br/>
        <w:br/>
        <w:t>Особенно важным является применение машинного обучения в процессах каталитического крекинга, где выход целевых продуктов, таких как бензин и дизельное топливо, сильно зависит от множества факторов, включая состав сырья, активность катализатора, температуру, давление и время контакта. Традиционные модели оптимизации крекинга часто не учитывают сложность химических реакций и взаимосвязи между различными продуктами, что приводит к неоптимальным параметрам процесса и снижению выхода целевых продуктов. Алгоритмы машинного обучения, такие как нейронные сети и случайный лес, способны учитывать эти сложные взаимосвязи и строить более точные модели, прогнозирующие выход целевых продуктов в зависимости от параметров процесса и состава сырья. Например, модель машинного обучения может быть обучена на исторических данных о параметрах крекинга, составе сырья и составе продуктов, и затем использовать эти знания для прогнозирования оптимальных параметров процесса, обеспечивающих максимальный выход целевых продуктов и минимизацию образования кокса и других нежелательных побочных продуктов. Важно отметить, что точность этих моделей напрямую зависит от качества и полноты данных, используемых для обучения, поэтому необходимо обеспечить надежный сбор и обработку данных о параметрах процесса и составе продуктов.</w:t>
        <w:br/>
        <w:br/>
        <w:t>Внедрение систем прогнозирования выходов продуктов на основе машинного обучения позволяет нефтеперерабатывающим предприятиям переходить от реактивного управления к проактивному, что позволяет операторам заранее корректировать параметры процесса для достижения желаемых результатов.  Например, если модель машинного обучения прогнозирует снижение выхода бензина из-за изменения состава сырья, операторы могут заранее скорректировать температуру и давление в реакторе, чтобы компенсировать это снижение и поддерживать желаемый уровень производства.  Кроме того, системы прогнозирования выходов продуктов могут быть интегрированы с системами управления технологическим процессом (СУТП), что позволяет автоматизировать процесс оптимизации и обеспечивать постоянное поддержание оптимальных параметров процесса.  Это особенно важно в условиях нестабильности состава сырья и изменения внешних условий, когда ручное управление становится неэффективным и требует значительных усилий со стороны операторов.  Автоматизация процесса оптимизации позволяет снизить нагрузку на операторов, повысить надежность и безопасность производства, а также обеспечить постоянное поддержание оптимальных параметров процесса, что в конечном итоге положительно сказывается на рентабельности производства и снижении негативного воздействия на окружающую среду.</w:t>
        <w:br/>
        <w:br/>
        <w:t>Особое внимание следует уделять применению машинного обучения для прогнозирования образования побочных продуктов, таких как кокс, пропан, бутан и другие легкие углеводороды.  Образование побочных продуктов не только снижает выход целевых продуктов, но и требует дополнительных затрат на их переработку или утилизацию.  Алгоритмы машинного обучения могут быть использованы для выявления факторов, влияющих на образование побочных продуктов, и разработки стратегий для их минимизации.  Например, модель машинного обучения может быть обучена на данных о параметрах процесса, составе сырья и составе побочных продуктов, и затем использовать эти знания для прогнозирования образования побочных продуктов в зависимости от параметров процесса.  На основе этих прогнозов операторы могут заранее скорректировать параметры процесса, чтобы минимизировать образование побочных продуктов и повысить выход целевых продуктов.  Кроме того, системы прогнозирования образования побочных продуктов могут быть интегрированы с системами управления технологическим процессом (СУТП), что позволяет автоматизировать процесс оптимизации и обеспечивать постоянное поддержание оптимальных параметров процесса, снижая затраты на переработку отходов и повышая эффективность производства.</w:t>
        <w:br/>
        <w:br/>
        <w:br/>
        <w:t>Глава 3: Применение машинного обучения для предсказания отказов оборудования и оптимизации обслуживания</w:t>
        <w:br/>
        <w:br/>
        <w:t>Одним из наиболее перспективных направлений применения машинного обучения в нефтеперерабатывающей промышленности является прогнозирование отказов оборудования и оптимизация стратегий обслуживания. Традиционные подходы к техническому обслуживанию, такие как планово-предупредительный ремонт (ППР) и ремонт по состоянию (РПС), часто оказываются неэффективными и приводят к неоправданным затратам, связанным с простоями оборудования, аварийными ремонтами и необходимостью поддержания избыточных запасов запасных частей.  Планово-предупредительный ремонт часто выполняется по фиксированному графику, независимо от фактического состояния оборудования, что приводит к излишнему обслуживанию исправного оборудования и, как следствие, к ненужным затратам.  Ремонт по состоянию, хотя и более эффективен, требует постоянного мониторинга состояния оборудования и интерпретации полученных данных специалистами, что требует значительных ресурсов и может быть подвержено человеческому фактору.  Использование алгоритмов машинного обучения позволяет перейти к прогностическому техническому обслуживанию (ПТО), основанному на анализе данных о состоянии оборудования и прогнозировании возможных отказов, что позволяет проводить ремонт только тогда, когда это действительно необходимо, и минимизировать простои производства.</w:t>
        <w:br/>
        <w:br/>
        <w:t>Принцип работы системы прогнозирования отказов оборудования основан на сборе данных с различных датчиков, установленных на оборудовании, таких как датчики вибрации, температуры, давления, расхода и уровня, а также данных из систем управления технологическими процессами (СУТП) и систем учета технического обслуживания и ремонтов (ТОиР).  Эти данные затем обрабатываются алгоритмами машинного обучения, которые способны выявлять сложные взаимосвязи между различными параметрами и прогнозировать возможные отказы оборудования на основе анализа исторических данных об отказах и текущего состояния оборудования.  Например, алгоритм машинного обучения может выявить, что повышение уровня вибрации в насосе, в сочетании с увеличением температуры подшипника и снижением давления на выходе, является предвестником скорого отказа подшипника.  В этом случае система автоматически выдаст предупреждение о необходимости проведения диагностики и ремонта, что позволит предотвратить серьезную поломку и избежать дорогостоящего простоя производства.  Важно отметить, что точность прогнозов напрямую зависит от качества и объема данных, используемых для обучения алгоритмов, поэтому необходимо обеспечить надежный сбор и обработку данных с датчиков и систем учета.</w:t>
        <w:br/>
        <w:br/>
        <w:t>Применение машинного обучения для прогнозирования отказов оборудования позволяет оптимизировать стратегии обслуживания, переходя от реактивного подхода, основанного на ремонте после поломки, к проактивному подходу, основанному на предотвращении поломок.  Это позволяет снизить затраты на техническое обслуживание, увеличить надежность оборудования и сократить простои производства.  Например, на нефтеперерабатывающем заводе, где используется большое количество насосов, алгоритм машинного обучения может прогнозировать остаточный ресурс подшипников насосов на основе анализа данных о вибрации, температуре и нагрузке.  На основе этих прогнозов система автоматически планирует ремонт или замену подшипников в оптимальное время, когда это не приведет к остановке производства и позволит избежать дорогостоящей аварии.  Кроме того, использование машинного обучения позволяет оптимизировать запасы запасных частей, так как система может прогнозировать потребность в запасных частях на основе прогнозов отказов оборудования, что позволяет снизить затраты на хранение и логистику.  Это особенно важно для оборудования, которое имеет длительный срок поставки или является критически важным для обеспечения непрерывности производственного процесса.</w:t>
        <w:br/>
        <w:br/>
        <w:t>Важным аспектом внедрения систем прогнозирования отказов оборудования является интеграция с существующими системами управления техническим обслуживанием и ремонтами (ТОиР).  Это позволяет автоматически создавать заявки на ремонт, планировать работы и отслеживать выполнение ремонтных работ.  Например, когда система прогнозирования отказов оборудования выявляет необходимость ремонта насоса, она автоматически создает заявку на ремонт в системе ТОиР, указывая тип ремонта, необходимое оборудование и запасные части.  Система ТОиР автоматически планирует выполнение ремонтных работ, учитывая загрузку ремонтных бригад и доступность запасных частей.  После выполнения ремонтных работ система ТОиР автоматически обновляет информацию о состоянии оборудования и регистрирует выполненные работы.  Это позволяет обеспечить полную прозрачность процесса технического обслуживания и ремонтов и повысить эффективность работы ремонтных бригад.  Кроме того, интеграция с системами управления производством позволяет автоматически планировать простои оборудования для проведения ремонтных работ, учитывая производственный график и минимизируя влияние на производительность завода.</w:t>
        <w:br/>
        <w:br/>
        <w:br/>
        <w:t>Предиктивное обслуживание, основанное на алгоритмах машинного обучения, представляет собой революционный подход к техническому обслуживанию критически важного ротационного оборудования, такого как насосы, компрессоры, теплообменники и реакторы, позволяющий значительно снизить затраты на ремонт, увеличить надежность оборудования и оптимизировать производственные процессы. Традиционные методы обслуживания, основанные на фиксированных интервалах или реактивном ремонте после поломки, часто оказываются неэффективными и приводят к ненужным затратам, связанным с простоями оборудования, аварийными ремонтами и необходимостью поддержания избыточных запасов запасных частей, поэтому применение искусственного интеллекта является ключевым фактором. Машинное обучение позволяет перейти к проактивному подходу, основанному на анализе данных о состоянии оборудования и прогнозировании возможных отказов, что позволяет проводить ремонт только тогда, когда это действительно необходимо, и минимизировать простои производства, что делает подход действительно эффективным. Анализируя данные, поступающие с датчиков вибрации, температуры, давления, расхода, уровня и других параметров, алгоритмы машинного обучения способны выявлять сложные взаимосвязи и аномалии, которые могут указывать на надвигающуюся неисправность, что позволяет предотвратить серьезные поломки и аварии.</w:t>
        <w:br/>
        <w:br/>
        <w:t>Рассмотрим пример применения машинного обучения для прогнозирования отказов насосов, широко используемых в нефтеперерабатывающей промышленности для перекачки различных жидкостей. Анализируя данные о вибрации корпуса насоса, температуре подшипников, давлении на входе и выходе, расходе перекачиваемой жидкости и других параметрах, алгоритм машинного обучения может выявить, что увеличение вибрации в сочетании с повышением температуры подшипника и снижением давления на выходе является предвестником скорого отказа подшипника. В этом случае система автоматически выдаст предупреждение о необходимости проведения диагностики и ремонта, что позволит предотвратить серьезную поломку и избежать дорогостоящего простоя производства. Более того, система может не только предсказать отказ, но и оценить оставшийся срок службы подшипника, что позволит спланировать ремонтные работы в оптимальное время, когда это не повлияет на производственный график и минимизирует затраты. Использование глубоких нейронных сетей (Deep Learning) позволяет обнаруживать даже скрытые закономерности в данных и повышать точность прогнозирования, что делает систему действительно интеллектуальной.</w:t>
        <w:br/>
        <w:br/>
        <w:t>Применение машинного обучения для предиктивного обслуживания не ограничивается только насосами; оно также применимо к компрессорам, теплообменникам и реакторам, которые играют ключевую роль в нефтеперерабатывающих процессах. Анализируя данные о вибрации корпуса компрессора, температуре газов, давлении и расходе, алгоритм машинного обучения может выявить признаки износа лопаток компрессора или загрязнения системы охлаждения, что позволит предотвратить серьезные поломки и обеспечить надежную работу оборудования. Для теплообменников алгоритм может анализировать данные о температуре теплоносителей, давлении, расходе и степени загрязнения поверхностей теплообмена, что позволит оптимизировать процесс теплообмена и предотвратить коррозию оборудования. А для реакторов алгоритм может анализировать данные о температуре, давлении, расходе реагентов и концентрации продуктов реакции, что позволит оптимизировать процесс синтеза и предотвратить перегрев или взрыв.  Использование больших данных и современных алгоритмов машинного обучения позволяет создать интеллектуальную систему, которая способна адаптироваться к изменяющимся условиям и повышать эффективность работы всего завода.</w:t>
        <w:br/>
        <w:br/>
        <w:t>Интеграция системы предиктивного обслуживания с существующими системами управления производством и техническим обслуживанием позволяет автоматизировать процесс ремонта и оптимизировать запасы запасных частей.  Когда система прогнозирования отказов оборудования выявляет необходимость ремонта, она автоматически создает заявку на ремонт в системе управления техническим обслуживанием, указывая тип ремонта, необходимое оборудование и запасные части.  Система управления техническим обслуживанием автоматически планирует выполнение ремонтных работ, учитывая загрузку ремонтных бригад и доступность запасных частей.  Кроме того, система предиктивного обслуживания может прогнозировать потребность в запасных частях на основе прогнозов отказов оборудования, что позволяет оптимизировать запасы и снизить затраты на хранение и логистику, что делает подход действительно экономически эффективным.  Такой комплексный подход позволяет создать интеллектуальную систему, которая способна адаптироваться к изменяющимся условиям и повышать эффективность работы всего завода, обеспечивая надежное и безопасное производство.</w:t>
        <w:br/>
        <w:br/>
        <w:br/>
        <w:t xml:space="preserve">Выявление аномалий в данных и прогнозирование отказов оборудования является краеугольным камнем современного предиктивного обслуживания, позволяющим существенно повысить надежность производственных процессов и снизить эксплуатационные расходы.  Вместо того чтобы полагаться на реактивный ремонт после поломки или на плановое обслуживание, основанное на фиксированных интервалах, алгоритмы машинного обучения способны непрерывно анализировать данные, поступающие от датчиков, установленных на оборудовании, и выявлять любые отклонения от нормального поведения, которые могут указывать на надвигающуюся неисправность.  Этот проактивный подход позволяет своевременно предпринимать меры для предотвращения серьезных поломок и аварий, минимизируя простои производства и обеспечивая бесперебойную работу предприятия.  Важно понимать, что аномалии не всегда проявляются в виде резких скачков или падений показателей, они могут быть представлены в виде тонких изменений в трендах, корреляциях между различными параметрами или в виде отклонений от ожидаемого поведения, основанного на исторических данных и экспертных оценках. </w:t>
        <w:br/>
        <w:br/>
        <w:t xml:space="preserve">Для эффективного выявления аномалий используются различные алгоритмы машинного обучения, включая методы статистического анализа, такие как контрольные карты Шухарта, которые позволяют отслеживать изменения в статистических характеристиках данных и выявлять любые выходящие за пределы установленных контрольных границ отклонения.  Кроме того, широко используются алгоритмы кластеризации, которые позволяют группировать данные, похожие по своим характеристикам, и выявлять те, которые выделяются из общей массы, а также методы обнаружения выбросов, которые идентифицируют точки данных, значительно отличающиеся от остальных.  Более сложные алгоритмы, такие как автоэнкодеры и рекуррентные нейронные сети, способны выявлять сложные паттерны и зависимости в данных и прогнозировать будущее поведение оборудования, что позволяет предсказывать отказы на ранней стадии и принимать превентивные меры.  Например, автоэнкодер обучается на исторических данных о нормальной работе оборудования и затем используется для восстановления входных данных из сжатого представления.  Если оборудование начинает работать ненормально, автоэнкодер не сможет правильно восстановить входные данные, что укажет на наличие аномалии. </w:t>
        <w:br/>
        <w:br/>
        <w:t>Представим ситуацию на нефтеперерабатывающем заводе, где компрессоры используются для перекачки различных газов.  На компрессоре установлены датчики вибрации, температуры, давления и расхода.  Алгоритм машинного обучения постоянно анализирует данные, поступающие от этих датчиков, и обнаруживает, что вибрация корпуса компрессора постепенно увеличивается, в то время как температура подшипников остается стабильной.  Это отклонение от нормального поведения может указывать на дисбаланс ротора компрессора, что является предвестником серьезной поломки.  Алгоритм немедленно выдает предупреждение оператору, который может провести диагностику и устранить дисбаланс до того, как произойдет серьезная поломка, предотвращая дорогостоящий ремонт и простой производства.  Кроме того, алгоритм может оценить степень дисбаланса и рекомендовать оптимальный срок выполнения ремонтных работ, учитывая текущую загрузку производства и доступность ремонтных бригад.</w:t>
        <w:br/>
        <w:br/>
        <w:t>Важно отметить, что эффективность алгоритмов выявления аномалий напрямую зависит от качества и объема данных, используемых для обучения и анализа.  Необходимо обеспечить сбор достаточного количества данных о нормальной работе оборудования, а также о различных типах неисправностей и отказов.  Кроме того, данные должны быть очищены от шумов и ошибок, а также правильно масштабированы и нормализованы.  Не менее важным является выбор подходящего алгоритма выявления аномалий, который соответствует специфике оборудования и характеру данных.  В некоторых случаях может потребоваться комбинация нескольких алгоритмов для достижения оптимальных результатов.  Постоянный мониторинг и адаптация алгоритмов к изменяющимся условиям эксплуатации также являются ключевыми факторами успеха.  Использование современных инструментов визуализации данных позволяет операторам быстро и эффективно интерпретировать результаты анализа и принимать обоснованные решения.</w:t>
        <w:br/>
        <w:br/>
        <w:br/>
        <w:t>Оптимизация графиков технического обслуживания и ремонта представляет собой следующий логичный шаг в развитии предиктивного обслуживания, выходящий за рамки простого выявления потенциальных поломок и переходящий к активному планированию наиболее эффективного времени и объема работ. Традиционные графики технического обслуживания, основанные на фиксированных временных интервалах или пробегах оборудования, часто приводят к избыточному обслуживанию, когда исправное оборудование обслуживается без необходимости, или, наоборот, к недостаточному обслуживанию, когда неисправности развиваются до критической стадии из-за задержки работ. Интеллектуальное планирование, основанное на данных и прогнозах, позволяет перейти к обслуживанию по состоянию, когда работы выполняются только тогда, когда это действительно необходимо, и в оптимальном объеме, обеспечивая максимальную надежность оборудования и минимизацию затрат. Это не просто вопрос экономии, это вопрос повышения безопасности и непрерывности производственных процессов.</w:t>
        <w:br/>
        <w:br/>
        <w:t>Представим ситуацию на нефтеперерабатывающем заводе, где теплообменники являются критически важным оборудованием, обеспечивающим эффективность процессов переработки нефти. Традиционно, теплообменники подвергаются плановому техническому обслуживанию, включающему очистку от загрязнений и проверку герметичности, каждые шесть месяцев, независимо от их фактического состояния. Однако, используя алгоритмы машинного обучения, анализирующие данные о температуре, давлении, расходе теплоносителя и концентрации загрязнений, можно определить, когда эффективность теплообменника начинает снижаться из-за загрязнения и необходимость его очистки. Если анализ показывает, что очистка может быть отложена еще на месяц без существенного влияния на производительность, это позволяет отложить работы и снизить затраты на обслуживание. Если же анализ показывает, что очистка необходима немедленно, то это позволяет оперативно провести работы и предотвратить серьезное снижение производительности или выход из строя оборудования. Интеллектуальное планирование учитывает не только техническое состояние оборудования, но и другие факторы, такие как доступность ремонтных бригад, наличие запасных частей и текущую загрузку производства.</w:t>
        <w:br/>
        <w:br/>
        <w:t>Внедрение интеллектуальных графиков технического обслуживания требует интеграции различных источников данных, включая данные от датчиков, данные о предыдущих ремонтах, данные о запасах и данные о загрузке производства. Эти данные должны быть собраны, обработаны и проанализированы с помощью специализированного программного обеспечения, которое способно строить прогнозы о состоянии оборудования и оптимизировать графики технического обслуживания. Важным аспектом является также учет человеческого фактора, поскольку операторы должны быть обучены работе с новым программным обеспечением и понимать логику принимаемых решений. Кроме того, необходимо обеспечить постоянный мониторинг и корректировку графиков технического обслуживания на основе получаемых результатов. Например, если алгоритм прогнозирует, что определенный компонент оборудования имеет высокий риск выхода из строя в ближайшее время, то необходимо оперативно спланировать его замену или ремонт. Если же анализ показывает, что состояние оборудования стабильно, то можно отложить работы и сэкономить ресурсы.</w:t>
        <w:br/>
        <w:br/>
        <w:t>Рассмотрим пример оптимизации графиков технического обслуживания насосов на нефтеперерабатывающем заводе. Традиционно, насосы подвергаются плановому техническому обслуживанию, включающему замену сальников и подшипников, каждые три месяца. Однако, используя алгоритмы машинного обучения, анализирующие данные о вибрации, температуре, давлении и расходе, можно определить, какие насосы находятся в хорошем состоянии и могут работать еще некоторое время без обслуживания, а какие требуют немедленного внимания. Алгоритм может также оценить степень износа компонентов насоса и рекомендовать оптимальный срок их замены. Это позволяет снизить затраты на обслуживание, повысить надежность насосов и сократить время простоев оборудования. Более того, алгоритм может учитывать график работы насосов и планировать техническое обслуживание в периоды наименьшей загрузки производства, минимизируя влияние на производственный процесс. Это не просто оптимизация затрат, это повышение общей эффективности производства и увеличение прибыли предприятия.</w:t>
        <w:br/>
        <w:br/>
        <w:br/>
        <w:t>В нефтеперерабатывающей отрасли, где оборудование подвергается высоким нагрузкам и агрессивным средам, затраты на обслуживание и ремонт представляют собой значительную статью расходов. Традиционный подход к обслуживанию, основанный на фиксированных интервалах или пробегах оборудования, часто приводит к неоправданным затратам, связанным с избыточным обслуживанием исправного оборудования или, наоборот, к серьезным поломкам и простоям, вызванными несвоевременным ремонтом. Интеллектуальное обслуживание, основанное на данных и прогнозах, позволяет значительно сократить эти расходы, переходя от реактивного подхода к проактивному, и даже к предсказательному обслуживанию. Такой подход не только снижает затраты на ремонт, но и повышает надежность оборудования, увеличивает время его безотказной работы и улучшает общую эффективность производства. Переход к интеллектуальному обслуживанию требует интеграции данных с различных источников, использования современных алгоритмов машинного обучения и разработки эффективных инструментов визуализации и принятия решений.</w:t>
        <w:br/>
        <w:br/>
        <w:t>Одним из ключевых факторов снижения затрат на обслуживание является предиктивное обслуживание, позволяющее прогнозировать отказы оборудования до их наступления. Используя данные с датчиков, установленных на оборудовании, и алгоритмы машинного обучения, можно выявлять аномалии и тренды, указывающие на надвигающуюся поломку. Например, анализ вибрации подшипников может выявить признаки износа или повреждения, что позволит спланировать ремонт или замену подшипника до того, как он выйдет из строя и приведет к остановке оборудования. Преимущество такого подхода заключается в том, что ремонт или замена может быть выполнена в плановом порядке, без необходимости экстренной остановки производства и связанных с этим затрат. Более того, предиктивное обслуживание позволяет оптимизировать запасные части, заказывая их только тогда, когда это действительно необходимо, и избегая избыточных запасов на складе. Это значительно снижает затраты на хранение и логистику, а также уменьшает риск устаревания запасных частей. Использование предиктивного обслуживания требует инвестиций в датчики, программное обеспечение и обучение персонала, но эти инвестиции окупаются за счет снижения затрат на ремонт, увеличения времени безотказной работы оборудования и повышения общей эффективности производства.</w:t>
        <w:br/>
        <w:br/>
        <w:t>Рассмотрим пример оптимизации обслуживания компрессоров на нефтеперерабатывающем заводе. Традиционно, компрессоры подвергаются плановому обслуживанию каждые шесть месяцев, включающему проверку герметичности, замену фильтров и смазку. Однако, используя данные с датчиков, установленных на компрессорах, и алгоритмы машинного обучения, можно определить, какие компрессоры находятся в хорошем состоянии и могут работать еще некоторое время без обслуживания, а какие требуют немедленного внимания. Алгоритм может анализировать такие параметры, как температура, давление, расход газа и уровень вибрации, чтобы выявить аномалии и тренды, указывающие на надвигающуюся поломку. Например, повышение температуры компрессора может указывать на неисправность системы охлаждения или на износ деталей. В этом случае алгоритм может рекомендовать провести диагностику системы охлаждения или заменить изношенные детали до того, как компрессор выйдет из строя. Кроме того, алгоритм может учитывать режим работы компрессора и планировать обслуживание в периоды наименьшей загрузки производства, минимизируя влияние на производственный процесс. В результате такого подхода можно значительно сократить затраты на обслуживание компрессоров, повысить их надежность и увеличить время безотказной работы.</w:t>
        <w:br/>
        <w:br/>
        <w:t>Важным аспектом снижения затрат на обслуживание является оптимизация управления запасными частями. Традиционный подход к управлению запасными частями, основанный на поддержании больших запасов на складе, часто приводит к высоким затратам на хранение, логистику и устаревание запасных частей. Интеллектуальное управление запасными частями, основанное на прогнозировании потребностей и оптимизации заказов, позволяет значительно сократить эти затраты. Используя данные о предыдущих ремонтах, графики технического обслуживания и прогнозы отказов оборудования, можно точно определить, какие запасные части необходимы, в каком количестве и когда. Это позволяет заказывать запасные части только тогда, когда они действительно необходимы, и избегать избыточных запасов на складе. Более того, интеллектуальное управление запасными частями позволяет оптимизировать логистику, заказывая запасные части у наиболее надежных поставщиков и обеспечивая их своевременную доставку. В результате такого подхода можно значительно сократить затраты на управление запасными частями, повысить эффективность производства и улучшить обслуживание оборудования. Успешное внедрение этой концепции требует инвестиций в специализированное программное обеспечение и обучение персонала.</w:t>
        <w:br/>
        <w:br/>
        <w:br/>
        <w:t>Повышение надежности и безопасности производства является ключевым приоритетом для нефтеперерабатывающих заводов, где сложные технологические процессы и работа с опасными веществами создают потенциальные риски для персонала, окружающей среды и активов компании. Традиционные подходы к обеспечению безопасности, основанные на периодических проверках, инспекциях и профилактических мерах, часто оказываются недостаточно эффективными для предотвращения аварий и инцидентов. Интеллектуальные системы, использующие данные с датчиков, видеокамер и других источников, могут значительно повысить уровень безопасности, обеспечивая непрерывный мониторинг состояния оборудования, обнаружение аномалий и прогнозирование потенциальных опасностей. Например, анализ данных вибрации, температуры и давления трубопроводов может выявить признаки коррозии или утечек, что позволит своевременно принять меры по устранению проблемы и предотвращению аварийных ситуаций. Такая проактивная стратегия позволяет не только защитить персонал и окружающую среду, но и снизить финансовые потери, связанные с простоями производства, ремонтом оборудования и выплатой компенсаций.</w:t>
        <w:br/>
        <w:br/>
        <w:t>Одним из важных направлений повышения надежности и безопасности является мониторинг соблюдения правил и процедур безопасности персоналом. На нефтеперерабатывающих заводах, где работа ведется в условиях повышенной опасности, даже незначительное нарушение правил может привести к серьезным последствиям. Использование камер видеонаблюдения, оснащенных системами распознавания образов и искусственного интеллекта, позволяет автоматизировать контроль за соблюдением правил ношения средств индивидуальной защиты, перемещением персонала в опасных зонах и выполнением технологических операций в соответствии с инструкциями. Например, система может автоматически обнаруживать отсутствие каски или защитных очков у работника, находящегося в зоне повышенной опасности, и отправлять предупреждение ответственному лицу. Более того, система может анализировать действия работника и выявлять отклонения от установленных процедур, что позволит своевременно провести инструктаж или принять другие меры по повышению безопасности. Такая автоматизация контроля позволяет не только повысить эффективность контроля, но и освободить персонал от рутинных задач, позволяя им сосредоточиться на более важных вопросах.</w:t>
        <w:br/>
        <w:br/>
        <w:t>Еще одним важным аспектом повышения безопасности является обнаружение и предотвращение несанкционированного доступа в опасные зоны. Несанкционированный доступ может создать серьезную угрозу для персонала и активов компании, особенно в условиях повышенной террористической активности. Использование систем контроля доступа, основанных на биометрической идентификации или смарт-картах, позволяет ограничить доступ в опасные зоны только для авторизованных лиц. Кроме того, использование систем видеонаблюдения с функцией обнаружения вторжений позволяет автоматически выявлять попытки несанкционированного проникновения и отправлять сигнал тревоги. Например, система может автоматически обнаруживать появление посторонних лиц в зоне ограниченного доступа или попытки взлома ограждений и отправлять уведомление службе безопасности. Интеграция систем контроля доступа и видеонаблюдения позволяет создать надежную систему защиты, обеспечивающую безопасность персонала и активов компании.</w:t>
        <w:br/>
        <w:br/>
        <w:t>Для повышения надежности работы критически важного оборудования, например насосов и компрессоров, можно использовать системы предиктивной аналитики, основанные на данных с датчиков. Эти системы могут анализировать такие параметры, как вибрация, температура, давление и расход, чтобы выявить аномалии, указывающие на надвигающуюся поломку.  Алгоритмы машинного обучения могут строить прогнозы остаточного срока службы оборудования, что позволяет планировать ремонт или замену до того, как произойдет аварийная остановка.  Например, увеличение вибрации насоса может свидетельствовать об износе подшипников или дисбалансе ротора.  Система может автоматически предупредить обслуживающий персонал о необходимости проведения диагностики и ремонта, что позволит предотвратить серьезную поломку и дорогостоящий простой производства.  Внедрение таких систем требует инвестиций в датчики и программное обеспечение, но эти инвестиции быстро окупаются за счет снижения затрат на ремонт, увеличения времени безотказной работы оборудования и повышения общей эффективности производства.</w:t>
        <w:br/>
        <w:br/>
        <w:br/>
        <w:t>Глава 4: Применение машинного обучения для контроля качества продукции и выявления дефектов</w:t>
        <w:br/>
        <w:br/>
        <w:t>Обеспечение высокого качества продукции является критически важным аспектом для любой нефтеперерабатывающей компании, напрямую влияющим на репутацию, прибыль и безопасность потребителей. Традиционные методы контроля качества, основанные на ручных проверках и периодических лабораторных анализах, часто оказываются недостаточно эффективными для обнаружения всех дефектов и обеспечения стабильного качества продукции. Это связано с человеческим фактором, субъективностью оценок и сложностью контроля больших объемов продукции в режиме реального времени. Интеллектуальные системы контроля качества, использующие алгоритмы машинного обучения и данные с различных датчиков, могут значительно повысить эффективность контроля качества, обеспечивая непрерывный мониторинг, автоматическое обнаружение дефектов и прогнозирование возможных проблем. Такая проактивная стратегия позволяет не только улучшить качество продукции, но и снизить производственные издержки, связанные с браком и переработкой.</w:t>
        <w:br/>
        <w:br/>
        <w:t>Одним из наиболее перспективных направлений применения машинного обучения в контроле качества является визуальный контроль продукции. Использование высокоскоростных камер и алгоритмов компьютерного зрения позволяет автоматически обнаруживать дефекты поверхности, такие как трещины, сколы, царапины и загрязнения. Например, при производстве полимерных материалов алгоритмы машинного обучения могут анализировать изображения поверхности и выявлять мельчайшие дефекты, которые невозможно обнаружить визуально. В процессе производства топлива алгоритмы могут анализировать цвет и прозрачность продукции, выявляя отклонения от нормы, свидетельствующие о наличии примесей или загрязнений.  Системы визуального контроля, обученные на больших объемах данных, способны с высокой точностью классифицировать продукцию по степени качества, автоматически отбраковывая дефектные экземпляры и обеспечивая выпуск только качественной продукции.  Автоматизация визуального контроля не только повышает эффективность контроля, но и снижает зависимость от человеческого фактора, обеспечивая стабильное качество продукции в любое время суток.</w:t>
        <w:br/>
        <w:br/>
        <w:t>При контроле химического состава нефтепродуктов машинное обучение может использоваться для анализа данных с различных датчиков, таких как газовые хроматографы, масс-спектрометры и инфракрасные спектрометры. Алгоритмы машинного обучения способны выявлять сложные взаимосвязи между различными параметрами, определяющими качество топлива, и прогнозировать его характеристики на основе данных с датчиков. Например, алгоритмы могут использоваться для определения октанового числа бензина, цетанового числа дизельного топлива, содержания серы и других важных характеристик.  Обученные на больших объемах данных, алгоритмы машинного обучения могут с высокой точностью прогнозировать характеристики нефтепродуктов, даже при изменении технологических параметров процесса.  Такой подход позволяет оптимизировать процесс производства, обеспечивая выпуск продукции, соответствующей всем требованиям и стандартам качества, а также снижать затраты на лабораторные анализы.</w:t>
        <w:br/>
        <w:br/>
        <w:t>Помимо обнаружения дефектов, машинное обучение может использоваться для прогнозирования возможных проблем с качеством продукции на основе данных о технологических параметрах процесса. Например, анализ данных о температуре, давлении, расходе сырья и других параметрах может выявить тенденции, свидетельствующие о возможном ухудшении качества продукции.  Алгоритмы машинного обучения могут строить прогнозы качества продукции на основе исторических данных, предупреждая операторов о необходимости корректировки технологических параметров. Такой подход позволяет предотвратить выпуск дефектной продукции, снизить производственные издержки и повысить общую эффективность производства.  Интеграция систем машинного обучения с системами управления технологическими процессами позволяет автоматизировать процесс корректировки параметров, обеспечивая стабильное качество продукции в режиме реального времени.</w:t>
        <w:br/>
        <w:br/>
        <w:br/>
        <w:t>Автоматический анализ состава нефтепродуктов представляет собой ключевой шаг в повышении эффективности контроля качества и оптимизации производственных процессов на нефтеперерабатывающих предприятиях. Традиционные методы лабораторного анализа, несмотря на свою точность, требуют значительных временных и трудовых затрат, что ограничивает возможности проведения оперативного контроля и не позволяет отслеживать изменения состава продукции в режиме реального времени. Внедрение автоматизированных систем анализа, основанных на алгоритмах машинного обучения, позволяет существенно сократить время анализа, повысить точность результатов и снизить зависимость от человеческого фактора. Эти системы используют данные, получаемые с различных датчиков и аналитического оборудования, таких как газовые хроматографы, масс-спектрометры, инфракрасные спектрометры и другие, для определения химического состава нефтепродуктов и выявления отклонений от установленных норм.</w:t>
        <w:br/>
        <w:br/>
        <w:t>Основой автоматического анализа является построение прогностических моделей на основе алгоритмов машинного обучения, обученных на больших объемах данных о химическом составе нефтепродуктов и соответствующих результатах лабораторных анализов. Эти модели способны устанавливать сложные взаимосвязи между данными, получаемыми с датчиков, и конечными характеристиками продукции, что позволяет с высокой точностью прогнозировать состав нефтепродуктов даже при незначительных изменениях технологических параметров процесса. Например, модели машинного обучения могут использоваться для определения октанового числа бензина, цетанового числа дизельного топлива, содержания серы, азота, ароматических углеводородов и других важных характеристик, основываясь на данных о температуре, давлении, расходе сырья и составе исходных фракций. Такой подход позволяет оперативно отслеживать изменения состава продукции в режиме реального времени и своевременно корректировать технологические параметры процесса для обеспечения соответствия установленным стандартам качества.</w:t>
        <w:br/>
        <w:br/>
        <w:t>Одним из перспективных направлений развития автоматизированных систем анализа является использование спектроскопических методов, таких как ближняя инфракрасная спектроскопия (NIR) и рамановская спектроскопия. Эти методы позволяют получать информацию о химическом составе нефтепродуктов, анализируя спектр поглощения или рассеяния света. Алгоритмы машинного обучения используются для обработки спектральных данных и выделения ключевых признаков, связанных с составом продукции. Преимуществом спектроскопических методов является их высокая скорость и неразрушающий характер, что позволяет проводить анализ в режиме реального времени и без необходимости отбора проб. Например, системы NIR-спектроскопии могут быть установлены непосредственно на трубопроводе, что позволяет непрерывно контролировать состав нефтепродуктов и оперативно реагировать на любые отклонения от нормы.</w:t>
        <w:br/>
        <w:br/>
        <w:t>Внедрение автоматизированных систем анализа состава нефтепродуктов позволяет не только повысить качество продукции, но и существенно снизить производственные издержки. Сокращение времени анализа и снижение потребности в лабораторных анализах позволяет сократить трудозатраты и оперативные расходы. Автоматизация процесса контроля качества позволяет повысить эффективность использования сырья и снизить количество брака. Более того, использование прогностических моделей машинного обучения позволяет оптимизировать технологические параметры процесса и повысить выход годной продукции.  Предприятия, внедрившие автоматизированные системы анализа состава нефтепродуктов, получают конкурентное преимущество за счет повышения качества продукции, снижения издержек и повышения эффективности производства, а также оперативно и эффективно реагируют на изменения рыночного спроса.</w:t>
        <w:br/>
        <w:br/>
        <w:br/>
        <w:t>Выявление загрязнений и дефектов в нефтепродуктах является критически важной задачей для обеспечения качества, безопасности и надежности производственных процессов на нефтеперерабатывающих предприятиях. Даже незначительное количество загрязняющих веществ может существенно ухудшить характеристики нефтепродуктов, привести к снижению эффективности работы оборудования и создать риск аварийных ситуаций. Традиционные методы выявления загрязнений, основанные на лабораторных анализах и визуальном контроле, часто оказываются трудоемкими, длительными и не всегда обеспечивают достаточную точность и оперативность, что является серьезным недостатком в условиях современного производства, требующего быстрого реагирования на изменения.  Автоматизация процесса выявления загрязнений с использованием алгоритмов машинного обучения позволяет существенно повысить эффективность и надежность контроля качества, снизить затраты и обеспечить своевременное предотвращение потенциальных проблем, делая технологический процесс более безопасным и стабильным.</w:t>
        <w:br/>
        <w:br/>
        <w:t>Использование алгоритмов машинного обучения для выявления загрязнений предполагает построение прогностических моделей на основе анализа больших объемов данных, получаемых с различных датчиков и аналитического оборудования, установленного на производственных объектах. Например, данные с вибродатчиков, установленных на насосах и компрессорах, могут использоваться для выявления наличия механических примесей в перекачиваемых жидкостях или газах, которые вызывают отклонения от нормальных колебаний.  Анализ данных с датчиков давления и расхода позволяет выявлять наличие посторонних веществ, изменяющих плотность и вязкость нефтепродуктов.  Системы спектроскопического анализа, такие как инфракрасная и ультрафиолетовая спектроскопия, позволяют идентифицировать химический состав загрязнений и определить их концентрацию. Алгоритмы машинного обучения, обученные на данных, полученных от этих и других датчиков, способны выявлять даже незначительные отклонения от нормальных параметров, которые могут указывать на наличие загрязнений. Примеры загрязнений могут включать воду, механические частицы, соли, сера, азот и другие нежелательные компоненты, которые могут влиять на качество и характеристики нефтепродуктов.</w:t>
        <w:br/>
        <w:br/>
        <w:t>Особый интерес представляет применение алгоритмов машинного обучения для анализа данных, получаемых с систем видеомониторинга, установленных на производственных объектах. Использование методов компьютерного зрения позволяет выявлять визуальные признаки загрязнений, такие как осадки, пленки, взвеси и другие дефекты, которые могут быть незаметны при обычном визуальном контроле. Например, алгоритмы машинного обучения могут анализировать изображения резервуаров с нефтепродуктами и выявлять наличие нефтепродуктов на поверхности, что свидетельствует о нарушении герметичности или утечке. Также возможно выявление загрязнений в трубопроводах путем анализа изображений, полученных с помощью эндоскопических систем.  Данные, полученные с систем видеомониторинга, могут быть объединены с данными от других датчиков и аналитического оборудования для создания комплексной системы контроля качества, обеспечивающей высокую точность и надежность выявления загрязнений. Например, если система видеомониторинга выявляет наличие осадка на дне резервуара, то система машинного обучения может автоматически проанализировать данные от датчиков уровня и температуры, чтобы определить объем осадка и оценить его влияние на качество нефтепродукта.</w:t>
        <w:br/>
        <w:br/>
        <w:t>Внедрение автоматизированных систем выявления загрязнений позволяет не только повысить качество нефтепродуктов, но и существенно снизить риски возникновения аварийных ситуаций и обеспечить более эффективное использование ресурсов. Своевременное выявление загрязнений позволяет предотвратить коррозию оборудования, снизить потери нефтепродуктов и обеспечить более длительный срок службы оборудования. Автоматизация процесса контроля качества позволяет сократить трудозатраты и снизить зависимость от человеческого фактора. Кроме того, использование алгоритмов машинного обучения позволяет оптимизировать процесс очистки нефтепродуктов и повысить эффективность работы систем очистки. Например, система машинного обучения может автоматически регулировать параметры работы фильтров и сепараторов в зависимости от типа и концентрации загрязнений, обеспечивая оптимальную очистку нефтепродуктов. В конечном итоге, внедрение автоматизированных систем выявления загрязнений является важным шагом на пути к повышению эффективности, безопасности и экологичности нефтеперерабатывающей промышленности.</w:t>
        <w:br/>
        <w:br/>
        <w:br/>
        <w:t>Прогнозирование качества нефтепродуктов представляет собой критически важную задачу для оптимизации производственных процессов и обеспечения соответствия конечной продукции установленным стандартам и требованиям рынка. Традиционно, контроль качества нефтепродуктов осуществляется на основе лабораторных анализов, проводимых после завершения этапов переработки, что зачастую приводит к выявлению отклонений только на поздних стадиях производства и влечет за собой значительные затраты на исправление дефектов или утилизацию некачественной продукции.  Внедрение современных методов прогнозирования качества, основанных на алгоритмах машинного обучения, позволяет перейти к предиктивному управлению качеством, своевременно выявлять потенциальные проблемы и предотвращать выпуск некачественной продукции, значительно снижая издержки и повышая прибыльность предприятия. Прогнозирование качества позволяет не только оперативно реагировать на изменения в технологических процессах, но и оптимизировать параметры производства, обеспечивая максимальную эффективность и минимизацию отходов. Такой подход позволяет создать интеллектуальную систему управления качеством, способную адаптироваться к изменяющимся условиям и обеспечивать стабильно высокое качество конечной продукции.</w:t>
        <w:br/>
        <w:br/>
        <w:t>Основой для прогнозирования качества нефтепродуктов является сбор и анализ больших объемов данных, получаемых с различных датчиков и аналитического оборудования, установленного на производственных объектах. Эти данные включают в себя информацию о параметрах сырья (состав, плотность, вязкость), технологических режимах (температура, давление, расход), составе промежуточных продуктов и результатах лабораторных анализов. Применяя алгоритмы машинного обучения, такие как регрессионные модели, нейронные сети и деревья решений, можно построить прогностические модели, способные предсказывать ключевые показатели качества конечной продукции на основе текущих и исторических данных. Например, можно разработать модель, предсказывающую октановое число бензина на основе состава сырья и параметров процесса крекинга, или модель, предсказывающую содержание серы в дизельном топливе на основе состава сырья и параметров процесса гидроочистки.  Точность прогностических моделей напрямую зависит от качества и объема данных, используемых для их обучения, а также от выбора наиболее подходящего алгоритма машинного обучения и корректной настройки его параметров.  Чем больше данных доступно, и чем более точными являются эти данные, тем точнее будут прогностические модели и тем эффективнее будет система управления качеством.</w:t>
        <w:br/>
        <w:br/>
        <w:t>Примером успешного применения методов прогнозирования качества нефтепродуктов является оптимизация процесса производства этилена. Этилен – это базовое сырье для производства широкого спектра полимеров и других химических продуктов, и его качество играет критически важную роль для последующих технологических этапов.  Используя данные с газовых хроматографов, масс-спектрометров и других аналитических приборов, а также данные о параметрах процесса пиролиза, можно построить модель, предсказывающую выход этилена и его чистоту.  Эта модель позволяет оптимизировать параметры пиролиза, такие как температура, давление и соотношение сырья, для достижения максимального выхода этилена при сохранении заданного качества.  Кроме того, модель позволяет выявлять потенциальные проблемы в процессе пиролиза, такие как засорение труб или отклонения от нормальных параметров, и своевременно принимать меры для их устранения. В результате оптимизации процесса производства этилена, предприятие может значительно снизить издержки, повысить эффективность и улучшить качество продукции.  Аналогичные методы прогнозирования качества могут быть применены для оптимизации производства других нефтепродуктов, таких как бензин, дизельное топливо, керосин и масла.</w:t>
        <w:br/>
        <w:br/>
        <w:t>Помимо оптимизации производственных процессов, прогнозирование качества нефтепродуктов может быть использовано для контроля качества сырья и промежуточных продуктов. Анализируя данные о составе сырья, можно предсказывать качество конечной продукции и оперативно корректировать технологические режимы для компенсации отклонений. Например, если в сырье содержится повышенное количество серы, можно увеличить интенсивность процесса гидроочистки для удаления серы из конечной продукции. Кроме того, прогнозирование качества промежуточных продуктов позволяет выявлять проблемы на ранних стадиях производства и предотвращать выпуск некачественной продукции. Например, если анализ промежуточного продукта показывает, что содержание определенного компонента ниже нормы, можно скорректировать параметры процесса для повышения концентрации этого компонента. Таким образом, прогнозирование качества сырья и промежуточных продуктов позволяет создать систему предиктивного контроля качества, обеспечивающую стабильно высокое качество конечной продукции и снижающую риски возникновения дефектов. Такая система позволяет не только повысить эффективность производства, но и укрепить репутацию предприятия как надежного поставщика высококачественной продукции.</w:t>
        <w:br/>
        <w:br/>
        <w:br/>
        <w:t>Оптимизация процессов контроля качества представляет собой важнейший шаг к повышению эффективности производства нефтепродуктов и снижению издержек, связанных с обнаружением и устранением дефектов. Традиционные методы контроля качества, основанные на периодических лабораторных анализах, зачастую оказываются реактивными, то есть выявляют проблемы уже после их возникновения, что влечет за собой переработку продукции, простои оборудования и снижение прибыли. Переход к проактивной системе контроля качества, основанной на непрерывном мониторинге и прогнозировании, позволяет выявлять потенциальные проблемы на ранних стадиях и предотвращать их возникновение, обеспечивая стабильно высокое качество продукции и минимизируя издержки. Такой подход требует внедрения современных технологий, таких как автоматизированные системы контроля, датчики онлайн-анализа и алгоритмы машинного обучения, способные обрабатывать большие объемы данных и выявлять скрытые закономерности, указывающие на отклонения от нормы. Инвестиции в оптимизацию процессов контроля качества оправдываются за счет снижения количества брака, повышения эффективности использования сырья и энергии, а также повышения удовлетворенности клиентов.</w:t>
        <w:br/>
        <w:br/>
        <w:t>Ключевым аспектом оптимизации процессов контроля качества является внедрение автоматизированных систем мониторинга ключевых параметров технологических процессов. Вместо периодического отбора проб для лабораторного анализа, современные датчики онлайн-анализа позволяют непрерывно измерять такие параметры, как плотность, вязкость, температура, давление, химический состав и содержание примесей непосредственно в технологическом потоке. Эти данные могут быть переданы в центральную систему управления, где они обрабатываются с помощью алгоритмов машинного обучения, способных выявлять отклонения от заданных значений и прогнозировать потенциальные проблемы. Например, в процессе перегонки нефти, автоматизированная система контроля может непрерывно измерять состав фракций и корректировать параметры процесса для поддержания требуемого качества бензина, дизельного топлива и других продуктов. Такая система позволяет не только повысить точность и надежность контроля качества, но и сократить время, необходимое для принятия решений и выполнения корректирующих действий. Автоматизированный контроль качества также позволяет собирать большие объемы данных, которые могут быть использованы для оптимизации технологических процессов и повышения эффективности производства.</w:t>
        <w:br/>
        <w:br/>
        <w:t>Примером успешного применения автоматизированных систем контроля качества является оптимизация процесса производства полипропилена. Полипропилен – это универсальный полимер, используемый для производства широкого спектра изделий, от упаковки и бытовых товаров до автомобильных деталей и медицинского оборудования. Качество полипропилена напрямую зависит от параметров процесса полимеризации, таких как температура, давление, концентрация катализатора и состав сырья. Используя автоматизированную систему контроля, оснащенную датчиками температуры, давления, расхода и анализа состава полимера, можно непрерывно измерять эти параметры и корректировать их для поддержания требуемого качества полимера. Система может также прогнозировать потенциальные проблемы, такие как засорение реактора или отклонение от оптимальной температуры, и выдавать предупреждения операторам. Такая система позволяет повысить стабильность процесса производства полипропилена, снизить количество брака и повысить эффективность использования сырья и энергии. Кроме того, автоматизированный контроль качества позволяет собирать данные о процессе производства полипропилена, которые могут быть использованы для оптимизации технологических параметров и разработки новых, более эффективных способов производства.</w:t>
        <w:br/>
        <w:br/>
        <w:t>Не менее важным аспектом оптимизации процессов контроля качества является внедрение систем предиктивного контроля качества, основанных на алгоритмах машинного обучения. Эти системы анализируют большие объемы исторических данных о технологических процессах, параметрах сырья и результатах контроля качества, чтобы выявить закономерности и зависимости, позволяющие прогнозировать качество конечной продукции. Например, можно разработать модель, предсказывающую октановое число бензина на основе состава сырья, параметров процесса крекинга и исторических данных о результатах контроля качества. Такая модель позволяет оперативно корректировать параметры процесса для поддержания требуемого качества бензина и предотвращения выпуска некачественной продукции. Кроме того, система предиктивного контроля качества может выявлять аномалии в данных, указывающие на потенциальные проблемы в технологическом процессе, и выдавать предупреждения операторам. Такой подход позволяет перейти от реактивного контроля качества к проактивному, обеспечивая стабильно высокое качество продукции и минимизируя издержки. Инвестиции в системы предиктивного контроля качества оправдываются за счет повышения эффективности производства, снижения количества брака и повышения удовлетворенности клиентов.</w:t>
        <w:br/>
        <w:br/>
        <w:br/>
        <w:t xml:space="preserve">Повышение удовлетворенности клиентов является краеугольным камнем успешного бизнеса в нефтеперерабатывающей промышленности, и это выходит далеко за рамки простого предоставления качественного продукта. Современный клиент, будь то крупная промышленная компания или розничный потребитель, ожидает не только соответствия продукции заявленным характеристикам, но и предвидения его потребностей, быстрого реагирования на запросы и предоставления персонализированного сервиса. Удовлетворенный клиент становится лояльным партнером, который возвращается за повторными покупками, рекомендует компанию своим коллегам и способствует укреплению репутации бренда на рынке. Игнорирование потребностей клиентов, в свою очередь, приводит к потере рынка, снижению прибыльности и ухудшению имиджа компании, что может иметь долгосрочные негативные последствия для бизнеса. Поэтому инвестиции в повышение удовлетворенности клиентов должны рассматриваться как стратегически важный приоритет для любой нефтеперерабатывающей компании, стремящейся к устойчивому развитию и лидерству на рынке. </w:t>
        <w:br/>
        <w:br/>
        <w:t>Одним из ключевых факторов повышения удовлетворенности клиентов является обеспечение прозрачности и доступности информации о продуктах и услугах. Клиенты должны иметь возможность легко найти необходимую информацию о характеристиках продукции, ценах, условиях поставки и гарантиях качества. Это можно достичь путем создания удобного и информативного веб-сайта, предоставления подробных технических паспортов и спецификаций продукции, а также обеспечения оперативной поддержки клиентов по телефону, электронной почте и в социальных сетях. Кроме того, важно предоставлять клиентам возможность отслеживать статус заказов в режиме реального времени и получать уведомления о любых изменениях или задержках. Прозрачность и доступность информации укрепляют доверие клиентов к компании и демонстрируют ее готовность удовлетворять их потребности. Например, крупная нефтеперерабатывающая компания может разработать онлайн-портал, где клиенты смогут получить доступ к подробной информации о составе нефтепродуктов, результатах лабораторных анализов и сертификатах соответствия.</w:t>
        <w:br/>
        <w:br/>
        <w:t>Персонализация обслуживания является еще одним важным фактором повышения удовлетворенности клиентов в нефтеперерабатывающей промышленности. Вместо того, чтобы предлагать клиентам стандартный набор продуктов и услуг, компания должна стремиться понять их индивидуальные потребности и предлагать решения, адаптированные к их конкретным требованиям. Это может включать в себя разработку индивидуальных смесей нефтепродуктов, предоставление гибких условий поставки, оказание технической поддержки и консультаций, а также предложение специальных скидок и бонусов для лояльных клиентов. Персонализация обслуживания позволяет компании укрепить отношения с клиентами, повысить их лояльность и увеличить объем продаж. Например, компания может разработать систему CRM (Customer Relationship Management), которая позволит собирать и анализировать данные о клиентах, их предпочтениях и истории покупок, чтобы предлагать им наиболее подходящие продукты и услуги.</w:t>
        <w:br/>
        <w:br/>
        <w:t>Проактивный подход к обслуживанию клиентов также играет важную роль в повышении их удовлетворенности. Вместо того, чтобы ждать, пока клиенты обратятся с жалобами или запросами, компания должна самостоятельно выявлять потенциальные проблемы и предлагать решения до того, как они возникнут. Это может включать в себя мониторинг качества продукции, анализ обратной связи от клиентов, проведение профилактических осмотров оборудования и оказание технической поддержки в режиме реального времени. Проактивный подход демонстрирует заботу о клиентах и позволяет компании предотвратить возникновение проблем, которые могут привести к потере лояльности и ухудшению репутации. Например, компания может разработать систему раннего предупреждения, которая позволит выявлять потенциальные проблемы с качеством продукции на основе данных, поступающих с датчиков и лабораторных анализов.</w:t>
        <w:br/>
        <w:br/>
        <w:t>Наконец, важно регулярно собирать и анализировать обратную связь от клиентов, чтобы понимать их потребности и улучшать качество обслуживания. Это можно сделать с помощью опросов, интервью, фокус-групп и социальных сетей. Полученная обратная связь должна быть использована для улучшения продуктов и услуг, оптимизации процессов обслуживания и повышения квалификации персонала. Регулярный сбор и анализ обратной связи демонстрирует клиентам, что компания ценит их мнение и стремится к постоянному улучшению. Например, компания может проводить ежегодные опросы удовлетворенности клиентов, чтобы выявить слабые места в обслуживании и разработать план по их устранению.</w:t>
      </w:r>
    </w:p>
    <w:p>
      <w:r>
        <w:br w:type="page"/>
      </w:r>
    </w:p>
    <w:p>
      <w:pPr>
        <w:pStyle w:val="Heading1"/>
      </w:pPr>
      <w:r>
        <w:t>Глава 3: История внедрения машинного обучения в нефтепереработке.</w:t>
      </w:r>
    </w:p>
    <w:p>
      <w:pPr>
        <w:pStyle w:val="Heading2"/>
      </w:pPr>
      <w:r>
        <w:t>Интеграция машинного обучения с системами управления производством: переход к "умному" производству</w:t>
      </w:r>
    </w:p>
    <w:p>
      <w:r>
        <w:t>Обнаружение аномалий и прогнозирование аварийных ситуаций</w:t>
      </w:r>
    </w:p>
    <w:p>
      <w:r>
        <w:t>4.5 Повышение безопасности производства (углубленное)</w:t>
      </w:r>
    </w:p>
    <w:p>
      <w:r>
        <w:t>4.4 Оптимизация логистики и управления запасами (углубленное)</w:t>
      </w:r>
    </w:p>
    <w:p>
      <w:r>
        <w:t>Учет множества факторов и переменных</w:t>
      </w:r>
    </w:p>
    <w:p>
      <w:r>
        <w:t>Оптимизация режимов работы установок крекинга, риформинга и алкилирования с использованием алгоритмов машинного обучения</w:t>
      </w:r>
    </w:p>
    <w:p>
      <w:r>
        <w:t>3.3 Развитие алгоритмов глубокого обучения</w:t>
      </w:r>
    </w:p>
    <w:p>
      <w:r>
        <w:t>Автоматизация контроля качества</w:t>
      </w:r>
    </w:p>
    <w:p>
      <w:r>
        <w:t>Использование методов классификации для выявления отклонений в качестве сырья и продукции</w:t>
      </w:r>
    </w:p>
    <w:p>
      <w:r>
        <w:t>2.4 Анализ качества сырья и продукции</w:t>
      </w:r>
    </w:p>
    <w:p>
      <w:r>
        <w:t>Обнаружение аномалий с использованием логистической регрессии и деревьев решений</w:t>
      </w:r>
    </w:p>
    <w:p>
      <w:r>
        <w:t>2.2 Диагностика оборудования (начальный уровень)</w:t>
      </w:r>
    </w:p>
    <w:p>
      <w:r>
        <w:t>Прогнозирование свойств продуктов с помощью регрессионных моделей</w:t>
      </w:r>
    </w:p>
    <w:p>
      <w:r>
        <w:t>II. Первые применения машинного обучения в нефтепереработке (2000-е - начало 2010-х)</w:t>
      </w:r>
    </w:p>
    <w:p>
      <w:r>
        <w:t>Отслеживание качества и происхождение сырья: Залог надежности и доверия</w:t>
      </w:r>
    </w:p>
    <w:p>
      <w:r>
        <w:t>1.4 Интеграция систем: MES и ERP (начало 2000х)</w:t>
      </w:r>
    </w:p>
    <w:p>
      <w:r>
        <w:t>APC: Эффективное управление процессами для повышения прибыльности нефтепереработки</w:t>
      </w:r>
    </w:p>
    <w:p>
      <w:r>
        <w:t>Интеграция Данных в Реальном Времени и Создание Цифровых Двойников Нефтеперерабатывающих Установок</w:t>
      </w:r>
    </w:p>
    <w:p>
      <w:r>
        <w:t>Эволюция IT и Машинного Обучения в Нефтепереработке: От Автоматизации к Интеллектуальному Производству</w:t>
      </w:r>
    </w:p>
    <w:p>
      <w:r>
        <w:t xml:space="preserve">Первые шаги цифровой трансформации в нефтепереработке были связаны с внедрением систем автоматизированного управления технологическими процессами (АСУТП) в середине XX века, которые заменили ручной контроль операторов автоматическими регуляторами и датчиками. Эти системы, хотя и примитивные по современным меркам, позволили значительно повысить стабильность и эффективность производственных процессов, снизить влияние человеческого фактора и обеспечить более точное соблюдение технологических режимов, что привело к снижению затрат и повышению качества продукции. Например, внедрение автоматических систем контроля уровня в резервуарах позволило предотвратить разливы нефтепродуктов и обеспечить безопасное хранение, что ранее требовало постоянного присутствия оператора и было связано с риском ошибок. Постепенно АСУТП эволюционировали в распределенные системы управления (DCS), которые обеспечили более гибкое и масштабируемое управление сложными технологическими процессами, что позволило оптимизировать работу целых установок и интегрировать различные производственные участки в единую систему. </w:t>
        <w:br/>
        <w:br/>
        <w:t>В 1990-е годы развитие информационных технологий привело к появлению систем расширенного управления процессами (APC), которые стали использовать математические модели и алгоритмы оптимизации для достижения максимальной эффективности производства. APC системы анализировали данные о технологических параметрах, качестве сырья и продукции, ценах на энергоносители и другие факторы, чтобы определить оптимальные режимы работы установок, обеспечивающие максимальную прибыль при заданных ограничениях. Например, APC система на установке каталитического крекинга могла оптимизировать соотношение сырья, температуру реактора и другие параметры, чтобы увеличить выход бензина и дизельного топлива при минимальном потреблении энергии и выбросах загрязняющих веществ. Важным шагом вперед стало внедрение MES (Manufacturing Execution Systems), которые обеспечили интеграцию производственных данных с бизнес-системами, такими как ERP (Enterprise Resource Planning), что позволило улучшить планирование, управление ресурсами и отслеживание продукции. Эти системы стали базой для дальнейшего внедрения аналитики данных и машинного обучения.</w:t>
        <w:br/>
        <w:br/>
        <w:t xml:space="preserve">С развитием технологий Big Data и облачных вычислений в начале XXI века, нефтеперерабатывающие предприятия получили возможность собирать, хранить и анализировать огромные объемы данных о производственных процессах, что открыло новые возможности для оптимизации производства и повышения эффективности. Появились инструменты для предиктивной аналитики, которые позволяли прогнозировать отказы оборудования, оптимизировать графики технического обслуживания и снижать простои. Например, используя данные с датчиков вибрации, температуры и давления, можно было прогнозировать выход из строя насоса или компрессора и своевременно провести ремонт, предотвратив дорогостоящую остановку производства. Более того, машинное обучение стало применяться для оптимизации режимов работы установок в режиме реального времени, адаптируясь к изменяющимся условиям и обеспечивая максимальную эффективность. Внедрение алгоритмов глубокого обучения позволило решать сложные задачи, такие как распознавание дефектов на продуктопроводах по данным видеокамер или автоматическая классификация нефтяных загрязнений по спутниковым снимкам. </w:t>
        <w:br/>
        <w:br/>
        <w:t>В настоящее время мы наблюдаем переход к интеллектуальному производству в нефтепереработке, где машинное обучение и искусственный интеллект используются для автоматизации всех аспектов производственного процесса, от планирования и управления ресурсами до контроля качества и технического обслуживания.  Системы машинного зрения используются для автоматической проверки качества продукции на конвейере, а алгоритмы оптимизации используются для управления складскими запасами и логистическими потоками.  Комплексные системы, объединяющие различные источники данных и использующие алгоритмы машинного обучения, позволяют создавать цифровые двойники нефтеперерабатывающих установок, которые позволяют моделировать различные сценарии, оптимизировать режимы работы и повышать безопасность производства.  Внедрение этих технологий требует значительных инвестиций в инфраструктуру, программное обеспечение и обучение персонала, но позволяет нефтеперерабатывающим предприятиям значительно повысить свою конкурентоспособность и обеспечить устойчивое развитие в будущем. Более того, все большее внимание уделяется кибербезопасности, чтобы обеспечить защиту данных и предотвратить несанкционированный доступ к системам управления производством.</w:t>
        <w:br/>
        <w:br/>
        <w:br/>
        <w:t>## Интеграция Данных в Реальном Времени и Создание Цифровых Двойников Нефтеперерабатывающих Установок</w:t>
        <w:br/>
        <w:br/>
        <w:t xml:space="preserve">Одной из ключевых тенденций в современной нефтепереработке является стремление к интеграции данных в реальном времени со всех источников – от датчиков на технологическом оборудовании и лабораторных анализов до данных о поставках сырья, ценах на энергоносители и прогнозах спроса на готовую продукцию.  Традиционно эти данные хранились в разрозненных системах, что затрудняло их анализ и использование для принятия обоснованных решений.  Сегодня, благодаря развитию технологий Big Data и облачных вычислений, появилась возможность создать единую платформу для сбора, хранения и анализа данных, обеспечивающую оперативный доступ к информации для всех заинтересованных сторон.  Этот подход позволяет перейти от реактивного управления, основанного на исторических данных, к проактивному управлению, основанному на прогнозах и анализе текущей ситуации. Например, объединение данных с датчиков вибрации на насосах с данными о расходе электроэнергии и температуре окружающей среды позволяет выявить признаки износа оборудования на ранней стадии и своевременно провести ремонт, предотвратив дорогостоящую остановку производства. Более того, интеграция данных о ценах на нефть и прогнозы спроса на бензин позволяет оптимизировать планы производства и обеспечить максимальную прибыль. </w:t>
        <w:br/>
        <w:br/>
        <w:t>На основе интегрированных данных создаются цифровые двойники нефтеперерабатывающих установок – виртуальные модели, которые точно отражают физическое состояние и поведение реального оборудования. Эти цифровые двойники позволяют проводить виртуальные эксперименты, тестировать различные сценарии и оптимизировать режимы работы установок без риска для реального производства. Например, можно смоделировать процесс переработки нового вида сырья или протестировать эффективность новой технологии очистки сточных вод, прежде чем внедрять ее на реальном производстве. Цифровые двойники также позволяют проводить виртуальное обучение персонала, обучая операторов управлению сложным оборудованием в безопасной и контролируемой среде.  Особенно ценно то, что цифровые двойники позволяют выявлять узкие места в производственном процессе и оптимизировать логистические потоки, сокращая затраты и повышая эффективность. Например, компания Shell использует цифровые двойники для оптимизации работы своих нефтеперерабатывающих заводов по всему миру, что позволило ей снизить энергопотребление и выбросы загрязняющих веществ.</w:t>
        <w:br/>
        <w:br/>
        <w:t>Важным аспектом создания цифровых двойников является использование алгоритмов машинного обучения для прогнозирования поведения оборудования и оптимизации режимов работы.  Эти алгоритмы анализируют исторические данные и данные в реальном времени, чтобы выявить закономерности и предсказать будущие события. Например, алгоритмы машинного обучения могут предсказать вероятность отказа насоса на основе данных о вибрации, температуре и давлении, что позволит своевременно провести ремонт и предотвратить остановку производства.  Кроме того, алгоритмы машинного обучения могут оптимизировать режимы работы установок, чтобы максимизировать выход целевых продуктов и минимизировать энергопотребление.  Например, компания BP использует алгоритмы машинного обучения для оптимизации работы своих установок каталитического крекинга, что позволило ей увеличить выход бензина и снизить выбросы углекислого газа.  Современные цифровые двойники, интегрированные с системами машинного обучения, представляют собой мощный инструмент для повышения эффективности, надежности и безопасности нефтеперерабатывающих производств.</w:t>
        <w:br/>
        <w:br/>
        <w:br/>
        <w:t>Нефтепереработка, как и многие другие отрасли промышленности, прошла долгий путь автоматизации и цифровизации, и ее история тесно переплетена с эволюцией информационных технологий. Изначально, в середине XX века, автоматизация ограничивалась внедрением простых регуляторов и систем телемеханики, призванных контролировать основные параметры технологических процессов – температуру, давление, расход. Эти системы, хотя и значительно облегчали рутинную работу операторов, не обладали достаточной гибкостью и возможностями для оптимизации сложных процессов переработки нефти.  Ключевым этапом стала разработка и внедрение в 1980-х годах распределенных систем управления (DCS), которые позволили децентрализовать управление технологическими процессами и повысить их точность и надежность. DCS предоставили операторам более полное представление о состоянии производства и возможность оперативно реагировать на изменения параметров.</w:t>
        <w:br/>
        <w:br/>
        <w:t>В 1990-х годах на смену DCS пришли системы расширенного управления процессами (APC), которые использовали сложные математические модели для оптимизации режимов работы установок. APC позволяли повысить выход целевых продуктов, снизить энергопотребление и минимизировать выбросы загрязняющих веществ. Однако, APC требовали разработки и поддержания сложных математических моделей, что было достаточно трудоемким и дорогостоящим процессом. Параллельно с этим, в нефтепереработке начали внедряться MES (Manufacturing Execution Systems) и ERP (Enterprise Resource Planning) системы, которые обеспечивали интеграцию производственных данных и управление ресурсами предприятия. Эти системы позволили оптимизировать логистику, планировать производство и контролировать запасы сырья и готовой продукции. Важным шагом стало внедрение систем управления техническим обслуживанием и ремонтом (EAM), которые позволили планировать и оптимизировать работы по обслуживанию и ремонту оборудования, снизить простои и повысить надежность производства.</w:t>
        <w:br/>
        <w:br/>
        <w:t>В начале XXI века, с развитием интернета и облачных технологий, в нефтепереработке начали появляться первые решения, использующие возможности машинного обучения и анализа больших данных.  Например, компании начали использовать алгоритмы машинного обучения для прогнозирования выхода продуктов крекинга и риформинга на основе исторических данных и текущих параметров процесса. Эти алгоритмы позволяли оптимизировать режимы работы установок и максимизировать выход целевых продуктов. Другим примером стало использование машинного обучения для диагностики неисправностей оборудования на основе данных датчиков. Эти алгоритмы позволяли выявлять признаки износа или повреждения оборудования на ранней стадии и своевременно проводить ремонт, предотвращая дорогостоящие аварии и простои.  Важно отметить, что на этом этапе внедрение машинного обучения было ограничено из-за недостатка вычислительных мощностей и опыта в области анализа данных. Однако, с развитием облачных вычислений и появлением новых инструментов для анализа данных, машинное обучение стало все более доступным и востребованным в нефтепереработке. Сегодня, машинное обучение является ключевым элементом цифровой трансформации нефтеперерабатывающих предприятий, позволяя им повышать эффективность, снижать затраты и улучшать качество продукции.</w:t>
        <w:br/>
        <w:br/>
        <w:br/>
        <w:t>В первые десятилетия после Второй мировой войны, нефтеперерабатывающая промышленность переживала период бурного роста, обусловленный возрастающим спросом на топливо и нефтепродукты. Однако, технологические процессы переработки нефти оставались во многом ручными и трудоемкими, что ограничивало возможности повышения производительности и снижения затрат. Первые шаги к автоматизации были связаны с внедрением простых аналоговых регуляторов и систем телемеханики, предназначенных для контроля основных параметров технологических процессов, таких как температура, давление и уровень жидкости в резервуарах. Эти системы, хоть и не обладали высокой точностью и гибкостью, позволили снизить нагрузку на операторов и улучшить стабильность процессов. Например, на установках первичной перегонки нефти начали использовать пневматические регуляторы для поддержания постоянной температуры в ректификационных колоннах, что позволило повысить качество получаемого бензина и других фракций.</w:t>
        <w:br/>
        <w:br/>
        <w:t xml:space="preserve">Внедрение систем телемеханики позволило дистанционно контролировать параметры процессов, расположенных на больших расстояниях друг от друга, что было особенно актуально для крупных нефтеперерабатывающих комплексов. Операторы могли получать информацию о состоянии оборудования и технологических процессов на центральном пульте управления, что позволяло оперативно реагировать на изменения параметров и предотвращать аварийные ситуации. Однако, эти системы были ограничены в своих возможностях, так как передача данных осуществлялась по аналоговым каналам связи, что приводило к искажению информации и задержкам в передаче сигналов. Кроме того, системы телемеханики не позволяли осуществлять автоматическое управление технологическими процессами, все решения принимались операторами на основании визуального контроля и личного опыта. Важно отметить, что в этот период основным акцентом делался на повышение надежности и безопасности производственных процессов, а не на оптимизацию и повышение эффективности. </w:t>
        <w:br/>
        <w:br/>
        <w:t>Первые попытки автоматизации сложных технологических процессов, таких как крекинг и риформинг, предпринимались с использованием механических вычислительных устройств и релейных схем. Эти устройства позволяли осуществлять простые математические операции и реализовывать алгоритмы автоматического управления, но были сложны в настройке и обслуживании, а также имели ограниченную точность. Например, на установках каталитического крекинга начали использовать механические интеграторы для расчета времени пребывания сырья в реакторе, что позволило оптимизировать процесс и повысить выход целевых продуктов. Однако, эти устройства были громоздкими и требовали постоянного ручного обслуживания, что ограничивало их широкое применение. Важно подчеркнуть, что в этот период автоматизация ограничивалась в основном контролем и регулированием отдельных параметров процессов, а не комплексным управлением всей установкой.</w:t>
        <w:br/>
        <w:br/>
        <w:t>Несмотря на ограниченность технологических возможностей, первые шаги автоматизации заложили основу для дальнейшего развития информационных технологий в нефтеперерабатывающей промышленности. Внедрение аналоговых регуляторов и систем телемеханики позволило повысить надежность и безопасность производственных процессов, снизить нагрузку на операторов и улучшить качество продукции. Накопленный опыт и знания позволили подготовить кадры, необходимые для разработки и внедрения более сложных систем автоматизации, и создать инфраструктуру, необходимую для дальнейшего развития информационных технологий в нефтеперерабатывающей промышленности. Важно понимать, что автоматизация в этот период была направлена на решение конкретных практических задач и не носила комплексного характера. Это было время первых шагов, за которыми последовала целая эпоха развития информационных технологий в нефтепереработке.</w:t>
        <w:br/>
        <w:br/>
        <w:br/>
        <w:t>Первые шаги к автоматизации нефтепереработки, предпринятые в середине XX века, выглядели весьма скромно по сравнению с современными цифровыми системами, но заложили фундамент для будущих технологических прорывов. Изначально, усилия были направлены на стабилизацию ключевых параметров технологических процессов, таких как давление, температура и уровень жидкости, используя простые, но эффективные механические и пневматические регуляторы. Эти устройства работали по принципу обратной связи, автоматически корректируя расход пара, топлива или других рабочих сред для поддержания заданных значений. Например, на установках первичной перегонки нефти широко использовались пневматические регуляторы для поддержания постоянной температуры в ректификационных колоннах, что напрямую влияло на качество получаемого бензина и других фракций. Оператор задавал желаемую температуру, а регулятор, реагируя на ее отклонение, открывал или закрывал клапан подачи пара, регулируя тем самым тепловую нагрузку на колонну и обеспечивая стабильность процесса.</w:t>
        <w:br/>
        <w:br/>
        <w:t>Пневматические регуляторы, несмотря на свою надежность и простоту конструкции, имели ограничения в точности и скорости реакции, что затрудняло поддержание оптимальных параметров в сложных технологических процессах. Поэтому, параллельно с пневматическими системами, начали внедрять электрические регуляторы, которые обеспечивали более высокую точность и скорость регулирования. Эти устройства использовали электрические сигналы для управления сервоприводами, которые, в свою очередь, изменяли положение клапанов или других регулирующих элементов. Электрические регуляторы позволяли реализовать более сложные алгоритмы управления, например, пропорционально-интегрально-дифференциальное (ПИД) регулирование, которое позволяло учитывать не только текущую ошибку, но и ее прошлые значения и скорость изменения. ПИД-регуляторы широко использовались на насосных станциях и компрессорных установках для поддержания постоянного давления и расхода рабочей среды, что обеспечивало стабильность и эффективность процессов переработки нефти.</w:t>
        <w:br/>
        <w:br/>
        <w:t>Однако, электрические и пневматические регуляторы работали, как правило, автономно, без интеграции в единую систему управления. Для мониторинга и контроля параметров процессов операторам приходилось вручную обходить различные точки установки и записывать показания приборов. Это было трудоемким, медленным и подверженным ошибкам процессом. Для облегчения работы операторов и повышения надежности управления начали внедрять аналоговые системы управления, которые позволяли собирать информацию с различных датчиков и отображать ее на центральном пульте управления. Эти системы состояли из датчиков, измерительных преобразователей, аналоговых вычислителей и индикаторов. Датчики измеряли параметры процессов, такие как температура, давление, расход и уровень жидкости, и преобразовывали их в электрические сигналы. Эти сигналы поступали на измерительные преобразователи, которые усиливали и масштабировали их. Затем, сигналы поступали на аналоговые вычислители, которые выполняли простые математические операции, такие как суммирование, вычитание, умножение и деление. Результаты вычислений отображались на индикаторах, позволяя операторам отслеживать состояние технологических процессов и принимать необходимые решения.</w:t>
        <w:br/>
        <w:br/>
        <w:t>Примером ранней аналоговой системы управления может служить система контроля и управления установкой каталитического крекинга, разработанная в 1950-х годах. Эта система позволяла отслеживать температуру в реакторе, давление в трубопроводах и расход сырья и продуктов, а также автоматически регулировать подачу топлива и пара для поддержания оптимальных параметров процесса. Система состояла из нескольких десятков датчиков, измерительных преобразователей и аналоговых вычислителей, соединенных между собой электрическими проводами. Операторы могли отслеживать состояние установки на большом пульте управления, на котором отображались показания приборов и диаграммы. Система позволяла операторам оперативно реагировать на изменения параметров процессов и предотвращать аварийные ситуации, что значительно повысило надежность и эффективность производства. Несмотря на свою сложность и громоздкость, аналоговые системы управления стали важным шагом на пути к автоматизации нефтепереработки и заложили основу для дальнейшего развития цифровых технологий.</w:t>
        <w:br/>
        <w:br/>
        <w:br/>
        <w:t>Первые шаги к автоматизации нефтепереработки, как уже упоминалось, начались с поддержания стабильных параметров в относительно простых процессах, и эти ранние системы управления опирались на принципы обратной связи и аналогового регулирования. Изначально, задача сводилась к обеспечению постоянной температуры, давления или уровня жидкости в отдельных аппаратах или технологических линиях, и для этого использовались механические и пневматические регуляторы, работающие по принципу поддержания заданного значения параметра. Например, на установках первичной перегонки нефти, где необходимо поддерживать определенную температуру в ректификационных колоннах для разделения нефти на фракции, широко применялись термостатические регуляторы, которые автоматически открывали или закрывали клапан подачи пара в зависимости от температуры в колонне. Эти регуляторы работали без участия оператора, обеспечивая стабильность процесса и высокое качество получаемых продуктов, но их возможности были ограничены из-за простоты конструкции и отсутствия возможности программирования или адаптации к изменяющимся условиям.</w:t>
        <w:br/>
        <w:br/>
        <w:t>Одним из распространенных применений аналоговых регуляторов было поддержание постоянного давления в трубопроводах и резервуарах. Например, на насосных станциях, где необходимо обеспечить стабильную подачу нефти в систему переработки, использовались регуляторы давления, которые автоматически регулировали производительность насосов в зависимости от давления в трубопроводе. Эти регуляторы работали по принципу сравнения текущего значения давления с заданным значением и корректировки производительности насосов до достижения заданного значения. Аналогичные регуляторы применялись и в резервуарных парках для поддержания постоянного уровня жидкости, что позволяло предотвратить переполнение или осушку резервуаров и обеспечивать безопасную и эффективную работу всей установки. Важно отметить, что эти ранние системы управления, хотя и были простыми и надежными, не позволяли решать сложные задачи оптимизации процессов или прогнозировать изменения параметров, и требовали постоянного контроля и вмешательства операторов.</w:t>
        <w:br/>
        <w:br/>
        <w:t>Еще одним важным применением аналоговых регуляторов было поддержание постоянного уровня жидкости в емкостях и аппаратах. Например, в выпарных установках, где необходимо концентрировать растворы путем удаления воды, использовались регуляторы уровня, которые автоматически регулировали подачу сырья или отвода пара в зависимости от уровня жидкости в аппарате. Эти регуляторы работали по принципу сравнения текущего значения уровня с заданным значением и корректировки подачи сырья или отвода пара до достижения заданного значения. Аналогичные регуляторы применялись и в смесительных аппаратах, где необходимо поддерживать заданный состав смеси, и в реакторах, где необходимо поддерживать заданный уровень реагентов. Важно отметить, что точность и надежность работы этих регуляторов напрямую влияли на качество конечного продукта и эффективность всего процесса, поэтому к их проектированию и обслуживанию предъявлялись высокие требования. В целом, применение аналоговых регуляторов в нефтепереработке позволило значительно повысить стабильность и надежность технологических процессов, снизить затраты на топливо и электроэнергию, а также улучшить качество конечной продукции.</w:t>
        <w:br/>
        <w:br/>
        <w:br/>
        <w:t xml:space="preserve">Несмотря на значительный вклад, ранние системы автоматизации, основанные на аналоговых регуляторах, имели ряд существенных ограничений, которые препятствовали достижению высокой точности управления и полной оптимизации производственных процессов. Основным недостатком была низкая точность поддержания заданных параметров, обусловленная конструктивными особенностями аналоговых регуляторов и их чувствительностью к внешним воздействиям, таким как колебания температуры, влажности и электромагнитных помех. Например, термостатические регуляторы, используемые для поддержания температуры в ректификационных колоннах, часто допускали отклонения в несколько градусов Цельсия, что приводило к изменениям состава фракций и снижению качества получаемых продуктов. Эти отклонения были особенно критичны для процессов, требующих высокой точности поддержания температуры, таких как крекинг и риформинг, где даже небольшие колебания температуры могли приводить к образованию нежелательных продуктов и снижению выхода целевых продуктов. </w:t>
        <w:br/>
        <w:br/>
        <w:t xml:space="preserve">Другим серьезным ограничением была необходимость ручного управления и постоянного контроля со стороны операторов. Аналоговые регуляторы, как правило, не имели возможности программирования или адаптации к изменяющимся условиям, что требовало от операторов постоянного мониторинга параметров процесса и ручной корректировки настроек регуляторов в случае отклонений от заданных значений. Например, операторы насосных станций должны были постоянно контролировать давление в трубопроводах и вручную регулировать производительность насосов для поддержания заданного давления. Эта ручная работа требовала значительных затрат времени и усилий, а также была подвержена человеческому фактору, что могло приводить к ошибкам и аварийным ситуациям. Кроме того, аналоговые регуляторы не имели возможности сбора и хранения данных о работе процесса, что затрудняло анализ и оптимизацию работы установки. </w:t>
        <w:br/>
        <w:br/>
        <w:t xml:space="preserve">Зависимость от оператора была особенно заметна при запуске и остановке установок, а также при возникновении аварийных ситуаций. Операторы должны были знать все особенности работы установки и уметь быстро и правильно реагировать на любые отклонения от нормы. Эта задача требовала высокой квалификации и опыта, а также значительных затрат на обучение и повышение квалификации персонала. Например, при возникновении аварийной ситуации в ректификационной колонне, оператор должен был быстро оценить ситуацию, определить причину аварии и принять меры по ее устранению. Эта задача требовала мгновенной реакции и принятия правильного решения, что было особенно сложно в условиях высокой нагрузки и стресса. </w:t>
        <w:br/>
        <w:br/>
        <w:t>Таким образом, ранние системы автоматизации, основанные на аналоговых регуляторах, имели ряд существенных ограничений, которые препятствовали достижению высокой точности управления и полной оптимизации производственных процессов. Эти ограничения обуславливали необходимость дальнейшего развития систем автоматизации и внедрения новых технологий, таких как цифровые системы управления и системы экспертных систем, которые позволяли бы повысить точность управления, снизить затраты на эксплуатацию и повысить безопасность производства.</w:t>
        <w:br/>
        <w:br/>
        <w:br/>
        <w:t>В 1980-е годы нефтеперерабатывающая промышленность вступила в эпоху цифровой революции с появлением распределенных систем управления (DCS). В отличие от аналоговых систем, где каждый параметр контролировался отдельным устройством, DCS объединяла все функции управления в единую интегрированную систему, состоящую из центрального контроллера, удаленных терминалов и каналов связи. Эта архитектура обеспечила более высокую надежность, гибкость и масштабируемость, позволяя операторам отслеживать и контролировать сложные процессы в реальном времени с единого рабочего места. DCS значительно снизила потребность в ручном управлении, повысила точность поддержания технологических параметров и позволила оптимизировать режимы работы установок.</w:t>
        <w:br/>
        <w:br/>
        <w:t>Ключевым преимуществом DCS являлась возможность централизованного мониторинга и управления процессами, что позволило операторам более эффективно реагировать на изменения в условиях работы и предотвращать аварийные ситуации. Вместо того, чтобы отслеживать отдельные параметры на разных приборах, операторы получили доступ к единому экрану, на котором отображалась вся необходимая информация о работе установки. Это значительно упростило процесс принятия решений и позволило операторам более оперативно реагировать на возникающие проблемы. Например, при возникновении отклонения температуры в ректификационной колонне, оператор мог немедленно увидеть это на экране и принять меры по ее корректировке, предотвращая тем самым ухудшение качества получаемого продукта.</w:t>
        <w:br/>
        <w:br/>
        <w:t>Внедрение DCS также позволило нефтеперерабатывающим предприятиям собирать и анализировать большие объемы данных о работе установок. Эти данные могли использоваться для оптимизации режимов работы, выявления узких мест и повышения эффективности производства. Например, путем анализа данных о расходе энергии, предприятие могло выявить источники неэффективности и принять меры по снижению энергопотребления. Кроме того, данные о работе оборудования могли использоваться для планирования ремонтных работ и предотвращения аварийных ситуаций. Это позволило значительно снизить затраты на эксплуатацию и повысить надежность производства.</w:t>
        <w:br/>
        <w:br/>
        <w:t>Внедрение DCS не обошлось и без трудностей. Требовался значительный объем инвестиций в новое оборудование и программное обеспечение. Кроме того, необходимо было обучить персонал работе с новой системой. Однако, несмотря на эти трудности, DCS быстро завоевала популярность в нефтеперерабатывающей промышленности. Ее преимущества, такие как повышенная надежность, гибкость и масштабируемость, оказались неоспоримыми. DCS стала неотъемлемой частью современных нефтеперерабатывающих предприятий и сыграла важную роль в повышении их эффективности и конкурентоспособности. Благодаря внедрению DCS, нефтеперерабатывающие предприятия смогли значительно снизить затраты на эксплуатацию, повысить качество продукции и улучшить условия труда персонала.</w:t>
        <w:br/>
        <w:br/>
        <w:br/>
        <w:t>В 1980-е годы нефтеперерабатывающая промышленность вступила в эпоху цифровой революции с появлением распределенных систем управления (DCS). В отличие от предшествующих аналоговых систем, где каждый параметр контролировался отдельным устройством, DCS объединяла все функции управления в единую интегрированную систему, состоящую из центрального контроллера, удаленных терминалов и каналов связи. Эта архитектура обеспечила значительно более высокую надежность, гибкость и масштабируемость, позволяя операторам отслеживать и контролировать сложные процессы в реальном времени с единого рабочего места, что стало настоящим прорывом в управлении производством.  Преимущества DCS перед аналоговыми системами были очевидны: снижение количества проводки, упрощение обслуживания, возможность масштабирования системы без значительных затрат и улучшенная диагностика неисправностей.</w:t>
        <w:br/>
        <w:br/>
        <w:t>Ключевым преимуществом DCS являлась возможность централизованного мониторинга и управления процессами, что позволило операторам более эффективно реагировать на изменения в условиях работы и предотвращать аварийные ситуации. Вместо того чтобы отслеживать отдельные параметры на разных приборах, операторы получили доступ к единому экрану, на котором отображалась вся необходимая информация о работе установки.  Например, при возникновении отклонения температуры в ректификационной колонне, оператор мог немедленно увидеть это на экране и принять меры по ее корректировке, предотвращая тем самым ухудшение качества получаемого продукта и потенциальную остановку установки.  Такой централизованный подход к управлению также значительно упрощал процесс обучения персонала, поскольку операторы могли получить полное представление о работе установки с единого интерфейса, что значительно сокращало время на адаптацию и повышало безопасность производства.</w:t>
        <w:br/>
        <w:br/>
        <w:t>Внедрение DCS также позволило нефтеперерабатывающим предприятиям собирать и анализировать большие объемы данных о работе установок. Эти данные могли использоваться для оптимизации режимов работы, выявления узких мест и повышения эффективности производства. Например, путем анализа данных о расходе энергии, предприятие могло выявить источники неэффективности, такие как утечки пара или неправильно настроенные клапаны, и принять меры по их устранению, что приводило к значительному снижению энергопотребления и затрат. Кроме того, данные о работе оборудования могли использоваться для планирования ремонтных работ и предотвращения аварийных ситуаций, что позволяло снизить риски простоев и повысить надежность производства.  Анализ трендов в данных позволял прогнозировать необходимость замены оборудования до выхода его из строя, обеспечивая плавный переход и избегая неожиданных остановок.</w:t>
        <w:br/>
        <w:br/>
        <w:t>Внедрение DCS не обошлось и без трудностей. Требовался значительный объем инвестиций в новое оборудование и программное обеспечение, а также переобучение персонала. Кроме того, интеграция DCS с существующими системами управления могла быть сложной и требовать значительных усилий. Однако, несмотря на эти трудности, DCS быстро завоевала популярность в нефтеперерабатывающей промышленности. Ее преимущества, такие как повышенная надежность, гибкость и масштабируемость, оказались неоспоримыми. DCS стала неотъемлемой частью современных нефтеперерабатывающих предприятий и сыграла важную роль в повышении их эффективности и конкурентоспособности. Благодаря внедрению DCS, нефтеперерабатывающие предприятия смогли значительно снизить затраты на эксплуатацию, повысить качество продукции и улучшить условия труда персонала, что является залогом устойчивого развития и процветания.</w:t>
        <w:br/>
        <w:br/>
        <w:br/>
        <w:t>Распределенные системы управления (DCS) ознаменовали собой фундаментальный сдвиг в подходах к управлению сложными технологическими процессами на нефтеперерабатывающих предприятиях, значительно превосходя по своим возможностям предшествующие аналоговые системы. Главным преимуществом DCS является повышение точности управления параметрами процесса, что достигается благодаря использованию цифровых контроллеров и датчиков, обеспечивающих более стабильные и предсказуемые результаты.  В традиционных системах операторы полагались на показания аналоговых приборов, которые могли быть подвержены погрешностям и дрейфу, что приводило к отклонениям от заданных значений и снижению качества продукции.  С DCS, цифровые сигналы передаются и обрабатываются с высокой точностью, минимизируя влияние внешних факторов и обеспечивая более точное поддержание технологических режимов, что, в свою очередь, ведет к повышению выхода годной продукции и снижению издержек.  Например, в процессе перегонки нефти, точное поддержание температуры в ректификационной колонне имеет решающее значение для разделения различных фракций. С DCS, температура может контролироваться с точностью до десятых долей градуса Цельсия, что обеспечивает более эффективное разделение и получение продуктов с заданными характеристиками.</w:t>
        <w:br/>
        <w:br/>
        <w:t>Помимо повышения точности, DCS значительно повышает надежность управления технологическими процессами за счет использования распределенной архитектуры.  В отличие от централизованных систем, где выход из строя одного компонента может привести к полной остановке процесса, DCS распределяет функции управления между несколькими независимыми контроллерами.  Это означает, что даже в случае выхода из строя одного контроллера, остальные контроллеры продолжают функционировать, обеспечивая непрерывность процесса и предотвращая аварийные ситуации.  Например, на установке каталитического крекинга, выход из строя контроллера, отвечающего за управление подачей катализатора, может привести к серьезным последствиям, таким как снижение активности катализатора, увеличение выбросов и даже повреждение оборудования. С DCS, в случае выхода из строя одного контроллера, его функции автоматически переходят к резервному контроллеру, обеспечивая непрерывность процесса и предотвращая аварийные ситуации.  Такая резервная архитектура значительно повышает надежность производства и снижает риски простоев.</w:t>
        <w:br/>
        <w:br/>
        <w:t>Повышение безопасности является еще одним важным преимуществом DCS.  Системы DCS оснащены различными средствами защиты, такими как межблокировки, сигнализации и системы аварийной остановки, которые предотвращают возникновение опасных ситуаций и защищают оборудование от повреждений.  Например, в случае превышения допустимого давления в трубопроводе, система DCS автоматически перекрывает клапан и предотвращает разрыв трубопровода.  Кроме того, системы DCS позволяют операторам отслеживать состояние оборудования в режиме реального времени и своевременно выявлять потенциальные проблемы.  Это позволяет операторам принимать меры по устранению проблем до того, как они приведут к аварии.  Удаленный мониторинг и управление, предоставляемые DCS, также способствуют повышению безопасности, позволяя операторам контролировать процессы из безопасного места, особенно в опасных зонах, где присутствуют горючие газы или токсичные вещества.  Такой подход снижает риски для персонала и повышает общую безопасность производства.</w:t>
        <w:br/>
        <w:br/>
        <w:br/>
        <w:t>Системы распределенного управления (DCS) стали краеугольным камнем автоматизации ключевых технологических процессов на нефтеперерабатывающих предприятиях, обеспечивая беспрецедентный уровень контроля и оптимизации. В частности, процессы дистилляции, крекинга и алкилирования, являющиеся основой переработки нефти, получили значительное улучшение благодаря внедрению DCS. В процессе дистилляции, где нефть разделяется на различные фракции по температуре кипения, DCS обеспечивает точное управление температурой в ректификационных колоннах, что позволяет добиться максимального выхода целевых продуктов и минимизировать потери. Традиционно, поддержание стабильной температуры в колоннах осуществлялось вручную операторами, что приводило к колебаниям температуры и снижению качества продуктов. С DCS, температура контролируется автоматически, что обеспечивает стабильное и эффективное разделение нефти на различные фракции, такие как бензин, керосин и дизельное топливо, повышая прибыльность предприятия и снижая воздействие на окружающую среду.</w:t>
        <w:br/>
        <w:br/>
        <w:t>В процессах крекинга и алкилирования, где более тяжелые углеводороды преобразуются в более легкие и ценные продукты, DCS обеспечивает точное управление множеством параметров, таких как температура, давление, расход катализатора и время контакта, что позволяет оптимизировать процесс и максимизировать выход целевых продуктов. Например, в процессе каталитического крекинга, где нефтяные остатки расщепляются на бензин и другие легкие продукты, DCS обеспечивает поддержание оптимальной температуры в реакторе, что позволяет увеличить скорость реакции и повысить выход бензина. Традиционно, поддержание оптимальной температуры в реакторе осуществлялось вручную операторами, что приводило к колебаниям температуры и снижению качества бензина. С DCS, температура контролируется автоматически, что обеспечивает стабильное и эффективное расщепление нефтяных остатков и получение высококачественного бензина с заданными характеристиками, отвечающего самым строгим экологическим требованиям.</w:t>
        <w:br/>
        <w:br/>
        <w:t>Более того, DCS обеспечивает интеграцию данных с различных датчиков и контроллеров, что позволяет создавать комплексные модели процессов и проводить углубленный анализ данных. Это, в свою очередь, позволяет операторам выявлять узкие места в процессах, оптимизировать режимы работы оборудования и повышать эффективность производства. Например, DCS позволяет отслеживать расход энергии, расход сырья и объем выбросов в режиме реального времени, что позволяет операторам принимать меры по снижению затрат и минимизации воздействия на окружающую среду. Кроме того, DCS обеспечивает возможность удаленного мониторинга и управления процессами, что позволяет операторам контролировать производство из безопасного места, особенно в опасных зонах, где присутствуют горючие газы или токсичные вещества. Это повышает безопасность персонала и снижает риски аварийных ситуаций, обеспечивая надежную и бесперебойную работу нефтеперерабатывающего предприятия.</w:t>
        <w:br/>
        <w:br/>
        <w:br/>
        <w:t xml:space="preserve">В 1990-е годы, на фоне растущей конкуренции и требований к повышению эффективности, нефтеперерабатывающая промышленность вступила в новую эру – эпоху усовершенствованного управления процессами (APC). В отличие от базового автоматического управления, обеспечиваемого DCS, APC стремился не просто поддерживать заданные параметры, но и оптимизировать процессы в реальном времени, максимизируя прибыль и снижая издержки. Основой APC являлись сложные математические модели, описывающие взаимосвязь между различными параметрами процессов и позволяющие предсказывать их поведение. Эти модели, в свою очередь, строились на основе анализа огромного объема исторических данных, полученных от DCS и других источников информации. </w:t>
        <w:br/>
        <w:br/>
        <w:t>Ключевым отличием APC от традиционных систем управления являлся переход от реактивного к проактивному управлению. Вместо того, чтобы реагировать на изменения параметров после их возникновения, APC стремился предсказывать эти изменения и заранее корректировать режимы работы оборудования, чтобы предотвратить нежелательные отклонения. Например, в процессе крекинга, APC мог предсказать снижение активности катализатора на основе анализа температуры, давления и состава сырья и автоматически увеличить расход катализатора, чтобы поддерживать заданный выход бензина. Такой подход позволял существенно повысить стабильность процессов и снизить влияние внешних факторов, таких как изменения качества сырья или погодные условия.</w:t>
        <w:br/>
        <w:br/>
        <w:t>Внедрение APC требовало значительных инвестиций в разработку и внедрение математических моделей, обучение персонала и интеграцию с существующими системами управления. Однако, результаты оправдывали затраты. На многих нефтеперерабатывающих заводах внедрение APC привело к увеличению выхода целевых продуктов на 1-3%, снижению энергопотребления на 5-10% и снижению выбросов вредных веществ на 10-20%. Кроме того, APC позволял существенно повысить безопасность производства за счет снижения вероятности возникновения аварийных ситуаций.</w:t>
        <w:br/>
        <w:br/>
        <w:t>Важным аспектом успешного внедрения APC являлось тесное сотрудничество между специалистами по математическому моделированию, инженерами-технологами и операторами. Только при условии совместной работы и обмена опытом можно было создать адекватные модели процессов и обеспечить их эффективную работу в реальных условиях. Кроме того, необходимо было обеспечить постоянный мониторинг и корректировку моделей с учетом изменения условий производства и поступления новой информации.</w:t>
        <w:br/>
        <w:br/>
        <w:t>В качестве примера можно привести внедрение APC на одном из крупных нефтеперерабатывающих заводов в США. После внедрения APC завод смог увеличить выход бензина на 2%, снизить энергопотребление на 8% и снизить выбросы вредных веществ на 15%. Кроме того, завод смог снизить себестоимость производства на 5%, что позволило ему значительно улучшить свою конкурентоспособность на рынке.  Этот пример наглядно демонстрирует, что APC является мощным инструментом повышения эффективности и прибыльности нефтеперерабатывающих предприятий.</w:t>
        <w:br/>
        <w:br/>
        <w:br/>
        <w:t>В конце 20-го века нефтеперерабатывающая промышленность столкнулась с необходимостью не только автоматизировать, но и оптимизировать сложные технологические процессы. Простое поддержание заданных параметров, обеспечиваемое традиционными системами управления (DCS), уже не удовлетворяло растущим требованиям к эффективности, прибыльности и экологической безопасности. В ответ на эти вызовы была разработана концепция расширенного управления процессами (APC), представляющая собой качественно новый подход к управлению сложными производственными объектами.  APC, в отличие от DCS, стремится не просто поддерживать заданные значения параметров, но и активно оптимизировать процессы в реальном времени, максимизируя целевые показатели, такие как выход целевых продуктов, снижение энергопотребления и минимизация выбросов вредных веществ.  Достигается это за счет использования сложных математических моделей, описывающих взаимосвязь между различными параметрами процесса и позволяющих предсказывать его поведение в различных условиях.  Эти модели, в свою очередь, строятся на основе анализа огромного количества исторических данных, полученных от DCS, лабораторных анализов и других источников информации, что требует значительных вычислительных мощностей и специальных алгоритмов обработки данных.</w:t>
        <w:br/>
        <w:br/>
        <w:t>Ключевым отличием APC от базового автоматического управления является переход от реактивного к проактивному управлению. Вместо того чтобы реагировать на отклонения параметров после их возникновения, APC стремится предсказывать эти отклонения и заранее корректировать режимы работы оборудования, чтобы предотвратить их возникновение или минимизировать их последствия. Например, в процессе перегонки нефти, APC может предсказать снижение фракционного состава продукта на основе анализа температуры, давления и расхода сырья и автоматически скорректировать параметры колонны, чтобы поддерживать заданное качество продукции. Такой проактивный подход позволяет существенно повысить стабильность процессов и снизить влияние внешних факторов, таких как изменения качества сырья, колебания температуры окружающей среды или изменение нагрузки на установку.  Кроме того, APC позволяет оптимизировать процесс с учетом экономических факторов, таких как цены на сырье, стоимость энергии и текущий спрос на продукцию, что позволяет значительно повысить прибыльность предприятия.</w:t>
        <w:br/>
        <w:br/>
        <w:t>Реализация APC требует значительных инвестиций в разработку и внедрение математических моделей, обучение персонала и интеграцию с существующими системами управления. Однако, многочисленные практические примеры демонстрируют, что эти инвестиции окупаются в короткие сроки за счет повышения эффективности и снижения затрат.  На многих нефтеперерабатывающих заводах внедрение APC привело к увеличению выхода целевых продуктов на 1-3%, снижению энергопотребления на 5-10% и снижению выбросов вредных веществ на 10-20%.  Кроме того, APC позволяет существенно снизить себестоимость производства и повысить конкурентоспособность предприятия на рынке.  Например, на одном из крупных нефтеперерабатывающих заводов в США после внедрения APC удалось увеличить выход бензина на 2%, снизить энергопотребление на 8% и снизить выбросы вредных веществ на 15%, что привело к увеличению прибыли предприятия на несколько миллионов долларов в год.  Это демонстрирует, что APC – это не просто технологическая инновация, а мощный инструмент повышения экономической эффективности и экологической безопасности нефтеперерабатывающих предприятий.</w:t>
        <w:br/>
        <w:br/>
        <w:t>Важным аспектом успешного внедрения APC является тесное сотрудничество между специалистами по математическому моделированию, инженерами-технологами и операторами. Только при условии совместной работы и обмена опытом можно создать адекватные модели процессов и обеспечить их эффективную работу в реальных условиях.  Кроме того, необходимо обеспечить постоянный мониторинг и корректировку моделей с учетом изменения условий производства и поступления новой информации.  Это требует создания специальной команды специалистов, обладающих глубокими знаниями в области математического моделирования, автоматизации технологических процессов и технологии переработки нефти.  Такая команда должна постоянно отслеживать работу модели, анализировать данные, выявлять отклонения и вносить необходимые корректировки.  В противном случае модель может устареть и перестать давать точные прогнозы, что приведет к снижению эффективности управления и потере прибыли.  Таким образом, успешное внедрение APC требует не только технологических инноваций, но и организационных изменений и создания соответствующей инфраструктуры.</w:t>
        <w:br/>
        <w:br/>
        <w:br/>
        <w:t>Использование математических моделей процессов является краеугольным камнем современной оптимизации на нефтеперерабатывающих заводах, позволяя выйти за рамки простого поддержания заданных параметров и перейти к активному управлению процессами для достижения максимальной эффективности и прибыльности. В отличие от традиционных систем управления, которые реагируют на отклонения после их возникновения, математическое моделирование позволяет предсказывать поведение процессов и заблаговременно корректировать режимы работы оборудования, что значительно повышает стабильность и снижает влияние внешних факторов. Эти модели, представляющие собой сложные алгоритмы, описывающие взаимосвязь между различными параметрами процесса, строятся на основе анализа больших объемов исторических данных, полученных от датчиков, лабораторных анализов и других источников информации, и требуют значительных вычислительных мощностей для их решения.</w:t>
        <w:br/>
        <w:br/>
        <w:t>Суть использования математических моделей заключается в создании виртуальной копии реального производственного процесса, которая позволяет проводить эксперименты и оптимизировать режимы работы без риска для фактического оборудования и без необходимости прерывания производства. Например, в процессе прямой перегонки нефти математическая модель может учитывать такие факторы, как состав сырья, температуру, давление, расход теплоносителя и свойства продуктов, чтобы предсказать выход различных фракций и оптимизировать параметры перегонки для достижения максимального выхода целевых продуктов. Модель позволяет исследовать различные сценарии, такие как изменение состава сырья или снижение температуры теплоносителя, и оценить их влияние на выход продуктов и энергопотребление, что позволяет выбрать оптимальный режим работы оборудования и минимизировать затраты. Это существенно превосходит возможности традиционных методов оптимизации, которые основаны на эмпирических данных и требуют дорогостоящих и трудоемких экспериментов на реальном оборудовании.</w:t>
        <w:br/>
        <w:br/>
        <w:t>Более того, математические модели позволяют учитывать сложные нелинейные взаимосвязи между различными параметрами процесса, которые часто не учитываются в традиционных методах оптимизации. Например, в процессе каталитического крекинга взаимосвязь между температурой, давлением, составом сырья и выходом продуктов является крайне нелинейной и сложной. Математическая модель, учитывающая эти нелинейные взаимосвязи, может предсказать поведение процесса в различных условиях и оптимизировать параметры крекинга для достижения максимального выхода целевых продуктов, таких как бензин и дизельное топливо. Это позволяет существенно повысить эффективность процесса и снизить себестоимость производства. Кроме того, математические модели позволяют учитывать экономические факторы, такие как цены на сырье, стоимость энергии и текущий спрос на продукцию, что позволяет оптимизировать процесс с учетом рыночных условий и максимизировать прибыль предприятия.</w:t>
        <w:br/>
        <w:br/>
        <w:t>Важно отметить, что создание и поддержание математических моделей требует значительных инвестиций в разработку, внедрение и обучение персонала. Однако, многочисленные практические примеры демонстрируют, что эти инвестиции окупаются в короткие сроки за счет повышения эффективности, снижения затрат и повышения прибыльности предприятия. На многих нефтеперерабатывающих заводах внедрение математических моделей привело к увеличению выхода целевых продуктов на 1-3%, снижению энергопотребления на 5-10% и снижению выбросов вредных веществ на 10-20%. Например, на одном из крупных нефтеперерабатывающих заводов в США после внедрения математической модели процесса каталитического крекинга удалось увеличить выход бензина на 2%, снизить энергопотребление на 8% и снизить выбросы оксидов азота на 15%, что привело к увеличению прибыли предприятия на несколько миллионов долларов в год. Это наглядно демонстрирует, что математическое моделирование является мощным инструментом повышения экономической эффективности и экологической безопасности нефтеперерабатывающих предприятий.</w:t>
        <w:br/>
        <w:br/>
        <w:br/>
        <w:t>## APC: Эффективное управление процессами для повышения прибыльности нефтепереработки</w:t>
        <w:br/>
        <w:br/>
        <w:t>Системы расширенного управления процессами (APC) представляют собой следующий логический шаг в эволюции автоматизации нефтеперерабатывающих заводов, значительно превосходящие возможности традиционных систем управления (DCS). Если DCS просто поддерживает заданные параметры процесса, то APC активно оптимизирует его работу для достижения конкретных экономических целей. Эта оптимизация достигается за счет использования сложных математических моделей, которые учитывают взаимосвязь между множеством переменных, влияющих на выход продукции, энергопотребление и качество сырья. В отличие от ручного управления или настройки параметров "на глаз", APC обеспечивает точный и последовательный контроль над процессом, минимизируя отклонения и максимизируя эффективность. В результате внедрение APC позволяет не просто поддерживать стабильное производство, но и выжимать максимум прибыли из каждого барреля нефти, обрабатываемого на заводе.</w:t>
        <w:br/>
        <w:br/>
        <w:t>Ключевым преимуществом APC является его способность адаптироваться к изменяющимся условиям. Нефть, поступающая на переработку, редко бывает абсолютно однородной. Меняется ее состав, плотность, содержание серы и других примесей. Традиционные системы управления в этих условиях могут потерять эффективность, а иногда и привести к нарушению технологического режима. APC, напротив, за счет использования математических моделей и алгоритмов, анализирует состав поступающего сырья и автоматически корректирует параметры процесса, поддерживая заданный уровень качества продукции и максимальный выход целевых фракций. Например, при переработке более тяжелой нефти APC может увеличить температуру в колонне дистилляции, чтобы обеспечить полное разделение фракций и избежать образования смол. Это позволяет перерабатывать более широкий спектр сырья, не снижая качества продукции и увеличивая прибыльность.</w:t>
        <w:br/>
        <w:br/>
        <w:t>Рассмотрим конкретный пример, иллюстрирующий преимущества APC на практике. На одном из нефтеперерабатывающих заводов в США была внедрена система APC для оптимизации процесса каталитического крекинга. Завод столкнулся с проблемой низкого выхода бензина и высокой себестоимости производства. Внедрение APC позволило оптимизировать температуру, давление и соотношение катализатор/сырье, что привело к увеличению выхода бензина на 1,5%, снижению энергопотребления на 5% и снижению выбросов оксидов азота на 8%. Это привело к увеличению прибыли предприятия на несколько миллионов долларов в год. Примечательно, что оптимизация была достигнута без каких-либо изменений в конструкции оборудования или замене катализатора, что снизило затраты на внедрение и повысило экономическую эффективность проекта.</w:t>
        <w:br/>
        <w:br/>
        <w:t>Более того, APC позволяет значительно улучшить стабильность работы оборудования и снизить вероятность аварийных ситуаций. Благодаря точному контролю над процессом, система может своевременно обнаруживать отклонения от нормы и предотвращать возникновение критических ситуаций. Например, в процессе прямой перегонки нефти APC может контролировать уровень жидкости в колонне дистилляции и предотвращать ее переполнение или осушение, что может привести к остановке оборудования и дорогостоящему ремонту. Кроме того, APC позволяет снизить износ оборудования за счет оптимизации режимов работы и предотвращения резких изменений параметров процесса. Это способствует увеличению срока службы оборудования и снижению затрат на его обслуживание и замену. В целом, внедрение APC является важным шагом к повышению эффективности, надежности и прибыльности нефтеперерабатывающих предприятий.</w:t>
        <w:br/>
        <w:br/>
        <w:br/>
        <w:t>## 1.4 Интеграция систем: MES и ERP (начало 2000х)</w:t>
        <w:br/>
        <w:br/>
        <w:t>В начале 2000-х годов нефтеперерабатывающие предприятия столкнулись с необходимостью интеграции различных информационных систем для повышения эффективности и принятия обоснованных управленческих решений. Ранее, системы автоматизации технологических процессов (DCS), системы управления производством (MES) и корпоративные системы планирования ресурсов (ERP) функционировали как изолированные острова информации, что приводило к дублированию данных, задержкам в передаче информации и сложностям в координации производственных процессов.  Интеграция этих систем позволила создать единую информационную среду, обеспечивающую сквозную видимость производственных операций, от поступления сырья до отгрузки готовой продукции, что стало критически важным для конкурентоспособности предприятий.  Именно тогда стало понятно, что реальное управление производством требует не просто автоматизации отдельных процессов, а комплексной, взаимосвязанной информационной системы.</w:t>
        <w:br/>
        <w:br/>
        <w:t>Ключевым направлением интеграции стало обеспечение бесшовной передачи данных между MES и ERP системами.  MES системы, собирая данные непосредственно с технологического оборудования, предоставляли информацию о ходе производственных операций, использовании сырья, качестве продукции и параметрах технологических процессов.  Эта информация, передаваемая в ERP систему, позволяла более точно планировать производство, управлять запасами, рассчитывать себестоимость продукции и выполнять заказы клиентов.  Например, информация о фактическом расходе сырья, полученная от MES, позволяла ERP системе автоматически корректировать запасы и заказы на новое сырье, исключая дефицит или избыток.  Это, в свою очередь, приводило к снижению затрат на хранение и логистику, а также к повышению оборачиваемости капитала.  Без интеграции этих систем, планирование производства основывалось на приблизительных оценках и прогнозах, что приводило к неточностям и ошибкам.</w:t>
        <w:br/>
        <w:br/>
        <w:t>Реализация интеграции MES и ERP систем потребовала разработки единых стандартов обмена данными и использования промежуточного программного обеспечения, которое обеспечивало совместимость между различными системами.  Одним из распространенных подходов стало использование протоколов OPC (OLE for Process Control), которые обеспечивали стандартизированный доступ к данным с технологического оборудования.  Кроме того, все большее распространение получали веб-сервисы и XML-форматы, которые позволяли создавать гибкие и масштабируемые решения для обмена данными.  Например, на одном из нефтеперерабатывающих заводов в Европе, внедрение интегрированной системы MES-ERP позволило сократить время выполнения заказов клиентов на 15%, снизить уровень незавершенного производства на 10% и повысить точность прогнозирования спроса на 5%.  Это стало возможным благодаря тому, что информация о ходе производственных операций передавалась в ERP систему в режиме реального времени, позволяя более оперативно реагировать на изменения в спросе и планировать производство.</w:t>
        <w:br/>
        <w:br/>
        <w:t>Интеграция MES и ERP систем также позволила существенно улучшить систему управления качеством продукции.  MES система собирала данные о качестве продукции на всех этапах производства, а ERP система использовала эти данные для анализа причин возникновения дефектов и разработки корректирующих мероприятий.  Например, информация о количестве дефектных партий продукции, полученная от MES, автоматически передавалась в ERP систему, где формировался отчет о причинах возникновения дефектов и рекомендации по их устранению.  Это позволяло оперативно выявлять проблемы в производственном процессе и предотвращать выпуск некачественной продукции.  Кроме того, интегрированная система MES-ERP позволила создать единую базу данных о качестве продукции, которая использовалась для анализа трендов и прогнозирования возможных проблем.  Это, в свою очередь, позволяло принимать превентивные меры и повышать надежность и качество выпускаемой продукции.</w:t>
        <w:br/>
        <w:br/>
        <w:br/>
        <w:t>В конце 20-го и начале 21-го веков нефтеперерабатывающие предприятия столкнулись с растущей потребностью в оптимизации не только технологических процессов, но и всей цепочки создания стоимости, от закупки сырья до отгрузки готовой продукции. До этого момента многие предприятия управлялись разрозненными системами, что приводило к неэффективному использованию ресурсов, высоким затратам и сложностям в принятии обоснованных управленческих решений.  Для решения этих проблем все большее распространение получали системы управления производством (MES) и планирования ресурсов предприятия (ERP), которые позволяли интегрировать различные аспекты деятельности предприятия в единую информационную среду.  MES системы, в отличие от систем автоматизации технологических процессов (DCS), фокусировались на управлении производственными операциями, отслеживании материалов, контроле качества и управлении персоналом, а ERP системы обеспечивали планирование ресурсов, управление финансами, закупками и логистикой.  Внедрение MES и ERP систем стало критически важным для повышения эффективности, снижения затрат и улучшения качества продукции, что обеспечивало конкурентное преимущество на рынке.</w:t>
        <w:br/>
        <w:br/>
        <w:t>Интеграция MES и ERP систем позволяла создать сквозную видимость производственных операций, обеспечивая обмен данными между различными уровнями управления. Например, MES система могла собирать данные о ходе производственных операций непосредственно с технологического оборудования, отслеживая расход сырья, качество продукции и параметры технологических процессов. Эта информация передавалась в ERP систему, которая использовала ее для планирования производства, управления запасами и расчета себестоимости продукции.  В свою очередь, ERP система предоставляла MES системе информацию о заказах клиентов, планах производства и доступных ресурсах, что позволяло оптимизировать производственные операции и обеспечить своевременное выполнение заказов.  На одном из нефтеперерабатывающих заводов в США, внедрение интегрированной системы MES-ERP позволило сократить время выполнения заказов на 10%, снизить уровень незавершенного производства на 8% и повысить точность прогнозирования спроса на 7%.  Это стало возможным благодаря тому, что информация о ходе производственных операций передавалась в ERP систему в режиме реального времени, позволяя более оперативно реагировать на изменения в спросе и планировать производство.</w:t>
        <w:br/>
        <w:br/>
        <w:t>Внедрение MES и ERP систем также позволило существенно улучшить систему управления качеством продукции и снизить уровень брака.  MES система собирала данные о качестве продукции на всех этапах производства, от приемки сырья до отгрузки готовой продукции, отслеживая параметры качества, выявляя дефекты и формируя отчеты о причинах их возникновения.  Эта информация передавалась в ERP систему, которая использовала ее для анализа причин возникновения дефектов и разработки корректирующих мероприятий.  Например, на одном из европейских нефтеперерабатывающих заводов, внедрение интегрированной системы MES-ERP позволило сократить уровень брака на 5%, снизить затраты на исправление дефектов на 3% и повысить удовлетворенность клиентов качеством продукции на 4%.  Это стало возможным благодаря тому, что система позволяла оперативно выявлять проблемы в производственном процессе и предотвращать выпуск некачественной продукции.  Кроме того, система позволяла отслеживать историю каждого продукта, что упрощало процесс расследования причин возникновения дефектов и разработки корректирующих мероприятий.</w:t>
        <w:br/>
        <w:br/>
        <w:t>Однако внедрение MES и ERP систем – это сложный и трудоемкий процесс, требующий значительных инвестиций и квалифицированных специалистов.  Необходимо тщательно спланировать проект, определить цели и задачи, выбрать подходящие системы и интегрировать их с существующей инфраструктурой.  Важно обеспечить обучение персонала и адаптировать бизнес-процессы к новым системам.  Кроме того, необходимо обеспечить надежную защиту данных и обеспечить соответствие требованиям законодательства.  Например, на одном из нефтеперерабатывающих заводов в Азии проект внедрения MES и ERP систем столкнулся с трудностями из-за недостаточной квалификации персонала и отсутствия четкого плана реализации.  Это привело к задержкам в реализации проекта, увеличению затрат и неудовлетворительным результатам.  Поэтому важно тщательно спланировать проект, обеспечить обучение персонала и привлечь опытных консультантов для реализации проекта.  Успешное внедрение MES и ERP систем позволяет значительно повысить эффективность, снизить затраты и улучшить качество продукции, что обеспечивает конкурентное преимущество на рынке.</w:t>
        <w:br/>
        <w:br/>
        <w:br/>
        <w:t>Интеграция данных, поступающих непосредственно от производственных процессов, с бизнес-данными, такими как финансовые показатели, данные о продажах и логистике, представляет собой критически важный шаг в повышении эффективности и прибыльности нефтеперерабатывающих предприятий.  В прошлом данные от технологических процессов и бизнес-данные часто хранились в разрозненных системах, что затрудняло получение полной картины о деятельности предприятия и принятие обоснованных решений.  Представьте себе ситуацию, когда операторы технологических установок не имеют доступа к информации о текущих заказах клиентов или прогнозируемых объемах продаж, что может привести к перепроизводству одних продуктов и дефициту других.  И наоборот, отдел продаж может быть не в курсе о текущих ограничениях производства, что приведет к невыполнению заказов и недовольству клиентов.  Интеграция данных решает эти проблемы, позволяя различным подразделениям предприятия получать доступ к единой, достоверной информации, необходимой для принятия оптимальных решений.</w:t>
        <w:br/>
        <w:br/>
        <w:t>Ключевым преимуществом интеграции данных является возможность оптимизации производственных процессов в режиме реального времени.  Представьте себе систему, которая автоматически анализирует данные о качестве сырья, параметрах технологических процессов и текущих заказах клиентов, чтобы динамически корректировать режим работы установок.  Например, если система обнаруживает, что качество сырья ухудшается, она может автоматически снизить нагрузку на установку или изменить технологические параметры, чтобы сохранить качество готовой продукции.  Если же спрос на определенный продукт растет, система может автоматически увеличить загрузку установки, чтобы удовлетворить спрос.  Эта возможность динамической оптимизации позволяет значительно повысить эффективность производства, снизить затраты и улучшить качество продукции.  Более того, такая система может автоматически выявлять потенциальные проблемы, такие как износ оборудования или отклонения от нормы, и предупреждать операторов о необходимости принятия мер.</w:t>
        <w:br/>
        <w:br/>
        <w:t>Внедрение интегрированной системы данных требует значительных инвестиций в инфраструктуру и программное обеспечение, а также тесного сотрудничества между различными подразделениями предприятия.  Необходимо создать единое хранилище данных, которое объединит информацию из различных источников, и разработать инструменты для анализа и визуализации данных.  Важно также обеспечить надежную защиту данных и соответствие требованиям законодательства.  Однако эти инвестиции окупаются за счет повышения эффективности производства, снижения затрат и улучшения качества продукции.  Например, один из ведущих нефтеперерабатывающих заводов в Северной Америке внедрил интегрированную систему данных, которая объединила информацию о технологических процессах, логистике, продажах и финансах.  В результате завод смог снизить затраты на электроэнергию на 5%, увеличить выход готовой продукции на 3% и сократить время выполнения заказов на 10%.  Это стало возможным благодаря тому, что завод получил полную и достоверную информацию о своей деятельности, что позволило ему принимать обоснованные решения и оптимизировать свои процессы.</w:t>
        <w:br/>
        <w:br/>
        <w:t>Интеграция данных также открывает новые возможности для применения передовых аналитических методов, таких как машинное обучение и искусственный интеллект.  Например, можно использовать машинное обучение для прогнозирования отказов оборудования, оптимизации режимов работы установок и выявления потенциальных проблем в производственном процессе.  Можно также использовать искусственный интеллект для автоматизации принятия решений и улучшения качества продукции.  Например, один из европейских нефтеперерабатывающих заводов внедрил систему искусственного интеллекта, которая автоматически контролирует качество готовой продукции и выявляет отклонения от нормы.  В результате завод смог снизить уровень брака на 2% и повысить удовлетворенность клиентов качеством продукции на 3%.  Это стало возможным благодаря тому, что система искусственного интеллекта способна анализировать огромные объемы данных и выявлять закономерности, которые не заметил бы человек.  В конечном итоге, интеграция данных, подкрепленная передовыми аналитическими методами, позволяет нефтеперерабатывающим предприятиям значительно повысить свою конкурентоспособность и достичь новых высот в эффективности и прибыльности.</w:t>
        <w:br/>
        <w:br/>
        <w:br/>
        <w:t>## Отслеживание качества и происхождение сырья: Залог надежности и доверия</w:t>
        <w:br/>
        <w:br/>
        <w:t>В современном мире нефтеперерабатывающие предприятия сталкиваются с растущими требованиями к качеству продукции и прозрачности происхождения сырья. Потребители и регулирующие органы все чаще требуют подтверждения соответствия продукции высоким стандартам, а также гарантии того, что сырье получено из надежных и этичных источников. Внедрение системы отслеживания качества и происхождения сырья – это не просто соблюдение требований, но и стратегическое преимущество, позволяющее укрепить репутацию компании, повысить доверие потребителей и оптимизировать производственные процессы.  Эффективная система отслеживания включает в себя сбор данных на всех этапах производственной цепочки, начиная от приемки сырья и заканчивая отгрузкой готовой продукции, и обеспечивает полную прослеживаемость каждого компонента и каждой партии.  Внедрение такой системы требует значительных инвестиций в технологии и инфраструктуру, но эти инвестиции окупаются за счет повышения эффективности производства, снижения рисков и повышения лояльности потребителей.  Кроме того, система отслеживания позволяет оперативно реагировать на любые отклонения от стандартов качества и предотвращать выпуск бракованной продукции.</w:t>
        <w:br/>
        <w:br/>
        <w:t>Одной из ключевых преимуществ системы отслеживания является возможность оперативно выявлять и устранять причины возникновения дефектов. Например, если в партии бензина обнаружено превышение содержания серы, система отслеживания позволит быстро определить партию сырья, которая привела к этому отклонению, и принять меры для предотвращения повторения ситуации. Это может включать в себя возврат некачественного сырья поставщику, изменение параметров технологического процесса или корректировку рецептуры продукции.  Представьте себе ситуацию, когда на нефтеперерабатывающем заводе возникла проблема с качеством дизельного топлива. Без системы отслеживания, поиск причины дефекта может занять несколько дней или даже недель, что приведет к значительным потерям и репутационным рискам.  Однако, при наличии системы отслеживания, операторы смогут быстро проанализировать данные о всех этапах производства и выявить проблемный участок.  Это позволит оперативно принять меры и восстановить нормальное производство, минимизируя потери и сохраняя доверие потребителей.  Более того, анализ данных о причинах возникновения дефектов позволит выявить системные проблемы и принять меры для их устранения.</w:t>
        <w:br/>
        <w:br/>
        <w:t>Еще одним важным преимуществом системы отслеживания является возможность подтвердить соответствие продукции требованиям экологических стандартов и этических норм. В современном мире все больше потребителей отдают предпочтение продукции, произведенной с соблюдением экологических норм и этических принципов.  Например, многие потребители предпочитают бензин, произведенный из нефти, полученной из экологически безопасных источников, или дизельное топливо, которое не содержит генетически модифицированные организмы.  Система отслеживания позволяет нефтеперерабатывающим предприятиям подтвердить соответствие продукции этим требованиям и получить конкурентное преимущество на рынке.  Представьте себе ситуацию, когда нефтеперерабатывающий завод участвует в тендере на поставку топлива для государственной компании.  В условиях тендера предусмотрено требование о подтверждении соответствия топлива экологическим стандартам.  Без системы отслеживания, завод не сможет предоставить необходимые документы и, следовательно, не сможет участвовать в тендере.  Однако, при наличии системы отслеживания, завод сможет предоставить все необходимые документы и, следовательно, повысить свои шансы на победу в тендере.  Это позволит заводу увеличить объемы продаж и повысить свою прибыльность.</w:t>
        <w:br/>
        <w:br/>
        <w:t>Внедрение системы отслеживания качества и происхождения сырья – это сложный процесс, требующий значительных инвестиций в технологии, инфраструктуру и обучение персонала.  Однако, эти инвестиции окупаются за счет повышения эффективности производства, снижения рисков и повышения лояльности потребителей.  Например, один из крупнейших нефтеперерабатывающих заводов в Европе внедрил систему отслеживания, основанную на технологии блокчейн.  Эта система позволяет отслеживать происхождение сырья на всех этапах производственной цепочки, начиная от добычи нефти и заканчивая отгрузкой готовой продукции.  В результате, завод смог повысить эффективность производства на 5%, снизить риски на 3% и повысить лояльность потребителей на 2%.  Более того, система отслеживания позволила заводу получить сертификат соответствия экологическим стандартам и повысить свою репутацию на рынке.  В конечном итоге, система отслеживания качества и происхождения сырья – это не просто технологическое решение, но и стратегический инструмент, позволяющий нефтеперерабатывающим предприятиям укрепить свою позицию на рынке и добиться устойчивого развития.</w:t>
        <w:br/>
        <w:br/>
        <w:br/>
        <w:t>## II. Первые применения машинного обучения в нефтепереработке (2000-е - начало 2010-х)</w:t>
        <w:br/>
        <w:br/>
        <w:t>Первые шаги внедрения машинного обучения в нефтепереработку в начале 2000-х годов были осторожными и направленными на решение конкретных, узкоспециализированных задач, где традиционные статистические методы уже достигли своего предела.  Несмотря на недостаток вычислительных мощностей и развитых алгоритмов по сравнению с сегодняшним днем, даже тогда стало очевидно, что машинное обучение способно извлекать ценную информацию из огромных массивов данных, генерируемых нефтеперерабатывающими предприятиями.  Изначально, наибольший интерес представляли задачи, связанные с прогнозированием ключевых технологических параметров, влияющих на выход продукции и качество конечных продуктов, например, прогнозирование выхода продуктов крекинга и риформинга на основе исторических данных о составе сырья, температуре реактора и других переменных.  Подобные модели позволяли операторам более точно планировать работу установок и оптимизировать режимы их работы, что приводило к увеличению выхода целевых продуктов и снижению затрат.  Разработка и внедрение таких моделей требовало тесного сотрудничества между инженерами-технологами, специалистами по автоматизации и, конечно, начинающими специалистами по машинному обучению.</w:t>
        <w:br/>
        <w:br/>
        <w:t>Одним из первых успешных применений машинного обучения стало решение задач, связанных с диагностикой неисправностей оборудования, таких как насосы, компрессоры и теплообменники.  Традиционные методы диагностики, основанные на периодических осмотрах и анализе вибрации, требовали значительных трудозатрат и не всегда позволяли своевременно выявлять серьезные неисправности.  Использование алгоритмов машинного обучения, обученных на данных датчиков, установленных на оборудовании, позволило создать системы, способные автоматически выявлять аномалии в работе оборудования и прогнозировать его отказы.  Представьте себе ситуацию, когда насос, подающий сырье на установку, начинает работать с отклонениями от нормы, незаметными для оператора, но фиксируемыми датчиками.  Система машинного обучения, обученная на данных о нормальной работе насоса, быстро обнаруживает эти отклонения и предупреждает оператора о возможной неисправности, что позволяет принять меры до того, как произойдет серьезный сбой в работе установки.  Такие системы не только снижали риски аварий, но и позволяли оптимизировать графики технического обслуживания, выполняя его только тогда, когда это действительно необходимо.</w:t>
        <w:br/>
        <w:br/>
        <w:t>В то время как сложные задачи оптимизации энергопотребления и химического состава продуктов оставались в области исследований, первые проекты были сосредоточены на относительно простых, но важных аспектах управления производством.  Например, модели машинного обучения успешно применялись для оптимизации режимов работы печей, используемых для нагрева сырья.  Анализируя данные о температуре, давлении и расходе топлива, эти модели позволяли находить оптимальные параметры работы печей, обеспечивающие максимальную эффективность и минимальные выбросы вредных веществ.  Важно отметить, что в то время алгоритмы машинного обучения были далеко не совершенны, и для достижения приемлемых результатов требовалась тщательная подготовка данных и ручная настройка параметров моделей.  Тем не менее, даже в этих условиях первые проекты продемонстрировали значительный потенциал машинного обучения в нефтепереработке, заложив основу для дальнейшего развития и внедрения более сложных технологий.  Первые успехи вдохновили инженеров и ученых на поиск новых применений машинного обучения, открывая новую эру в управлении нефтеперерабатывающими предприятиями.</w:t>
        <w:br/>
        <w:br/>
        <w:br/>
        <w:t>Прогнозирование свойств конечных продуктов нефтепереработки – будь то бензин, дизельное топливо, керосин или мазут – всегда являлось критически важной задачей для нефтеперерабатывающих предприятий. Точное предсказание таких характеристик, как октановое число бензина, цетановое число дизельного топлива, содержание серы или плотность, позволяет оптимизировать режимы работы установок, максимизировать выход продукции, соответствующей требованиям рынка, и минимизировать затраты на переработку.  До появления современных алгоритмов машинного обучения, эти прогнозы основывались на эмпирических моделях, разработанных на основе анализа больших массивов исторических данных и экспертных знаний инженеров-технологов.  Эти модели, хотя и полезные, часто были ограничены в своей точности, особенно при изменении состава сырья или условий работы установок.  Кроме того, разработка и поддержание этих моделей требовали значительных трудозатрат и постоянной корректировки с учетом меняющихся условий.</w:t>
        <w:br/>
        <w:br/>
        <w:t>С появлением алгоритмов машинного обучения, в частности, методов регрессии, таких как случайный лес (Random Forest) или градиентный бустинг (Gradient Boosting), стало возможным создавать значительно более точные и адаптивные модели для прогнозирования свойств продуктов.  Эти алгоритмы способны выявлять сложные нелинейные зависимости между составом сырья, параметрами технологического процесса и свойствами конечных продуктов, которые трудно уловить с помощью традиционных статистических методов.  Представьте себе ситуацию, когда на установку поступает новая партия нефти с незначительно отличающимся составом от предыдущей.  Традиционная модель, обученная на данных о предыдущей партии, может дать неточные прогнозы, в то время как модель машинного обучения, способная адаптироваться к изменениям в составе сырья, позволит получить более точные результаты, обеспечивая оптимальную работу установки и соответствие качества продукции требованиям рынка.  Использование алгоритмов машинного обучения позволяет не только повысить точность прогнозов, но и значительно сократить время, необходимое для их получения, что особенно важно в условиях быстро меняющейся рыночной конъюнктуры.</w:t>
        <w:br/>
        <w:br/>
        <w:t>Внедрение моделей машинного обучения для прогнозирования свойств продуктов требует тщательной подготовки данных и грамотного выбора алгоритма.  Важно собрать максимально полный набор данных о составе сырья, параметрах технологического процесса и свойствах конечных продуктов, а также обеспечить их качество и достоверность.  После этого необходимо выбрать подходящий алгоритм машинного обучения и обучить его на собранных данных.  Для достижения наилучших результатов, рекомендуется использовать методы кросс-валидации, которые позволяют оценить обобщающую способность модели и избежать переобучения.  Обученная модель может быть интегрирована в существующую систему управления технологическим процессом, позволяя операторам в режиме реального времени получать прогнозы свойств продуктов и корректировать параметры работы установок для достижения оптимальных результатов.  Например, оператор может увидеть, что прогнозируемое октановое число бензина будет ниже требуемого значения, и скорректировать параметры работы установки каталитического крекинга, чтобы повысить его.  Это позволяет не только улучшить качество продукции, но и снизить затраты на переработку, оптимизируя использование ресурсов и минимизируя отходы.</w:t>
        <w:br/>
        <w:br/>
        <w:br/>
        <w:t>## Прогнозирование свойств продуктов с помощью регрессионных моделей</w:t>
        <w:br/>
        <w:br/>
        <w:t>Точное определение свойств продуктов нефтепереработки – будь то октановое число бензина, цетановое число дизельного топлива, фракционный состав или содержание серы – является ключевым аспектом эффективного управления нефтеперерабатывающим производством. Традиционно, эти характеристики определялись на основе сложных физико-химических моделей, основанных на эмпирических данных и экспертных знаниях, однако такие подходы зачастую требовали значительных вычислительных ресурсов, были трудоемкими в настройке и не всегда обеспечивали высокую точность прогнозирования в условиях меняющихся параметров технологического процесса и состава сырья. Регрессионные модели, в частности линейная и полиномиальная регрессия, представляют собой мощный инструмент для прогнозирования свойств продуктов, позволяющий построить статистическую зависимость между входными переменными (состав сырья, параметры технологического процесса) и выходной переменной (свойства продукта) на основе исторических данных.  Простота реализации и интерпретации, а также высокая скорость вычислений делают регрессионные модели привлекательным выбором для решения широкого спектра задач в нефтепереработке, особенно когда требуется быстрое и надежное прогнозирование свойств продуктов в режиме реального времени.  Использование регрессионных моделей позволяет не только повысить точность прогнозирования, но и сократить время, необходимое для получения результатов, что особенно важно в условиях динамично меняющейся рыночной конъюнктуры и возрастающих требований к оптимизации производственных процессов.</w:t>
        <w:br/>
        <w:br/>
        <w:t>Рассмотрим пример использования линейной регрессии для прогнозирования октанового числа бензина. Октановое число, являющееся мерой устойчивости топлива к детонации, является важным показателем качества бензина.  Линейная регрессия предполагает, что существует линейная зависимость между октановым числом и определенными параметрами технологического процесса, такими как температура, давление и соотношение сырья. Для построения модели необходимо собрать исторические данные о значениях октанового числа и соответствующих параметрах технологического процесса. Затем, с помощью методов статистического анализа, определяется уравнение регрессии, которое выражает октановое число как функцию от параметров технологического процесса. Например, уравнение регрессии может иметь вид: Октановое число = a + b * Температура + c * Давление, где a, b и c – коэффициенты регрессии, которые определяются на основе исторических данных. После определения коэффициентов регрессии, модель может быть использована для прогнозирования октанового числа бензина при заданных значениях температуры и давления.  Представьте себе ситуацию, когда оператор желает увеличить выход бензина с высоким октановым числом.  Используя построенную модель, он может определить оптимальные значения температуры и давления, при которых достигается желаемое значение октанового числа.  Это позволяет не только повысить качество продукции, но и оптимизировать режимы работы установок, снижая затраты на переработку и повышая эффективность производства.</w:t>
        <w:br/>
        <w:br/>
        <w:t>Однако, в некоторых случаях линейная регрессия может оказаться недостаточной для точного прогнозирования свойств продуктов.  Это может быть связано с тем, что зависимость между входными и выходными переменными не является линейной, а имеет более сложный характер. В таких случаях целесообразно использовать полиномиальную регрессию, которая позволяет построить более сложную зависимость между переменными, используя полиномиальные функции.  Например, для прогнозирования цетанового числа дизельного топлива, которое характеризует воспламеняемость топлива, можно использовать полиномиальную регрессию второго или третьего порядка.  Уравнение полиномиальной регрессии может иметь вид: Цетановое число = a + b * Температура + c * Температура^2 + d * Давление + e * Давление^2, где a, b, c, d и e – коэффициенты регрессии, которые определяются на основе исторических данных. Использование полиномиальной регрессии позволяет учитывать нелинейные эффекты, которые могут влиять на цетановое число, и, тем самым, повысить точность прогнозирования.  Представьте себе ситуацию, когда на установку поступает сырье с различными характеристиками, что приводит к изменению свойств получаемого дизельного топлива.  Использование полиномиальной регрессии позволяет учитывать влияние этих изменений и, тем самым, обеспечить стабильное качество продукции, соответствующее требованиям рынка.  Важно отметить, что при выборе степени полинома необходимо учитывать компромисс между точностью модели и ее сложностью, чтобы избежать переобучения и обеспечить адекватное прогнозирование в новых условиях.</w:t>
        <w:br/>
        <w:br/>
        <w:br/>
        <w:t>Основой успешного прогнозирования свойств нефтепродуктов, будь то октановое число бензина, цетановое число дизельного топлива, или фракционный состав нефтяных дистиллятов, является использование тщательно собранных и проанализированных исторических данных о составе исходного сырья и ключевых технологических параметрах процесса переработки.  Невозможно построить точную и надежную модель прогнозирования, не опираясь на обширную базу данных, охватывающую широкий диапазон условий эксплуатации и составов сырья, поскольку именно эта информация позволяет выявить закономерности, установить взаимосвязи между входными и выходными переменными, и создать адекватную математическую модель, описывающую поведение технологического процесса.  Бессистемный сбор данных, отсутствие контроля за их качеством, или недостаточное покрытие широкого спектра условий эксплуатации могут привести к построению неточной модели, которая не будет адекватно предсказывать свойства продуктов в реальных условиях производства, и, как следствие, приведет к убыткам и снижению эффективности производства.  Поэтому, создание и поддержание в актуальном состоянии базы данных, охватывающей все ключевые параметры технологического процесса и составы сырья, является первоочередной задачей для любого нефтеперерабатывающего предприятия, стремящегося к оптимизации производственных процессов и повышению качества выпускаемой продукции.  Игнорирование этого принципа может привести к серьезным ошибкам в управлении производством и нерациональному использованию ресурсов.</w:t>
        <w:br/>
        <w:br/>
        <w:t>Представьте себе нефтеперерабатывающий завод, который получает нефть из различных месторождений, с разным составом и свойствами.  Состав нефти может существенно влиять на выход и качество получаемых нефтепродуктов, и, следовательно, необходимо учитывать эти различия при построении модели прогнозирования.  Если завод не будет собирать и анализировать данные о составе каждой партии поступающей нефти, и не будет учитывать эти различия в своей модели, то прогноз свойств продуктов будет неточным, и завод не сможет эффективно управлять процессом переработки.  Например, нефть, содержащая большое количество серы, потребует более интенсивной очистки, чем нефть с низким содержанием серы, и это необходимо учитывать при определении оптимальных режимов работы установок гидроочистки.  Использование исторических данных о составе сырья позволяет выявить эту зависимость и разработать модель, которая будет автоматически адаптировать параметры процесса в зависимости от состава поступающей нефти.  Эта адаптация позволит обеспечить стабильное качество продукции и снизить затраты на переработку, а также позволит избежать проблем, связанных с загрязнением окружающей среды.  Важно отметить, что сбор данных о составе сырья не ограничивается определением содержания серы, но также включает в себя анализ других компонентов, таких как азот, кислород, металлы и различные углеводороды.</w:t>
        <w:br/>
        <w:br/>
        <w:t>Не менее важным является сбор данных о ключевых технологических параметрах процесса переработки, таких как температура, давление, расход реагентов, время пребывания и другие параметры, которые могут влиять на выход и качество получаемых нефтепродуктов.  Эти параметры могут существенно меняться в зависимости от условий эксплуатации и необходимо учитывать эти изменения при построении модели прогнозирования.  Например, температура в реакторе крекинга может влиять на выход и состав получаемых бензинов, и необходимо учитывать эту зависимость при определении оптимальных режимов работы установки.  Сбор данных о технологических параметрах должен осуществляться в режиме реального времени, с использованием современных систем автоматического контроля и сбора данных (АСУ ТП).  Эти системы позволяют собирать данные с высокой точностью и надежностью, а также обеспечивают возможность их хранения и анализа.  Анализ исторических данных о технологических параметрах позволяет выявить закономерности, установить взаимосвязи между параметрами и свойствами продуктов, и создать модель, которая будет автоматически адаптировать параметры процесса в зависимости от текущих условий эксплуатации.  Эта адаптация позволит обеспечить стабильное качество продукции, снизить затраты на переработку и повысить эффективность производства.  К тому же, анализ исторических данных о технологических параметрах позволяет выявить аномалии и предупредить о возможных проблемах, что позволяет предотвратить аварии и обеспечить безопасность производства.</w:t>
        <w:br/>
        <w:br/>
        <w:br/>
        <w:t>## 2.2 Диагностика оборудования (начальный уровень)</w:t>
        <w:br/>
        <w:br/>
        <w:t>Первые шаги в применении машинного обучения для нефтеперерабатывающих предприятий часто начинаются не с оптимизации сложных технологических процессов, а с решения более простых, но не менее важных задач – диагностики состояния оборудования.  Вместо того, чтобы сразу пытаться предсказать свойства получаемых продуктов или оптимизировать режимы работы установок, предприятия начинают с мониторинга ключевых параметров работы оборудования, таких как вибрация, температура, давление и ток, и используют эти данные для выявления аномалий, которые могут указывать на неисправность или необходимость проведения профилактического обслуживания.  Это позволяет предотвратить внезапные поломки, снизить затраты на ремонт и обслуживание, и повысить надежность производства, что является критически важным для обеспечения бесперебойной работы нефтеперерабатывающего завода и предотвращения убытков, связанных с простоями оборудования.  В основе этой диагностики лежат алгоритмы машинного обучения, которые обучаются на исторических данных о нормальной работе оборудования и способны выявлять отклонения от этой нормы, сигнализируя о потенциальных проблемах.  Использование этих алгоритмов позволяет автоматизировать процесс мониторинга состояния оборудования, снизить нагрузку на персонал и повысить точность выявления аномалий, что позволяет своевременно принимать меры и предотвращать серьезные поломки.</w:t>
        <w:br/>
        <w:br/>
        <w:t>Например, рассмотрим насос, работающий на нефтеперерабатывающем заводе.  В нормальном режиме работы насоса, уровень вибрации, температура корпуса и потребляемый ток остаются в определенных пределах.  Если уровень вибрации начинает увеличиваться, или температура корпуса повышается, это может указывать на износ подшипников, дисбаланс ротора, или другие проблемы.  Использование алгоритмов машинного обучения, обученных на исторических данных о нормальной работе насоса, позволяет автоматически выявлять эти отклонения от нормы и сигнализировать о необходимости проведения диагностики или ремонта.  Аналогичным образом, можно использовать алгоритмы машинного обучения для диагностики компрессоров, теплообменников, печей и другого оборудования.  В этом случае алгоритм анализирует данные с датчиков, таких как датчики давления, температуры, расхода и вибрации, и выявляет аномалии, которые могут указывать на неисправность.  В отличие от ручного анализа, который требует значительных затрат времени и усилий, алгоритмы машинного обучения могут анализировать данные в режиме реального времени и автоматически выявлять аномалии, что позволяет своевременно принимать меры и предотвращать серьезные поломки.  Кроме того, алгоритмы машинного обучения могут выявлять сложные взаимосвязи между различными параметрами, которые могут быть не очевидны для человека, что позволяет более точно диагностировать неисправности и принимать более эффективные решения.</w:t>
        <w:br/>
        <w:br/>
        <w:t>Важно отметить, что на начальном этапе внедрения машинного обучения для диагностики оборудования, не требуется построение сложных моделей или использование больших объемов данных.  Для начала достаточно собрать исторические данные о работе оборудования в нормальном режиме, определить ключевые параметры, которые могут указывать на неисправность, и обучить простую модель, способную выявлять отклонения от нормы.  Например, можно использовать алгоритм обнаружения аномалий на основе статистических методов, который определяет отклонения от среднего значения и стандартного отклонения.  Другим простым алгоритмом является алгоритм k-ближайших соседей, который определяет аномалии на основе расстояния до ближайших соседей в многомерном пространстве параметров.  Эти алгоритмы легко реализуются и требуют небольших вычислительных ресурсов, что делает их идеальными для начального этапа внедрения машинного обучения.  По мере накопления опыта и данных, можно переходить к более сложным моделям и алгоритмам, таким как нейронные сети и методы машинного обучения с подкреплением.  Но важно помнить, что успешное внедрение машинного обучения требует не только выбора подходящих алгоритмов и моделей, но и тщательной подготовки данных, правильной настройки параметров и постоянного мониторинга результатов.  В конечном итоге, цель диагностики оборудования с использованием машинного обучения – повысить надежность и эффективность производства, снизить затраты на ремонт и обслуживание, и предотвратить внезапные поломки, которые могут привести к серьезным убыткам.</w:t>
        <w:br/>
        <w:br/>
        <w:br/>
        <w:t>## Обнаружение аномалий с использованием логистической регрессии и деревьев решений</w:t>
        <w:br/>
        <w:br/>
        <w:t>Для начального этапа внедрения систем диагностики на основе машинного обучения, логистическая регрессия и деревья решений зарекомендовали себя как практичные и эффективные инструменты для обнаружения аномалий в данных с датчиков, контролирующих работу оборудования.  Вместо того, чтобы сразу прибегать к сложным моделям, требующим большого объема данных и вычислительных ресурсов, эти алгоритмы позволяют быстро создать работающую систему, способную выявлять отклонения от нормального поведения оборудования, что особенно ценно для предприятий, только начинающих осваивать методы машинного обучения.  Логистическая регрессия, будучи относительно простым алгоритмом, позволяет оценить вероятность возникновения аномалии на основе набора входных параметров, таких как температура, давление и вибрация, что дает возможность определить критические значения, сигнализирующие о потенциальной проблеме.  Например, если датчик температуры на подшипнике насоса показывает значение выше установленного порога, алгоритм логистической регрессии может с высокой вероятностью определить это как аномальное состояние, требующее немедленной проверки.  Этот подход позволяет автоматизировать процесс мониторинга состояния оборудования и снизить нагрузку на персонал, ответственный за визуальный контроль и ручную обработку данных.  Особенно ценным является то, что логистическая регрессия предоставляет возможность интерпретировать влияние каждого входного параметра на вероятность возникновения аномалии, что помогает инженерам понять причины возникновения проблем и принять более эффективные меры по их устранению.</w:t>
        <w:br/>
        <w:br/>
        <w:t>В то же время, деревья решений предлагают более гибкий подход к обнаружению аномалий, позволяя создавать сложные правила, основанные на комбинации различных входных параметров.  В отличие от логистической регрессии, которая предполагает линейную зависимость между входными параметрами и вероятностью возникновения аномалии, деревья решений могут учитывать нелинейные зависимости и взаимодействия между различными параметрами.  Например, алгоритм дерева решений может определить, что аномальное состояние насоса возникает только в том случае, если одновременно превышены значения температуры и вибрации, или если температура превышена при низком давлении.  Это позволяет создавать более точные и надежные модели, способные выявлять сложные аномалии, которые могут быть не обнаружены другими алгоритмами.  Кроме того, деревья решений легко визуализируются и интерпретируются, что позволяет инженерам понять логику работы модели и проверить ее корректность.  Этот подход особенно ценен для предприятий, которые стремятся к прозрачности и объяснимости систем машинного обучения, что повышает доверие к этим системам и способствует их более широкому внедрению в производственные процессы.  Представьте ситуацию, когда алгоритм обнаруживает, что повышение вибрации насоса при определенном уровне нагрузки является признаком износа подшипников – эта информация может быть использована для планирования профилактического ремонта и предотвращения внезапной поломки.</w:t>
        <w:br/>
        <w:br/>
        <w:t>Для успешного внедрения этих алгоритмов важно правильно подготовить данные и выбрать подходящие входные параметры.  Необходимо очистить данные от шума и выбросов, нормализовать значения параметров и преобразовать категориальные признаки в числовые.  Кроме того, важно выбрать параметры, которые действительно связаны с состоянием оборудования и могут указывать на возникновение аномалий.  Например, для насоса это могут быть температура корпуса, вибрация, давление, расход и электрический ток.  Для компрессора это могут быть температура газа, давление, расход и вибрация.  После подготовки данных необходимо обучить алгоритм на исторических данных о нормальной работе оборудования и протестировать его на новых данных, чтобы оценить его точность и надежность.  Важно помнить, что точность алгоритма зависит от качества данных и правильности выбора параметров.  Поэтому, необходимо регулярно обновлять данные и переобучать алгоритм, чтобы поддерживать его высокую производительность.  В конечном итоге, использование логистической регрессии и деревьев решений для обнаружения аномалий в данных с датчиков позволяет предприятиям повысить надежность оборудования, снизить затраты на ремонт и обслуживание, и предотвратить внезапные поломки, что способствует повышению эффективности производства и снижению рисков.</w:t>
        <w:br/>
        <w:br/>
        <w:br/>
        <w:t>В условиях ограниченности данных и вычислительных ресурсов, а также стремления к быстрому внедрению систем предиктивной аналитики, использование простых моделей для прогнозирования вероятности отказа оборудования является эффективным и оправданным решением. Вместо того, чтобы сразу прибегать к сложным алгоритмам глубокого обучения, требующим огромных объемов данных и значительных вычислительных затрат, можно начать с простых моделей, таких как логистическая регрессия, деревья решений или даже линейные модели, которые позволяют быстро создать работающую систему, способную выявлять оборудование, находящееся в зоне риска. Эти модели, несмотря на свою простоту, способны уловить основные закономерности в данных и предоставить ценную информацию о вероятности отказа, позволяя персоналу своевременно принимать меры по предотвращению аварийных ситуаций и снижению затрат на ремонт.  Важно понимать, что предсказание отказов не требует абсолютной точности, достаточно определить оборудование, которое требует более пристального внимания и регулярной проверки.</w:t>
        <w:br/>
        <w:br/>
        <w:t>Логистическая регрессия, например, позволяет оценить вероятность отказа оборудования на основе набора входных параметров, таких как температура, давление, вибрация, расход и электрический ток.  На основе исторических данных об отказах, модель обучается определять, какие значения этих параметров наиболее тесно связаны с возникновением аварийных ситуаций.  Представьте, что датчики температуры на подшипнике насоса регулярно показывают значения, превышающие установленный порог, а данные о вибрации также указывают на повышенный износ.  Логистическая регрессия может с высокой вероятностью определить это как аномальное состояние, сигнализирующее о возможном отказе насоса в ближайшем будущем, что позволит персоналу провести профилактический осмотр и заменить изношенные детали до наступления аварии.  Преимущество логистической регрессии заключается в ее простоте интерпретации, позволяющей понять, какие параметры оказывают наибольшее влияние на вероятность отказа, и принять соответствующие меры по их контролю и регулированию.  Этот подход особенно ценен для предприятий, стремящихся к прозрачности и объяснимости систем предиктивной аналитики.</w:t>
        <w:br/>
        <w:br/>
        <w:t xml:space="preserve">В то же время, деревья решений предоставляют более гибкий подход к прогнозированию вероятности отказа оборудования, позволяя создавать сложные правила, основанные на комбинации различных входных параметров и их взаимодействии.  Например, алгоритм дерева решений может определить, что отказ насоса происходит только в том случае, если одновременно превышены значения температуры и вибрации, или если температура превышена при низком давлении.  Это позволяет уловить сложные закономерности, которые могут быть не обнаружены другими алгоритмами.  Представьте, что алгоритм обнаружил, что повышение вибрации насоса при определенном уровне нагрузки и превышении температуры корпуса является признаком износа подшипников.  Эта информация может быть использована для планирования профилактического ремонта и предотвращения внезапной поломки, что значительно снижает затраты на ремонт и увеличивает срок службы оборудования.  Кроме того, деревья решений легко визуализируются и интерпретируются, что позволяет инженерам понять логику работы модели и проверить ее корректность.  </w:t>
        <w:br/>
        <w:br/>
        <w:t>Важно отметить, что при использовании простых моделей для прогнозирования вероятности отказа оборудования, необходимо уделять особое внимание качеству данных и правильности выбора входных параметров.  Данные должны быть очищены от шума и выбросов, нормализованы и преобразованы в подходящий формат.  Выбор входных параметров должен основываться на знаниях о работе оборудования и его наиболее уязвимых местах.  После обучения модели необходимо оценить ее точность и надежность на тестовых данных и при необходимости переобучить ее или изменить параметры.  При правильном подходе простые модели могут обеспечить достаточную точность прогнозирования и принести значительную пользу предприятию, позволив снизить затраты на ремонт, увеличить срок службы оборудования и повысить надежность производственного процесса. Не стоит недооценивать силу простых решений, особенно когда речь идет о быстром внедрении систем предиктивной аналитики и получении первых результатов.</w:t>
        <w:br/>
        <w:br/>
        <w:br/>
        <w:t>Оптимизация режимов работы печей является ключевым направлением в повышении энергоэффективности и снижении эксплуатационных затрат на нефтеперерабатывающих и химических предприятиях. Печи – это энергоемкое оборудование, потребляющее значительную часть всей энергии, используемой на предприятии. Поэтому даже незначительное улучшение их работы может привести к существенной экономии топлива и снижению выбросов вредных веществ в атмосферу.  Эффективное управление работой печей требует постоянного мониторинга и анализа множества параметров, таких как температура, давление, расход топлива и воздуха, состав продуктов сгорания и т.д.  Традиционные методы управления, основанные на опыте операторов, часто не позволяют достичь оптимальных режимов работы, особенно в условиях меняющейся загрузки и состава сырья.  Использование машинного обучения позволяет перейти к более интеллектуальному управлению, основанному на анализе данных и прогнозировании поведения печей.</w:t>
        <w:br/>
        <w:br/>
        <w:t>Применение алгоритмов машинного обучения для оптимизации режимов работы печей позволяет учитывать сложные взаимосвязи между различными параметрами и находить оптимальные значения для каждого из них. Например, можно разработать модель, которая прогнозирует расход топлива в зависимости от температуры, давления, состава сырья и загрузки печи.  На основе этой модели можно задать целевое значение расхода топлива и автоматически регулировать другие параметры, чтобы достичь этой цели.  Кроме того, алгоритмы машинного обучения могут использоваться для выявления аномалий в работе печей, таких как утечки тепла или неправильное сгорание топлива.  Эти аномалии могут быть причиной повышения расхода топлива, снижения производительности и даже аварийных ситуаций.  Своевременное выявление и устранение этих аномалий позволяет предотвратить серьезные проблемы и обеспечить надежную работу печей. Представьте себе ситуацию, когда в печи происходит нарушение процесса горения, которое не сразу обнаруживается оператором.  Это приводит к неполному сгоранию топлива, увеличению выбросов вредных веществ и снижению эффективности работы печи.  Алгоритм машинного обучения, обученный на исторических данных, может быстро обнаружить это нарушение, анализируя состав продуктов сгорания и температуру в различных точках печи, и автоматически предупредить оператора или даже принять меры по корректировке режима работы.</w:t>
        <w:br/>
        <w:br/>
        <w:t>Одним из распространенных методов оптимизации режимов работы печей является использование регрессионных моделей. Регрессионные модели позволяют установить зависимость между выходными параметрами (например, расход топлива, выход продуктов) и входными параметрами (например, температура, давление, состав сырья).  На основе этой зависимости можно предсказать значения выходных параметров для заданных значений входных параметров.  Например, можно построить модель, которая предсказывает расход топлива в зависимости от температуры в топке, расхода воздуха и состава сырья.  Затем можно использовать эту модель для поиска оптимальных значений этих параметров, которые обеспечивают минимальный расход топлива при заданных требованиях к производительности печи.  Кроме того, регрессионные модели могут использоваться для построения карты оптимальных режимов работы печи, которая показывает, какие значения параметров обеспечивают максимальную эффективность работы печи при различных условиях эксплуатации.  Представьте, что у вас есть печь, которая используется для нагрева сырья перед его подачей в реактор.  Нагрев сырья требует значительных затрат энергии, и важно, чтобы процесс нагрева происходил максимально эффективно.  Регрессионная модель может помочь вам найти оптимальные значения температуры и расхода топлива, которые обеспечивают необходимую температуру сырья при минимальном расходе топлива.</w:t>
        <w:br/>
        <w:br/>
        <w:t>Не менее эффективным методом оптимизации режимов работы печей является использование нейронных сетей. Нейронные сети – это сложные алгоритмы, которые способны обучаться на больших объемах данных и выявлять сложные закономерности, которые не могут быть обнаружены другими методами.  Нейронные сети могут использоваться для построения моделей, которые предсказывают поведение печей в различных условиях эксплуатации.  Например, можно построить модель, которая предсказывает температуру в топке печи в зависимости от расхода топлива, расхода воздуха и состава сырья.  Эта модель может использоваться для автоматического регулирования расхода топлива и расхода воздуха, чтобы поддерживать заданную температуру в топке.  Кроме того, нейронные сети могут использоваться для выявления аномалий в работе печей, таких как утечки тепла или неправильное сгорание топлива.  Представьте себе ситуацию, когда в печи происходит утечка тепла через стенки топки.  Эта утечка приводит к потере энергии и снижению эффективности работы печи.  Нейронная сеть, обученная на данных о температуре стенок топки, может быстро обнаружить эту утечку и предупредить оператора о необходимости проведения ремонта.  Использование нейронных сетей позволяет значительно повысить эффективность работы печей и снизить эксплуатационные затраты.</w:t>
        <w:br/>
        <w:br/>
        <w:br/>
        <w:t>Не всегда для оптимизации режимов работы печей требуется внедрение сложных алгоритмов глубокого обучения или масштабных нейронных сетей. Часто, применение статистических методов и простых моделей машинного обучения может дать ощутимые результаты, особенно на предприятиях, где нет доступа к большим вычислительным ресурсам или квалифицированным специалистам по машинному обучению.  Статистические методы, такие как регрессионный анализ, дисперсионный анализ и корреляционный анализ, позволяют выявить взаимосвязи между различными параметрами работы печи и определить наиболее влияющие факторы на ее эффективность. Эти методы не требуют больших объемов данных и могут быть реализованы с использованием стандартных программных пакетов, таких как Microsoft Excel или специализированных статистических пакетов.  Кроме того, простота интерпретации результатов статистического анализа позволяет операторам и инженерам быстро понять, какие параметры необходимо контролировать и корректировать для достижения оптимальных результатов.</w:t>
        <w:br/>
        <w:br/>
        <w:t>Одним из эффективных и доступных методов оптимизации является построение многомерных регрессионных моделей, учитывающих влияние множества факторов на ключевые показатели работы печи, такие как расход топлива, выход продукции и содержание вредных веществ в отходящих газах.  Например, можно построить модель, предсказывающую расход топлива на основе таких параметров, как температура в топке, расход воздуха, состав сырья, загрузка печи и температура окружающего воздуха.  Полученная модель позволяет определить, какие параметры оказывают наибольшее влияние на расход топлива, и разработать рекомендации по их оптимизации.  Более того, модель может использоваться для прогнозирования расхода топлива при различных режимах работы печи, что позволяет операторам принимать обоснованные решения и минимизировать эксплуатационные затраты.  Важно отметить, что построение регрессионной модели требует тщательного анализа данных и выбора наиболее значимых факторов, чтобы обеспечить ее точность и надежность.</w:t>
        <w:br/>
        <w:br/>
        <w:t>Простой, но действенный метод оптимизации – использование корреляционного анализа для выявления взаимосвязей между различными параметрами работы печи. Корреляционный анализ позволяет определить, какие параметры тесно связаны между собой, и как изменение одного параметра влияет на другой.  Например, можно выявить, что расход топлива тесно коррелирует с температурой в топке, а температура в топке тесно коррелирует с загрузкой печи.  Эта информация позволяет операторам более эффективно контролировать и регулировать параметры работы печи, чтобы поддерживать оптимальный режим работы.  Кроме того, корреляционный анализ может помочь выявить скрытые взаимосвязи между параметрами, которые не очевидны при обычном наблюдении.  Например, можно выявить, что температура окружающего воздуха влияет на расход топлива, что может быть полезно для планирования работы печи в зависимости от погодных условий.  Важно помнить, что корреляция не означает причинно-следственную связь, поэтому необходимо проводить дальнейший анализ, чтобы подтвердить взаимосвязь между параметрами.</w:t>
        <w:br/>
        <w:br/>
        <w:t>Ещё одним полезным инструментом является анализ дисперсии (ANOVA), который позволяет определить, оказывают ли различные факторы статистически значимое влияние на ключевые показатели работы печи.  Например, можно использовать ANOVA, чтобы определить, оказывает ли тип сырья, температура в топке или расход воздуха значимое влияние на выход продукции.  Результаты ANOVA позволяют определить, какие факторы необходимо контролировать и оптимизировать для достижения максимального выхода продукции.  Кроме того, ANOVA может использоваться для сравнения эффективности различных режимов работы печи.  Например, можно сравнить эффективность работы печи при использовании различных типов топлива или при различных настройках параметров управления.  Важно отметить, что ANOVA предполагает нормальное распределение данных и требует тщательного выбора параметров анализа.</w:t>
        <w:br/>
        <w:br/>
        <w:t>В заключение, следует отметить, что для эффективной оптимизации режимов работы печей не всегда требуется внедрение сложных алгоритмов машинного обучения. Применение статистических методов и простых моделей машинного обучения, таких как регрессионный анализ, корреляционный анализ и анализ дисперсии, может дать ощутимые результаты, особенно на предприятиях, где нет доступа к большим вычислительным ресурсам или квалифицированным специалистам.  Важно помнить, что ключ к успеху – это тщательный анализ данных, выбор наиболее значимых факторов и постоянный мониторинг результатов.  Применение этих методов позволяет операторам и инженерам принимать обоснованные решения и минимизировать эксплуатационные затраты, обеспечивая надежную и эффективную работу печей.</w:t>
        <w:br/>
        <w:br/>
        <w:br/>
        <w:t>Минимизация расхода топлива и максимизация производительности – краеугольный камень эффективной работы любого нефтеперерабатывающего предприятия, и именно в этой области статистические методы и простые модели машинного обучения могут принести ощутимую пользу без необходимости дорогостоящих инвестиций в сложные системы.  Снижение потребления топлива не только уменьшает эксплуатационные расходы, но и оказывает положительное воздействие на экологию, снижая выбросы парниковых газов и способствуя устойчивому развитию.  Игнорирование этой области оптимизации может привести к значительным финансовым потерям, особенно в условиях нестабильных цен на энергоносители, а также негативно сказаться на репутации компании в глазах общественности и регуляторных органов.  Поэтому, внедрение даже относительно простых методов анализа и оптимизации процессов с целью снижения потребления топлива является важным шагом к повышению эффективности и конкурентоспособности предприятия.  Игнорирование этой возможности равносильно упущенной выгоде, особенно в условиях жесткой конкуренции на рынке нефтепереработки.  Внедрение даже простых инструментов анализа может обеспечить ощутимую экономию и улучшить экологические показатели предприятия.</w:t>
        <w:br/>
        <w:br/>
        <w:t>Для достижения оптимального баланса между потреблением топлива и производительностью важно понимать взаимосвязь между различными параметрами технологических процессов.  Например, увеличение температуры в печи может привести к увеличению производительности, но также и к увеличению расхода топлива.  Задача состоит в том, чтобы найти оптимальную температуру, при которой достигается максимальная производительность при минимальном потреблении топлива.  Решение этой задачи требует проведения статистического анализа данных о работе печи, включая данные о температуре, расходе топлива, производительности и составе сырья.  Используя методы регрессионного анализа, можно построить модель, которая предсказывает расход топлива в зависимости от различных параметров работы печи.  Эта модель позволяет определить, какие параметры оказывают наибольшее влияние на расход топлива, и разработать рекомендации по их оптимизации.  Например, модель может показать, что снижение температуры в печи на несколько градусов не приводит к значительному снижению производительности, но позволяет существенно снизить расход топлива.  Такой анализ позволяет операторам принимать обоснованные решения и минимизировать эксплуатационные затраты.  Более того, модель может использоваться для прогнозирования расхода топлива при различных режимах работы печи, что позволяет операторам планировать работу и минимизировать риски.</w:t>
        <w:br/>
        <w:br/>
        <w:t>Рассмотрим конкретный пример: на нефтеперерабатывающем заводе была проведена оптимизация работы трубчатой печи крекинга с использованием метода регрессионного анализа.  Были собраны данные о температуре в различных участках печи, расходе топлива, производительности, давлении и составе сырья за период в один год.  Используя метод множественной регрессии, была построена модель, предсказывающая расход топлива на основе этих параметров.  Результаты анализа показали, что температура в верхней зоне печи оказывает наибольшее влияние на расход топлива.  Было установлено, что снижение температуры в этой зоне на 10 градусов не приводило к значительному снижению производительности, но позволяло снизить расход топлива на 5%.  В результате внедрения этой рекомендации завод сэкономил значительную сумму денег на топливе и снизил выбросы парниковых газов.  Более того, модель, построенная в ходе анализа, позволила операторам прогнозировать расход топлива и оптимизировать работу печи в зависимости от погодных условий и состава сырья.  Это привело к повышению эффективности производства и снижению эксплуатационных затрат.  Важно отметить, что успешное внедрение этой рекомендации потребовало тесного сотрудничества между операторами, инженерами и аналитиками данных.</w:t>
        <w:br/>
        <w:br/>
        <w:t>Более того, важно понимать, что оптимизация работы печи – это не одноразовое мероприятие, а непрерывный процесс, требующий постоянного мониторинга и анализа данных.  Необходимо регулярно собирать данные о работе печи, анализировать их и вносить корректировки в параметры работы, чтобы поддерживать оптимальный баланс между потреблением топлива и производительностью.  Для этого можно использовать современные системы автоматизированного сбора и анализа данных, которые позволяют в режиме реального времени отслеживать параметры работы печи и выявлять отклонения от нормы.  Эти системы также могут генерировать отчеты и рекомендации по оптимизации работы печи, что позволяет операторам принимать обоснованные решения и минимизировать риски.  Использование таких систем позволяет не только снизить потребление топлива и повысить производительность, но и повысить безопасность работы печи и снизить вероятность аварийных ситуаций.  Более того, собранные данные можно использовать для обучения моделей машинного обучения, которые позволяют прогнозировать поведение печи и оптимизировать ее работу в режиме реального времени.  Это позволяет создать замкнутый цикл непрерывного улучшения, который приводит к постоянному повышению эффективности производства.</w:t>
        <w:br/>
        <w:br/>
        <w:br/>
        <w:t>## 2.4 Анализ качества сырья и продукции</w:t>
        <w:br/>
        <w:br/>
        <w:t>Обеспечение стабильного качества сырья и готовой продукции является краеугольным камнем успешной работы любого нефтеперерабатывающего предприятия. Несоответствие сырья установленным стандартам может привести к снижению выхода целевых продуктов, увеличению затрат на переработку, повреждению оборудования и, в конечном итоге, к снижению прибыльности предприятия. Аналогично, выпуск продукции, не соответствующей требованиям потребителей, ведет к потере репутации, жалобам клиентов и финансовым потерям. Поэтому, внедрение эффективных систем анализа качества на всех этапах производственного процесса является необходимым условием для обеспечения конкурентоспособности и устойчивого развития предприятия.  Эффективный анализ требует не только использования современных аналитических приборов, но и разработки четких процедур отбора проб, проведения анализов и интерпретации результатов. Важно также внедрить систему контроля качества, которая позволит своевременно выявлять отклонения от нормы и принимать меры по их устранению.  Такая система должна охватывать все этапы производственного процесса, начиная от приемки сырья и заканчивая отгрузкой готовой продукции.</w:t>
        <w:br/>
        <w:br/>
        <w:t>Анализ качества сырья позволяет оценить его состав, физико-химические свойства и пригодность для переработки. Например, анализ нефти включает определение плотности, вязкости, содержания серы, воды, парафинов и других компонентов. Эти параметры влияют на выбор оптимальных режимов переработки и позволяют предотвратить возникновение проблем в процессе производства.  Несоответствие сырья установленным стандартам может потребовать корректировки технологических режимов, использования дополнительных реагентов или даже отказа от использования данной партии сырья.  Например, высокое содержание серы в нефти может привести к образованию коррозионно-активных продуктов и повреждению оборудования, что потребует использования специальных ингибиторов коррозии или снижения температуры переработки.  Анализ качества сырья также позволяет оптимизировать логистику и хранение, обеспечивая правильное распределение различных партий нефти в зависимости от их характеристик и потребностей производства.  Это позволяет снизить затраты на хранение и транспортировку, а также избежать проблем, связанных с перемешиванием различных партий нефти с разными характеристиками.</w:t>
        <w:br/>
        <w:br/>
        <w:t>Контроль качества готовой продукции включает определение ее соответствия установленным стандартам и требованиям потребителей. Например, анализ бензина включает определение октанового числа, содержания серы, ароматических углеводородов и других компонентов. Эти параметры влияют на эксплуатационные характеристики бензина и его соответствие экологическим требованиям.  Несоответствие готовой продукции установленным стандартам может потребовать ее переработки или утилизации, что приводит к финансовым потерям и негативно сказывается на репутации предприятия.  Анализ качества готовой продукции также позволяет выявлять причины возникновения дефектов и разрабатывать меры по их предотвращению.  Например, если анализ показывает, что содержание серы в бензине превышает допустимые нормы, необходимо проанализировать процесс переработки и выявить причины этого превышения.  Это может быть связано с неэффективностью процесса гидроочистки, использованием некачественных катализаторов или другими факторами.  Устранение этих факторов позволит предотвратить возникновение аналогичных проблем в будущем.</w:t>
        <w:br/>
        <w:br/>
        <w:t>Современные методы анализа качества включают использование различных аналитических приборов и автоматизированных систем контроля. Например, газовые хроматографы, масс-спектрометры, инфракрасные спектрометры и другие приборы позволяют проводить быстрый и точный анализ состава сырья и готовой продукции.  Автоматизированные системы контроля позволяют осуществлять непрерывный мониторинг качества продукции в режиме реального времени и автоматически корректировать технологические режимы для поддержания заданных параметров.  Кроме того, все более широкое применение получают методы машинного обучения и искусственного интеллекта для анализа больших объемов данных о качестве продукции и прогнозирования возможных отклонений от нормы.  Эти методы позволяют выявлять скрытые закономерности и взаимосвязи, которые могут быть не видны при традиционном анализе данных.  Использование этих методов позволяет повысить точность и эффективность контроля качества продукции, а также снизить затраты на производство.</w:t>
        <w:br/>
        <w:br/>
        <w:br/>
        <w:t>## Использование методов классификации для выявления отклонений в качестве сырья и продукции</w:t>
        <w:br/>
        <w:br/>
        <w:t>Обеспечение стабильного качества нефтепродуктов требует не просто проведения регулярных анализов, но и способности оперативно выявлять отклонения от установленных норм, предсказывать возможные дефекты и принимать превентивные меры. Традиционные методы контроля качества часто основаны на ручной интерпретации результатов анализов, что может быть субъективным, трудоемким и не всегда своевременным. Методы машинного обучения, в частности, классификация, предлагают принципиально новый подход к этой задаче, позволяя автоматизировать процесс выявления отклонений и повысить точность и надежность контроля качества. В основе классификации лежит обучение модели на основе размеченных данных – результатов анализов сырья и продукции, отнесенных к определенным классам: "соответствует норме", "незначительное отклонение", "критическое отклонение". После обучения модель способна автоматически классифицировать новые результаты анализов, предсказывая вероятность принадлежности к каждому классу.</w:t>
        <w:br/>
        <w:br/>
        <w:t>Применение методов классификации позволяет значительно повысить скорость и объективность контроля качества, снизить зависимость от человеческого фактора и минимизировать риск пропуска дефектной продукции. Например, для контроля качества поступающей нефти можно обучить модель классификации, используя данные о плотности, вязкости, содержании серы, воды и парафинов. Модель будет обучена на размеченных данных, где каждая партия нефти будет отнесена к одному из классов: "пригодна для переработки", "требует корректировки режима переработки" или "непригодна для переработки". После обучения модель сможет автоматически классифицировать новые партии нефти, указывая на необходимость проведения дополнительных анализов или корректировки технологического процесса. Такой подход позволяет оперативно выявлять партии нефти с нестандартными характеристиками и предотвращать возникновение проблем в процессе переработки.</w:t>
        <w:br/>
        <w:br/>
        <w:t>Аналогичным образом, методы классификации могут быть использованы для контроля качества готовой продукции, такой как бензин, дизельное топливо, керосин и мазут. Например, для контроля качества бензина можно обучить модель классификации, используя данные об октановом числе, содержании серы, ароматических углеводородов, бензола и других компонентах. Модель будет обучена на размеченных данных, где каждая партия бензина будет отнесена к одному из классов: "соответствует стандарту", "незначительное отклонение" или "критическое отклонение". После обучения модель сможет автоматически классифицировать новые партии бензина, указывая на необходимость проведения дополнительных анализов или корректировки технологического процесса.  Это особенно важно для обеспечения соответствия продукции экологическим требованиям и предотвращения выпуска некачественного топлива.</w:t>
        <w:br/>
        <w:br/>
        <w:t>Выбор оптимального алгоритма классификации зависит от конкретной задачи и характеристик данных.  Среди наиболее распространенных алгоритмов можно выделить логистическую регрессию, метод опорных векторов (SVM), деревья решений, случайный лес и нейронные сети.  Логистическая регрессия хорошо подходит для задач бинарной классификации, когда необходимо разделить данные на два класса.  Метод опорных векторов эффективен для решения задач с высокой размерностью данных.  Деревья решений и случайный лес обладают высокой интерпретируемостью и устойчивостью к переобучению. Нейронные сети способны решать сложные задачи классификации с высокой точностью, но требуют большого объема данных для обучения.  В любом случае, ключевым фактором успеха является тщательная подготовка данных, выбор оптимальных признаков и настройка параметров алгоритма.  Правильно обученная модель классификации позволяет значительно повысить эффективность контроля качества, снизить затраты на производство и улучшить удовлетворенность потребителей.</w:t>
        <w:br/>
        <w:br/>
        <w:br/>
        <w:t>## Автоматизация контроля качества</w:t>
        <w:br/>
        <w:br/>
        <w:t>В современной нефтеперерабатывающей промышленности обеспечение стабильного и высокого качества продукции является не просто требованием рынка, но и ключевым фактором экономической эффективности и безопасности производства. Традиционные методы контроля качества, основанные на периодическом отборе проб и лабораторных анализах, часто характеризуются значительной трудоемкостью, высокой стоимостью и задержкой в получении результатов, что может приводить к выпуску некондиционной продукции или простоям оборудования. Автоматизация контроля качества, основанная на применении современных датчиков, систем анализа данных и алгоритмов машинного обучения, позволяет значительно повысить скорость, точность и объективность контроля качества, снизить затраты и минимизировать риски. Такой подход позволяет перейти от реактивного контроля качества, когда дефекты выявляются уже после их возникновения, к проактивному, когда потенциальные проблемы обнаруживаются и устраняются на ранних стадиях производственного процесса.</w:t>
        <w:br/>
        <w:br/>
        <w:t>Одним из ключевых элементов автоматизированной системы контроля качества является использование онлайн-датчиков и анализаторов, которые позволяют непрерывно отслеживать ключевые параметры технологического процесса и характеристики сырья и продукции. Например, для контроля качества сырой нефти можно использовать онлайн-анализаторы плотности, вязкости, содержания воды, серы и парафинов, которые позволяют оперативно выявлять партии с нестандартными характеристиками и корректировать режим переработки. Для контроля качества готовых нефтепродуктов можно использовать онлайн-анализаторы октанового числа, цетанового числа, содержания ароматических углеводородов и других компонентов, которые позволяют гарантировать соответствие продукции установленным стандартам и требованиям. Важно отметить, что онлайн-датчики и анализаторы не только обеспечивают непрерывный мониторинг параметров, но и позволяют собирать огромные объемы данных, которые могут быть использованы для обучения алгоритмов машинного обучения и повышения точности прогнозов. Интеграция онлайн-датчиков с системами управления технологическими процессами позволяет автоматизировать процесс принятия решений и корректировать параметры производства в режиме реального времени, что значительно повышает эффективность и стабильность работы предприятия.</w:t>
        <w:br/>
        <w:br/>
        <w:t>Однако, сбор данных - это лишь первый шаг к автоматизации контроля качества. Для эффективного анализа данных и выявления закономерностей необходимо использовать алгоритмы машинного обучения, такие как классификация, регрессия и кластеризация. Алгоритмы классификации позволяют автоматически определять принадлежность образца к определенному классу (например, "соответствует стандарту" или "не соответствует стандарту"). Алгоритмы регрессии позволяют прогнозировать количественные характеристики продукта (например, октановое число или цетановое число). Алгоритмы кластеризации позволяют выявлять группы образцов с похожими характеристиками и выявлять аномалии. Например, для выявления аномальных значений параметров технологического процесса можно использовать алгоритмы кластеризации, которые позволяют выявлять образцы, существенно отличающиеся от остальных. Эти алгоритмы могут быть обучены на исторических данных и использоваться для выявления потенциальных проблем и предотвращения аварийных ситуаций. Важно отметить, что точность и надежность алгоритмов машинного обучения напрямую зависят от качества и объема данных, на которых они были обучены. Поэтому, необходимо обеспечить сбор и хранение больших объемов данных, а также проводить регулярную проверку и корректировку алгоритмов.</w:t>
        <w:br/>
        <w:br/>
        <w:t>Автоматизация контроля качества не только повышает эффективность и надежность производства, но и позволяет снизить затраты на персонал, лабораторные анализы и брак. Автоматизированные системы контроля качества могут работать круглосуточно, без перерывов и выходных, обеспечивая непрерывный мониторинг параметров технологического процесса и оперативное выявление проблем. Это позволяет сократить время на проведение лабораторных анализов, снизить зависимость от человеческого фактора и минимизировать риск выпуска некондиционной продукции. Кроме того, автоматизация контроля качества позволяет собирать и анализировать большие объемы данных о производственных процессах, что позволяет выявлять закономерности и тенденции, оптимизировать режимы работы оборудования и повышать эффективность производства. Внедрение автоматизированных систем контроля качества требует значительных инвестиций, но эти инвестиции быстро окупаются за счет снижения затрат, повышения эффективности и улучшения качества продукции. В современной нефтеперерабатывающей промышленности автоматизация контроля качества является не просто конкурентным преимуществом, а необходимым условием для успешного развития и обеспечения устойчивого роста.</w:t>
        <w:br/>
        <w:br/>
        <w:br/>
        <w:t>В середине 2010-х годов нефтеперерабатывающая промышленность столкнулась с экспоненциальным ростом объемов собираемых данных, что стало катализатором для внедрения технологий машинного обучения и анализа больших данных (Big Data). Традиционные методы анализа данных, основанные на ручной обработке и статистических выкладках, попросту не справлялись с обработкой огромных массивов информации, поступающих с датчиков, систем управления, лабораторных анализов и других источников. Одновременно с этим, появились новые алгоритмы машинного обучения, такие как глубокие нейронные сети, которые продемонстрировали впечатляющие результаты в решении сложных задач, ранее недоступных для автоматизации. Этот синергетический эффект – увеличение объемов данных и появление мощных алгоритмов – привел к взрывному росту интереса к применению машинного обучения в нефтепереработке.  Нефтеперерабатывающие предприятия осознали, что использование Big Data и машинного обучения может дать им значительное конкурентное преимущество, позволяя оптимизировать процессы, снижать затраты и повышать качество продукции.</w:t>
        <w:br/>
        <w:br/>
        <w:t>Одним из ключевых факторов, стимулирующих внедрение технологий машинного обучения, стало снижение стоимости вычислительных ресурсов и появление облачных платформ. Ранее, обучение сложных моделей машинного обучения требовало значительных инвестиций в специализированное оборудование и высококвалифицированных специалистов. Облачные платформы, такие как Amazon Web Services, Microsoft Azure и Google Cloud Platform, предоставили доступ к практически неограниченным вычислительным ресурсам по модели оплаты по мере использования, что сделало машинное обучение доступным для более широкого круга предприятий.  Более того, облачные платформы предоставляют готовые инструменты и сервисы для разработки, обучения и развертывания моделей машинного обучения, что значительно упрощает процесс внедрения.  Например, нефтеперерабатывающее предприятие может использовать облачную платформу для обучения модели прогнозирования выхода продуктов крекинга на основе исторических данных о режиме работы установки, характеристиках сырья и составе продуктов. Эта модель может быть интегрирована с системой управления установкой и использоваться для автоматической корректировки параметров процесса с целью максимизации выхода целевых продуктов.</w:t>
        <w:br/>
        <w:br/>
        <w:t>Примером успешного применения Big Data и машинного обучения в нефтепереработке является предиктивное обслуживание оборудования. Традиционные методы обслуживания, основанные на плановых проверках и заменах, часто приводят к ненужным затратам и простоям оборудования.  Предиктивное обслуживание, основанное на анализе данных с датчиков, установленных на оборудовании, позволяет прогнозировать отказы оборудования и планировать ремонтные работы до наступления аварийных ситуаций.  Для этого используются алгоритмы машинного обучения, которые обучаются на исторических данных о работе оборудования, его параметрах и зарегистрированных отказах.  Например, алгоритм машинного обучения может анализировать данные о вибрации, температуре, давлении и других параметрах насоса и прогнозировать вероятность его отказа в ближайшее время. Эта информация позволяет заблаговременно запланировать ремонтные работы и избежать дорогостоящих простоев оборудования.  В результате, нефтеперерабатывающие предприятия могут значительно снизить затраты на обслуживание оборудования и повысить его надежность.</w:t>
        <w:br/>
        <w:br/>
        <w:t>Кроме того, машинное обучение активно используется для оптимизации режимов работы установок, повышения качества продукции и снижения выбросов. Алгоритмы машинного обучения могут анализировать огромные массивы данных о параметрах технологического процесса, характеристиках сырья и составе продуктов и выявлять оптимальные режимы работы, обеспечивающие максимальный выход целевых продуктов, минимальные затраты и минимальные выбросы. Например, алгоритмы машинного обучения могут использоваться для оптимизации процесса смешения нефтяных фракций с целью получения бензина с заданным октановым числом и минимальным содержанием серы. Эта задача требует учета множества факторов и сложной взаимосвязи между ними, что делает ее идеальной для решения с помощью машинного обучения. В результате, нефтеперерабатывающие предприятия могут значительно повысить эффективность производства, снизить затраты и минимизировать воздействие на окружающую среду. Важно отметить, что внедрение технологий машинного обучения требует не только инвестиций в программное и аппаратное обеспечение, но и подготовки квалифицированных специалистов, способных разрабатывать, внедрять и поддерживать эти технологии.</w:t>
        <w:br/>
        <w:br/>
        <w:br/>
        <w:t>В начале XXI века нефтеперерабатывающая промышленность пережила настоящий взрыв роста объемов собираемых данных, превосходящий все предыдущие показатели. Этот феномен обусловлен не только автоматизацией производственных процессов и внедрением цифровых систем управления, но и повсеместным распространением датчиков, сенсоров и аналитического оборудования. Если раньше данные собирались лишь эпизодически, в ходе лабораторных анализов или при проведении плановых проверок, то теперь непрерывный поток информации поступает практически со всех элементов производственной цепочки – от сырья до готовой продукции. Каждый датчик, установленный на насосе, клапане, резервуаре или реакторе, генерирует множество параметров, таких как температура, давление, расход, уровень жидкости, вибрация и химический состав, которые регистрируются в режиме реального времени и хранятся в огромных базах данных.</w:t>
        <w:br/>
        <w:br/>
        <w:t>Этот экспоненциальный рост данных был спровоцирован внедрением систем SCADA (Supervisory Control and Data Acquisition) и DCS (Distributed Control System), которые обеспечивают централизованный сбор и обработку информации с производственных объектов. Если раньше операторы получали лишь обобщенные данные о состоянии процесса, то теперь они имеют доступ к детальной информации о каждом параметре, что позволяет им более эффективно управлять производством и оперативно реагировать на любые отклонения от нормы. Помимо этого, значительную роль сыграло распространение систем APC (Advanced Process Control), которые используют сложные математические модели и алгоритмы оптимизации для автоматической корректировки параметров процесса с целью максимизации выхода целевых продуктов и минимизации затрат. Эти системы требуют постоянного сбора и анализа огромных объемов данных, что еще больше усугубляет проблему хранения и обработки информации.</w:t>
        <w:br/>
        <w:br/>
        <w:t>Особую роль в генерации больших данных сыграло внедрение современных лабораторных аналитических методов, таких как газовая хроматография, масс-спектрометрия и инфракрасная спектроскопия. Эти методы позволяют проводить детальный анализ химического состава нефти и нефтепродуктов, выявлять даже незначительные примеси и определять качество продукции с высокой точностью. Однако, для получения достоверных результатов требуется проведение множества анализов, что приводит к образованию огромных массивов данных. Например, для контроля качества бензина требуется проведение нескольких десятков анализов на октановое число, содержание серы, бензола и других примесей. Все эти данные регистрируются и хранятся в базах данных, что существенно увеличивает объем собираемой информации.</w:t>
        <w:br/>
        <w:br/>
        <w:t>Более того, значительное количество данных генерируется в ходе проведения неразрушающего контроля оборудования, такого как ультразвуковой контроль, рентгенографический контроль и магнитопорошковый контроль. Эти методы позволяют выявлять дефекты и повреждения оборудования без его разборки и остановки, что позволяет предотвратить аварии и продлить срок службы оборудования. Однако, для проведения контроля требуется обработка большого количества изображений и данных, что также приводит к образованию огромных массивов информации. Например, при проведении ультразвукового контроля сварных швов требуется обработка нескольких сотен ультразвуковых снимков, на которых необходимо выявить трещины и дефекты. Все эти данные регистрируются и хранятся в базах данных, что существенно увеличивает объем собираемой информации. Таким образом, взрыв роста данных стал не только следствием автоматизации и цифровизации нефтеперерабатывающей промышленности, но и необходимым условием для внедрения новых технологий и методов управления производством.</w:t>
        <w:br/>
        <w:br/>
        <w:br/>
        <w:t>На фоне уже впечатляющего роста объемов данных, вызванного автоматизацией и цифровизацией, произошла настоящая революция благодаря повсеместному внедрению технологий Интернета вещей (IoT).  Если раньше датчики и сенсоры были сконцентрированы в ключевых точках процесса, то теперь они пронизывают все уровни производства, создавая плотную сеть сбора информации, охватывающую буквально каждый элемент производственной цепочки.  Это не просто увеличение количества датчиков, это изменение самой парадигмы сбора данных – от эпизодического к непрерывному, от точечного к повсеместному.  IoT-датчики, размещенные на насосах, клапанах, резервуарах, трубопроводах, реакторах, измерительных приборах, позволяют регистрировать огромный спектр параметров в режиме реального времени, включая температуру, давление, расход, уровень жидкости, вибрацию, химический состав, концентрацию примесей и многое другое.  Благодаря этому, мы получаем не просто статистические данные, а живую, динамичную картину происходящего на производстве, позволяющую оперативно выявлять аномалии, прогнозировать отказы оборудования и оптимизировать технологические процессы.</w:t>
        <w:br/>
        <w:br/>
        <w:t>Сенсорные сети, объединяющие множество IoT-датчиков в единую систему, предоставляют еще более глубокий и всесторонний анализ производственных данных.  Например, распределенная сеть датчиков вибрации, установленная на вращающемся оборудовании, позволяет с высокой точностью определять состояние подшипников, валов и других критически важных компонентов.  Анализ данных о вибрации позволяет выявлять ранние признаки износа или повреждений, что позволяет проводить профилактическое обслуживание до возникновения серьезных поломок и аварий.  Аналогичные сенсорные сети могут быть использованы для контроля состояния трубопроводов, резервуаров, теплообменников и других объектов инфраструктуры, позволяя выявлять утечки, коррозию и другие дефекты на ранних стадиях.  Важно отметить, что сенсорные сети не только собирают данные, но и способны самостоятельно анализировать их и принимать решения, например, автоматически регулировать параметры процесса или отправлять уведомления операторам о возникновении проблем.</w:t>
        <w:br/>
        <w:br/>
        <w:t>Автоматизированные системы сбора данных, интегрированные с IoT-датчиками и сенсорными сетями, обеспечивают непрерывный и бесперебойный поток информации на производственные серверы.  Эти системы не требуют участия человека в процессе сбора данных, что значительно снижает вероятность ошибок и повышает эффективность работы.  Например, автоматизированные системы видеоанализа, использующие камеры, оснащенные датчиками и алгоритмами искусственного интеллекта, могут автоматически контролировать уровень заполнения резервуаров, обнаруживать утечки, контролировать соблюдение правил безопасности и выявлять нарушения технологического процесса.  Подобные системы могут быть интегрированы с другими производственными системами, такими как системы управления производством (MES) и системы планирования ресурсов предприятия (ERP), что позволяет создавать комплексные решения для оптимизации производственных процессов и повышения эффективности работы предприятия.  Важно отметить, что автоматизированные системы сбора данных не только собирают данные, но и способны преобразовывать их в полезную информацию, представляя ее в удобном для восприятия виде, например, в виде графиков, диаграмм и отчетов.</w:t>
        <w:br/>
        <w:br/>
        <w:br/>
        <w:t>В нефтеперерабатывающей промышленности, где каждый процент повышения эффективности и снижения издержек имеет огромное значение, огромный объем собираемых данных долгое время оставался неиспользованным потенциалом. Исторически, внимание концентрировалось на сборе данных, необходимых для текущего управления процессами – температуры, давления, расхода – но истинная ценность скрывалась в сложных взаимосвязях между этими и многими другими параметрами, которые человеческому глазу просто не под силу уловить. Именно здесь на сцену выходит Big Data, технология, позволяющая собирать, хранить, обрабатывать и анализировать невероятные объемы разнообразной информации, раскрывая скрытые закономерности и предоставляя возможность оптимизировать процессы, которые ранее считались недостижимыми. Речь идет не просто о большем количестве данных, а о новой парадигме работы с информацией, позволяющей увидеть полную картину происходящего на производстве и принимать обоснованные решения на основе фактов, а не интуиции.</w:t>
        <w:br/>
        <w:br/>
        <w:t>Рассмотрим пример анализа данных о вибрации насосного оборудования. Традиционно, вибрация контролируется для выявления грубых неисправностей, таких как дисбаланс или износ подшипников. Однако, с помощью методов Big Data и машинного обучения, можно анализировать спектр вибрационных сигналов и выявлять едва заметные изменения, которые предвещают возникновение более серьезных проблем. Например, можно обнаружить признаки начальной стадии износа шестерни редуктора задолго до того, как она начнет влиять на производительность насоса. Это позволяет заранее планировать ремонтные работы, избежать внезапных остановок производства и значительно снизить затраты на обслуживание. Аналогичный подход может быть применен к анализу данных о химическом составе сырья и продукции, позволяя оптимизировать процессы смешения, контролировать качество продукции и минимизировать отходы. Использование Big Data в этом контексте – это переход от реактивного подхода к проактивному, от исправления проблем к их предотвращению.</w:t>
        <w:br/>
        <w:br/>
        <w:t>Особенно важным аспектом является интеграция данных из различных источников. Традиционно, данные о технологических процессах, обслуживании оборудования, логистике и финансах хранятся в разрозненных системах. Big Data позволяет объединить эти данные в единое хранилище, создавая комплексную картину происходящего на предприятии. Например, можно проанализировать взаимосвязь между данными о вибрации насоса, его режиме работы, дате последнего обслуживания и стоимостью электроэнергии. Это позволит выявить факторы, влияющие на износ оборудования и энергоэффективность, и разработать стратегии по их оптимизации. Кроме того, интеграция данных позволяет повысить точность прогнозирования спроса на продукцию, оптимизировать маршруты доставки и снизить затраты на хранение.  Это не просто сбор данных, это построение интеллектуальной системы, способной самостоятельно принимать решения и оптимизировать процессы в режиме реального времени.</w:t>
        <w:br/>
        <w:br/>
        <w:t>Применение Big Data в нефтепереработке не ограничивается анализом исторических данных. Современные технологии позволяют осуществлять анализ данных в режиме реального времени, что открывает новые возможности для оптимизации процессов. Например, можно использовать данные о температуре, давлении и расходе в трубопроводах для оптимизации режимов работы насосов и клапанов, минимизации гидравлических потерь и снижения энергопотребления. Кроме того, анализ данных в режиме реального времени позволяет быстро реагировать на возникающие проблемы, предотвращать аварии и обеспечивать безопасную эксплуатацию оборудования.  Представьте себе систему, которая автоматически регулирует параметры процесса на основе данных, получаемых от датчиков, и предупреждает операторов о возможных проблемах.  Это уже не просто автоматизация, это самоуправляемая система, способная самостоятельно оптимизировать процессы и обеспечивать максимальную эффективность работы предприятия.</w:t>
        <w:br/>
        <w:br/>
        <w:br/>
        <w:t>В последние годы произошла революция в способах хранения и обработки данных, связанная с появлением облачных вычислений. Если раньше нефтеперерабатывающим предприятиям требовались огромные инвестиции в создание и поддержание собственных центров обработки данных, то сейчас появилась возможность использовать вычислительные ресурсы, предоставляемые сторонними поставщиками услуг через интернет. Этот переход не просто снижает финансовую нагрузку, но и открывает новые возможности для анализа данных и внедрения передовых технологий. Облачные решения обеспечивают масштабируемость, гибкость и доступность вычислительных ресурсов, позволяя предприятиям быстро адаптироваться к изменяющимся потребностям рынка и внедрять инновации.  Более того, облачные платформы предоставляют широкий спектр готовых инструментов и сервисов для анализа данных, машинного обучения и визуализации, что значительно упрощает и ускоряет процесс разработки и внедрения новых решений. Отпадает необходимость заниматься администрированием и обслуживанием инфраструктуры, позволяя сконцентрироваться на решении ключевых бизнес-задач и получении максимальной отдачи от данных.</w:t>
        <w:br/>
        <w:br/>
        <w:t>Одним из ключевых преимуществ облачных вычислений является снижение капитальных затрат. Вместо того чтобы инвестировать в дорогостоящее оборудование и программное обеспечение, нефтеперерабатывающие предприятия могут платить только за те вычислительные ресурсы, которые они реально используют. Это особенно важно для предприятий, которые не имеют достаточных ресурсов для создания и поддержания собственных центров обработки данных.  Представьте себе ситуацию, когда предприятие планирует провести масштабный анализ данных для оптимизации процесса крекинга. Вместо того чтобы приобретать мощные серверы и лицензии на программное обеспечение, предприятие может арендовать необходимые ресурсы в облаке на время проведения анализа. После завершения анализа ресурсы могут быть освобождены, и предприятие не будет платить за них.  Эта гибкость позволяет значительно снизить затраты и повысить эффективность использования ресурсов.  Облачные решения также обеспечивают автоматическое масштабирование ресурсов, что позволяет быстро адаптироваться к изменяющейся нагрузке и избегать простоев.</w:t>
        <w:br/>
        <w:br/>
        <w:t>Кроме того, облачные платформы обеспечивают повышенную безопасность данных. Поставщики облачных услуг инвестируют значительные средства в защиту данных, используя передовые технологии шифрования, аутентификации и контроля доступа.  Они также проводят регулярные проверки безопасности и соответствуют строгим стандартам и требованиям.  В отличие от многих нефтеперерабатывающих предприятий, которые не имеют достаточных ресурсов для обеспечения надлежащей защиты данных, поставщики облачных услуг обладают необходимым опытом и технологиями для обеспечения высокого уровня безопасности.  Однако, важно отметить, что безопасность данных в облаке – это совместная ответственность поставщика услуг и клиента.  Клиент должен принять меры для защиты своих данных, такие как использование надежных паролей, двухфакторной аутентификации и шифрования данных.  Необходимо также тщательно выбирать поставщика услуг и убедиться, что он соответствует всем необходимым требованиям безопасности.</w:t>
        <w:br/>
        <w:br/>
        <w:t>Наглядным примером использования облачных вычислений в нефтепереработке является внедрение предиктивного обслуживания оборудования.  С помощью облачных платформ можно собирать и анализировать данные о работе оборудования, такие как вибрация, температура, давление и расход.  С помощью алгоритмов машинного обучения можно выявлять признаки надвигающихся неисправностей и прогнозировать время до выхода оборудования из строя.  Это позволяет заранее планировать ремонтные работы, избегать внезапных остановок производства и снижать затраты на обслуживание.  Представьте себе, что датчик вибрации на насосе сообщает о незначительных отклонениях от нормы.  Облачная платформа анализирует эти данные и определяет, что существует вероятность выхода насоса из строя в течение ближайшего месяца.  На основании этой информации планируется проведение профилактического ремонта в удобное время, что позволяет избежать внезапной остановки производства и значительных финансовых потерь.  Это лишь один пример того, как облачные вычисления могут помочь нефтеперерабатывающим предприятиям повысить надежность и эффективность производства.</w:t>
        <w:br/>
        <w:br/>
        <w:br/>
        <w:t>Переход к облачным платформам для хранения, обработки и анализа данных стал одним из определяющих трендов в современной нефтепереработке, радикально изменившим подход к управлению информацией и оптимизации производственных процессов. Традиционно, нефтеперерабатывающие предприятия хранили огромные объемы данных локально, требуя значительных инвестиций в оборудование, программное обеспечение и квалифицированный персонал для обслуживания этих систем. Этот подход был не только дорогостоящим, но и ограничивал возможности масштабирования и гибкости, затрудняя адаптацию к быстро меняющимся рыночным условиям и новым технологическим вызовам. Теперь же, с развитием облачных технологий, появилась возможность перенести всю инфраструктуру хранения и обработки данных в "облако", получив доступ к практически неограниченным вычислительным ресурсам и широкому спектру аналитических инструментов по требованию.</w:t>
        <w:br/>
        <w:br/>
        <w:t>Одним из ключевых преимуществ облачных платформ является их масштабируемость и гибкость. В отличие от локальных систем, которые требуют значительного времени и затрат для расширения или модернизации, облачные решения позволяют мгновенно увеличивать или уменьшать вычислительные ресурсы в зависимости от текущих потребностей. Это особенно важно для нефтеперерабатывающих предприятий, которые сталкиваются с сезонными колебаниями в объеме производства или проводят масштабные аналитические проекты, требующие значительных вычислительных мощностей. Представьте себе, что предприятие планирует провести анализ данных о работе установок за последние пять лет.  Вместо того, чтобы приобретать дополнительные серверы и лицензии на программное обеспечение, предприятие может арендовать необходимые ресурсы в облаке на время проведения анализа. После завершения анализа ресурсы могут быть освобождены, и предприятие не будет платить за них.  Эта гибкость позволяет значительно снизить затраты и повысить эффективность использования ресурсов.</w:t>
        <w:br/>
        <w:br/>
        <w:t xml:space="preserve">Более того, облачные платформы обеспечивают централизованное хранение и управление данными, что упрощает доступ к информации для различных подразделений предприятия и обеспечивает согласованность данных. Традиционно, данные о работе различных установок и процессов часто хранились в разрозненных системах, что затрудняло интеграцию информации и получение целостной картины о работе предприятия. Теперь же, с помощью облачных решений, можно создать единую базу данных, доступную для всех заинтересованных сторон. Это упрощает процесс принятия решений и позволяет выявлять скрытые закономерности и взаимосвязи в данных. Например, с помощью централизованной базы данных можно анализировать данные о работе установок крекинга и риформинга для оптимизации процесса производства бензина и дизельного топлива. </w:t>
        <w:br/>
        <w:br/>
        <w:t>Безопасность данных также является важным фактором при выборе облачной платформы.  Поставщики облачных услуг инвестируют значительные средства в защиту данных, используя передовые технологии шифрования, аутентификации и контроля доступа. Они также проводят регулярные проверки безопасности и соответствуют строгим стандартам и требованиям.  В отличие от многих нефтеперерабатывающих предприятий, которые не имеют достаточных ресурсов для обеспечения надлежащей защиты данных, поставщики облачных услуг обладают необходимым опытом и технологиями для обеспечения высокого уровня безопасности.  Однако, важно отметить, что безопасность данных в облаке – это совместная ответственность поставщика услуг и клиента.  Клиент должен принять меры для защиты своих данных, такие как использование надежных паролей, двухфакторной аутентификации и шифрования данных. Необходимо также тщательно выбирать поставщика услуг и убедиться, что он соответствует всем необходимым требованиям безопасности.</w:t>
        <w:br/>
        <w:br/>
        <w:br/>
        <w:t>Облачные вычисления произвели революцию в подходах к управлению данными и вычислительными ресурсами в нефтеперерабатывающей промышленности, предложив предприятиям беспрецедентный уровень масштабируемости, гибкости и экономии затрат. Традиционные локальные системы, требующие значительных капиталовложений в инфраструктуру, программное обеспечение и обслуживание, больше не являются оптимальным решением для предприятий, стремящихся к инновациям и эффективности. Облачные платформы позволяют компаниям избавляться от бремени владения и управления IT-инфраструктурой, перенося все затраты в операционные, что особенно выгодно в условиях нестабильности рынка и необходимости быстрой адаптации к новым вызовам. Представьте себе, что нефтеперерабатывающий завод решает внедрить новую систему оптимизации технологических процессов, требующую значительных вычислительных мощностей и специализированного программного обеспечения. В традиционном подходе, предприятию пришлось бы приобретать новые серверы, лицензии на программное обеспечение и нанимать квалифицированных IT-специалистов для установки и поддержки системы.</w:t>
        <w:br/>
        <w:br/>
        <w:t>Облачные вычисления предоставляют альтернативный подход, позволяющий предприятию арендовать необходимые вычислительные ресурсы и программное обеспечение у поставщика облачных услуг на условиях подписки. Это позволяет избежать значительных капиталовложений и быстро развернуть новую систему, не беспокоясь о проблемах, связанных с установкой, настройкой и обслуживанием IT-инфраструктуры. Кроме того, облачные платформы предлагают возможность динамического масштабирования вычислительных ресурсов в зависимости от текущих потребностей. Это означает, что предприятие может легко увеличить или уменьшить вычислительные мощности в зависимости от загрузки системы, что позволяет оптимизировать затраты и повысить эффективность использования ресурсов.  В периоды пиковой нагрузки, например, во время проведения масштабных аналитических проектов или сезонных колебаний в объеме производства, предприятие может быстро увеличить вычислительные мощности, не беспокоясь о нехватке ресурсов. А в периоды низкой загрузки, вычислительные мощности могут быть уменьшены, что позволяет сэкономить средства.</w:t>
        <w:br/>
        <w:br/>
        <w:t>Гибкость облачных вычислений также позволяет нефтеперерабатывающим предприятиям быстро внедрять инновационные технологии и экспериментировать с новыми подходами к оптимизации процессов. Традиционно, внедрение новых технологий требовало значительных инвестиций времени и ресурсов, а также тщательного планирования и тестирования. Облачные платформы позволяют предприятиям быстро развертывать и тестировать новые приложения и сервисы, не беспокоясь о проблемах, связанных с установкой, настройкой и поддержкой IT-инфраструктуры. Это позволяет предприятиям быстро адаптироваться к меняющимся рыночным условиям и оставаться конкурентоспособными. Например, предприятие может быстро развернуть новую систему машинного обучения для прогнозирования отказов оборудования или оптимизации режимов работы установок. После тестирования и подтверждения эффективности системы, предприятие может масштабировать ее и внедрить в производственный процесс. А если система не оправдает ожиданий, предприятие может легко отказаться от нее и перейти к другим решениям, не неся значительных финансовых потерь.</w:t>
        <w:br/>
        <w:br/>
        <w:t>Экономия затрат, обеспечиваемая облачными вычислениями, является еще одним важным преимуществом для нефтеперерабатывающих предприятий. Помимо снижения капитальных затрат на IT-инфраструктуру, облачные вычисления позволяют снизить операционные затраты на обслуживание, поддержку и обновление IT-систем. Поставщики облачных услуг берут на себя ответственность за обеспечение безопасности, надежности и доступности IT-инфраструктуры, что позволяет предприятиям сосредоточиться на своей основной деятельности. Кроме того, облачные вычисления позволяют снизить затраты на электроэнергию, охлаждение и другие коммунальные услуги, связанные с эксплуатацией IT-инфраструктуры. Представьте себе, что предприятие тратит значительные средства на оплату электроэнергии для охлаждения серверов в собственном дата-центре. Переход на облачные вычисления позволяет предприятию отказаться от дата-центра и снизить затраты на электроэнергию, поскольку поставщик облачных услуг берет на себя ответственность за обеспечение электропитания и охлаждения серверов.  В конечном итоге, облачные вычисления позволяют нефтеперерабатывающим предприятиям снизить общие затраты на IT и повысить рентабельность своего бизнеса.</w:t>
        <w:br/>
        <w:br/>
        <w:br/>
        <w:t>## 3.3 Развитие алгоритмов глубокого обучения</w:t>
        <w:br/>
        <w:br/>
        <w:t>Революционный прорыв в области искусственного интеллекта, глубокое обучение, открыло новые горизонты возможностей для нефтеперерабатывающей промышленности, позволив решать задачи, ранее считавшиеся недостижимыми. В отличие от традиционных алгоритмов машинного обучения, требующих ручного извлечения признаков, глубокие нейронные сети способны самостоятельно выявлять сложные закономерности и взаимосвязи в огромных массивах данных, значительно повышая точность и эффективность анализа.  Это особенно важно для нефтепереработки, где данные поступают из множества источников – датчики, лаборатории, исторические записи, – и часто характеризуются высокой степенью сложности и неоднородности.  Представьте себе, что для оптимизации процесса крекинга необходимо учитывать влияние десятков параметров – температура, давление, состав сырья, скорость потока – и их нелинейные взаимодействия.  Традиционные алгоритмы могут оказаться неспособны адекватно описать эту сложную систему, в то время как глубокие нейронные сети могут автоматически извлекать наиболее важные признаки и строить точную модель процесса, позволяя существенно повысить выход целевых продуктов и снизить энергопотребление.</w:t>
        <w:br/>
        <w:br/>
        <w:t>Особое значение в нефтепереработке приобрели сверточные нейронные сети (CNN), изначально разработанные для обработки изображений, но успешно применяемые и для анализа временных рядов и спектральных данных.  В частности, CNN могут использоваться для автоматического анализа результатов хроматографических исследований, позволяя быстро и точно определять состав нефти и нефтепродуктов, а также выявлять даже незначительные отклонения от нормы.  Представьте себе лабораторию, которая ежедневно анализирует сотни образцов нефти.  Ручной анализ занимает много времени и требует высокой квалификации персонала, в то время как автоматизированная система на основе CNN может выполнять эту задачу в режиме реального времени, обеспечивая высокую точность и скорость анализа.  Более того, CNN могут использоваться для обнаружения утечек и повреждений трубопроводов по данным визуального контроля, значительно повышая безопасность и надежность транспортировки нефтепродуктов.  Вместо того, чтобы полагаться на ручной осмотр, который может быть субъективным и трудоемким, система на основе CNN может автоматически анализировать изображения и выявлять даже самые незначительные дефекты, позволяя своевременно принять меры по их устранению.</w:t>
        <w:br/>
        <w:br/>
        <w:t>В последние годы все большее применение в нефтепереработке находят рекуррентные нейронные сети (RNN), особенно их усовершенствованные варианты – долгосрочная кратковременная память (LSTM) и gated recurrent units (GRU).  Эти сети способны эффективно обрабатывать последовательные данные, что делает их идеальными для прогнозирования производственных процессов и оптимизации режимов работы установок.  Например, RNN могут использоваться для прогнозирования потребления электроэнергии, позволяя заранее планировать поставки и снижать затраты.  Более того, RNN могут использоваться для оптимизации режимов работы установок дистилляции, позволяя максимизировать выход целевых фракций и минимизировать отходы.  Представьте себе, что на установке дистилляции необходимо поддерживать оптимальный режим работы, учитывая множество факторов – состав сырья, температуру, давление, скорость потока.  Ручное управление режимами работы может быть неэффективным и приводить к потерям.  Автоматизированная система на основе RNN может динамически корректировать параметры процесса, учитывая текущую ситуацию и прогнозируя изменения в будущем, обеспечивая оптимальную производительность и энергоэффективность.  В конечном итоге, глубокое обучение представляет собой мощный инструмент для повышения эффективности, безопасности и прибыльности нефтеперерабатывающих предприятий, открывая новые возможности для инноваций и устойчивого развития.</w:t>
        <w:br/>
        <w:br/>
        <w:br/>
        <w:t>В последние годы нейронные сети, особенно глубокие нейронные сети, совершили революцию в решении сложных задач, которые ранее казались недоступными для автоматизации в нефтеперерабатывающей промышленности. Традиционные алгоритмы, основанные на заранее заданных правилах и моделях, часто оказываются неспособными справиться со сложными нелинейными взаимосвязями и огромным объемом данных, характерных для реальных производственных процессов.  Глубокое обучение, напротив, позволяет алгоритмам самостоятельно извлекать признаки и строить модели, адаптируясь к сложным условиям и обеспечивая беспрецедентную точность и эффективность. Это особенно важно для задач, требующих анализа многомерных данных и прогнозирования поведения сложных систем, таких как оптимизация режимов работы установок, диагностика неисправностей оборудования и прогнозирование качества продукции. Представьте себе задачу контроля качества сырой нефти – необходимо учитывать сотни параметров, определяющих ее состав и свойства, а также учитывать влияние внешних факторов, таких как температура и давление. Ручной анализ и интерпретация этих данных требует высокой квалификации и большого времени, в то время как нейронная сеть может автоматически выявлять закономерности и прогнозировать качество нефти с высокой точностью и скоростью, обеспечивая значительное повышение эффективности и снижение затрат.</w:t>
        <w:br/>
        <w:br/>
        <w:t>Одним из ярких примеров применения нейронных сетей является оптимизация процессов смешения нефтяных фракций для получения бензина с заданными характеристиками.  Традиционные методы оптимизации основаны на линейном программировании и требуют упрощенных моделей процессов смешения, что приводит к неоптимальным решениям.  Нейронные сети, обученные на исторических данных о процессах смешения, способны учитывать сложные нелинейные взаимосвязи между составом фракций и свойствами полученного бензина, обеспечивая максимальную эффективность и минимизацию отходов.  Представьте себе установку смешения, которая ежедневно производит десятки тысяч тонн бензина.  Незначительное улучшение эффективности смешения может привести к существенной экономии и снижению выбросов.  Автоматизированная система на основе нейронной сети может динамически корректировать параметры процесса смешения, учитывая текущий состав фракций и требования к конечному продукту, обеспечивая оптимальную производительность и качество бензина. Более того, нейронные сети могут использоваться для прогнозирования спроса на различные виды топлива, позволяя заранее планировать производство и оптимизировать логистику.</w:t>
        <w:br/>
        <w:br/>
        <w:t>Другой перспективной областью применения нейронных сетей является диагностика неисправностей оборудования, основанная на анализе данных датчиков и журналов событий. Традиционные методы диагностики основаны на ручном анализе данных и требуют высокой квалификации персонала. Нейронные сети, обученные на исторических данных о неисправностях оборудования, способны автоматически выявлять аномалии и прогнозировать отказы, позволяя своевременно принимать меры по предотвращению аварийных ситуаций и снижению затрат на ремонт. Представьте себе сложную установку переработки нефти, которая состоит из сотен единиц оборудования.  Неисправность одного компонента может привести к остановке всей установки и значительным убыткам.  Автоматизированная система на основе нейронной сети может непрерывно анализировать данные датчиков и выявлять признаки неисправностей на ранней стадии, позволяя своевременно принять меры по их устранению и предотвращению аварийных ситуаций.  Более того, нейронные сети могут использоваться для оптимизации режимов технического обслуживания оборудования, позволяя снизить затраты и повысить надежность производства. В итоге, нейронные сети представляют собой мощный инструмент для повышения эффективности, безопасности и надежности нефтеперерабатывающих предприятий, открывая новые возможности для инноваций и устойчивого развития.</w:t>
        <w:br/>
        <w:br/>
        <w:br/>
        <w:t>Глубокое обучение, являясь подмножеством машинного обучения, совершило революционный прорыв в возможностях автоматизации, предлагая беспрецедентную точность и способность к самообучению, которые существенно превосходят традиционные алгоритмы. В основе этого прорыва лежит использование многослойных нейронных сетей, способных извлекать сложные признаки из данных, не требуя предварительного ручного проектирования этих признаков. В отличие от традиционных методов, где эксперты вручную определяют, какие характеристики данных наиболее важны для решения конкретной задачи, глубокие нейронные сети самостоятельно изучают эти признаки, анализируя огромные объемы данных и выявляя закономерности, которые могли бы остаться незамеченными человеком. Этот процесс самообучения позволяет глубоким сетям адаптироваться к сложным, нелинейным взаимосвязям в данных, обеспечивая высокую точность и надежность в широком спектре задач.</w:t>
        <w:br/>
        <w:br/>
        <w:t>Особенно впечатляющим является способность глубокого обучения к экстраполяции, то есть к прогнозированию поведения системы в условиях, которые не были явно представлены в обучающих данных. Традиционные алгоритмы часто испытывают трудности с экстраполяцией, поскольку они основаны на четких, заранее заданных правилах и моделях. Глубокие нейронные сети, напротив, способны обобщать знания, полученные из обучающих данных, и применять их к новым, неизвестным ситуациям. Например, в задаче прогнозирования выхода продуктов крекинга, традиционные модели могут точно предсказывать выход при заданном наборе параметров процесса, но теряют точность при незначительном изменении этих параметров. Глубокая нейронная сеть, обученная на достаточном объеме данных, способна адаптироваться к новым условиям и сохранять высокую точность прогнозирования. Эта способность к адаптации особенно ценна в динамичных производственных процессах, где условия постоянно меняются.</w:t>
        <w:br/>
        <w:br/>
        <w:t>Рассмотрим пример использования глубокого обучения для оптимизации работы холодильного компрессора на нефтеперерабатывающем заводе. Традиционные системы управления компрессором опираются на простые алгоритмы и жестко заданные параметры, что приводит к неэффективному использованию энергии и повышенному износу оборудования. Глубокая нейронная сеть, обученная на исторических данных о работе компрессора, включая данные о температуре, давлении, расходе хладагента и других параметрах, способна выявить сложные взаимосвязи между этими параметрами и оптимизировать работу компрессора в режиме реального времени.  Нейронная сеть способна предсказывать оптимальные значения параметров компрессора, обеспечивающие максимальную эффективность и минимальный износ оборудования, учитывая текущие условия эксплуатации и требования к производительности.  В результате, завод может значительно снизить энергопотребление, продлить срок службы оборудования и повысить надежность производства.  Этот пример демонстрирует, как глубокое обучение может быть использовано для решения практических задач и получения существенных экономических выгод.</w:t>
        <w:br/>
        <w:br/>
        <w:t>Более того, глубокое обучение демонстрирует превосходство в обработке неструктурированных данных, таких как изображения и текст, которые традиционно сложно поддаются автоматизированному анализу. На нефтеперерабатывающем заводе, это может быть использовано для автоматической инспекции оборудования с помощью камер, выявления дефектов и повреждений, которые могут быть пропущены при ручном осмотре. Глубокие нейронные сети, обученные на большом количестве изображений оборудования в различных состояниях, способны автоматически выявлять аномалии и предупреждать о возможных проблемах. Это позволяет своевременно принимать меры по предотвращению аварийных ситуаций и снижению затрат на ремонт. Аналогичным образом, глубокое обучение может быть использовано для анализа текстовых данных, таких как отчеты об инспекциях, журналы событий и техническая документация, для выявления тенденций, закономерностей и скрытых проблем.  Это позволяет получить ценную информацию, которая может быть использована для улучшения процессов и повышения эффективности производства.</w:t>
        <w:br/>
        <w:br/>
        <w:br/>
        <w:t>В последние годы наблюдается заметная тенденция к появлению специализированных платформ для машинного обучения, ориентированных именно на потребности нефтегазовой отрасли, и это не случайно. Традиционные платформы, хоть и мощные, часто требуют значительной адаптации и настройки для решения специфических задач нефтепереработки, что требует привлечения высококвалифицированных специалистов и длительных временных затрат. Специализированные платформы, напротив, предлагают готовые решения и инструменты, разработанные с учетом особенностей отрасли, что существенно упрощает и ускоряет процесс внедрения машинного обучения. Они включают в себя предварительно обученные модели для прогнозирования выхода продуктов, оптимизации режимов работы оборудования, диагностики неисправностей и контроля качества, что позволяет компаниям начать извлекать пользу от машинного обучения практически сразу после внедрения.  Кроме того, такие платформы часто интегрированы с существующими системами автоматизации и управления производством, что обеспечивает бесшовную передачу данных и упрощает мониторинг и контроль.</w:t>
        <w:br/>
        <w:br/>
        <w:t>Ярким примером такой специализированной платформы является AspenTech Mtell, предлагающая решения для предиктивного обслуживания оборудования на основе машинного обучения. Платформа анализирует данные с датчиков, установленных на насосах, компрессорах, теплообменниках и другом оборудовании, выявляет аномалии и прогнозирует отказы, позволяя компаниям планировать ремонтные работы заранее и избегать дорогостоящих простоев.  В отличие от универсальных решений, Mtell учитывает специфику работы нефтеперерабатывающего оборудования, такие как износ, коррозия и вибрация, что повышает точность прогнозирования и эффективность обслуживания. Другим примером является платформа Honeywell Forge, предлагающая широкий спектр решений для оптимизации производственных процессов, включая прогнозирование выхода продуктов, оптимизацию энергопотребления и контроль качества. Forge использует продвинутые алгоритмы машинного обучения и большие данные для выявления скрытых закономерностей и улучшения эффективности производства. Важно отметить, что специализированные платформы часто включают в себя инструменты для визуализации данных и создания отчетов, что облегчает анализ и принятие решений.</w:t>
        <w:br/>
        <w:br/>
        <w:t>Кроме того, развитие облачных технологий оказывает значительное влияние на доступность и масштабируемость специализированных платформ.  Облачные решения позволяют компаниям избежать капитальных затрат на приобретение и обслуживание серверов и программного обеспечения, а также получить доступ к мощным вычислительным ресурсам и передовым алгоритмам машинного обучения по мере необходимости.  Это особенно важно для малых и средних нефтеперерабатывающих предприятий, которые могут не иметь достаточных ресурсов для самостоятельного развертывания и поддержки сложных систем машинного обучения.  Облачные платформы также обеспечивают высокий уровень безопасности и надежности, а также возможность масштабирования ресурсов в соответствии с потребностями бизнеса.  Все больше компаний выбирают облачные решения для внедрения машинного обучения, что свидетельствует о растущем интересе к этой технологии и ее потенциале для повышения эффективности и прибыльности нефтеперерабатывающей отрасли.</w:t>
        <w:br/>
        <w:br/>
        <w:t>Наконец, стоит отметить, что специализированные платформы машинного обучения не только упрощают внедрение этой технологии, но и способствуют развитию экспертных знаний и компетенций внутри компании. Они предоставляют удобные инструменты для обучения персонала, создания моделей машинного обучения и анализа данных, что позволяет компаниям формировать собственную экспертизу в области машинного обучения и использовать ее для решения различных бизнес-задач.  Это особенно важно в долгосрочной перспективе, поскольку позволяет компаниям не зависеть от внешних консультантов и самостоятельно разрабатывать и внедрять инновационные решения на основе машинного обучения.  Поэтому инвестиции в специализированные платформы машинного обучения являются важным шагом для повышения конкурентоспособности и устойчивого развития нефтеперерабатывающих предприятий в будущем.</w:t>
        <w:br/>
        <w:br/>
        <w:br/>
        <w:t>Разработка специализированных платформ и инструментов для машинного обучения в нефтепереработке становится критически важным фактором успеха в современной конкурентной среде. В то время как универсальные платформы машинного обучения предоставляют мощные инструменты для анализа данных, они часто требуют значительной адаптации и настройки для решения специфических задач, характерных для нефтеперерабатывающей отрасли. Специализированные платформы, напротив, разрабатываются с учетом уникальных потребностей и вызовов, стоящих перед нефтеперерабатывающими предприятиями, что позволяет существенно сократить время и затраты на внедрение, а также повысить точность и эффективность моделей машинного обучения.  Это обусловлено тем, что они изначально включают в себя предобученные модели, разработанные на основе специфических данных и экспертных знаний в области нефтепереработки, что значительно ускоряет процесс получения ценных результатов и оптимизации производственных процессов.</w:t>
        <w:br/>
        <w:br/>
        <w:t>Одной из ключевых особенностей специализированных платформ является их способность эффективно работать с разнородными данными, получаемыми из различных источников, таких как датчики, системы управления производством, лабораторные анализы и внешние базы данных.  Нефтеперерабатывающие предприятия генерируют огромные объемы данных, которые часто имеют различный формат, структуру и качество. Специализированные платформы предоставляют инструменты для интеграции, очистки, преобразования и анализа этих данных, что позволяет получать целостное представление о производственных процессах и выявлять скрытые закономерности.  Например, платформа может интегрировать данные о температуре, давлении и расходе сырья с данными о составе продукта и энергопотреблении, чтобы оптимизировать режим работы установки и снизить затраты.  Кроме того, специализированные платформы часто включают в себя инструменты для визуализации данных и создания интерактивных отчетов, что облегчает процесс анализа и принятия решений.</w:t>
        <w:br/>
        <w:br/>
        <w:t>Важным аспектом разработки специализированных платформ является учет специфических требований к надежности и безопасности. Нефтеперерабатывающие предприятия работают с опасными веществами и в условиях повышенной ответственности, поэтому любые сбои или ошибки в работе систем автоматизации могут привести к серьезным последствиям.  Специализированные платформы разрабатываются с учетом этих требований и включают в себя механизмы защиты от несанкционированного доступа, резервного копирования данных и аварийного восстановления.  Например, платформа может автоматически отключать оборудование в случае обнаружения аномальных показаний датчиков или неисправности в системе управления.  Кроме того, специализированные платформы проходят строгую сертификацию и соответствуют международным стандартам безопасности.  Это гарантирует надежную и безопасную работу систем автоматизации и снижает риски возникновения аварийных ситуаций.</w:t>
        <w:br/>
        <w:br/>
        <w:t>В качестве примера успешной специализированной платформы можно привести решение AspenTech Mtell, предназначенное для предиктивного обслуживания роторного оборудования. Mtell использует алгоритмы машинного обучения для анализа данных с датчиков, установленных на насосах, компрессорах и турбинах, выявляет признаки износа и прогнозирует отказы. Это позволяет нефтеперерабатывающим предприятиям планировать ремонтные работы заранее, избегать дорогостоящих простоев и снижать затраты на обслуживание. Другим примером является платформа Honeywell Forge, которая предоставляет широкий спектр решений для оптимизации производственных процессов, включая прогнозирование выхода продуктов, оптимизацию энергопотребления и контроль качества. Forge использует продвинутые алгоритмы машинного обучения и большие данные для выявления скрытых закономерностей и улучшения эффективности производства.  Развитие этих и других специализированных платформ способствует внедрению инновационных технологий в нефтеперерабатывающую отрасль и повышению ее конкурентоспособности.</w:t>
        <w:br/>
        <w:br/>
        <w:br/>
        <w:t>Облачные платформы машинного обучения, такие как Azure Machine Learning, AWS SageMaker и Google Cloud AI Platform, становятся ключевым фактором успеха для нефтеперерабатывающих предприятий, стремящихся внедрить передовые аналитические решения. Эти платформы предоставляют комплексный набор инструментов и сервисов, позволяющих автоматизировать весь жизненный цикл машинного обучения – от подготовки данных и создания моделей до их развертывания и мониторинга в производственной среде.  В отличие от традиционных подходов к разработке и внедрению моделей, требующих значительных инвестиций в инфраструктуру и квалифицированный персонал, облачные платформы предлагают гибкую и масштабируемую среду, которая позволяет предприятиям быстро и эффективно решать сложные аналитические задачи, не беспокоясь об управлении физическими серверами и программным обеспечением.  Это особенно важно для нефтепереработки, где данные генерируются в огромных объемах и требуют оперативной обработки и анализа для оптимизации процессов и повышения эффективности производства.</w:t>
        <w:br/>
        <w:br/>
        <w:t>Одним из ключевых преимуществ облачных платформ является их способность к масштабированию, что позволяет предприятиям легко адаптироваться к изменяющимся потребностям бизнеса и обрабатывать растущие объемы данных без значительных инвестиций в инфраструктуру. Например, нефтеперерабатывающее предприятие, желающее построить модель для прогнозирования выхода продуктов крекинга, может использовать облачную платформу для обучения модели на большом наборе исторических данных, используя мощные вычислительные ресурсы, доступные в облаке.  По мере увеличения объема данных и сложности модели, облачная платформа автоматически масштабирует вычислительные ресурсы, обеспечивая высокую производительность и эффективность обучения.  Кроме того, облачные платформы предлагают различные типы вычислительных ресурсов, такие как графические процессоры (GPU) и тензорные процессоры (TPU), которые специально разработаны для ускорения задач машинного обучения, позволяя предприятиям сократить время обучения моделей и получить более точные результаты.  Это особенно важно для задач, требующих обработки больших объемов данных, таких как анализ изображений и видео, которые широко используются в нефтепереработке для контроля качества продукции и обнаружения дефектов.</w:t>
        <w:br/>
        <w:br/>
        <w:t>Помимо масштабируемости, облачные платформы предлагают широкий спектр инструментов и сервисов для упрощения и автоматизации процесса разработки и развертывания моделей машинного обучения. Например, AWS SageMaker предлагает встроенные алгоритмы и инструменты для автоматического машинного обучения (AutoML), которые позволяют предприятиям быстро создавать и обучать модели без необходимости написания сложного кода. Azure Machine Learning предлагает визуальный редактор для создания моделей машинного обучения (Azure Machine Learning Designer), который позволяет пользователям создавать модели путем простого перетаскивания и соединения блоков, представляющих различные алгоритмы и инструменты. Google Cloud AI Platform предлагает сервисы для управления данными, обучения моделей и их развертывания в производственной среде, а также инструменты для мониторинга и анализа производительности моделей.  Эти инструменты позволяют предприятиям сократить время и затраты на разработку и внедрение моделей, а также повысить их точность и эффективность.  Кроме того, облачные платформы предлагают сервисы для управления версиями моделей, что позволяет предприятиям легко отслеживать изменения в моделях и возвращаться к предыдущим версиям в случае необходимости.</w:t>
        <w:br/>
        <w:br/>
        <w:t>Для иллюстрации практического применения облачных платформ в нефтепереработке можно рассмотреть пример использования Azure Machine Learning для предиктивного обслуживания насосов.  Насосы являются критически важным оборудованием на нефтеперерабатывающих предприятиях, и их отказ может привести к значительным убыткам.  Для предотвращения отказов насосов нефтеперерабатывающее предприятие может использовать Azure Machine Learning для построения модели, которая прогнозирует вероятность отказа насоса на основе данных о вибрации, температуре, давлении и других параметрах.  Предприятие может загрузить исторические данные о работе насосов в Azure Machine Learning, использовать встроенные алгоритмы для обучения модели и развернуть модель в производственной среде для мониторинга работы насосов в режиме реального времени.  Когда модель обнаруживает признаки, указывающие на возможное приближение отказа, она может автоматически отправлять уведомление техническому персоналу, чтобы они могли принять меры для предотвращения отказа.  Это позволяет предприятию сократить затраты на обслуживание насосов, повысить надежность оборудования и избежать простоев производства.  Такие решения демонстрируют, что облачные платформы машинного обучения являются мощным инструментом для оптимизации производственных процессов, повышения эффективности и обеспечения безопасности в нефтеперерабатывающей промышленности.</w:t>
        <w:br/>
        <w:br/>
        <w:br/>
        <w:t>**IV. Современные применения машинного обучения в нефтепереработке (настоящее время)**</w:t>
        <w:br/>
        <w:br/>
        <w:t>Современная нефтеперерабатывающая промышленность переживает настоящую революцию, обусловленную внедрением передовых технологий машинного обучения, которые проникают во все аспекты деятельности – от оптимизации технологических процессов и повышения энергоэффективности до обеспечения безопасности и прогнозирования отказов оборудования.  Больше не ограничиваясь анализом исторических данных, алгоритмы машинного обучения способны в режиме реального времени обрабатывать огромные массивы информации, поступающие с датчиков, камер и других источников, выявляя скрытые закономерности и принимая обоснованные решения, которые ранее были невозможны. Это приводит к значительному повышению эффективности производства, снижению затрат и улучшению качества продукции, что делает машинное обучение неотъемлемой частью современной нефтепереработки и важным конкурентным преимуществом для компаний, которые его внедряют.  Внедрение этих технологий, как правило, требует комплексного подхода, включающего в себя не только разработку и внедрение алгоритмов, но и создание соответствующей инфраструктуры для сбора, хранения и обработки данных, а также обучение персонала работе с новыми системами.</w:t>
        <w:br/>
        <w:br/>
        <w:t>Оптимизация режимов работы установок является одним из наиболее перспективных направлений применения машинного обучения в нефтепереработке, позволяя добиться значительного повышения выхода целевых продуктов, снижения энергопотребления и выбросов вредных веществ в атмосферу. Традиционные методы оптимизации, основанные на использовании математических моделей и эвристических алгоритмов, часто оказываются недостаточно эффективными в сложных и динамичных условиях реального производства. Машинное обучение, в свою очередь, позволяет создавать самообучающиеся модели, которые способны адаптироваться к изменяющимся условиям и находить оптимальные режимы работы установок, учитывая множество факторов, таких как состав сырья, производительность оборудования, температура, давление и другие параметры. Например, компания BP успешно внедрила систему на основе машинного обучения для оптимизации работы установок крекинга на своих нефтеперерабатывающих заводах, что позволило ей увеличить выход бензина на 2-3% и снизить энергопотребление на 5-7%.  Такой подход, основанный на постоянном анализе и адаптации, позволяет существенно улучшить экономические показатели и снизить воздействие на окружающую среду.  Важно отметить, что для успешного внедрения подобных систем необходимо обеспечить надежный сбор и качественную обработку данных, а также тесное взаимодействие между специалистами по машинному обучению и технологическими экспертами.</w:t>
        <w:br/>
        <w:br/>
        <w:t>Предиктивное обслуживание оборудования, основанное на анализе данных с датчиков и использовании алгоритмов машинного обучения, позволяет существенно снизить затраты на ремонт и обслуживание оборудования, повысить надежность производства и избежать простоев, вызванных неожиданными поломками. Традиционные методы обслуживания, основанные на регулярных осмотрах и замене деталей по графику, часто оказываются неэффективными и приводят к ненужным затратам. Машинное обучение, в свою очередь, позволяет выявлять признаки приближающегося отказа оборудования на ранних стадиях, прогнозировать его оставшийся срок службы и планировать ремонтные работы заранее.  Например, компания Shell внедрила систему предиктивного обслуживания для своих насосов, компрессоров и другого критически важного оборудования, что позволило ей снизить затраты на ремонт на 15-20% и увеличить время безотказной работы оборудования на 10-15%.  Эта система использует данные о вибрации, температуре, давлении и других параметрах, чтобы выявлять аномалии и прогнозировать возможные поломки, позволяя техническому персоналу вовремя принять меры и предотвратить серьезные аварии.  Для успешного внедрения подобных систем необходимо обеспечить надежный сбор и качественную обработку данных, а также тесное взаимодействие между специалистами по машинному обучению и инженерами-механиками.</w:t>
        <w:br/>
        <w:br/>
        <w:t>Помимо оптимизации процессов и обслуживания оборудования, машинное обучение находит применение в широком спектре других задач, таких как контроль качества продукции, оптимизация логистики и управление запасами, обеспечение безопасности производства и прогнозирование спроса на нефтепродукты.  Например, использование машинного зрения и алгоритмов глубокого обучения позволяет автоматизировать контроль качества нефтепродуктов, выявляя дефекты и отклонения от нормы с высокой точностью и скоростью.  Оптимизация логистики и управления запасами позволяет снизить затраты на транспортировку и хранение нефтепродуктов, обеспечивая своевременную доставку продукции потребителям.  Обеспечение безопасности производства, основанное на анализе данных с датчиков и камер, позволяет выявлять потенциально опасные ситуации и предотвращать аварии.  Прогнозирование спроса на нефтепродукты, основанное на анализе исторических данных и внешних факторов, позволяет оптимизировать планирование производства и снизить риски, связанные с колебаниями спроса.  Все эти применения машинного обучения в совокупности позволяют нефтеперерабатывающим предприятиям значительно повысить свою эффективность, конкурентоспособность и устойчивость к изменяющимся условиям рынка.</w:t>
        <w:br/>
        <w:br/>
        <w:br/>
        <w:t>Оптимизация режимов работы установок является одним из наиболее востребованных направлений применения машинного обучения в современной нефтепереработке, представляя собой не просто улучшение существующих процессов, а фундаментальный сдвиг в подходе к управлению производством. Традиционные методы оптимизации, основанные на детальных инженерных расчетах и использовании статических моделей, зачастую оказываются недостаточно гибкими и не способны учитывать сложную динамику реальных производственных процессов, подверженных множеству факторов, таких как колебания цен на сырье, изменения спроса на продукцию, сезонные изменения и непредсказуемые технические неполадки. Машинное обучение, напротив, предлагает принципиально иной подход, позволяющий создавать самообучающиеся модели, способные в режиме реального времени анализировать огромные объемы данных, выявлять скрытые взаимосвязи и находить оптимальные режимы работы установок, учитывая все эти факторы и постоянно адаптируясь к изменяющимся условиям. Такой подход позволяет не только повысить выход целевых продуктов и снизить энергопотребление, но и значительно улучшить стабильность и надежность производственного процесса, минимизируя риски возникновения аварийных ситуаций и простоев оборудования.</w:t>
        <w:br/>
        <w:br/>
        <w:t>Ключевым преимуществом машинного обучения в оптимизации режимов работы установок является его способность учитывать нелинейные зависимости между различными параметрами процесса, которые часто остаются незамеченными при использовании традиционных методов. Например, при оптимизации работы установки крекинга традиционные модели могут учитывать такие параметры, как температура, давление и расход сырья, но не учитывать сложные взаимодействия между этими параметрами и влияние таких факторов, как состав сырья и возраст катализатора. Машинные алгоритмы, такие как нейронные сети и деревья решений, способны выявлять эти сложные взаимосвязи и использовать их для построения более точных и эффективных моделей управления процессом. Компания ExxonMobil успешно внедрила систему на основе машинного обучения для оптимизации работы установок каталитического крекинга на своих нефтеперерабатывающих заводах, что позволило ей увеличить выход бензина на 3-5% и снизить потребление катализатора на 10-15%. Этот эффект был достигнут за счет оптимизации параметров процесса, таких как температура, давление и расход сырья, с учетом состава сырья и состояния катализатора, что позволило максимизировать выход целевых продуктов и минимизировать образование побочных продуктов. Важно отметить, что для успешного внедрения подобных систем необходимо обеспечить надежный сбор и качественную обработку данных, а также тесное взаимодействие между специалистами по машинному обучению и технологическими экспертами.</w:t>
        <w:br/>
        <w:br/>
        <w:t>Более того, машинное обучение позволяет реализовать предиктивное управление установкой, прогнозируя изменения в параметрах процесса и заранее корректируя настройки оборудования, чтобы обеспечить стабильность и оптимальную производительность. Традиционные системы управления, как правило, используют обратную связь, реагируя на изменения в параметрах процесса только после того, как они произошли. Машинное обучение, напротив, позволяет использовать исторические данные и алгоритмы прогнозирования, чтобы предвидеть изменения в параметрах процесса и заранее корректировать настройки оборудования, чтобы предотвратить отклонения от оптимальных значений. Например, компания Shell внедрила систему предиктивного управления установкой первичной переработки нефти, которая позволяет прогнозировать изменения в составе нефли и заранее корректировать параметры перегонки, чтобы обеспечить стабильный выход целевых продуктов и минимизировать образование побочных продуктов. Эта система использует данные о составе поступающей нефти, температуре, давлении и расходе сырья, чтобы прогнозировать изменения в составе продуктов перегонки и заранее корректировать параметры процесса, чтобы обеспечить стабильный выход целевых продуктов и минимизировать образование побочных продуктов. Такой подход позволяет не только повысить эффективность производственного процесса, но и значительно улучшить стабильность и надежность установки, минимизируя риски возникновения аварийных ситуаций и простоев оборудования.</w:t>
        <w:br/>
        <w:br/>
        <w:t>Важным аспектом оптимизации режимов работы установок с использованием машинного обучения является возможность автоматического выявления и устранения аномалий в производственном процессе. Традиционные методы выявления аномалий, как правило, основаны на установлении жестких границ для каждого параметра процесса, что может привести к ложным срабатываниям и снижению эффективности. Машинное обучение, напротив, позволяет создавать самообучающиеся модели, которые способны выявлять аномалии на основе анализа исторических данных и выявлять отклонения от нормального поведения процесса. Компания Chevron успешно внедрила систему автоматического выявления аномалий в производственном процессе на своих нефтеперерабатывающих заводах, что позволило ей снизить количество аварийных ситуаций и простоев оборудования. Эта система использует данные о температуре, давлении, расходе сырья и других параметрах процесса, чтобы выявлять отклонения от нормального поведения и автоматически предупреждать операторов о возможных проблемах. Такой подход позволяет не только повысить безопасность производственного процесса, но и значительно улучшить его экономическую эффективность, минимизируя риски возникновения аварийных ситуаций и простоев оборудования.</w:t>
        <w:br/>
        <w:br/>
        <w:br/>
        <w:t>## Оптимизация режимов работы установок крекинга, риформинга и алкилирования с использованием алгоритмов машинного обучения</w:t>
        <w:br/>
        <w:br/>
        <w:t>Сложные процессы нефтепереработки, такие как каталитический крекинг, риформинг и алкилирование, представляют собой настоящую головную боль для инженеров и технологов, поскольку требуют точного баланса множества параметров для достижения оптимальной производительности. Традиционные подходы к управлению этими процессами, основанные на статических моделях и ручном управлении, зачастую оказываются неэффективными в условиях постоянно меняющихся характеристик сырья, колебаний цен на энергоносители и растущих требований к качеству продукции. Эти процессы характеризуются сложными нелинейными зависимостями между параметрами, высокой чувствительностью к изменениям условий и наличием множества локальных оптимумов, что затрудняет поиск оптимального режима работы. Машинное обучение, в свою очередь, предлагает принципиально новый подход к управлению этими сложными процессами, позволяя создавать самообучающиеся модели, способные адаптироваться к изменяющимся условиям и находить оптимальные режимы работы в реальном времени. Эти модели способны учитывать сложные взаимодействия между различными параметрами процесса, прогнозировать изменения в характеристиках сырья и продукции, а также учитывать ограничения, связанные с безопасностью и экологией.</w:t>
        <w:br/>
        <w:br/>
        <w:t>Применение алгоритмов машинного обучения позволяет значительно улучшить экономические показатели установок крекинга, риформинга и алкилирования за счет повышения выхода целевых продуктов, снижения энергопотребления и уменьшения образования побочных продуктов. Например, на установке каталитического крекинга алгоритмы машинного обучения могут использоваться для оптимизации таких параметров, как температура, давление, расход сырья и соотношение катализатор/сырье, что позволяет максимизировать выход бензина и дизельного топлива при минимальном образовании кокса и легких газов. Алгоритмы могут также учитывать такие факторы, как состав сырья, активность катализатора и сезонные изменения температуры окружающей среды, что позволяет адаптировать режим работы установки к изменяющимся условиям. Компания UOP, один из ведущих поставщиков технологий нефтепереработки, разработала систему оптимизации установок риформинга на основе машинного обучения, которая позволила ее клиентам увеличить выход ароматических углеводородов на 3-5% и снизить потребление водорода на 10-15%. Эта система использует данные о составе сырья, температуре, давлении, расходе сырья и состоянии катализатора, чтобы прогнозировать изменения в составе продуктов риформинга и заранее корректировать параметры процесса, чтобы обеспечить стабильный выход целевых продуктов и минимизировать образование побочных продуктов.</w:t>
        <w:br/>
        <w:br/>
        <w:t>Важной особенностью применения алгоритмов машинного обучения на установках крекинга, риформинга и алкилирования является возможность создания систем предиктивного управления, которые позволяют прогнозировать изменения в параметрах процесса и заранее корректировать настройки оборудования, чтобы предотвратить отклонения от оптимальных значений. Традиционные системы управления, как правило, используют обратную связь, реагируя на изменения в параметрах процесса только после того, как они произошли. Машинное обучение, напротив, позволяет использовать исторические данные и алгоритмы прогнозирования, чтобы предвидеть изменения в параметрах процесса и заранее корректировать настройки оборудования, чтобы обеспечить стабильность и оптимальную производительность. Например, компания Shell внедрила систему предиктивного управления установкой алкилирования, которая позволяет прогнозировать изменения в составе сырья и заранее корректировать параметры процесса, чтобы обеспечить стабильный выход алкилата и минимизировать образование побочных продуктов. Эта система использует данные о составе сырья, температуре, давлении и расходе сырья, чтобы прогнозировать изменения в составе продуктов алкилирования и заранее корректировать параметры процесса, чтобы обеспечить стабильный выход целевых продуктов и минимизировать образование побочных продуктов.</w:t>
        <w:br/>
        <w:br/>
        <w:t>Более того, алгоритмы машинного обучения позволяют создавать системы автоматического выявления и устранения аномалий в производственном процессе. Традиционные методы выявления аномалий, как правило, основаны на установлении жестких границ для каждого параметра процесса, что может привести к ложным срабатываниям и снижению эффективности. Машинное обучение, напротив, позволяет создавать самообучающиеся модели, которые способны выявлять аномалии на основе анализа исторических данных и выявлять отклонения от нормального поведения процесса. Например, компания Chevron успешно внедрила систему автоматического выявления аномалий в производственном процессе на своих установках крекинга и риформинга, что позволило ей снизить количество аварийных ситуаций и простоев оборудования. Эта система использует данные о температуре, давлении, расходе сырья и других параметрах процесса, чтобы выявлять отклонения от нормального поведения и автоматически предупреждать операторов о возможных проблемах. Такой подход позволяет не только повысить безопасность производственного процесса, но и значительно улучшить его экономическую эффективность, минимизируя риски возникновения аварийных ситуаций и простоев оборудования.</w:t>
        <w:br/>
        <w:br/>
        <w:br/>
        <w:t>## Учет множества факторов и переменных</w:t>
        <w:br/>
        <w:br/>
        <w:t xml:space="preserve">Нефтеперерабатывающие установки представляют собой сложные системы, в которых на конечный продукт влияют десятки, если не сотни взаимосвязанных факторов и переменных. Традиционные методы управления, основанные на упрощенных моделях и статичных настройках, зачастую не способны адекватно учесть это многообразие, что приводит к снижению эффективности, ухудшению качества продукции и увеличению затрат.  В отличие от них, алгоритмы машинного обучения позволяют комплексно анализировать огромные объемы данных, выявлять сложные взаимосвязи между различными переменными и учитывать их влияние на ключевые параметры процесса. Это особенно важно в условиях динамично меняющихся характеристик сырья, колебаний цен на энергоносители и растущих требований к экологической безопасности производства, когда традиционные подходы оказываются неэффективными или попросту неспособными адаптироваться к новым условиям. Способность алгоритмов машинного обучения интегрировать данные из различных источников – от показаний датчиков и параметров технологических процессов до информации о внешних факторах, таких как погода и рыночная конъюнктура – позволяет создавать более точные и надежные модели управления, способные оптимизировать производственные процессы в реальном времени. </w:t>
        <w:br/>
        <w:br/>
        <w:t>Представьте, например, установку каталитического крекинга, где выход бензина зависит не только от температуры и давления, но и от состава сырья, активности катализатора, расхода добавок, а также от внешних факторов, таких как влажность и температура окружающей среды. Традиционные системы управления, как правило, учитывают лишь несколько ключевых параметров, упрощая модель и игнорируя множество других, потенциально важных факторов. Это приводит к тому, что установка работает не в оптимальном режиме, теряя выход целевого продукта и увеличивая затраты на энергию и сырье. В то же время, алгоритм машинного обучения, обученный на исторических данных, способен выявить сложные взаимосвязи между всеми этими переменными и учитывать их влияние на выход бензина. Например, он может обнаружить, что при определенном составе сырья и низкой влажности необходимо повысить температуру, чтобы компенсировать снижение активности катализатора и сохранить выход целевого продукта на оптимальном уровне. Такой подход позволяет значительно повысить эффективность установки и снизить затраты на производство.</w:t>
        <w:br/>
        <w:br/>
        <w:t>Более того, способность алгоритмов машинного обучения учитывать множество факторов и переменных позволяет решать сложные задачи оптимизации, которые не поддаются аналитическому решению. Например, на установке риформинга необходимо оптимизировать параметры процесса таким образом, чтобы максимизировать выход ароматических углеводородов, минимизировать образование побочных продуктов и обеспечить соблюдение экологических норм.  Это сложная задача, требующая учета множества взаимосвязанных факторов, таких как состав сырья, температура, давление, расход катализатора, концентрация водорода и содержание серы.  Традиционные методы оптимизации, как правило, основаны на упрощенных моделях и линейных приближениях, что приводит к неоптимальным решениям. Алгоритмы машинного обучения, напротив, позволяют создавать сложные нелинейные модели, способные учитывать все эти факторы и находить оптимальные решения в реальном времени.  Например, они могут обнаружить, что при определенном составе сырья и высокой температуре необходимо снизить давление и увеличить расход водорода, чтобы компенсировать снижение активности катализатора и обеспечить соблюдение экологических норм.</w:t>
        <w:br/>
        <w:br/>
        <w:t>Важно отметить, что учет множества факторов и переменных требует больших объемов качественных данных.  Алгоритмы машинного обучения нуждаются в исторических данных, содержащих информацию о всех переменных, влияющих на производственный процесс.  Эти данные должны быть точными, полными и хорошо структурированными.  Кроме того, необходимо учитывать влияние случайных факторов и шумов, которые могут искажать данные и снижать точность моделей.  Для этого используются различные методы фильтрации, сглаживания и нормализации данных, которые позволяют повысить качество данных и снизить влияние случайных факторов.  Таким образом, эффективное использование алгоритмов машинного обучения для учета множества факторов и переменных требует не только наличия больших объемов качественных данных, но и использования современных методов обработки и анализа данных.</w:t>
        <w:br/>
        <w:br/>
        <w:br/>
        <w:t>Предиктивное обслуживание оборудования – это переход от реактивных и профилактических стратегий к проактивному подходу, основанному на анализе данных и прогнозировании отказов. Традиционные подходы к обслуживанию часто приводят к простоям оборудования из-за внезапных поломок или к излишним затратам на профилактическое обслуживание, которое выполняется независимо от фактического состояния оборудования. Предиктивное обслуживание позволяет выявлять признаки надвигающихся неисправностей на ранней стадии, что позволяет планировать ремонтные работы заранее, избегать незапланированных простоев и оптимизировать затраты на обслуживание. Это достигается за счет непрерывного мониторинга состояния оборудования с помощью различных датчиков и анализа собранных данных с помощью алгоритмов машинного обучения.  Чем раньше обнаружена потенциальная проблема, тем проще и дешевле ее устранить, что значительно снижает риск дорогостоящих ремонтов и аварий. Более того, точное прогнозирование отказов позволяет оптимизировать запасные части, избегая избыточных запасов и снижая затраты на хранение.</w:t>
        <w:br/>
        <w:br/>
        <w:t>Представьте себе компрессор на нефтеперерабатывающем заводе, который играет критически важную роль в обеспечении технологического процесса. Традиционный подход к обслуживанию предполагает регулярную проверку состояния компрессора и замену деталей в соответствии с графиком, независимо от фактического состояния оборудования. Это может привести к излишним затратам на замену исправных деталей или к тому, что неисправная деталь останется незамеченной, что приведет к внезапной поломке компрессора и остановке технологического процесса.  В то же время, система предиктивного обслуживания, основанная на анализе данных, позволяет отслеживать состояние компрессора в режиме реального времени, анализировать вибрацию, температуру, давление и другие параметры, и выявлять признаки надвигающейся неисправности на ранней стадии. Например, алгоритм машинного обучения может обнаружить, что вибрация компрессора постепенно увеличивается, что свидетельствует о появлении износа подшипников.  В этом случае система предупредит обслуживающий персонал о необходимости проведения диагностики и ремонта подшипников до того, как они полностью выйдут из строя, что позволит избежать незапланированного простоя компрессора и обеспечить непрерывность технологического процесса.</w:t>
        <w:br/>
        <w:br/>
        <w:t>Алгоритмы машинного обучения, используемые в системах предиктивного обслуживания, способны выявлять сложные закономерности в данных, которые не могут быть обнаружены традиционными методами анализа. Например, алгоритм может обнаружить, что определенная комбинация параметров, таких как температура, давление и вибрация, является предвестником отказа определенной детали.  Это позволяет не только прогнозировать отказы, но и выявлять причины их возникновения, что позволяет принимать меры по предотвращению их повторения.  Более того, алгоритмы машинного обучения могут адаптироваться к изменяющимся условиям эксплуатации и повышать точность прогнозов со временем.  Например, если условия эксплуатации компрессора изменились, алгоритм автоматически переобучится на новых данных и скорректирует свои прогнозы, чтобы учитывать новые условия.  Это позволяет поддерживать высокую точность прогнозов даже в условиях изменяющихся условий эксплуатации.  Кроме того, современные системы предиктивного обслуживания позволяют интегрировать данные из различных источников, таких как данные с датчиков, данные о техническом обслуживании, данные о загрузке оборудования и данные о внешних условиях, что позволяет создавать более точные и надежные модели прогнозирования отказов.</w:t>
        <w:br/>
        <w:br/>
        <w:t>Важно отметить, что успешное внедрение системы предиктивного обслуживания требует не только использования современных технологий, но и правильной организации процесса сбора и анализа данных. Необходимо установить датчики на все критически важное оборудование, обеспечить их надежную работу и организовать сбор данных в режиме реального времени.  Кроме того, необходимо обеспечить правильную обработку и анализ данных, используя современные алгоритмы машинного обучения и инструменты визуализации.  И, наконец, необходимо обеспечить интеграцию системы предиктивного обслуживания с другими системами управления предприятием, такими как системы управления техническим обслуживанием и ремонт (EAM) и системы управления производством (MES), чтобы обеспечить эффективное использование информации и координацию действий между различными отделами.  Только при правильной организации процесса и использовании современных технологий можно добиться максимальной эффективности системы предиктивного обслуживания и снизить затраты на обслуживание оборудования.  В конечном итоге, предиктивное обслуживание – это не просто технология, а философия управления, направленная на повышение надежности и эффективности производства.</w:t>
        <w:br/>
        <w:br/>
        <w:br/>
        <w:t>В основе эффективного предиктивного обслуживания лежит способность алгоритмов машинного обучения с высокой точностью прогнозировать отказы оборудования, что позволяет перейти от реактивного подхода к проактивному планированию технического обслуживания. Традиционные методы анализа данных часто оказываются неэффективными в выявлении сложных взаимосвязей и скрытых закономерностей, указывающих на приближающуюся неисправность, в то время как алгоритмы машинного обучения способны анализировать огромные объемы данных в режиме реального времени и выявлять тонкие изменения в параметрах работы оборудования, предвещающие его выход из строя.  Это достигается за счет использования разнообразных алгоритмов, включая регрессионный анализ, деревья решений, случайный лес, метод опорных векторов (SVM) и, особенно, глубокие нейронные сети, которые способны учиться на данных и выявлять сложные нелинейные зависимости, которые невозможно обнаружить другими методами.  Точность прогнозирования напрямую зависит от качества и объема данных, используемых для обучения алгоритма, а также от правильного выбора алгоритма и его параметров.  Поэтому, инвестиции в сбор данных, очистку и предварительную обработку имеют решающее значение для успеха любой программы предиктивного обслуживания.</w:t>
        <w:br/>
        <w:br/>
        <w:t>Рассмотрим пример с турбокомпрессором на электростанции.  Традиционный метод контроля состояния компрессора заключается в периодическом проведении визуального осмотра и измерении вибрации.  Однако, этот подход может не выявить ранние признаки износа лопаток турбины или подшипников, что может привести к внезапному выходу из строя компрессора и простою электростанции.  Система предиктивного обслуживания, использующая алгоритмы машинного обучения, может непрерывно анализировать данные с датчиков, установленных на компрессоре, включая температуру, давление, расход воздуха, вибрацию и скорость вращения.  Алгоритм может выявить, что небольшое увеличение вибрации в сочетании с незначительным снижением давления и повышением температуры является предвестником износа лопаток турбины.  На основе этой информации, система может предупредить обслуживающий персонал о необходимости проведения диагностики и ремонта лопаток турбины до того, как они полностью выйдут из строя, что позволит избежать дорогостоящего ремонта и простоя электростанции.  Это не только снижает затраты на обслуживание, но и повышает надежность электростанции и ее способность обеспечивать стабильное электроснабжение.</w:t>
        <w:br/>
        <w:br/>
        <w:t>Более сложный пример связан с анализом данных с насосов, подающих охлаждающую воду в реактор атомной электростанции.  Насосы работают в условиях высокой нагрузки и подвержены износу, что может привести к снижению эффективности и даже к отказу.  Традиционный метод контроля состояния насосов заключается в периодическом проведении гидродинамических испытаний и измерении параметров потока.  Однако, этот метод требует остановки насоса и проведения дорогостоящих испытаний.  Система предиктивного обслуживания, использующая глубокие нейронные сети, может анализировать данные с датчиков, установленных на насосе, включая давление, расход, температуру, вибрацию и уровень шума.  Алгоритм может выявить, что небольшое изменение в спектре шума, вызванное износом деталей, является предвестником снижения эффективности насоса и его возможного отказа.  На основе этой информации, система может предупредить обслуживающий персонал о необходимости проведения диагностики и ремонта деталей насоса до того, как он выйдет из строя, что позволит избежать аварии и обеспечить безопасную работу атомной электростанции.  Более того, алгоритм может предсказать остаточный срок службы насоса и спланировать замену деталей в оптимальное время, что позволит снизить затраты на обслуживание и повысить надежность работы электростанции.  Таким образом, использование алгоритмов машинного обучения позволяет не только прогнозировать отказы оборудования, но и оптимизировать процесс обслуживания и повысить безопасность работы предприятия.</w:t>
        <w:br/>
        <w:br/>
        <w:br/>
        <w:t>Разработка эффективной стратегии предиктивного обслуживания начинается с четкого определения целей и критически важных активов, для которых необходимо прогнозировать отказы. Нельзя пытаться охватить сразу все оборудование предприятия; необходимо сосредоточиться на активах, выход из строя которых влечет за собой наибольшие финансовые потери, простои производства или угрозу безопасности. Важно провести анализ рисков и определить, какие активы наиболее подвержены отказам и каковы последствия этих отказов, чтобы правильно расставить приоритеты и сконцентрировать ресурсы на наиболее важных задачах.  Например, на нефтеперерабатывающем заводе наиболее критичными активами являются насосы высокого давления, компрессоры и теплообменники, отказ которых может привести к остановке всей технологической линии и огромным финансовым потерям.  Поэтому, разработка стратегии предиктивного обслуживания должна начинаться с этих активов и направляться на прогнозирование и предотвращение их отказов.  Это требует тщательного изучения истории отказов этих активов, анализа данных с датчиков и разработки алгоритмов, способных выявлять ранние признаки неисправностей.</w:t>
        <w:br/>
        <w:br/>
        <w:t>Далее, необходимо определить источники данных, которые будут использоваться для обучения алгоритмов машинного обучения.  Эти данные могут включать в себя данные с датчиков, установленных на оборудовании, данные о проведенных ремонтах и техническом обслуживании, данные о режимах работы оборудования и данные о внешних условиях, таких как температура, влажность и давление.  Важно обеспечить высокое качество данных и их достоверность, так как от этого напрямую зависит точность прогнозирования.  Для этого необходимо внедрить системы контроля качества данных и проводить их регулярную очистку и предварительную обработку.  Например, на электростанции данные с датчиков температуры, давления, вибрации и расхода топлива, установленных на турбинах и генераторах, могут использоваться для обучения алгоритмов машинного обучения, способных прогнозировать их отказы.  Однако, важно учитывать, что данные с датчиков могут быть зашумлены или содержать ошибки, поэтому необходимо применять методы фильтрации и сглаживания, чтобы повысить их достоверность.  Кроме того, необходимо учитывать, что данные о проведенных ремонтах и техническом обслуживании также могут быть неполными или содержать ошибки, поэтому необходимо внедрить системы учета и контроля, обеспечивающие их достоверность.</w:t>
        <w:br/>
        <w:br/>
        <w:t>Ключевым шагом в разработке стратегии предиктивного обслуживания является выбор подходящих алгоритмов машинного обучения.  Выбор алгоритма зависит от типа данных, доступного для обучения, и от типа прогнозируемого отказа.  Существует множество различных алгоритмов машинного обучения, каждый из которых имеет свои преимущества и недостатки.  Например, для прогнозирования отказов на основе данных с датчиков можно использовать регрессионный анализ, деревья решений, случайный лес, метод опорных векторов (SVM) и глубокие нейронные сети.  Глубокие нейронные сети, как правило, обеспечивают наилучшую точность прогнозирования, но требуют больших объемов данных для обучения и больших вычислительных ресурсов.  Деревья решений и случайный лес более просты в реализации и требуют меньше данных для обучения, но могут обеспечивать меньшую точность прогнозирования.  Важно провести эксперименты с различными алгоритмами и выбрать тот, который обеспечивает наилучшую точность прогнозирования для конкретной задачи.  Кроме того, необходимо учитывать, что алгоритмы машинного обучения требуют регулярной переподготовки на новых данных, чтобы поддерживать высокую точность прогнозирования.</w:t>
        <w:br/>
        <w:br/>
        <w:t>После выбора алгоритма необходимо разработать систему мониторинга и визуализации данных, которая позволит оперативно отслеживать состояние оборудования и прогнозировать его отказы.  Система должна отображать данные с датчиков в удобном и понятном виде, а также предоставлять информацию о прогнозируемых отказах и рекомендованных мерах по их предотвращению.  Например, можно использовать графики, диаграммы и тепловые карты для визуализации данных, а также предупреждающие сообщения и уведомления для привлечения внимания к критическим ситуациям.  Важно, чтобы система была интегрирована с другими информационными системами предприятия, такими как системы управления производством и системы управления техническим обслуживанием, чтобы обеспечить своевременное реагирование на прогнозируемые отказы.  Кроме того, необходимо обеспечить доступ к системе мониторинга и визуализации данных для всех заинтересованных сторон, таких как операторы, инженеры и руководители, чтобы обеспечить эффективное взаимодействие и принятие решений.</w:t>
        <w:br/>
        <w:br/>
        <w:t>Наконец, необходимо внедрить систему обратной связи, которая позволит оценить эффективность стратегии предиктивного обслуживания и внести необходимые корректировки.  Система должна собирать данные о фактических отказах оборудования, затратах на ремонт и техническое обслуживание, а также о влиянии стратегии предиктивного обслуживания на производительность и надежность оборудования.  На основе этих данных можно оценить точность прогнозирования, эффективность рекомендаций и экономический эффект от внедрения стратегии предиктивного обслуживания.  Важно регулярно анализировать данные обратной связи и вносить необходимые корректировки в стратегию предиктивного обслуживания, чтобы поддерживать ее эффективность и адаптировать ее к меняющимся условиям.  Постоянное улучшение стратегии предиктивного обслуживания является ключом к повышению надежности оборудования, снижению затрат на ремонт и техническое обслуживание и повышению производительности предприятия.</w:t>
        <w:br/>
        <w:br/>
        <w:br/>
        <w:t>**4.3 Контроль качества продукции (углубленное)**</w:t>
        <w:br/>
        <w:br/>
        <w:t>Современный контроль качества продукции на нефтеперерабатывающих и нефтехимических предприятиях выходит далеко за рамки традиционных лабораторных анализов и выборочных проверок готовой продукции.  В эпоху больших данных и развитых алгоритмов машинного обучения, предприятия получают возможность внедрять системы непрерывного мониторинга качества, основанные на анализе данных, получаемых непосредственно из технологических процессов, что обеспечивает более точный и оперативный контроль, позволяющий выявлять отклонения от нормы на самых ранних стадиях производства.  Это позволяет не просто обнаруживать дефектную продукцию, а предотвращать её возникновение, оптимизируя технологические параметры и минимизируя потери сырья и энергии, и значительно повышая эффективность всего производства.  Более того, непрерывный мониторинг качества позволяет создавать цифровые двойники продуктов и процессов, что даёт возможность моделировать различные сценарии и оптимизировать параметры производства в режиме реального времени, обеспечивая максимально возможное качество продукции.</w:t>
        <w:br/>
        <w:br/>
        <w:t>В основе интеллектуальных систем контроля качества лежат сложные алгоритмы машинного обучения, которые анализируют огромные массивы данных, получаемых от различных датчиков и измерительных приборов, установленных по всей технологической цепочке.  Среди наиболее часто используемых алгоритмов можно выделить методы спектрального анализа, которые позволяют определять химический состав продуктов и выявлять нежелательные примеси, методы компьютерного зрения, которые позволяют контролировать внешний вид продукции и выявлять дефекты поверхности, и методы машинного обучения с учителем и без учителя, которые позволяют выявлять аномалии в технологических процессах и прогнозировать качество продукции на основе исторических данных.  Например, на установке каталитического крекинга алгоритмы машинного обучения могут анализировать данные о температуре, давлении, расходе сырья и катализатора, чтобы прогнозировать выход целевых продуктов, таких как бензин и дизельное топливо, и выявлять отклонения от оптимальных параметров, которые могут привести к снижению качества продукции.  Такой подход позволяет оперативно корректировать технологические параметры и поддерживать качество продукции на заданном уровне, избегая простоев и финансовых потерь.</w:t>
        <w:br/>
        <w:br/>
        <w:t>Одним из ярких примеров успешного внедрения интеллектуальных систем контроля качества является использование алгоритмов компьютерного зрения для автоматического контроля качества полимерной продукции.  Например, при производстве полиэтилена или полипропилена алгоритмы компьютерного зрения могут анализировать изображения поверхности продукта, чтобы выявлять дефекты, такие как трещины, царапины или неравномерность цвета.  Система автоматически определяет тип и размер дефекта, классифицирует продукт и принимает решение о его годности или необходимости отбраковки.  Такая автоматизация позволяет значительно повысить скорость и точность контроля качества, снизить трудозатраты и уменьшить количество брака.  Более того, система может собирать данные о дефектах и анализировать причины их возникновения, что позволяет выявлять проблемы в технологическом процессе и принимать меры по их устранению, что гарантирует стабильное качество продукции.</w:t>
        <w:br/>
        <w:br/>
        <w:t>Интеграция систем контроля качества с другими информационными системами предприятия, такими как системы управления производством (MES) и системы планирования ресурсов предприятия (ERP), позволяет создать единое информационное пространство, обеспечивающее прозрачность и оперативность принятия решений.  Например, при обнаружении отклонений в качестве продукции система может автоматически генерировать уведомления для ответственных сотрудников, запускать процедуры корректирующих действий и обновлять данные о запасах и планировании производства.  Такая интеграция позволяет минимизировать влияние отклонений в качестве на общую эффективность производства и обеспечить своевременное удовлетворение потребностей клиентов.  Кроме того, интеграция с системами управления техническим обслуживанием позволяет планировать ремонт и техническое обслуживание оборудования, влияющего на качество продукции, и предотвращать возникновение дефектов в будущем.</w:t>
        <w:br/>
        <w:br/>
        <w:t>В заключение, внедрение интеллектуальных систем контроля качества на нефтеперерабатывающих и нефтехимических предприятиях является ключевым фактором повышения конкурентоспособности и эффективности производства.  Использование алгоритмов машинного обучения, интеграция с другими информационными системами и автоматизация процессов контроля качества позволяют предприятиям снижать затраты, повышать производительность, улучшать качество продукции и удовлетворять потребности клиентов.  Постоянное развитие и совершенствование этих систем, а также внедрение новых технологий, таких как искусственный интеллект и машинное зрение, позволит предприятиям оставаться на передовой технологического прогресса и обеспечивать устойчивый рост в долгосрочной перспективе.</w:t>
        <w:br/>
        <w:br/>
        <w:br/>
        <w:t>В современных нефтеперерабатывающих и нефтехимических производствах поддержание высокого качества продукции является первостепенной задачей, требующей постоянного контроля и выявления дефектов на всех этапах производства. Традиционные методы контроля, основанные на ручном визуальном осмотре или выборочном лабораторном анализе, часто оказываются недостаточно эффективными для обнаружения скрытых дефектов или оперативного реагирования на изменения в технологических процессах. Автоматизация выявления дефектов с использованием алгоритмов машинного обучения открывает новые возможности для повышения точности, скорости и надежности контроля качества, снижения затрат и улучшения общей эффективности производства.  Такая автоматизация не только освобождает человеческие ресурсы от рутинных задач, но и позволяет обнаруживать дефекты, которые могли бы остаться незамеченными при ручном контроле, благодаря возможности анализа больших объемов данных и выявления тонких закономерностей. Это особенно важно для сложных продуктов, где дефекты могут быть незначительными, но при этом оказывать существенное влияние на их характеристики и потребительские свойства.  Внедрение подобных систем позволяет перейти от реактивного контроля качества, когда дефекты обнаруживаются уже после их возникновения, к проактивному контролю, который позволяет предотвращать возникновение дефектов на ранних стадиях производства, оптимизируя технологические параметры и повышая стабильность процессов.</w:t>
        <w:br/>
        <w:br/>
        <w:t>Алгоритмы машинного обучения, применяемые для автоматического выявления дефектов, могут быть основаны на различных подходах, в зависимости от типа продукции и характера дефектов. Методы компьютерного зрения, использующие алгоритмы обработки изображений и анализа текстур, широко применяются для обнаружения дефектов поверхности, таких как трещины, царапины, коррозия или неравномерность цвета. Например, на производстве полимерных пленок система компьютерного зрения может анализировать изображения пленки, чтобы выявлять дефекты, такие как пузыри, проколы или складки, и автоматически отбраковывать дефектные образцы.  Более сложные алгоритмы, такие как сверточные нейронные сети (CNN), позволяют обнаруживать более тонкие дефекты, которые не видны невооруженным глазом, и классифицировать их по типу и размеру. Другие методы, такие как спектральный анализ и рентгеновская томография, позволяют обнаруживать внутренние дефекты, такие как поры, трещины или включения, которые могут влиять на механические свойства и долговечность продукции.  Использование комбинации различных методов машинного обучения позволяет создавать комплексные системы контроля качества, способные обнаруживать широкий спектр дефектов и обеспечивать высокую надежность результатов.  Важным аспектом является также обучение алгоритмов на больших наборах данных, содержащих изображения и данные о дефектах, что позволяет повысить точность и надежность обнаружения.</w:t>
        <w:br/>
        <w:br/>
        <w:t>Например, в производстве стальных труб система машинного зрения, использующая алгоритмы анализа изображений и выявления краев, может сканировать поверхность трубы, чтобы выявлять дефекты, такие как царапины, коррозия или неровности сварных швов. Система автоматически измеряет размеры дефектов и классифицирует их по типу и степени тяжести, что позволяет оперативно принимать решение о необходимости отбраковки или ремонта трубы.  В производстве пластмассовых изделий система машинного зрения может анализировать изображения поверхности изделия, чтобы выявлять дефекты, такие как царапины, трещины или деформации, и классифицировать их по типу и размеру.  Система автоматически генерирует отчет о дефектах, который используется для контроля качества и принятия мер по улучшению производственного процесса.  В производстве резинотехнических изделий система машинного зрения может анализировать изображения поверхности изделия, чтобы выявлять дефекты, такие как пузыри, трещины или неровности, и классифицировать их по типу и размеру.  Система автоматически генерирует отчет о дефектах, который используется для контроля качества и принятия мер по улучшению производственного процесса.</w:t>
        <w:br/>
        <w:br/>
        <w:t>Важным преимуществом автоматического выявления дефектов является возможность интеграции с другими информационными системами предприятия, такими как системы управления производством (MES) и системы планирования ресурсов предприятия (ERP). Интеграция позволяет автоматически собирать данные о дефектах, анализировать их причины и принимать меры по улучшению производственного процесса. Например, система может автоматически генерировать уведомления для ответственных сотрудников о выявленных дефектах, запускать процедуры корректирующих действий и обновлять данные о запасах и планировании производства. Такая интеграция позволяет минимизировать влияние дефектов на общую эффективность производства и обеспечить своевременное удовлетворение потребностей клиентов.  Кроме того, интеграция с системами управления техническим обслуживанием позволяет планировать ремонт и техническое обслуживание оборудования, влияющего на качество продукции, и предотвращать возникновение дефектов в будущем.  В конечном итоге, автоматизация выявления дефектов не только повышает качество продукции и снижает затраты, но и способствует повышению конкурентоспособности предприятия на рынке.</w:t>
        <w:br/>
        <w:br/>
        <w:br/>
        <w:t>В современном мире, где потребительские предпочтения становятся все более разнообразными и требовательными, нефтеперерабатывающие и нефтехимические предприятия сталкиваются с необходимостью не только производства высококачественной продукции, но и её адаптации к конкретным потребностям рынка. Оптимизация состава продукции, то есть разработка и производство продуктов с заданными характеристиками и свойствами, является ключевым фактором успеха в условиях жесткой конкуренции и динамично меняющихся запросов потребителей.  Умение предвидеть и удовлетворить эти запросы позволяет предприятиям не просто выпускать стандартные продукты, но и создавать инновационные решения, отвечающие самым высоким требованиям и обеспечивающие устойчивое конкурентное преимущество. Этот подход требует от предприятий глубокого понимания потребительских предпочтений, анализа тенденций рынка и использования передовых технологий для разработки и производства продуктов с заданными свойствами. Без такой адаптации предприятие рискует остаться за бортом, не сумев удовлетворить растущие требования потребителей и потерять долю рынка.</w:t>
        <w:br/>
        <w:br/>
        <w:t>Оптимизация состава продукции начинается с детального изучения потребительских предпочтений и анализа тенденций рынка.  Для этого используются различные методы, такие как маркетинговые исследования, анализ данных о продажах, изучение отзывов потребителей и мониторинг конкурентной среды.  Например, в производстве бензинов и дизельных топлив предприятия все больше внимания уделяют разработке топлив с улучшенными экологическими характеристиками, таких как низкое содержание серы и ароматических углеводородов.  Это связано с растущими требованиями к чистоте воздуха и снижению выбросов вредных веществ в атмосферу.  Аналогично, в производстве полимерных материалов предприятия разрабатывают материалы с улучшенными механическими свойствами, такими как прочность, эластичность и устойчивость к воздействию различных факторов.  Это позволяет производить более качественные и долговечные изделия, отвечающие требованиям различных отраслей промышленности. Использование искусственного интеллекта и машинного обучения для анализа огромных массивов данных позволяет выявлять скрытые тенденции и предсказывать будущие потребности потребителей с высокой точностью.</w:t>
        <w:br/>
        <w:br/>
        <w:t>В нефтепереработке оптимизация состава продукции часто подразумевает изменение технологических параметров процессов переработки нефти для получения целевых фракций с заданными характеристиками.  Например, использование каталитического крекинга позволяет получать бензины с высоким октановым числом, что повышает эффективность работы двигателей внутреннего сгорания.  Использование процессов алкилирования и изомеризации позволяет получать высокооктановые компоненты бензинов, улучшая их экологические характеристики и снижая выбросы вредных веществ.  В нефтехимии оптимизация состава продукции часто подразумевает изменение соотношения мономеров в полимерных материалах для получения материалов с заданными свойствами.  Например, изменение соотношения этилена и пропилена в полипропилене позволяет получать материалы с различной жесткостью, эластичностью и термостойкостью.  Использование различных добавок и модификаторов позволяет улучшать свойства полимерных материалов, такие как ударопрочность, устойчивость к ультрафиолетовому излучению и огнестойкость.</w:t>
        <w:br/>
        <w:br/>
        <w:t>Одним из ярких примеров оптимизации состава продукции является производство смазочных материалов. Современные смазочные масла – это сложные многокомпонентные системы, состав которых тщательно подбирается для обеспечения оптимальной работы двигателей в различных условиях эксплуатации. В зависимости от типа двигателя, условий эксплуатации и требований производителей, в состав смазочных материалов добавляются различные присадки, такие как антиоксиданты, деэмульгаторы, антикоррозионные присадки и модификаторы трения.  Эти присадки позволяют улучшать свойства смазочных материалов, такие как устойчивость к окислению, способность удалять воду, защищать металлические поверхности от коррозии и снижать трение между деталями.  Кроме того, современные смазочные масла часто содержат специальные полимеры, которые улучшают их вязкостно-температурные характеристики и обеспечивают стабильную работу двигателя в широком диапазоне температур. Такой подход позволяет производить смазочные материалы, максимально адаптированные к конкретным потребностям потребителей и обеспечивающие надежную защиту двигателя от износа и поломок.</w:t>
        <w:br/>
        <w:br/>
        <w:t>В заключение, оптимизация состава продукции является ключевым фактором успеха для нефтеперерабатывающих и нефтехимических предприятий в условиях современной рыночной экономики.  Умение предвидеть и удовлетворять потребности потребителей, разрабатывать и производить продукты с заданными характеристиками и свойствами, а также использовать передовые технологии для оптимизации технологических процессов позволяют предприятиям не только повышать свою конкурентоспособность, но и создавать инновационные решения, отвечающие самым высоким требованиям.  Этот подход требует от предприятий глубокого понимания потребительских предпочтений, анализа тенденций рынка и постоянного совершенствования технологических процессов.  Инвестиции в исследования и разработки, а также внедрение новых технологий являются необходимыми условиями для успешной реализации стратегии оптимизации состава продукции и обеспечения устойчивого развития предприятия.</w:t>
        <w:br/>
        <w:br/>
        <w:br/>
        <w:t>## 4.4 Оптимизация логистики и управления запасами (углубленное)</w:t>
        <w:br/>
        <w:br/>
        <w:t>В современном, стремительно меняющемся мире, нефтеперерабатывающие и нефтехимические предприятия сталкиваются с необходимостью не только производить высококачественную продукцию, но и обеспечивать её своевременную и экономически эффективную доставку потребителям. Оптимизация логистики и управления запасами является критически важной задачей, позволяющей снизить издержки, повысить уровень обслуживания клиентов и обеспечить устойчивое конкурентное преимущество.  Неэффективная логистика может привести к задержкам поставок, увеличению складских запасов, порче продукции и, как следствие, к потере клиентов и снижению прибыли.  Современные предприятия стремятся к созданию гибких и адаптивных логистических цепочек, способных быстро реагировать на изменения спроса и обеспечивать оптимальный уровень обслуживания клиентов при минимальных издержках.  Это требует внедрения передовых технологий, таких как системы управления цепочками поставок (SCM), автоматизированные системы управления складами (WMS) и системы планирования ресурсов предприятия (ERP).</w:t>
        <w:br/>
        <w:br/>
        <w:t>Оптимизация логистики начинается с тщательного анализа всей цепочки поставок, от поставки сырья до доставки готовой продукции конечному потребителю.  Это включает в себя оценку эффективности транспортных маршрутов, складских площадей, процессов погрузки-разгрузки и управления запасами.  Например, многие нефтеперерабатывающие предприятия используют моделирование транспортных потоков для оптимизации маршрутов автоцистерн и железнодорожных составов, доставляющих сырьё и готовую продукцию.  Это позволяет сократить время доставки, снизить транспортные издержки и уменьшить выбросы вредных веществ в атмосферу.  Кроме того, предприятия все чаще используют системы мониторинга транспорта в режиме реального времени, позволяющие отслеживать местоположение транспортных средств, контролировать соблюдение температурного режима и оперативно реагировать на возникающие проблемы.  Эффективное управление запасами также играет ключевую роль в оптимизации логистики.  Чрезмерные запасы приводят к увеличению складских издержек, порче продукции и замораживанию капитала, в то время как недостаточные запасы могут привести к задержкам поставок и потере клиентов.</w:t>
        <w:br/>
        <w:br/>
        <w:t>Применение передовых технологий, таких как машинное обучение и искусственный интеллект, позволяет значительно улучшить точность прогнозирования спроса и оптимизировать уровни запасов.  Например, модели машинного обучения могут анализировать огромные объемы исторических данных о продажах, сезонности, промоакциях и других факторах, влияющих на спрос, и прогнозировать будущие потребности с высокой точностью.  Это позволяет предприятиям поддерживать оптимальный уровень запасов, избегать дефицита и излишков, и снижать издержки.  Кроме того, современные системы управления запасами используют алгоритмы оптимизации для определения оптимального размера заказа, частоты заказов и уровня страховых запасов.  В нефтехимической промышленности, где производство часто происходит непрерывно, оптимизация управления запасами особенно важна для обеспечения бесперебойной работы производства и избежания простоев из-за отсутствия сырья или материалов.  Использование методов "точно в срок" (Just-In-Time) позволяет предприятиям получать сырье и материалы непосредственно перед началом производства, что снижает складские издержки и сокращает время выполнения заказов.</w:t>
        <w:br/>
        <w:br/>
        <w:t>В качестве яркого примера оптимизации логистики и управления запасами можно привести практику многих крупных нефтехимических компаний, которые используют интегрированные системы управления цепочками поставок (SCM) для координации деятельности всех участников цепочки – от поставщиков сырья до конечных потребителей.  Эти системы позволяют обмениваться данными в режиме реального времени, отслеживать движение грузов, контролировать качество продукции и оперативно реагировать на возникающие проблемы.  Интеграция систем SCM с системами управления транспортом (TMS) и системами управления складами (WMS) позволяет автоматизировать процессы планирования, выполнения и контроля логистических операций, повысить эффективность и снизить издержки.  Кроме того, многие нефтехимические компании используют облачные решения для управления цепочками поставок, что обеспечивает гибкость, масштабируемость и снижение затрат на ИТ-инфраструктуру.  Это позволяет им быстро адаптироваться к меняющимся рыночным условиям и обеспечивать высокий уровень обслуживания клиентов.</w:t>
        <w:br/>
        <w:br/>
        <w:t>В заключение, оптимизация логистики и управления запасами является критически важным фактором успеха для нефтеперерабатывающих и нефтехимических предприятий в условиях современной рыночной экономики.  Внедрение передовых технологий, автоматизация процессов, интеграция систем управления и использование аналитических методов позволяют предприятиям повысить эффективность, снизить издержки, улучшить уровень обслуживания клиентов и обеспечить устойчивое конкурентное преимущество.  Инвестиции в оптимизацию логистики и управления запасами являются необходимым условием для обеспечения устойчивого развития предприятия и повышения его прибыльности.  Постоянное совершенствование логистических процессов и адаптация к меняющимся рыночным условиям является залогом успеха в долгосрочной перспективе.</w:t>
        <w:br/>
        <w:br/>
        <w:br/>
        <w:t>Прогнозирование спроса на нефтепродукты – краеугольный камень эффективного управления в нефтеперерабатывающей и нефтехимической промышленности, оказывающий непосредственное влияние на оптимизацию производства, управление запасами и, в конечном итоге, на прибыльность предприятия. Традиционные методы прогнозирования, основанные на исторических данных и экспертных оценках, зачастую оказываются недостаточно точными в условиях волатильности рынка, сезонных колебаний и неожиданных событий, таких как геополитические кризисы или изменения в экономической конъюнктуре. В этой связи, применение алгоритмов машинного обучения открывает принципиально новые возможности для повышения точности и оперативности прогнозирования, позволяя предприятиям адаптироваться к меняющимся условиям и принимать обоснованные решения.  Использование сложных алгоритмов, способных выявлять скрытые закономерности и взаимосвязи в больших объемах данных, позволяет значительно улучшить качество прогнозов и снизить риски, связанные с перепроизводством или дефицитом продукции.  Точное прогнозирование спроса – это не просто вопрос оптимизации производства, но и ключевой фактор обеспечения энергетической безопасности и стабильности рынка.</w:t>
        <w:br/>
        <w:br/>
        <w:t>Одной из ключевых преимуществ алгоритмов машинного обучения является их способность учитывать широкий спектр факторов, влияющих на спрос на нефтепродукты. Помимо традиционных показателей, таких как сезонность, цены на нефть и экономический рост, современные модели могут учитывать и другие факторы, такие как погодные условия, праздничные дни, данные о трафике, данные социальных сетей и даже индексы настроений потребителей. Например, модель машинного обучения может учитывать данные о приближении шторма и прогнозировать увеличение спроса на бензин в пострадавших регионах, или учитывать данные о туристическом потоке и прогнозировать увеличение спроса на авиационный керосин в популярных туристических направлениях.  В отличие от традиционных методов, которые требуют ручного ввода и анализа этих данных, алгоритмы машинного обучения могут автоматически извлекать информацию из различных источников и интегрировать ее в процесс прогнозирования, что значительно повышает его точность и оперативность.  Использование алгоритмов машинного обучения позволяет предприятиям не только прогнозировать спрос на отдельные нефтепродукты, но и прогнозировать спрос по различным регионам и категориям потребителей, что позволяет им более эффективно планировать производство и распределение продукции.</w:t>
        <w:br/>
        <w:br/>
        <w:t>Существует целый ряд алгоритмов машинного обучения, которые могут быть использованы для прогнозирования спроса на нефтепродукты, каждый из которых имеет свои преимущества и недостатки. Одним из наиболее популярных алгоритмов является метод временных рядов, такой как ARIMA (Авторегрессионная интегрированная скользящая средняя), который используется для анализа данных, собранных во времени, и прогнозирования будущих значений на основе прошлых данных.  Другим популярным алгоритмом является метод регрессии, который используется для установления взаимосвязи между спросом на нефтепродукты и различными факторами, влияющими на этот спрос.  Кроме того, все более широкое распространение получают методы машинного обучения, такие как случайный лес (Random Forest) и градиентный бустинг (Gradient Boosting), которые позволяют создавать сложные модели, способные учитывать множество факторов и выявлять скрытые закономерности.  Выбор конкретного алгоритма зависит от особенностей данных, целей прогнозирования и доступных вычислительных ресурсов.  Важно отметить, что для достижения наилучших результатов, необходимо проводить тщательный отбор и настройку параметров выбранного алгоритма, а также регулярно обновлять модель с использованием новых данных.</w:t>
        <w:br/>
        <w:br/>
        <w:t>Примером успешного применения алгоритмов машинного обучения для прогнозирования спроса на нефтепродукты является практика крупной нефтеперерабатывающей компании, которая внедрила систему прогнозирования спроса на бензин, основанную на алгоритме случайного леса. Система учитывала данные о ценах на нефть, сезонности, погодных условиях, праздничных днях, трафике, данных социальных сетей и других факторах, влияющих на спрос. В результате внедрения системы компания смогла повысить точность прогнозирования спроса на бензин на 15%, что позволило ей оптимизировать производство, снизить складские запасы и увеличить прибыль. Кроме того, система позволила компании более эффективно планировать закупки сырья и распределение готовой продукции, что повысило ее конкурентоспособность на рынке. Другой пример – использование алгоритма градиентного бустинга для прогнозирования спроса на авиационный керосин крупной авиакомпанией. Система учитывала данные о количестве рейсов, сезонности, погодных условиях, ценах на нефть и других факторах. В результате внедрения системы авиакомпания смогла оптимизировать закупки авиационного керосина, снизить затраты и повысить эффективность своей деятельности.  Эти примеры демонстрируют, что применение алгоритмов машинного обучения для прогнозирования спроса на нефтепродукты может принести значительные экономические выгоды предприятиям нефтеперерабатывающей и нефтехимической промышленности.</w:t>
        <w:br/>
        <w:br/>
        <w:br/>
        <w:t>Оптимизация маршрутов доставки и управления запасами – критически важный элемент эффективности и прибыльности предприятий нефтеперерабатывающей и нефтехимической промышленности, оказывающий непосредственное влияние на снижение операционных издержек, повышение удовлетворенности клиентов и минимизацию экологического следа. Традиционные методы планирования маршрутов и управления запасами, основанные на статичных данных и ручном анализе, часто оказываются неэффективными в условиях динамично меняющихся рыночных условий, колебаний цен на нефть, сезонных пиков спроса и неожиданных логистических проблем. Внедрение передовых алгоритмов машинного обучения позволяет предприятиям перейти к динамическому и проактивному управлению логистикой, оптимизируя маршруты доставки, прогнозируя потребности в запасах и минимизируя транспортные издержки, тем самым обеспечивая конкурентное преимущество на рынке.  Более того, точная оптимизация логистических процессов способствует снижению выбросов углекислого газа и повышению экологической устойчивости предприятия, что становится все более важным фактором в современном бизнесе.  Этот подход позволяет не просто реагировать на текущие потребности, но и предвидеть будущие, обеспечивая бесперебойное снабжение сырьем и своевременную доставку готовой продукции.</w:t>
        <w:br/>
        <w:br/>
        <w:t>Эффективная оптимизация маршрутов доставки, основанная на алгоритмах машинного обучения, выходит далеко за рамки простого выбора кратчайшего пути между двумя точками. Современные алгоритмы учитывают широкий спектр факторов, влияющих на стоимость и время доставки, включая плотность дорожного трафика в режиме реального времени, погодные условия, ограничения по весу и габаритам транспортных средств, доступность пунктов назначения, стоимость топлива и даже опыт водителей. Например, алгоритм может динамически перестраивать маршрут в обход пробок или штормовых предупреждений, выбирая альтернативные пути или перераспределяя грузы между транспортными средствами. Кроме того, алгоритмы машинного обучения могут объединять заказы от нескольких клиентов в один рейс, оптимизируя загрузку транспортных средств и снижая количество рейсов, что приводит к значительному снижению транспортных издержек и выбросов углекислого газа.  Комплексный анализ всех этих факторов позволяет создавать оптимальные маршруты, минимизирующие время доставки, снижающие затраты и повышающие удовлетворенность клиентов.  Использование геопространственных данных и инструментов анализа позволяет визуализировать маршруты, выявлять узкие места и принимать обоснованные решения.</w:t>
        <w:br/>
        <w:br/>
        <w:t>В сфере управления запасами, алгоритмы машинного обучения обеспечивают возможность точного прогнозирования спроса на нефтепродукты и сырье, позволяя оптимизировать уровни запасов и минимизировать риски дефицита или избытка продукции. Традиционные методы прогнозирования часто основаны на усредненных данных и не учитывают сложные факторы, влияющие на спрос, такие как сезонность, экономические тенденции, поведение потребителей и маркетинговые кампании. Алгоритмы машинного обучения, напротив, способны анализировать огромные объемы данных и выявлять сложные закономерности, позволяя создавать более точные и надежные прогнозы. Например, алгоритм может учитывать данные о погоде, праздничных днях, экономических показателях, ценах на нефть и маркетинговых акциях, чтобы прогнозировать спрос на бензин в конкретном регионе. Это позволяет предприятиям поддерживать оптимальный уровень запасов, избегать дефицита или избытка продукции, снижать затраты на хранение и транспортировку, и повышать эффективность производства. Кроме того, алгоритмы машинного обучения могут автоматически корректировать уровни запасов в зависимости от изменений спроса, погодных условий и других факторов, обеспечивая адаптивность и гибкость.</w:t>
        <w:br/>
        <w:br/>
        <w:t>Примером успешного применения алгоритмов машинного обучения для оптимизации маршрутов доставки и управления запасами является практика крупной нефтехимической компании, которая внедрила систему, основанную на алгоритмах прогнозирования спроса и оптимизации маршрутов. Система учитывала данные о местоположении клиентов, объеме заказов, доступности транспортных средств, погодных условиях, дорожном трафике и других факторах. В результате внедрения системы компания смогла сократить транспортные издержки на 15%, сократить время доставки на 10%, снизить уровень запасов на 20% и повысить удовлетворенность клиентов на 5%. Кроме того, компания смогла снизить выбросы углекислого газа на 8%, внеся свой вклад в защиту окружающей среды. Другой пример – использование алгоритмов машинного обучения для управления запасами сырья на нефтеперерабатывающем заводе. Система учитывала данные о ценах на нефть, сроках поставки, прогнозах спроса и производственных планах. В результате внедрения системы завод смог сократить затраты на хранение сырья на 12%, снизить риски дефицита сырья и повысить эффективность производства.  Эти примеры демонстрируют, что применение алгоритмов машинного обучения для оптимизации логистических процессов и управления запасами может принести значительные экономические выгоды и повысить конкурентоспособность предприятия.</w:t>
        <w:br/>
        <w:br/>
        <w:br/>
        <w:t>## 4.5 Повышение безопасности производства (углубленное)</w:t>
        <w:br/>
        <w:br/>
        <w:t>Непрерывное повышение безопасности производственных процессов является приоритетной задачей для любой современной нефтеперерабатывающей или нефтехимической компании, и здесь машинное обучение становится незаменимым инструментом, выходящим за рамки традиционных подходов к управлению рисками. В то время как стандартные системы безопасности часто реагируют на инциденты постфактум или основаны на ручном анализе данных, алгоритмы машинного обучения способны проактивно выявлять потенциальные опасности и предотвращать аварии, анализируя огромные объемы данных в режиме реального времени.  Эта способность позволяет перейти от реактивной к предиктивной безопасности, существенно снижая вероятность возникновения инцидентов и защищая персонал, оборудование и окружающую среду.  Важно понимать, что машинное обучение не заменяет существующие системы безопасности, а дополняет их, расширяя возможности обнаружения угроз и повышая общую надежность производственной системы.</w:t>
        <w:br/>
        <w:br/>
        <w:t>Ключевым направлением применения машинного обучения в области безопасности является анализ данных с сенсоров и датчиков, установленных на различном технологическом оборудовании, таком как насосы, компрессоры, реакторы и трубопроводы.  Алгоритмы способны выявлять аномальные показатели, которые могут указывать на развитие неисправности или приближение к аварийной ситуации, ещё до того, как они станут очевидными для операторов или систем автоматического контроля. Например, алгоритм может обнаруживать незначительные изменения в вибрации насоса, которые сигнализируют о начальной стадии износа подшипников, или выявлять повышение температуры в трубопроводе, свидетельствующее о возникновении утечки.  Эта ранняя диагностика позволяет операторам своевременно принять меры по устранению неисправности, предотвратив её развитие и избежав дорогостоящего ремонта или аварийной остановки производства. Более того, машинное обучение может учитывать взаимосвязи между различными параметрами технологического процесса, выявляя скрытые зависимости и предсказывая возникновение сложных аварийных ситуаций.</w:t>
        <w:br/>
        <w:br/>
        <w:t>Другим важным направлением применения машинного обучения является анализ видеоданных с камер видеонаблюдения, установленных на производственной площадке.  Алгоритмы способны автоматически обнаруживать нарушения правил техники безопасности, такие как отсутствие защитных средств, несоблюдение безопасных расстояний или несанкционированное проникновение в опасные зоны.  Например, алгоритм может обнаруживать работника, находящегося без каски вблизи работающего оборудования, или автоматически сигнализировать о появлении посторонних лиц в ограниченной зоне.  Эта автоматическая система контроля позволяет оперативно реагировать на нарушения и предотвращать несчастные случаи.  Кроме того, машинное обучение может использоваться для анализа поведения работников, выявляя признаки усталости или невнимательности, которые могут привести к ошибкам и авариям.  Важно отметить, что все эти системы анализа видеоданных функционируют в режиме реального времени, обеспечивая непрерывный контроль за безопасностью производственной площадки.</w:t>
        <w:br/>
        <w:br/>
        <w:t>Реальный пример успешного применения машинного обучения в области безопасности можно увидеть на одном из крупных нефтеперерабатывающих заводов в США, где была внедрена система прогнозирования аварийных остановок оборудования.  Система анализировала данные с тысяч сенсоров и датчиков, учитывала исторические данные об авариях и применяла алгоритмы машинного обучения для прогнозирования вероятности возникновения аварийной остановки каждого элемента оборудования.  В результате внедрения системы завод смог снизить количество аварийных остановок на 15%, сократить затраты на ремонт и обслуживание на 10% и повысить безопасность производства.  Другой пример – использование машинного обучения для анализа данных о газовых утечках на нефтехимическом предприятии.  Система анализировала данные с датчиков обнаружения газа, учитывала погодные условия и применяла алгоритмы машинного обучения для прогнозирования вероятности возникновения опасной концентрации газа.  В результате внедрения системы завод смог сократить количество ложных срабатываний сигнализации, снизить затраты на проведение проверок и повысить безопасность персонала.  Эти примеры демонстрируют, что машинное обучение является мощным инструментом повышения безопасности производства и может принести значительные экономические выгоды.</w:t>
        <w:br/>
        <w:br/>
        <w:br/>
        <w:t>## Обнаружение аномалий и прогнозирование аварийных ситуаций</w:t>
        <w:br/>
        <w:br/>
        <w:t>В основе безопасной и эффективной работы любого нефтеперерабатывающего или нефтехимического предприятия лежит надежная система обнаружения аномалий и прогнозирования потенциальных аварийных ситуаций. Традиционные методы, основанные на ручном анализе данных и пороговых значениях, часто оказываются неэффективными, поскольку не способны своевременно выявлять сложные взаимосвязи и скрытые признаки надвигающихся проблем. Алгоритмы машинного обучения предлагают принципиально новый подход, позволяющий автоматизировать этот процесс, повысить точность прогнозирования и значительно снизить риск аварийных ситуаций. Эти алгоритмы способны анализировать огромные объемы данных, поступающих от различных сенсоров и датчиков, установленных на технологическом оборудовании, выявляя даже самые незначительные отклонения от нормального функционирования. Более того, они способны обучаться на исторических данных об авариях и нештатных ситуациях, постоянно совершенствуя свои навыки прогнозирования и адаптируясь к изменяющимся условиям работы предприятия. Это позволяет перейти от реактивного подхода к управлению рисками, когда меры принимаются после возникновения проблемы, к проактивному, когда потенциальные угрозы выявляются и предотвращаются до того, как они приведут к серьезным последствиям.</w:t>
        <w:br/>
        <w:br/>
        <w:t>Одним из наиболее перспективных направлений применения машинного обучения в области обнаружения аномалий является использование алгоритмов беспризорного обнаружения (anomaly detection). В отличие от традиционных методов, требующих четкого определения признаков, указывающих на аномалию, эти алгоритмы способны самостоятельно выявлять отклонения от нормального поведения системы, не требуя предварительного обучения на размеченных данных. Например, алгоритм может анализировать данные о температуре, давлении, расходе и вибрации насоса, выявляя любые отклонения от его типичной рабочей характеристики. Если алгоритм обнаруживает отклонение, которое выходит за пределы установленных границ, он генерирует предупреждение, позволяющее операторам своевременно принять меры по устранению проблемы. Такой подход особенно эффективен для выявления неожиданных и непредсказуемых аномалий, которые трудно обнаружить с помощью традиционных методов. Более того, алгоритмы беспризорного обнаружения способны адаптироваться к изменяющимся условиям работы предприятия, автоматически корректируя свои параметры и повышая точность прогнозирования. Это особенно важно для предприятий, работающих в динамичной среде, где условия работы могут меняться в зависимости от времени суток, сезона или загруженности производства.</w:t>
        <w:br/>
        <w:br/>
        <w:t>Наглядным примером успешного применения алгоритмов машинного обучения для прогнозирования аварийных ситуаций является внедрение системы мониторинга состояния турбин на одном из крупных энергетических предприятий. Система анализировала данные с датчиков, установленных на турбине, таких как температура подшипников, вибрация корпуса и расход смазочного масла. Алгоритм машинного обучения, обученный на исторических данных о неисправностях турбины, выявлял любые отклонения от ее нормального поведения. Если алгоритм обнаруживал отклонение, которое могло свидетельствовать о приближающейся неисправности, он генерировал предупреждение, позволяющее техническому персоналу своевременно провести диагностику и ремонт. В результате внедрения системы предприятие смогло сократить количество внеплановых остановок турбины на 20%, снизить затраты на ремонт и обслуживание на 15% и повысить надежность энергоснабжения.  Другой пример – использование машинного обучения для прогнозирования утечек в трубопроводах на одном из нефтеперерабатывающих предприятий. Система анализировала данные о давлении, температуре и расходе жидкости в трубопроводе, выявляя любые отклонения от нормального поведения, которые могли указывать на наличие утечки. В результате внедрения системы предприятие смогло сократить потери нефти на 10%, снизить затраты на ремонт и обслуживание трубопроводов на 12% и повысить экологическую безопасность производства.  Эти примеры демонстрируют, что машинное обучение является мощным инструментом прогнозирования аварийных ситуаций и может принести значительные экономические и экологические выгоды.</w:t>
        <w:br/>
        <w:br/>
        <w:br/>
        <w:t>Автоматическое отключение оборудования – это следующий логичный шаг в обеспечении безопасности и надежности нефтеперерабатывающих и нефтехимических предприятий, который выходит за рамки простого предупреждения о потенциальной опасности. В то время как системы раннего обнаружения аномалий и прогнозирования аварийных ситуаций позволяют операторам своевременно принять меры, человеческий фактор всегда остается потенциальной угрозой: усталость, отвлечение внимания или неправильная оценка ситуации могут привести к задержке принятия решения, что чревато серьезными последствиями. Системы автоматического отключения оборудования, напротив, исключают этот фактор, мгновенно реагируя на критические ситуации и предотвращая развитие аварийных сценариев. Эти системы, основанные на алгоритмах машинного обучения, способны анализировать огромные объемы данных в режиме реального времени, выявляя даже самые незначительные отклонения от нормальных параметров работы оборудования и, при достижении критических значений, автоматически отключая соответствующее оборудование, предотвращая тем самым повреждения, пожары, взрывы и другие опасные ситуации. Важно подчеркнуть, что речь идет не о слепом отключении всего оборудования при любой нештатной ситуации, а о грамотном, адресном отключении только тех элементов, которые представляют непосредственную угрозу, минимизируя при этом нарушение технологического процесса и экономический ущерб.</w:t>
        <w:br/>
        <w:br/>
        <w:t>Одной из ключевых особенностей систем автоматического отключения оборудования является их способность к адаптации и самообучению. В отличие от традиционных систем защиты, основанных на жестко заданных параметрах и пороговых значениях, системы, использующие алгоритмы машинного обучения, способны постоянно совершенствовать свои навыки, обучаясь на исторических данных, анализируя текущую ситуацию и адаптируясь к изменяющимся условиям работы предприятия. Например, система может учитывать сезонные колебания температуры, изменения в составе сырья, текущую загрузку производства и другие факторы, влияющие на работу оборудования, и корректировать свои параметры защиты соответствующим образом. Это позволяет значительно повысить надежность и эффективность защиты, минимизируя количество ложных срабатываний и обеспечивая максимальную защиту от реальных угроз. Более того, система может использовать алгоритмы прогнозирования для предсказания развития аварийной ситуации и заранее принять меры по ее предотвращению, например, плавно снизить нагрузку на оборудование или переключить его на резервный источник питания. Такой проактивный подход позволяет значительно снизить риск возникновения аварийных ситуаций и обеспечить непрерывность технологического процесса.</w:t>
        <w:br/>
        <w:br/>
        <w:t>Примером успешного внедрения системы автоматического отключения оборудования может служить автоматизированная система защиты реакторов на одном из нефтехимических предприятий. Система анализировала данные о температуре, давлении, уровне жидкости и других параметрах работы реактора в режиме реального времени. Алгоритм машинного обучения, обученный на исторических данных о нештатных ситуациях, выявлял любые отклонения от нормальной работы реактора. Если алгоритм обнаруживал отклонение, которое могло свидетельствовать о приближающейся аварии, например, перегрев реактора или неконтролируемое повышение давления, система автоматически отключала подачу сырья, активировала систему охлаждения и перекрывала выходные трубопроводы. В результате внедрения системы предприятие смогло предотвратить несколько серьезных аварий, связанных с перегревом и взрывом реакторов, и значительно повысить безопасность производства. Другим примером является внедрение системы автоматического отключения насосов на одном из нефтеперерабатывающих предприятий. Система анализировала данные о вибрации, температуре и расходе жидкости, выявляя любые отклонения от нормальной работы насоса. Если алгоритм обнаруживал отклонение, которое могло свидетельствовать о приближающейся поломке насоса, например, повышенную вибрацию или перегрев подшипников, система автоматически отключала насос и переключала нагрузку на резервный насос. Это позволило предприятию избежать простоев производства, связанных с поломками насосов, и снизить затраты на ремонт и обслуживание оборудования. Эти примеры демонстрируют, что системы автоматического отключения оборудования являются мощным инструментом повышения безопасности и надежности нефтеперерабатывающих и нефтехимических предприятий, способным принести значительные экономические и экологические выгоды.</w:t>
        <w:br/>
        <w:br/>
        <w:br/>
        <w:t>Оптимизация планирования производства на нефтеперерабатывающих и нефтехимических предприятиях – это гораздо больше, чем просто составление графика работы установок и распределение ресурсов. Это сложная, многогранная задача, требующая учета огромного количества факторов, от колебаний цен на сырье и спроса на готовую продукцию до технического состояния оборудования и доступности персонала. Традиционные методы планирования, основанные на статистических данных и экспертных оценках, часто оказываются неэффективными в условиях быстро меняющегося рынка и высокой волатильности цен. Именно здесь на помощь приходит машинное обучение, способное анализировать огромные объемы данных в режиме реального времени, выявлять скрытые закономерности и прогнозировать будущие изменения, обеспечивая тем самым более точное и эффективное планирование производства.</w:t>
        <w:br/>
        <w:br/>
        <w:t>Ключевым преимуществом машинного обучения в планировании производства является его способность учитывать взаимосвязи между различными факторами, которые традиционно рассматриваются изолированно. Например, алгоритм машинного обучения может учитывать не только спрос на бензин, но и сезонность, цены на нефть, погодные условия, праздничные дни и даже данные о трафике на дорогах, чтобы точно спрогнозировать будущий спрос и оптимизировать график работы установок по переработке нефти. Кроме того, алгоритм может учитывать техническое состояние оборудования, например, вероятность поломки насоса или компрессора, и заранее планировать ремонтные работы, чтобы избежать простоев производства. И, наконец, алгоритм может учитывать доступность персонала, например, количество рабочих смен и наличие квалифицированных специалистов, чтобы обеспечить бесперебойную работу производства.</w:t>
        <w:br/>
        <w:br/>
        <w:t>Рассмотрим пример. На одном из нефтеперерабатывающих предприятий традиционное планирование производства основывалось на ежемесячных прогнозах спроса на различные виды топлива. Однако эти прогнозы часто оказывались неточными, что приводило к образованию излишков или дефициту продукции, а также к высоким затратам на хранение и транспортировку. Внедрение алгоритма машинного обучения, учитывающего данные о погоде, трафике, ценах на нефть, праздничных днях и других факторах, позволило повысить точность прогнозирования спроса на 20%, снизить затраты на хранение и транспортировку на 15% и увеличить прибыль предприятия на 5%. Кроме того, алгоритм позволил оптимизировать график работы установок, снизив потребление энергии и выбросы вредных веществ в атмосферу.</w:t>
        <w:br/>
        <w:br/>
        <w:t>Другой пример. На одном из нефтехимических предприятий планирование производства полимеров основывалось на данных о заказах клиентов. Однако эти данные не учитывали сезонные колебания спроса, изменения в конъюнктуре рынка и техническое состояние оборудования. Внедрение алгоритма машинного обучения, учитывающего все эти факторы, позволило повысить эффективность планирования производства, снизить уровень незавершенного производства и сократить сроки выполнения заказов. Алгоритм также позволил оптимизировать использование сырья и энергии, снизив себестоимость продукции и повысив ее конкурентоспособность.</w:t>
        <w:br/>
        <w:br/>
        <w:t>В заключение, оптимизация планирования производства с помощью машинного обучения – это не просто модный тренд, а необходимость для нефтеперерабатывающих и нефтехимических предприятий, стремящихся к повышению эффективности, снижению затрат и повышению конкурентоспособности. Внедрение алгоритмов машинного обучения позволяет предприятиям более точно прогнозировать спрос, оптимизировать график работы установок, снизить уровень незавершенного производства, сократить сроки выполнения заказов и повысить эффективность использования сырья и энергии. Эти преимущества позволяют предприятиям не только снизить затраты и повысить прибыль, но и внести вклад в устойчивое развитие, снизив воздействие на окружающую среду и повысив безопасность производства.</w:t>
        <w:br/>
        <w:br/>
        <w:br/>
        <w:t>Прогнозирование загрузки установок – краеугольный камень эффективного планирования производства на любом нефтеперерабатывающем или нефтехимическом предприятии, а современные алгоритмы машинного обучения предоставляют беспрецедентные возможности для достижения этой цели. Традиционные методы, основанные на исторических данных и экспертных оценках, часто оказываются неспособными учесть сложные взаимосвязи между множеством факторов, влияющих на загрузку установок, таких как колебания цен на сырье, изменения спроса на готовую продукцию, техническое состояние оборудования, сезонные колебания, погодные условия и даже внешние геополитические факторы. В отличие от этого, алгоритмы машинного обучения способны анализировать огромные объемы данных в режиме реального времени, выявлять скрытые закономерности и предсказывать будущую загрузку установок с высокой точностью, позволяя предприятиям оптимизировать производственные процессы и повысить эффективность производства.</w:t>
        <w:br/>
        <w:br/>
        <w:t>Алгоритмы машинного обучения способны учитывать не только количественные данные, такие как объемы переработки нефти, цены на сырье и готовую продукцию, но и качественные данные, такие как отчеты о техническом состоянии оборудования, прогнозы погоды и изменения в конъюнктуре рынка. Например, алгоритм может учитывать данные о вибрации насоса, температуре подшипника и давлении в трубопроводе, чтобы спрогнозировать вероятность его поломки и запланировать ремонтные работы заранее, избежав простоев производства. Кроме того, алгоритм может учитывать данные о прогнозе погоды, чтобы спрогнозировать возможные перебои в поставках сырья или готовой продукции, и принять меры предосторожности заранее, например, увеличить запасы сырья или перенаправить транспортные потоки.  Использование таких сложных и многогранных данных позволяет алгоритмам машинного обучения создавать более точные и надежные прогнозы, чем традиционные методы.</w:t>
        <w:br/>
        <w:br/>
        <w:t>Рассмотрим пример, иллюстрирующий преимущества использования машинного обучения для прогнозирования загрузки установок. На одном из нефтеперерабатывающих предприятий традиционное планирование загрузки установок основывалось на ежемесячных прогнозах спроса на бензин, дизельное топливо и авиационный керосин. Однако эти прогнозы часто оказывались неточными из-за колебаний цен на нефть, изменений в потребительском спросе и непредвиденных обстоятельств. В результате предприятие часто сталкивалось с дефицитом или избытком готовой продукции, что приводило к высоким затратам на хранение и транспортировку. После внедрения алгоритма машинного обучения, учитывающего данные о ценах на нефть, потребительском спросе, погоде, транспортных потоках и других факторах, предприятию удалось повысить точность прогнозирования загрузки установок на 15%, снизить затраты на хранение и транспортировку на 10% и увеличить прибыль на 5%.</w:t>
        <w:br/>
        <w:br/>
        <w:t>Оптимизация расписания ремонтных работ является еще одним важным направлением, в котором машинное обучение может принести значительную пользу нефтеперерабатывающим и нефтехимическим предприятиям. Традиционно, расписание ремонтных работ составлялось на основе плановых профилактических осмотров и реактивных действий на возникшие неисправности. Однако такой подход часто приводит к простоям оборудования в самый неподходящий момент, когда спрос на продукцию высок, или к ненужным затратам на ремонт оборудования, которое еще не требует этого. Алгоритмы машинного обучения способны предсказывать вероятность поломки оборудования на основе данных о его техническом состоянии, истории работы и других факторах. Это позволяет предприятиям планировать ремонтные работы заранее, в период низкого спроса на продукцию, и избегать простоев оборудования в самый разгар производственного сезона.</w:t>
        <w:br/>
        <w:br/>
        <w:t>Например, алгоритм машинного обучения может анализировать данные о вибрации насоса, температуре подшипника, давлении в трубопроводе и других параметрах, чтобы определить, когда насос приблизится к критическому состоянию и потребует ремонта.  Предсказывая необходимость ремонта, алгоритм позволяет предприятиям заранее заказать необходимые запасные части, подготовить персонал и запланировать ремонтные работы в период низкого спроса на продукцию.  Такой подход позволяет значительно снизить затраты на ремонт оборудования, сократить время простоя оборудования и повысить надежность производственного процесса. Кроме того, алгоритмы машинного обучения могут оптимизировать график проведения ремонтных работ, учитывая доступность персонала, наличие необходимых ресурсов и другие факторы, что позволяет снизить затраты на ремонт и повысить эффективность производственного процесса.</w:t>
        <w:br/>
        <w:br/>
        <w:br/>
        <w:t>## Интеграция машинного обучения с системами управления производством: переход к "умному" производству</w:t>
        <w:br/>
        <w:br/>
        <w:t>В последние годы наблюдается тесная интеграция алгоритмов машинного обучения (МО) с традиционными системами управления производством (MES, DCS, SCADA и др.), что знаменует переход от автоматизации к действительно "умному" производству.  Этот симбиоз позволяет не просто автоматизировать рутинные операции, но и анализировать огромные объемы данных в режиме реального времени, выявлять скрытые зависимости, оптимизировать процессы и прогнозировать потенциальные проблемы, тем самым обеспечивая беспрецедентный уровень эффективности и гибкости.  Традиционные системы управления, хоть и эффективно справляются с поддержанием заданных параметров и выполнением запрограммированных алгоритмов, зачастую ограничены в своей способности адаптироваться к изменяющимся условиям и оптимизировать процессы на основе неявных данных или сложных взаимосвязей.  Интеграция с МО расширяет их возможности, позволяя им обучаться на исторических данных, выявлять закономерности и принимать решения, оптимизирующие производительность, снижающие затраты и повышающие качество продукции.  Это больше не просто автоматизация, это интеллектуальное управление производством, основанное на данных и способное к самооптимизации и адаптации.</w:t>
        <w:br/>
        <w:br/>
        <w:t>Одним из ключевых аспектов интеграции МО является использование алгоритмов предиктивного обслуживания оборудования.  Вместо того, чтобы полагаться на плановые профилактические осмотры, которые часто приводят к ненужным затратам и простоям, системы МО анализируют данные с датчиков, установленных на оборудовании, такие как вибрация, температура, давление и другие параметры, чтобы спрогнозировать вероятность поломки.  Например, на одном из нефтеперерабатывающих заводов алгоритм МО, обученный на исторических данных о работе компрессора, выявил, что незначительное изменение в частоте вибрации, которое ранее игнорировалось, является предвестником серьезной неисправности подшипника.  Благодаря этому предупреждению удалось запланировать ремонт компрессора в период низкого спроса, избежав дорогостоящего простоя производства и потенциально опасной аварийной ситуации.  Эта проактивная стратегия обслуживания позволяет значительно снизить затраты на ремонт и обслуживание оборудования, повысить его надежность и продлить срок службы, тем самым обеспечивая стабильную и непрерывную работу всего предприятия.</w:t>
        <w:br/>
        <w:br/>
        <w:t>Внедрение МО также позволяет существенно оптимизировать процессы управления запасами сырья и готовой продукции.  Традиционные методы прогнозирования спроса часто основаны на усредненных данных и не учитывают множество факторов, влияющих на потребительский спрос, таких как сезонность, изменения цен на нефть, экономические показатели и даже погодные условия.  Алгоритмы МО, обученные на исторических данных о продажах, маркетинговых кампаниях, данных о погоде и других факторах, способны с высокой точностью прогнозировать будущий спрос, что позволяет предприятиям оптимизировать объемы закупок сырья и готовой продукции, снизить затраты на хранение и транспортировку и избежать дефицита или избытка продукции.  Например, крупный производитель полимеров использовал алгоритм МО для прогнозирования спроса на различные типы полиэтилена и полипропилена, учитывая данные о количестве заказов, изменениях цен на нефть и потребительских предпочтениях.  Благодаря этому удалось снизить затраты на хранение готовой продукции на 15% и повысить уровень обслуживания клиентов за счет своевременного выполнения заказов.</w:t>
        <w:br/>
        <w:br/>
        <w:t>Помимо оптимизации технического обслуживания и управления запасами, МО также играет важную роль в повышении эффективности технологических процессов.  Например, алгоритмы МО могут использоваться для оптимизации режимов работы установок крекинга, дистилляции и риформинга, позволяя максимизировать выход целевых продуктов, снизить энергопотребление и минимизировать выбросы вредных веществ.  Алгоритмы МО могут анализировать огромные объемы данных с датчиков, установленных на технологическом оборудовании, и выявлять оптимальные комбинации параметров, обеспечивающие наилучшую производительность.  На одном из нефтехимических предприятий алгоритм МО, обученный на исторических данных о работе установки этилена, выявил, что незначительное изменение температуры в реакторе может существенно повысить выход этилена и снизить потребление энергии.  В результате внедрения этого решения удалось повысить производительность установки на 5% и снизить энергопотребление на 3%, что привело к значительной экономии средств и снижению негативного воздействия на окружающую среду.  Таким образом, интеграция МО с системами управления производством позволяет предприятиям не только повысить эффективность и прибыльность, но и снизить экологическую нагрузку и внести вклад в устойчивое развитие.</w:t>
      </w:r>
    </w:p>
    <w:p>
      <w:r>
        <w:br w:type="page"/>
      </w:r>
    </w:p>
    <w:p>
      <w:pPr>
        <w:pStyle w:val="Heading1"/>
      </w:pPr>
      <w:r>
        <w:t>Глава 4: Определение задач для машинного обучения в нефтепереработке.</w:t>
      </w:r>
    </w:p>
    <w:p>
      <w:pPr>
        <w:pStyle w:val="Heading2"/>
      </w:pPr>
      <w:r>
        <w:t>Цифровые двойники: Революция в управлении нефтеперерабатывающими предприятиями</w:t>
      </w:r>
    </w:p>
    <w:p>
      <w:r>
        <w:t>VIII. Будущие тенденции и развитие машинного обучения в нефтепереработке</w:t>
      </w:r>
    </w:p>
    <w:p>
      <w:r>
        <w:t>VII. Этические аспекты и предвзятость моделей.</w:t>
      </w:r>
    </w:p>
    <w:p>
      <w:r>
        <w:t>VI. Масштабирование и интеграция с существующей инфраструктурой</w:t>
      </w:r>
    </w:p>
    <w:p>
      <w:r>
        <w:t>V. Управление изменениями и обучение персонала</w:t>
      </w:r>
    </w:p>
    <w:p>
      <w:r>
        <w:t>Внедрение алгоритмов машинного обучения (МО) в производственные процессы – это не просто установка нового программного обеспечения, а фундаментальная трансформация всего предприятия, требующая тщательного управления изменениями и масштабной программы обучения персонала. Часто организации недооценивают человеческий фактор, фокусируясь исключительно на технических аспектах внедрения, и это приводит к сопротивлению нововведениям, снижению эффективности и даже полному провалу проектов.  Успешная интеграция МО требует не только правильного выбора алгоритмов и платформ, но и активного вовлечения сотрудников на всех уровнях, создания культуры обучения и поддержки, а также четкой коммуникации о преимуществах и возможностях, которые открывает новая технология.  Важно понимать, что алгоритмы МО не должны рассматриваться как замена человеческому труду, а скорее как инструменты, расширяющие возможности сотрудников и позволяющие им сосредоточиться на более сложных и творческих задачах.  Подход, ориентированный на повышение квалификации и переквалификацию сотрудников, позволит не только избежать сопротивления нововведениям, но и создать команду высококвалифицированных специалистов, способных эффективно использовать новые технологии и поддерживать их бесперебойную работу.  Организации, которые инвестируют в обучение своих сотрудников, создают конкурентное преимущество, позволяющее им быстрее адаптироваться к изменяющимся условиям рынка и внедрять инновационные решения.</w:t>
        <w:br/>
        <w:br/>
        <w:t>Первый шаг в процессе управления изменениями – это четкая коммуникация о целях и задачах внедрения МО, а также о преимуществах, которые это принесет предприятию и каждому сотруднику. Важно объяснить, как новые технологии повлияют на их работу, какие навыки им потребуются для эффективного использования новых инструментов и какие возможности для профессионального развития откроются.  Например, нефтеперерабатывающий завод, внедряющий систему предиктивного обслуживания на основе МО, провел серию семинаров и тренингов для инженеров и техников, объясняя им, как интерпретировать данные, предоставляемые алгоритмами, и как использовать эту информацию для принятия обоснованных решений о ремонте и обслуживании оборудования.  Эти тренинги включали как теоретические занятия, так и практические упражнения, позволяющие сотрудникам получить необходимые навыки и уверенность в своих силах.  Кроме того, завод создал онлайн-платформу, где сотрудники могли задавать вопросы, делиться опытом и получать поддержку от своих коллег и экспертов.  Важно помнить, что коммуникация должна быть двусторонней, и руководство должно быть готово выслушать опасения и предложения сотрудников, чтобы оперативно решать возникающие проблемы и адаптировать программу внедрения к реальным потребностям.  Постоянный диалог с сотрудниками позволит создать атмосферу доверия и сотрудничества, что является ключевым фактором успеха любого проекта по внедрению инновационных технологий.</w:t>
        <w:br/>
        <w:br/>
        <w:t>Помимо обучения работе с новыми инструментами, важно также развивать у сотрудников навыки критического мышления и анализа данных.  Алгоритмы МО могут генерировать огромные объемы информации, но без способности правильно интерпретировать эти данные и делать обоснованные выводы, они не принесут особой пользы.  Например, на химическом заводе, использующем МО для оптимизации технологических процессов, инженерам была предложена программа обучения, направленная на развитие навыков анализа данных, статистического моделирования и принятия решений на основе данных.  В рамках этой программы инженеры учились использовать различные методы анализа данных, такие как визуализация данных, кластерный анализ и регрессионный анализ, для выявления закономерностей и тенденций в производственных процессах.  Кроме того, они учились разрабатывать и оценивать различные сценарии оптимизации, чтобы выбрать наиболее эффективные решения.  Такое обучение позволило инженерам не только эффективно использовать алгоритмы МО, но и самостоятельно выявлять возможности для улучшения производственных процессов и повышения эффективности предприятия.  Важно понимать, что обучение должно быть непрерывным и адаптироваться к изменяющимся потребностям предприятия и новым технологическим достижениям.</w:t>
        <w:br/>
        <w:br/>
        <w:t>Не менее важным аспектом управления изменениями является создание системы поддержки и мотивации для сотрудников, внедряющих новые технологии.  Это может включать в себя признание их заслуг, предоставление дополнительных возможностей для профессионального развития и создание атмосферы, в которой они чувствуют себя комфортно и уверенно, экспериментируя и предлагая новые идеи.  Например, нефтехимическое предприятие, внедрившее систему предиктивного обслуживания на основе МО, создало программу поощрения для инженеров и техников, которые внесли наибольший вклад в повышение эффективности системы.  Эта программа включала в себя денежные премии, возможности для участия в конференциях и семинарах, а также признание их заслуг на корпоративных мероприятиях.  Кроме того, предприятие создало внутреннюю платформу для обмена опытом и лучшими практиками, где сотрудники могли делиться своими знаниями и предлагать новые идеи по улучшению системы.  Такая система поддержки и мотивации позволила создать команду высококвалифицированных специалистов, которые были заинтересованы в успешном внедрении новых технологий и готовы внести свой вклад в развитие предприятия.  Важно помнить, что успешное управление изменениями требует не только технических знаний, но и лидерских качеств, эмпатии и способности вдохновлять и мотивировать людей.</w:t>
        <w:br/>
        <w:br/>
        <w:br/>
        <w:t>Успешное внедрение машинного обучения (МО) в нефтеперерабатывающей и нефтехимической промышленности – это гораздо больше, чем просто установка нового программного обеспечения или развертывание сложных алгоритмов; это фундаментальная трансформация, требующая тщательно спланированного управления изменениями и всесторонней программы обучения персонала, чтобы обеспечить принятие новых технологий и эффективное их использование. Часто организации фокусируются исключительно на технических аспектах, недооценивая решающую роль человеческого фактора и, как следствие, сталкиваются с сопротивлением, снижением производительности и даже полным провалом проектов.  Важно понимать, что алгоритмы МО не предназначены для замены квалифицированных специалистов, а скорее для расширения их возможностей, позволяя им сосредоточиться на более сложных и творческих задачах, требующих критического мышления и принятия стратегических решений.  Инвестиции в повышение квалификации и переквалификацию сотрудников становятся ключевым фактором, позволяющим не только избежать сопротивления, но и создать команду высококвалифицированных специалистов, способных эффективно использовать новые инструменты и поддерживать их бесперебойную работу в долгосрочной перспективе.  Организации, которые осознают важность человеческого капитала, создают устойчивое конкурентное преимущество, позволяющее им быстрее адаптироваться к меняющимся условиям рынка и внедрять инновационные решения, формируя будущее отрасли.</w:t>
        <w:br/>
        <w:br/>
        <w:t xml:space="preserve">Первым шагом в процессе управления изменениями является четкая и последовательная коммуникация, нацеленная на разъяснение целей, задач и преимуществ внедрения машинного обучения для всей организации и каждого сотрудника в отдельности.  Важно детально объяснить, как новые технологии повлияют на их текущую работу, какие навыки им потребуются для эффективного использования новых инструментов, и какие возможности для профессионального развития откроются в результате внедрения инноваций.  Например, крупный нефтеперерабатывающий завод, внедрявший систему предиктивного обслуживания, основанную на алгоритмах МО, провел серию специализированных семинаров и интерактивных тренингов для инженеров и технических специалистов, детально объясняя им, как правильно интерпретировать данные, предоставляемые алгоритмами, и как использовать эту информацию для принятия обоснованных решений о ремонте и техническом обслуживании критически важного оборудования.  Эти тренинги включали в себя не только теоретические занятия, но и практические упражнения, симуляции и кейс-стади, позволяющие сотрудникам получить необходимые навыки и уверенность в своих силах.  Кроме того, завод создал онлайн-платформу для обмена опытом, знаниями и лучшими практиками, где сотрудники могли задавать вопросы, делиться своими наблюдениями и получать поддержку от коллег и экспертов, создавая тем самым атмосферу сотрудничества и взаимного обучения. Важно помнить, что эффективная коммуникация должна быть двусторонней, и руководство должно быть готово выслушивать опасения и предложения сотрудников, оперативно решать возникающие проблемы и адаптировать программу внедрения к реальным потребностям, обеспечивая прозрачность и открытость процесса. </w:t>
        <w:br/>
        <w:br/>
        <w:t>Помимо обучения работе с новыми инструментами и платформами, необходимо развивать у сотрудников навыки критического мышления, анализа данных и принятия обоснованных решений на основе полученных результатов. Алгоритмы машинного обучения способны генерировать огромные объемы информации, но без способности правильно интерпретировать эти данные, выявлять закономерности и тенденции, и делать обоснованные выводы, они не принесут ожидаемой пользы.  Например, на крупном химическом заводе, использующем машинное обучение для оптимизации технологических процессов и повышения эффективности производства, инженерам была предложена специализированная программа обучения, направленная на развитие навыков анализа данных, статистического моделирования и принятия решений на основе данных.  В рамках этой программы инженеры учились использовать различные методы анализа данных, такие как визуализация данных, кластерный анализ, регрессионный анализ и анализ временных рядов, для выявления закономерностей и тенденций в производственных процессах, оптимизации параметров работы оборудования и прогнозирования возможных сбоев.  Кроме того, они учились разрабатывать и оценивать различные сценарии оптимизации, используя математические модели и симуляции, чтобы выбрать наиболее эффективные решения и минимизировать риски. Такое обучение позволило инженерам не только эффективно использовать алгоритмы машинного обучения, но и самостоятельно выявлять возможности для улучшения производственных процессов, повышения эффективности предприятия и снижения затрат. Важно понимать, что обучение должно быть непрерывным и адаптироваться к изменяющимся потребностям предприятия и новым технологическим достижениям, чтобы сотрудники могли оставаться конкурентоспособными и эффективно использовать новейшие инструменты и методы.</w:t>
        <w:br/>
        <w:br/>
        <w:t>Не менее важным аспектом управления изменениями является создание системы поддержки и мотивации для сотрудников, внедряющих новые технологии и активно участвующих в процессе цифровой трансформации.  Это может включать в себя признание их заслуг, предоставление дополнительных возможностей для профессионального развития, участие в престижных конференциях и семинарах, предоставление бонусов и премий, а также создание атмосферы, в которой они чувствуют себя комфортно и уверенно, экспериментируя и предлагая новые идеи.  Например, нефтехимическое предприятие, внедрившее систему предиктивного обслуживания на основе машинного обучения, создало программу поощрения для инженеров и технических специалистов, которые внесли наибольший вклад в повышение эффективности системы и достижение измеримых результатов.  Эта программа включала в себя денежные премии, оплачиваемые командировки на международные конференции и семинары, предоставление возможностей для участия в передовых исследовательских проектах, а также публичное признание их заслуг на корпоративных мероприятиях и в средствах массовой информации.  Кроме того, предприятие создало внутреннюю платформу для обмена опытом и лучшими практиками, где сотрудники могли делиться своими знаниями и предлагать новые идеи по улучшению системы, создавая тем самым культуру инноваций и непрерывного улучшения.  Такая система поддержки и мотивации позволила создать команду высококвалифицированных специалистов, которые были заинтересованы в успешном внедрении новых технологий и готовы внести свой вклад в развитие предприятия, обеспечивая его долгосрочную конкурентоспособность и устойчивый рост. Важно помнить, что успешное управление изменениями требует не только технических знаний, но и лидерских качеств, эмпатии и способности вдохновлять и мотивировать людей, создавая атмосферу доверия и сотрудничества.</w:t>
        <w:br/>
        <w:br/>
        <w:br/>
        <w:t>Сопротивление изменениям – это естественная реакция, возникающая в любой организации при внедрении новых технологий, процессов или стратегий, и недооценивать его – большая ошибка. Часто руководители концентрируются на технических аспектах внедрения, забывая о человеческом факторе, и сталкиваются с отторжением, саботажем и снижением производительности. Причинами сопротивления могут быть самые разные – страх потери работы, неуверенность в своих силах, опасения по поводу необходимости освоения новых навыков, привычка к существующему порядку вещей, нежелание выходить из зоны комфорта, недоверие к руководству или к новым технологиям. Важно понимать, что сопротивление – это не всегда проявление негатива или упрямства, зачастую это сигнал о том, что сотрудники чувствуют себя неуверенно, не понимают целей изменений или не видят преимуществ от их внедрения. Поэтому задача руководства – не подавлять сопротивление, а понять его причины, выслушать опасения сотрудников и разработать стратегии его преодоления.</w:t>
        <w:br/>
        <w:br/>
        <w:t>Первым шагом в преодолении сопротивления является открытая и прозрачная коммуникация. Необходимо четко и последовательно объяснить сотрудникам цели и задачи изменений, рассказать о том, как они повлияют на их работу, и продемонстрировать преимущества от внедрения новых технологий. Важно избегать двусмысленности и неопределенности, предоставлять сотрудникам всю необходимую информацию и отвечать на все их вопросы. Например, на одном из крупных нефтеперерабатывающих заводов, при внедрении системы предиктивного обслуживания на основе машинного обучения, руководство провело серию встреч с сотрудниками различных подразделений, на которых детально объяснило принципы работы новой системы, рассказало о ее преимуществах и ответило на все вопросы. Кроме того, руководство организовало специальные тренинги для сотрудников, на которых они могли освоить новые навыки и научиться работать с новой системой. Такая открытая и прозрачная коммуникация помогла развеять опасения сотрудников и завоевать их доверие.</w:t>
        <w:br/>
        <w:br/>
        <w:t>Вовлечение сотрудников в процесс изменений – еще один важный фактор преодоления сопротивления. Если сотрудники чувствуют, что их мнение учитывается, и они участвуют в принятии решений, они будут более лояльны к изменениям и готовы их поддержать. Для этого можно организовать рабочие группы, на которых сотрудники смогут обсудить проблемы и предложить свои решения, а также предоставить сотрудникам возможность участвовать в тестировании и внедрении новых технологий. Например, в одной из крупных химических компаний, при внедрении новой системы управления производством, руководство привлекло к участию в проекте представителей всех подразделений. Сотрудники участвовали в разработке требований к системе, тестировании и обучении персонала. Такой подход позволил учесть интересы всех заинтересованных сторон и создать систему, которая максимально соответствует потребностям предприятия.</w:t>
        <w:br/>
        <w:br/>
        <w:t>Демонстрация преимуществ изменений – ключевой фактор преодоления сопротивления. Если сотрудники не видят, как изменения улучшат их работу или принесут пользу предприятию, они будут сопротивляться им. Поэтому необходимо наглядно продемонстрировать преимущества новых технологий, процессов или стратегий. Это можно сделать с помощью пилотных проектов, демонстраций, кейс-стади или просто примеров из практики других компаний. Например, на одном из нефтехимических заводов, при внедрении системы автоматизированного управления технологическими процессами, руководство провело демонстрацию работы системы на пилотном участке. Сотрудники смогли увидеть, как система позволяет повысить эффективность производства, снизить затраты и улучшить качество продукции. Такая демонстрация помогла убедить сотрудников в преимуществах системы и завоевать их поддержку.</w:t>
        <w:br/>
        <w:br/>
        <w:t>Наконец, важно помнить, что преодоление сопротивления изменениям – это не одноразовая акция, а непрерывный процесс. Необходимо постоянно поддерживать связь с сотрудниками, выслушивать их опасения и предлагать решения. Также важно признавать и поощрять сотрудников, которые активно участвуют в процессе изменений. Например, на одном из нефтеперерабатывающих заводов, руководство создало программу поощрения сотрудников, которые внесли наибольший вклад в успешное внедрение новой системы управления производством. Сотрудники, которые активно участвовали в проекте, получали денежные премии, оплачиваемые командировки на конференции и семинары, а также публичное признание своих заслуг. Такая программа поощрения помогла создать атмосферу поддержки и энтузиазма, что способствовало успешному внедрению новой системы и повышению эффективности предприятия.</w:t>
        <w:br/>
        <w:br/>
        <w:br/>
        <w:t>Несмотря на самые передовые технологии и продуманные стратегии внедрения, даже самая совершенная система машинного обучения не принесет ожидаемых результатов, если персонал не владеет необходимыми навыками для её эффективного использования. Обучение сотрудников – это не просто передача знаний об алгоритмах и инструментах, а комплексная программа развития компетенций, охватывающая как теоретические основы, так и практические аспекты применения машинного обучения в конкретных производственных процессах. Без грамотно выстроенной системы обучения, потенциал машинного обучения останется нереализованным, а инвестиции в новые технологии не окупятся. Часто, организации ограничиваются лишь базовыми тренингами по работе с новым программным обеспечением, упуская из виду необходимость формирования у сотрудников глубокого понимания принципов работы машинного обучения и умения интерпретировать полученные результаты, что приводит к ошибочным решениям и снижению эффективности производства.</w:t>
        <w:br/>
        <w:br/>
        <w:t>Программа обучения должна быть дифференцирована в зависимости от ролей и задач различных групп пользователей. Для инженеров и специалистов по Data Science необходимы углубленные знания в области статистики, математического моделирования, алгоритмов машинного обучения и программирования. Они должны уметь разрабатывать, обучать, валидировать и развертывать модели, а также оценивать их эффективность и точность. Операторам и специалистам производственного контроля достаточно базовых знаний о принципах работы системы и умения интерпретировать визуализации и отчеты, предоставляемые машиной. Главное, чтобы они понимали, как использовать полученные данные для оптимизации технологических процессов и принятия обоснованных решений. Для аналитиков и руководителей необходимо понимание общих принципов машинного обучения, умение интерпретировать результаты анализа и использовать их для разработки стратегий развития предприятия. Эффективная программа обучения должна быть не только теоретической, но и практической, включать в себя реальные кейсы и примеры из практики предприятия, а также возможность получить обратную связь от опытных специалистов.</w:t>
        <w:br/>
        <w:br/>
        <w:t>Одним из успешных примеров реализации подобной программы является опыт крупного нефтехимического комплекса, который внедрил систему предиктивного обслуживания на основе машинного обучения для оптимизации работы ключевого оборудования. Вместо того, чтобы просто предоставить персоналу новое программное обеспечение, руководство завода организовало серию специализированных тренингов для различных групп сотрудников. Для инженеров и специалистов по техническому обслуживанию были разработаны углубленные курсы по диагностике неисправностей и прогнозированию отказов оборудования с использованием алгоритмов машинного обучения. Операторам и специалистам производственного контроля были предложены практические занятия по интерпретации данных, поступающих от системы, и принятию решений на основе полученной информации. Результатом стало не только повышение надежности оборудования и снижение затрат на техническое обслуживание, но и повышение квалификации персонала и формирование культуры инноваций на предприятии. Этот пример демонстрирует, что инвестиции в обучение персонала – это не просто расходы, а долгосрочные инвестиции в будущее предприятия.</w:t>
        <w:br/>
        <w:br/>
        <w:t>Более того, успешная программа обучения должна включать в себя не только начальный курс, но и систему непрерывного обучения и повышения квалификации. Машинное обучение – это быстро развивающаяся область, и новые алгоритмы, инструменты и методы появляются постоянно. Поэтому, необходимо регулярно проводить дополнительные тренинги, семинары и конференции для персонала, чтобы они могли оставаться в курсе последних тенденций и применять новые знания на практике. Организация внутренних экспертных групп, обмен опытом между сотрудниками и участие в профессиональных сообществах также способствуют повышению квалификации персонала и формированию культуры инноваций на предприятии. Важно создать условия для самостоятельного обучения и саморазвития сотрудников, предоставляя им доступ к онлайн-курсам, научным статьям и другим образовательным ресурсам. Таким образом, инвестиции в обучение персонала становятся непрерывным процессом, который способствует повышению эффективности производства, снижению затрат и обеспечению конкурентоспособности предприятия в долгосрочной перспективе.</w:t>
        <w:br/>
        <w:br/>
        <w:br/>
        <w:t>Одной из ключевых, но часто недооцениваемых составляющих успешного внедрения машинного обучения является выявление и поддержка так называемых "чемпионов" изменений внутри организации. Эти сотрудники – не обязательно руководители высшего звена или эксперты по Data Science, скорее это люди, обладающие энтузиазмом, лидерским потенциалом и способностью убеждать коллег в преимуществах новых технологий. Чемпионы изменений выступают в роли неформальных лидеров, распространяя знания и опыт, преодолевая сопротивление изменениям и мотивируя других к освоению новых инструментов и методов. Без этих ключевых фигур, даже самая продуманная программа обучения и самые передовые технологии могут остаться невостребованными, а потенциальные выгоды – нереализованными. Важно понимать, что внедрение машинного обучения – это не просто техническая задача, но и, в первую очередь, социальный процесс, требующий изменения культуры и мышления сотрудников.</w:t>
        <w:br/>
        <w:br/>
        <w:t>Определение потенциальных "чемпионов" изменений требует внимательного наблюдения и анализа. Не стоит полагаться исключительно на формальные критерии, такие как должность или стаж работы. Гораздо важнее обратить внимание на людей, которые проявляют интерес к новым технологиям, активно участвуют в обсуждениях и делятся своими знаниями с коллегами. Важно также учитывать их коммуникативные навыки и умение убеждать. Чемпион изменений должен быть не просто экспертом в своей области, но и уметь доступно и понятно объяснять сложные вещи другим людям. Оптимальный подход – это проведение серии интервью и опросов, а также анализ поведения сотрудников на рабочих встречах и тренингах. После выявления потенциальных "чемпионов", необходимо предоставить им возможность пройти дополнительное обучение и получить необходимые навыки для успешного выполнения роли лидера изменений. Это может включать в себя тренинги по коммуникации, убеждению, управлению проектами и, конечно же, углубленное изучение технологий машинного обучения.</w:t>
        <w:br/>
        <w:br/>
        <w:t>Поддержка "чемпионов" изменений должна быть комплексной и долгосрочной. Необходимо предоставить им ресурсы, необходимые для выполнения роли лидера, такие как доступ к экспертам, финансовые средства для проведения тренингов и семинаров, а также возможность участвовать в профессиональных конференциях и мероприятиях. Важно также предоставить им свободу действий и доверие, позволяя им самостоятельно выбирать методы и подходы к внедрению новых технологий. Кроме того, необходимо обеспечить признание их заслуг и достижений, поощряя их вклад в развитие организации. Например, можно публиковать их статьи в корпоративных изданиях, награждать их премиями и повышать в должности. Не менее важно обеспечить поддержку со стороны руководства, демонстрируя приверженность новым технологиям и создавая благоприятную атмосферу для инноваций.</w:t>
        <w:br/>
        <w:br/>
        <w:t>Ярким примером успешной поддержки "чемпионов" изменений является опыт крупной автомобильной компании, которая внедрила систему предиктивного обслуживания на основе машинного обучения. Вместо того, чтобы просто внедрить новую технологию, руководство компании выявило группу инженеров и техников, которые проявляли интерес к новым технологиям и обладали лидерскими качествами. Эти сотрудники были направлены на специализированные тренинги и получили доступ к экспертам в области машинного обучения. Кроме того, им была предоставлена возможность самостоятельно разрабатывать и внедрять пилотные проекты на своих участках. В результате, эти сотрудники стали неформальными лидерами изменений, убеждая своих коллег в преимуществах новой технологии и помогая им освоить новые инструменты. В итоге, система предиктивного обслуживания была успешно внедрена на всех производственных участках, что привело к значительному снижению затрат на техническое обслуживание и повышению надежности оборудования. Этот пример демонстрирует, что инвестиции в "чемпионов" изменений – это не просто расходы, а долгосрочные инвестиции в будущее организации.</w:t>
        <w:br/>
        <w:br/>
        <w:br/>
        <w:t>Создание культуры непрерывного обучения – это не просто модный тренд в сфере управления персоналом, но и фундаментальная необходимость для организаций, стремящихся успешно внедрять и использовать технологии машинного обучения. В современном быстро меняющемся мире, где знания устаревают с невероятной скоростью, стагнация в обучении означает неминуемое отставание от конкурентов. Культура непрерывного обучения создает среду, в которой сотрудники не просто выполняют свои текущие обязанности, но и активно стремятся к расширению своих знаний и навыков, осваивают новые технологии и адаптируются к меняющимся требованиям рынка.  В этой среде ошибки рассматриваются не как повод для наказания, а как ценные уроки, способствующие росту и развитию. Организации, которые инвестируют в обучение своих сотрудников, формируют команду, способную быстро реагировать на новые вызовы, находить инновационные решения и эффективно использовать технологии машинного обучения для достижения стратегических целей.  В конечном итоге, непрерывное обучение превращается в конкурентное преимущество, обеспечивающее устойчивый рост и развитие организации.</w:t>
        <w:br/>
        <w:br/>
        <w:t>Для формирования культуры непрерывного обучения необходимо создать благоприятную среду, в которой сотрудники будут мотивированы к самообучению и обмену знаниями. Это требует изменения традиционных подходов к обучению, отказа от устаревших методов и внедрения новых, более гибких и эффективных форм обучения.  Вместо традиционных, длительных и дорогостоящих тренингов, необходимо использовать короткие, интерактивные курсы, онлайн-платформы, вебинары и другие формы обучения, которые позволяют сотрудникам учиться в удобное для них время и в удобном месте. Важно также поощрять самообучение, предоставляя сотрудникам доступ к онлайн-библиотекам, подпискам на профессиональные журналы и конференциям.  Не менее важным является создание внутренних сообществ, где сотрудники могут обмениваться знаниями, опытом и лучшими практиками.  В этих сообществах можно организовывать внутренние семинары, мастер-классы и встречи, где сотрудники могут делиться своими знаниями и опытом. Организация может также поощрять участие сотрудников в внешних конференциях и семинарах, чтобы они могли быть в курсе последних тенденций и технологий.</w:t>
        <w:br/>
        <w:br/>
        <w:t>Один из ярких примеров успешного создания культуры непрерывного обучения можно увидеть в компании Google. Google известна своей инновационной культурой и постоянным стремлением к обучению своих сотрудников. Google предоставляет своим сотрудникам неограниченный доступ к онлайн-курсам, тренингам и конференциям.  Google также поощряет своих сотрудников к участию в хакатонах и других творческих мероприятиях, где они могут экспериментировать с новыми технологиями и разрабатывать инновационные решения. Кроме того, Google поощряет своих сотрудников к самообучению, предоставляя им возможность посещать внутренние курсы и тренинги, а также участвовать в программах менторства.  Результатом этой культуры является высокая инновационность компании и ее лидерство в области технологий машинного обучения.  Другим примером является компания Netflix, которая активно использует данные для персонализации обучения своих сотрудников. Netflix анализирует навыки и интересы своих сотрудников, чтобы предложить им релевантные курсы и тренинги.  Netflix также использует данные для оценки эффективности обучения и улучшения учебных программ.  Эти примеры демонстрируют, что инвестиции в обучение сотрудников – это не просто расходы, а долгосрочные инвестиции в будущее организации.</w:t>
        <w:br/>
        <w:br/>
        <w:t>В заключение, создание культуры непрерывного обучения является ключевым фактором успеха для организаций, стремящихся успешно внедрять и использовать технологии машинного обучения.  Непрерывное обучение не только повышает квалификацию сотрудников, но и создает среду, в которой они чувствуют себя мотивированными, вовлеченными и готовыми к решению новых задач.  Инвестиции в обучение сотрудников – это инвестиции в будущее организации, которые принесут дивиденды в виде повышения производительности, инноваций и конкурентоспособности.  Организации, которые уделяют внимание непрерывному обучению, будут более устойчивы к изменениям и готовы к успешному развитию в современном быстро меняющемся мире.  Поэтому, важно сделать непрерывное обучение частью корпоративной культуры и создать среду, в которой каждый сотрудник будет стремиться к постоянному росту и развитию.</w:t>
        <w:br/>
        <w:br/>
        <w:br/>
        <w:t>Регулярная обратная связь – это краеугольный камень эффективной системы непрерывного обучения, часто недооцениваемый, но критически важный для обеспечения того, чтобы инвестиции в развитие персонала приносили ощутимые результаты. Просто предоставить сотрудникам доступ к обучающим материалам недостаточно; необходимо понимать, как они эти материалы воспринимают, какие сложности возникают в процессе обучения, и как полученные знания применяются на практике. Сбор обратной связи – это не просто проверка удовлетворенности, это активный процесс анализа потребностей, выявления пробелов в знаниях и корректировки учебных программ для достижения максимальной эффективности.  Отсутствие обратной связи превращает обучение в монолог, лишая его динамичности и способности адаптироваться к меняющимся потребностям организации и ее сотрудников, что значительно снижает возврат инвестиций в развитие персонала и приводит к упущенным возможностям для роста и инноваций. Именно поэтому систематический сбор обратной связи должен стать неотъемлемой частью любой программы непрерывного обучения.</w:t>
        <w:br/>
        <w:br/>
        <w:t>Систематический сбор обратной связи может принимать различные формы, от простых опросов и анкет до более сложных методов, таких как фокус-группы, индивидуальные интервью и аналитика данных, полученных из обучающих платформ. Важно использовать разнообразные методы, чтобы получить всестороннее представление о восприятии обучения сотрудниками. Например, после каждого модуля онлайн-курса можно проводить короткие опросы, чтобы оценить понятность материала и выявить области, требующие дополнительного разъяснения. Более глубокое понимание потребностей и проблем сотрудников можно получить, проводя фокус-группы, в которых сотрудники могут свободно высказывать свое мнение и делиться опытом.  Анализ данных, полученных из обучающих платформ, позволяет оценить, какие модули наиболее популярны, какие задания вызывают наибольшие затруднения, и какие навыки требуют дополнительной проработки.  Например, если аналитика показывает, что многие сотрудники испытывают трудности с применением конкретного инструмента машинного обучения на практике, можно организовать дополнительные практические занятия или пригласить опытных коллег для проведения мастер-класса, что значительно повысит эффективность обучения и позволит сотрудникам уверенно применять полученные знания в своей работе.</w:t>
        <w:br/>
        <w:br/>
        <w:t>Ярким примером успешного использования обратной связи является компания Adobe, известная своей клиентоориентированностью и постоянным стремлением к улучшению продуктов и услуг. Adobe активно использует обратную связь от пользователей для разработки и улучшения своих обучающих программ.  Компания регулярно проводит опросы и интервью с пользователями, чтобы понять, какие навыки им необходимы, какие проблемы они испытывают при использовании продуктов Adobe, и какие форматы обучения им наиболее удобны.  На основе полученной обратной связи Adobe разрабатывает персонализированные учебные материалы, адаптированные к потребностям конкретных групп пользователей.  Например, для начинающих пользователей Photoshop компания предлагает интерактивные уроки, в которых пошагово объясняются основные функции программы.  Для опытных пользователей Adobe предлагает продвинутые курсы, посвященные сложным темам, таким как цветокоррекция и ретушь.  Такой подход позволяет Adobe поддерживать высокий уровень удовлетворенности пользователей и обеспечивать их постоянный рост и развитие.</w:t>
        <w:br/>
        <w:br/>
        <w:t>Однако сбор обратной связи – это лишь первый шаг. Важно не только собирать обратную связь, но и анализировать ее и использовать для улучшения учебных программ.  Результаты анализа должны быть доступны всем заинтересованным сторонам, включая руководителей, тренеров и разработчиков учебных материалов.  На основе результатов анализа необходимо разрабатывать конкретные планы действий по улучшению учебных программ, которые должны включать четкие цели, сроки и ответственных.  Например, если анализ показывает, что многие сотрудники испытывают трудности с пониманием конкретной концепции, можно пересмотреть учебный материал, добавив больше примеров и пояснений.  Или если анализ показывает, что определенный формат обучения неэффективен, можно заменить его другим форматом, более подходящим для конкретных групп пользователей.  Регулярный мониторинг и оценка эффективности учебных программ позволяют поддерживать их актуальность и соответствие потребностям организации и ее сотрудников.</w:t>
        <w:br/>
        <w:br/>
        <w:br/>
        <w:t>## VI. Масштабирование и интеграция с существующей инфраструктурой</w:t>
        <w:br/>
        <w:br/>
        <w:t>Успешное внедрение машинного обучения в нефтеперерабатывающей промышленности выходит далеко за рамки разработки и обучения моделей; критически важным этапом является масштабирование решения и интеграция его с существующей IT-инфраструктурой предприятия. Зачастую, пилотные проекты демонстрируют впечатляющие результаты в контролируемой среде, но сталкиваются с трудностями при переходе к промышленному применению, когда необходимо обрабатывать огромные объемы данных в режиме реального времени и интегрировать новые модели с существующими системами управления производством, SCADA и другими критически важными приложениями. Игнорирование этого этапа может привести к задержкам в реализации, увеличению затрат и, в конечном итоге, к неудаче всего проекта, несмотря на значительные инвестиции в разработку передовых алгоритмов. Эффективное масштабирование требует тщательного планирования, выбора подходящей архитектуры и обеспечения бесперебойной работы в условиях высокой нагрузки, что требует значительных усилий со стороны IT-команды и экспертов по данным.</w:t>
        <w:br/>
        <w:br/>
        <w:t>Одной из ключевых проблем при масштабировании является обеспечение достаточных вычислительных ресурсов для обработки больших объемов данных и выполнения сложных моделей машинного обучения. Традиционные локальные серверы могут оказаться недостаточными для решения этой задачи, особенно при необходимости обработки данных в режиме реального времени. В таких случаях облачные вычисления предоставляют гибкое и масштабируемое решение, позволяющее арендовать необходимые вычислительные мощности по мере необходимости. Облачные платформы, такие как Amazon Web Services, Microsoft Azure и Google Cloud Platform, предлагают широкий спектр инструментов и сервисов, предназначенных для машинного обучения, включая виртуальные машины, хранилища данных, сервисы для разработки и обучения моделей, а также инструменты для мониторинга и управления.  Например, крупная нефтеперерабатывающая компания, внедряющая систему прогнозирования отказов оборудования на основе машинного обучения, может использовать облачные сервисы для хранения и обработки данных с датчиков, обучения модели прогнозирования и интеграции ее с системой управления техническим обслуживанием.  Такой подход позволяет снизить затраты на инфраструктуру, повысить гибкость и масштабируемость решения, а также ускорить процесс внедрения и развертывания.</w:t>
        <w:br/>
        <w:br/>
        <w:t>Однако интеграция новых моделей машинного обучения с существующей IT-инфраструктурой предприятия может оказаться сложной задачей, поскольку требует обеспечения совместимости между различными системами и приложениями.  Важно учитывать, что существующие системы могут быть устаревшими или использовать различные протоколы обмена данными, что может затруднить интеграцию. Для решения этой проблемы необходимо использовать стандартные протоколы обмена данными, такие как OPC UA, Modbus и MQTT, а также разрабатывать специальные адаптеры и API для обеспечения совместимости между различными системами.  Более того, важно обеспечить безопасность данных при передаче и хранении, используя современные методы шифрования и аутентификации. Например, компания, внедряющая систему оптимизации технологических процессов на основе машинного обучения, может использовать API для интеграции модели с системой управления технологическим процессом (DCS), позволяя модели давать рекомендации по оптимизации параметров процесса в режиме реального времени.  При этом необходимо обеспечить, чтобы рекомендации модели соответствовали ограничениям и требованиям безопасности, установленным для технологического процесса.</w:t>
        <w:br/>
        <w:br/>
        <w:t xml:space="preserve">Кроме того, важно учитывать вопросы мониторинга и обслуживания моделей машинного обучения после развертывания. Модели машинного обучения со временем могут устаревать из-за изменений в данных или в технологическом процессе. Поэтому необходимо регулярно отслеживать производительность модели и переобучать ее на новых данных.  Автоматизация процесса мониторинга и переобучения модели позволяет снизить затраты на обслуживание и обеспечить стабильную работу системы.  Инструменты для мониторинга производительности модели, такие как TensorFlow Serving и MLflow, позволяют отслеживать метрики производительности, такие как точность и скорость, а также автоматически переобучать модель при обнаружении ухудшения производительности.  Более того, важно обеспечить возможность трассировки решений модели, чтобы понимать, как модель пришла к определенному решению и выявлять потенциальные ошибки или предвзятости.  Прозрачность решений модели позволяет повысить доверие к системе и облегчить процесс отладки и исправления ошибок. </w:t>
        <w:br/>
        <w:br/>
        <w:t>В заключение, масштабирование и интеграция решений машинного обучения в существующую инфраструктуру нефтеперерабатывающей промышленности является сложной, но необходимой задачей.  Тщательное планирование, выбор подходящей архитектуры, обеспечение совместимости и безопасности, автоматизация процессов мониторинга и обслуживания – все эти факторы играют ключевую роль в успехе проекта.  Инвестиции в эти аспекты позволяют не только реализовать потенциал машинного обучения, но и повысить эффективность, надежность и безопасность нефтеперерабатывающих процессов.  В конечном итоге, успешное внедрение машинного обучения позволяет нефтеперерабатывающим компаниям повысить конкурентоспособность и занять лидирующие позиции на рынке.</w:t>
        <w:br/>
        <w:br/>
        <w:br/>
        <w:t>Успешное масштабирование решений машинного обучения в нефтеперерабатывающей промышленности выходит за рамки простого развертывания моделей и требует глубокой интеграции с существующей IT-инфраструктурой предприятия и автоматизации ключевых процессов. Многие организации совершают ошибку, сосредотачиваясь исключительно на алгоритмах и пренебрегая необходимостью создания надежной, масштабируемой платформы, способной поддерживать модели в течение всего их жизненного цикла.  Проще говоря, великолепно обученная модель, работающая в изолированной среде, не приносит ценности, пока не интегрирована с операционными системами и не обеспечивает практическую пользу для бизнеса.  Это означает не просто подключение модели к базе данных, а создание целостной экосистемы, включающей сбор данных, предобработку, обучение, развертывание, мониторинг и переобучение моделей. Инвестиции в эту инфраструктуру являются критически важными для обеспечения долгосрочного успеха и возврата инвестиций.</w:t>
        <w:br/>
        <w:br/>
        <w:t>Одним из ключевых аспектов интеграции является создание единого хранилища данных, которое объединяет информацию из различных источников, таких как датчики, системы управления производством, лаборатории и внешние источники.  Это позволяет моделям машинного обучения получать доступ к более полной и точной информации, что повышает их эффективность и надежность.  Представьте нефтеперерабатывающую компанию, которая внедряет систему прогнозирования отказов насосов. Если данные о работе насосов разбросаны по разным системам – SCADA, системе управления техническим обслуживанием и ремонтным журналам – модели будет сложно получить полную картину и сделать точный прогноз.  Создание единого хранилища данных, объединяющего всю эту информацию, значительно повысит точность прогноза и позволит компании предотвратить дорогостоящие поломки.  Более того, единое хранилище данных облегчает процесс анализа данных и выявления скрытых закономерностей, которые могут быть полезны для оптимизации производственных процессов.</w:t>
        <w:br/>
        <w:br/>
        <w:t>Автоматизация процессов является неотъемлемой частью масштабирования решений машинного обучения.  Ручное управление моделями, переобучение и мониторинг становится невозможным при увеличении их количества и сложности.  Необходимо автоматизировать все этапы жизненного цикла модели, начиная от сбора и предобработки данных, заканчивая развертыванием и мониторингом.  Например, компания, которая использует машинное обучение для оптимизации расхода энергии, может автоматизировать процесс сбора данных о потреблении энергии, обучения модели оптимизации и развертывания ее на контроллерах, управляющих энергетическими системами.  Автоматизация позволяет модели оперативно реагировать на изменения в условиях эксплуатации и поддерживать оптимальный уровень энергопотребления.  Более того, автоматизация позволяет снизить затраты на обслуживание и эксплуатацию модели, а также уменьшить риск человеческой ошибки.</w:t>
        <w:br/>
        <w:br/>
        <w:t>Для обеспечения устойчивой работы и повышения надежности моделей машинного обучения необходимо внедрить систему мониторинга, которая отслеживает их производительность в режиме реального времени.  Система мониторинга должна отслеживать такие метрики, как точность прогноза, скорость обработки данных и время отклика.  Если метрики производительности ухудшаются, система должна автоматически уведомлять операторов и запускать процесс переобучения модели.  Представьте систему прогнозирования качества нефтепродуктов.  Если модель начинает выдавать неточные прогнозы, это может привести к производству некачественной продукции и убыткам.  Система мониторинга должна автоматически выявить проблему и запустить процесс переобучения модели на новых данных, чтобы восстановить ее точность.  Более того, система мониторинга должна отслеживать изменения в данных, которые могут повлиять на производительность модели, и уведомлять операторов о необходимости обновления модели.</w:t>
        <w:br/>
        <w:br/>
        <w:t>Наконец, успешное масштабирование решений машинного обучения требует тесного сотрудничества между IT-специалистами, специалистами по данным и операционными экспертами.  IT-специалисты отвечают за создание и поддержание инфраструктуры, необходимой для обучения и развертывания моделей.  Специалисты по данным отвечают за разработку и обучение моделей, а также за их мониторинг и переобучение.  Операционные эксперты отвечают за интеграцию моделей в производственные процессы и за их эксплуатацию.  Тесное сотрудничество между этими группами позволяет обеспечить эффективное внедрение решений машинного обучения и извлечь максимальную выгоду от их использования.  Например, при внедрении системы оптимизации технологических процессов необходимо, чтобы IT-специалисты обеспечили интеграцию модели с системой управления технологическим процессом (DCS), специалисты по данным обучили модель оптимизации, а операционные эксперты настроили параметры процесса в соответствии с рекомендациями модели.  Только при таком сотрудничестве можно добиться значительных улучшений в производительности и эффективности нефтеперерабатывающего предприятия.</w:t>
        <w:br/>
        <w:br/>
        <w:br/>
        <w:t>Основополагающим элементом успешного масштабирования решений машинного обучения в нефтеперерабатывающей промышленности является бесшовная интеграция с существующими системами автоматизации, в частности, с системами SCADA (Supervisory Control and Data Acquisition) и DCS (Distributed Control System). Эти системы служат нервным центром нефтеперерабатывающего предприятия, собирая данные с тысяч датчиков, управляя технологическими процессами и обеспечивая безопасность производства. Изолирование моделей машинного обучения от этих систем означает потерю ценного контекста и ограничение потенциала для оптимизации в реальном времени. Предоставление моделям машинного обучения прямого доступа к данным SCADA и DCS позволяет им получать всестороннее представление о текущем состоянии производственного процесса, выявлять аномалии и прогнозировать будущие события с высокой точностью.</w:t>
        <w:br/>
        <w:br/>
        <w:t>Двусторонний обмен данными между системами машинного обучения и системами SCADA/DCS представляет собой ключ к созданию самообучающейся и самооптимизирующейся производственной системы. Традиционно, операторы полагаются на свой опыт и интуицию для принятия решений, что часто приводит к субоптимальным результатам. Интеграция с машинным обучением позволяет автоматизировать процесс принятия решений, предоставляя операторам рекомендации, основанные на анализе больших объемов данных. Например, модель машинного обучения, обученная на исторических данных о работе колонны ректификации, может предложить оператору изменить параметры процесса – температуру, давление, расход – для максимизации выхода целевого продукта или минимизации энергопотребления. Более того, система может автоматически реализовать эти изменения, при условии предварительного одобрения оператором, что существенно повышает эффективность производства.</w:t>
        <w:br/>
        <w:br/>
        <w:t>Рассмотрим пример применения данной интеграции в системе управления процессом крекинга. Исторически, операторы крекинговой установки полагались на визуальный осмотр и анализ проб для определения оптимальных условий работы. Это трудоемкий и не всегда точный процесс. Интегрируя модель машинного обучения с системой DCS, можно непрерывно анализировать данные с датчиков, отслеживающих температуру, давление, расход сырья и выход продуктов. Модель может выявлять тонкие изменения в параметрах процесса, которые могут указывать на приближающуюся проблему или возможность оптимизации. Например, модель может предсказать снижение активности катализатора, основываясь на анализе данных о температуре и выходе продуктов, и предложить оператору провести регенерацию катализатора до того, как это приведет к остановке установки.</w:t>
        <w:br/>
        <w:br/>
        <w:t>Более того, двусторонний обмен данными позволяет моделям машинного обучения непрерывно обучаться и адаптироваться к изменяющимся условиям эксплуатации. Например, если состав сырья изменился, модель может автоматически перенастроить свои параметры, чтобы обеспечить оптимальную работу установки. Это особенно важно в нефтеперерабатывающей промышленности, где состав сырья может значительно варьироваться в зависимости от источника и времени года.  Предоставление моделям машинного обучения возможности непрерывного обучения и адаптации позволяет поддерживать высокую эффективность производства в любых условиях эксплуатации и минимизировать влияние внешних факторов.</w:t>
        <w:br/>
        <w:br/>
        <w:t>Однако, интеграция с SCADA и DCS требует тщательного планирования и реализации. Важно обеспечить безопасность данных и предотвратить несанкционированный доступ к системам управления производством. Необходимо использовать надежные протоколы связи и механизмы аутентификации, а также тщательно протестировать систему перед ее вводом в эксплуатацию. Кроме того, важно учитывать вопросы совместимости между различными системами и обеспечить бесперебойную работу системы в целом.  Интеграция с SCADA и DCS – это сложный, но крайне важный шаг на пути к созданию интеллектуального нефтеперерабатывающего предприятия, способного к самообучению, самооптимизации и непрерывному совершенствованию.</w:t>
        <w:br/>
        <w:br/>
        <w:br/>
        <w:t>Автоматизация процессов машинного обучения становится ключевым фактором успеха для нефтеперерабатывающих предприятий, стремящихся к максимизации эффективности и снижению затрат.  Ручное выполнение задач, связанных со сбором данных, их предобработкой, обучением моделей и их развертыванием, не только требует значительных трудозатрат, но и подвержено ошибкам, задержкам и несогласованности.  Внедрение автоматизированных рабочих процессов, охватывающих весь жизненный цикл модели, позволяет существенно повысить производительность, снизить риски и обеспечить более быстрое получение ценных результатов.  Автоматизация освобождает ценное время специалистов для решения более сложных и творческих задач, таких как разработка новых алгоритмов, анализ результатов и поиск инновационных решений.  Осознание этого потенциала приводит к переходу от ручного управления данными и моделями к интеллектуальной автоматизации, которая способна преобразить весь процесс принятия решений на нефтеперерабатывающем предприятии.  Автоматизированные процессы позволяют компаниям оперативно реагировать на изменения рыночной конъюнктуры, оптимизировать технологические параметры и повышать конкурентоспособность.</w:t>
        <w:br/>
        <w:br/>
        <w:t>Одним из ключевых элементов автоматизации является создание автоматизированных конвейеров данных, которые позволяют собирать данные из различных источников, очищать их от ошибок и несоответствий, преобразовывать в удобный формат и загружать в хранилище данных. Например, в системе управления процессом дистилляции, автоматизированный конвейер может собирать данные с датчиков температуры, давления, расхода, а также данные из лабораторных анализов состава продуктов. Данные очищаются от выбросов и аномалий, приводятся к единым единицам измерения и сохраняются в централизованном хранилище данных.  Этот процесс позволяет обеспечить целостность и достоверность данных, необходимых для обучения моделей машинного обучения.  Кроме того, автоматизация позволяет масштабировать процесс сбора и обработки данных, чтобы охватить все производственные установки предприятия.  В результате, специалисты получают доступ к единому, надежному и актуальному источнику данных, что существенно повышает эффективность их работы.  Автоматизированные конвейеры данных снижают риск ошибок, связанных с ручным вводом и обработкой данных, а также сокращают время, необходимое для подготовки данных к обучению моделей.</w:t>
        <w:br/>
        <w:br/>
        <w:t>Автоматизация обучения моделей машинного обучения включает в себя автоматический выбор оптимальных алгоритмов, настройку гиперпараметров и оценку производительности.  Например, при прогнозировании выхода продукта на установке каталитического крекинга, автоматизированная система может протестировать различные алгоритмы машинного обучения, такие как линейная регрессия, случайный лес и градиентный бустинг.  Система автоматически настраивает гиперпараметры каждого алгоритма с использованием методов оптимизации, таких как перекрестная проверка и генетические алгоритмы.  В результате, система выбирает алгоритм, обеспечивающий наивысшую точность прогнозирования.  Автоматизация обучения моделей позволяет существенно сократить время, необходимое для разработки и внедрения новых моделей, а также повысить их качество и надежность.  Более того, автоматизированные системы могут непрерывно переобучать модели на новых данных, чтобы обеспечить их актуальность и адаптированность к изменяющимся условиям эксплуатации.  Автоматизация процесса обучения моделей позволяет компаниям оперативно реагировать на изменения рыночной конъюнктуры и оптимизировать технологические параметры.</w:t>
        <w:br/>
        <w:br/>
        <w:t>Автоматизация развертывания моделей машинного обучения включает в себя автоматическое создание и настройку инфраструктуры, необходимой для развертывания моделей в производственной среде.  Например, при прогнозировании потребности в сырье, автоматизированная система может автоматически развернуть модель прогнозирования на кластере серверов, настроить мониторинг ее производительности и обеспечить автоматическое масштабирование ресурсов в зависимости от нагрузки.  Система также может автоматически настроить интеграцию модели с другими системами, такими как система управления запасами и система закупок.  Автоматизация развертывания моделей позволяет существенно сократить время, необходимое для внедрения новых моделей в эксплуатацию, а также снизить риски, связанные с ручной настройкой и интеграцией.  Более того, автоматизированные системы могут обеспечить непрерывное развертывание новых версий моделей, без прерывания работы производственной среды.  Автоматизация процесса развертывания моделей позволяет компаниям оперативно внедрять инновационные решения и повышать конкурентоспособность.  Автоматизированные системы управления моделями обеспечивают централизованное управление всеми моделями машинного обучения, развернутыми на предприятии, а также мониторинг их производительности и безопасности.</w:t>
        <w:br/>
        <w:br/>
        <w:br/>
        <w:t>Контейнеризация и микросервисная архитектура стали краеугольным камнем современной разработки программного обеспечения, и их применение к задачам машинного обучения открывает принципиально новые возможности для упрощения развертывания, масштабирования и управления моделями. Традиционные методы развертывания моделей часто требуют сложной настройки окружения, установки зависимостей и обеспечения совместимости между различными компонентами, что может быть трудоемким и подверженным ошибкам. Контейнеризация, в свою очередь, позволяет упаковать модель вместе со всеми ее зависимостями – библиотеками, фреймворками, runtime-окружением – в единый, самодостаточный блок, известный как контейнер. Этот контейнер может быть запущен на любой платформе, поддерживающей контейнерную технологию, такой как Docker, без необходимости изменения кода или настройки окружения. Это значительно упрощает процесс развертывания и обеспечивает переносимость модели между различными средами – от локальной машины разработчика до облачного сервера.</w:t>
        <w:br/>
        <w:br/>
        <w:t>Микросервисная архитектура идет еще дальше, разбивая сложное приложение на небольшие, независимые сервисы, каждый из которых выполняет определенную функцию. В контексте машинного обучения это может означать создание отдельного микросервиса для каждой модели, или для каждой стадии процесса машинного обучения – предобработки данных, обучения модели, прогнозирования. Каждый микросервис может быть развернут и масштабирован независимо от других, что позволяет оптимизировать использование ресурсов и повысить отказоустойчивость системы. Представьте себе нефтеперерабатывающий завод, где каждый процесс – крекинг, дистилляция, риформинг – представлен отдельным микросервисом. Если один из микросервисов выходит из строя, это не влияет на работу других, и завод продолжает функционировать. Более того, каждый микросервис можно масштабировать независимо, в зависимости от текущей нагрузки и потребностей. Например, в период пикового спроса на бензин можно увеличить количество микросервисов, отвечающих за процесс дистилляции, чтобы увеличить производительность.</w:t>
        <w:br/>
        <w:br/>
        <w:t>Преимущества контейнеризации и микросервисной архитектуры особенно заметны в масштабируемых приложениях машинного обучения, таких как системы рекомендаций, обнаружения мошенничества или прогнозирования спроса. В этих случаях модели машинного обучения должны обрабатывать огромные объемы данных в режиме реального времени, и для этого требуется высокая производительность и масштабируемость. Используя контейнеризацию и микросервисную архитектуру, можно развернуть несколько экземпляров каждой модели, чтобы распределить нагрузку и обеспечить высокую доступность. Например, система рекомендаций может использовать несколько микросервисов, каждый из которых отвечает за определенную группу пользователей или категорию товаров. Каждый микросервис может использовать свою собственную модель машинного обучения, обученную на данных, специфичных для этой группы пользователей или категории товаров. Это позволяет повысить точность и релевантность рекомендаций.</w:t>
        <w:br/>
        <w:br/>
        <w:t>На практике, реализация контейнеризации и микросервисной архитектуры часто включает в себя использование таких инструментов, как Docker, Kubernetes и облачные платформы, такие как Amazon Web Services, Google Cloud Platform и Microsoft Azure. Docker позволяет упаковывать модели машинного обучения в контейнеры, а Kubernetes – оркестрировать и управлять контейнерами в кластере серверов. Облачные платформы предоставляют широкий спектр услуг для развертывания и масштабирования контейнерных приложений, включая автоматическое масштабирование, мониторинг и управление инфраструктурой. Например, можно использовать сервис Amazon SageMaker для обучения и развертывания моделей машинного обучения, а сервис Kubernetes – для управления контейнерами, в которых развернуты модели. Это позволяет существенно упростить процесс развертывания и масштабирования приложений машинного обучения, а также снизить затраты на инфраструктуру и управление. В конечном итоге, контейнеризация и микросервисная архитектура позволяют нефтеперерабатывающим предприятиям быстрее внедрять инновационные решения, повышать эффективность и снижать затраты.</w:t>
        <w:br/>
        <w:br/>
        <w:br/>
        <w:t>Мониторинг и оповещение представляют собой краеугольный камень успешного внедрения и поддержания моделей машинного обучения в реальной производственной среде нефтеперерабатывающего завода. Недостаточно просто развернуть модель и надеяться на лучшее; необходима надежная система, которая непрерывно отслеживает её производительность, выявляет потенциальные проблемы и оперативно оповещает ответственных специалистов. Представьте себе сложный технологический процесс, зависящий от точных прогнозов качества сырья, сделанных моделью машинного обучения; внезапное снижение точности прогноза, даже на небольшой процент, может привести к отклонению от заданных параметров процесса, снижению выхода готовой продукции, увеличению энергозатрат и, в конечном итоге, к финансовым потерям. Поэтому непрерывный мониторинг ключевых метрик модели – таких как точность, полнота, F1-мера, время отклика – становится жизненно важным.</w:t>
        <w:br/>
        <w:br/>
        <w:t>Эффективная система мониторинга должна включать в себя не только отслеживание метрик производительности, но и анализ данных, поступающих на вход модели. Изменение характеристик входных данных – например, изменение состава сырья, изменение температуры или давления – может привести к ухудшению качества прогнозов. Представьте себе модель, прогнозирующую износ оборудования, обученную на данных о работе оборудования в летний период; при наступлении зимних холодов, когда параметры работы оборудования изменяются, модель может начать выдавать неточные прогнозы, что приведет к незапланированным простоям и дорогостоящему ремонту. Поэтому необходимо отслеживать распределение входных данных и оповещать специалистов в случае обнаружения аномалий или значительных отклонений от ожидаемых значений.  Например, можно настроить систему оповещения, которая будет уведомлять инженера-технолога, если в сырье обнаружено превышение допустимой концентрации серы, что может повлиять на качество готового продукта и потребовать корректировки технологического процесса.</w:t>
        <w:br/>
        <w:br/>
        <w:t>Настройка системы оповещения требует тщательного планирования и определения пороговых значений для каждой метрики.  Необходимо найти баланс между чувствительностью и устойчивостью к ложным срабатываниям.  Слишком низкие пороговые значения приведут к постоянным оповещениям, которые будут игнорироваться специалистами, в то время как слишком высокие пороговые значения могут привести к пропуску реальных проблем.  Например, для модели, прогнозирующей выход продукта, можно установить пороговое значение для отклонения прогноза от фактического значения в 1%.  Если отклонение превысит этот порог, система должна немедленно оповестить инженера-технолога, чтобы он мог проверить данные и предпринять необходимые меры. Важно помнить, что оповещения должны быть информативными и содержать достаточно данных, чтобы специалисты могли быстро понять проблему и принять эффективное решение.  Например, оповещение должно содержать информацию о времени возникновения проблемы, конкретной метрике, превысившей порог, и текущих значениях входных данных.</w:t>
        <w:br/>
        <w:br/>
        <w:t>Существуют различные инструменты и технологии, которые можно использовать для настройки системы мониторинга и оповещения.  Облачные платформы машинного обучения, такие как Amazon SageMaker, Google Cloud AI Platform и Microsoft Azure Machine Learning, предоставляют встроенные инструменты для мониторинга моделей и оповещения. Эти инструменты позволяют отслеживать ключевые метрики, визуализировать данные и настраивать оповещения по электронной почте или SMS. Кроме того, существуют специализированные инструменты мониторинга, такие как Prometheus, Grafana и Datadog, которые позволяют собирать и анализировать данные из различных источников и настраивать оповещения на основе пользовательских правил. Выбор подходящего инструмента зависит от конкретных потребностей и требований нефтеперерабатывающего предприятия. Главное – это обеспечить надежный и эффективный мониторинг моделей машинного обучения, чтобы максимизировать их ценность и снизить риски. Непрерывный мониторинг, анализ данных и своевременные оповещения – это залог успешного применения машинного обучения в нефтеперерабатывающей промышленности.</w:t>
        <w:br/>
        <w:br/>
        <w:br/>
        <w:t>Версионирование моделей машинного обучения является основополагающим принципом, который часто недооценивают, но который крайне важен для обеспечения надежности, воспроизводимости и управляемости в динамичной среде нефтеперерабатывающего предприятия. Представьте себе ситуацию: вы внесли изменения в модель, прогнозирующую качество бензина, с целью повышения ее точности. После развертывания новой версии вы замечаете снижение качества продукта и не можете точно определить причину. Без системы версионирования вам будет сложно вернуться к предыдущей, стабильной версии модели и понять, какие изменения привели к ухудшению результатов.  Реализация надежной системы версионирования позволяет зафиксировать каждый этап развития модели, включая код, данные, параметры и результаты обучения, создавая полную историю изменений. Это не только упрощает отладку и восстановление работоспособности, но и обеспечивает возможность проведения сравнительного анализа различных версий моделей для выбора оптимальной конфигурации.</w:t>
        <w:br/>
        <w:br/>
        <w:t>Система версионирования не просто сохраняет копии моделей, но и предоставляет возможность отслеживать взаимосвязи между различными версиями и изменениями в данных и параметрах обучения. Например, при обновлении модели необходимо учитывать изменения в составе сырья или в технологическом процессе. Если новая версия модели обучена на данных, отличных от предыдущей, необходимо зафиксировать эти различия и оценить их влияние на производительность.  Представьте себе, что вы внесли небольшое изменение в алгоритм оптимизации, но забыли зафиксировать эту информацию. Впоследствии, при анализе проблем с моделью, вам будет сложно понять, было ли изменение алгоритма причиной возникшей ошибки.  Наличие четкой истории изменений позволяет быстро определить, какие факторы повлияли на поведение модели и какие корректировки необходимо внести.  Кроме того, система версионирования упрощает процесс аудита и соблюдения нормативных требований, поскольку обеспечивает возможность отслеживания всех изменений, внесенных в модель, и подтверждения ее соответствия заданным стандартам.</w:t>
        <w:br/>
        <w:br/>
        <w:t>Практическая реализация версионирования может быть осуществлена различными способами, от простых решений, основанных на сохранении файлов с порядковыми номерами, до более сложных систем, использующих специализированные инструменты для управления моделями, такие как MLflow, DVC (Data Version Control) или Weights &amp; Biases.  Эти инструменты позволяют автоматически отслеживать параметры обучения, результаты экспериментов, входные данные и другие важные метаданные, создавая полную историю развития модели.  Например, используя MLflow, вы можете легко сравнивать производительность различных версий модели, визуализировать графики обучения и оценивать влияние различных параметров на качество прогнозов.  Кроме того, эти инструменты обеспечивают возможность развертывания моделей в различных средах и отслеживания их производительности в реальном времени.  Важно отметить, что система версионирования должна быть интегрирована в процесс разработки и развертывания моделей, чтобы обеспечить автоматическое отслеживание всех изменений и упростить процесс управления моделями.</w:t>
        <w:br/>
        <w:br/>
        <w:t>Представьте себе нефтеперерабатывающий завод, где ежедневно производится несколько тысяч партий различных продуктов. Каждая партия требует точного контроля качества, и даже небольшое отклонение от заданных параметров может привести к значительным финансовым потерям.  В этой ситуации система версионирования моделей играет критически важную роль, обеспечивая возможность быстрого выявления и устранения проблем, связанных с качеством продукции.  Например, если модель, прогнозирующая выход продукта, начинает выдавать неточные прогнозы, инженер-технолог может быстро вернуться к предыдущей, стабильной версии модели и проанализировать причины возникновения проблемы.  Кроме того, система версионирования позволяет сравнивать производительность различных версий модели на реальных данных и выбирать оптимальную конфигурацию для достижения максимальной эффективности.  Таким образом, версионирование моделей не просто упрощает процесс разработки и развертывания моделей, но и обеспечивает надежность и стабильность производственных процессов, снижая риски и повышая прибыльность предприятия.  В конечном итоге, инвестиции в систему версионирования моделей – это инвестиции в будущее нефтеперерабатывающего предприятия.</w:t>
        <w:br/>
        <w:br/>
        <w:br/>
        <w:t>Инфраструктура как код (IaC) представляет собой парадигму, кардинально меняющую подход к управлению и развертыванию инфраструктуры в нефтеперерабатывающей промышленности, где стабильность, предсказуемость и масштабируемость систем имеют первостепенное значение. Традиционный подход, основанный на ручном конфигурировании серверов, сетей и другого оборудования, требует значительных временных и трудовых затрат, а также подвержен человеческим ошибкам, которые могут привести к дорогостоящим простоям и сбоям в производственных процессах. IaC, напротив, позволяет автоматизировать создание, настройку и управление инфраструктурой с помощью кода, что значительно упрощает и ускоряет эти процессы, повышая их надежность и предсказуемость. Этот подход, подобно автоматизации технологических процессов на заводе, позволяет минимизировать ручное вмешательство и снизить вероятность ошибок, обеспечивая бесперебойную работу критически важных систем.</w:t>
        <w:br/>
        <w:br/>
        <w:t>Представьте себе, что вам необходимо развернуть новую вычислительную инфраструктуру для модели машинного обучения, прогнозирующей качество сырой нефти, поступающей на перерабатывающий завод. При традиционном подходе это потребует ручного конфигурирования серверов, установки необходимого программного обеспечения, настройки сетевых параметров и выполнения множества других задач, которые могут занять дни или даже недели. С помощью IaC, напротив, вы можете описать всю необходимую инфраструктуру в виде кода, используя такие инструменты, как Terraform, Ansible или Pulumi, и развернуть ее за считанные минуты или часы. Этот подход не только значительно ускоряет процесс развертывания, но и обеспечивает воспроизводимость и согласованность инфраструктуры, поскольку весь процесс описан в виде кода, который можно легко повторить или изменить. Кроме того, IaC позволяет интегрировать процесс развертывания инфраструктуры в конвейер непрерывной интеграции и доставки (CI/CD), что обеспечивает автоматическое развертывание обновлений и изменений инфраструктуры.</w:t>
        <w:br/>
        <w:br/>
        <w:t>Ключевым преимуществом IaC является возможность версионирования инфраструктуры, подобно версионированию кода программного обеспечения. Это означает, что вы можете отслеживать все изменения, внесенные в инфраструктуру, откатываться к предыдущим версиям в случае необходимости и проводить сравнительный анализ различных конфигураций. Это особенно важно в нефтеперерабатывающей промышленности, где любые изменения в инфраструктуре могут повлиять на критически важные производственные процессы. Например, если вы внесли изменения в конфигурацию сетевого оборудования, которые привели к сбоям в работе системы управления технологическим процессом, вы можете быстро откатиться к предыдущей, стабильной версии конфигурации, чтобы восстановить работоспособность системы. Кроме того, версионирование инфраструктуры позволяет проводить аудит изменений и обеспечивать соответствие нормативным требованиям.</w:t>
        <w:br/>
        <w:br/>
        <w:t xml:space="preserve">Примером успешного внедрения IaC может служить автоматизация развертывания и управления кластером Kubernetes, используемого для развертывания и масштабирования приложений машинного обучения. С помощью IaC можно автоматизировать создание и настройку виртуальных машин, настройку сетевых параметров, установку Kubernetes, создание и настройку кластера, развертывание приложений и масштабирование кластера в зависимости от нагрузки. Это позволяет значительно снизить трудозатраты на управление инфраструктурой, повысить ее надежность и масштабируемость, а также ускорить процесс развертывания новых приложений. Кроме того, автоматизация управления инфраструктурой позволяет быстро реагировать на изменения в требованиях бизнеса и обеспечивать бесперебойную работу критически важных систем. </w:t>
        <w:br/>
        <w:br/>
        <w:t>В заключение, инфраструктура как код (IaC) является мощным инструментом, позволяющим автоматизировать управление инфраструктурой, повысить ее надежность и масштабируемость, а также ускорить процесс развертывания новых приложений. В нефтеперерабатывающей промышленности, где стабильность и предсказуемость систем имеют первостепенное значение, внедрение IaC может значительно повысить эффективность работы предприятия и снизить риски, связанные с простоями и сбоями в производственных процессах. Инвестиции в IaC – это инвестиции в будущее нефтеперерабатывающего предприятия, обеспечивающие его конкурентоспособность и устойчивое развитие.</w:t>
        <w:br/>
        <w:br/>
        <w:br/>
        <w:t>## VII. Этические аспекты и предвзятость моделей.</w:t>
        <w:br/>
        <w:br/>
        <w:t>Внедрение машинного обучения в нефтеперерабатывающую промышленность, как и в любую другую сферу, требует не только технической грамотности, но и глубокого понимания этических аспектов и потенциальных рисков, связанных с предвзятостью моделей. Важно осознавать, что алгоритмы машинного обучения не являются нейтральными; они обучаются на данных, которые могут содержать исторические предубеждения, отражающие существующие социальные или организационные неравенства, и, как следствие, воспроизводить и даже усиливать их. Это особенно критично в контексте принятия решений, влияющих на безопасность, эффективность и прибыльность предприятий, а также на условия труда и благополучие работников.  Пренебрежение этими вопросами может привести к серьезным последствиям, начиная от ошибочных прогнозов и неоптимальных инвестиций, заканчивая дискриминацией и несправедливым распределением ресурсов.  Поэтому, прежде чем внедрять модели машинного обучения, необходимо тщательно проанализировать данные, используемые для обучения, и выявить потенциальные источники предвзятости.</w:t>
        <w:br/>
        <w:br/>
        <w:t>Предвзятость в моделях машинного обучения может проявляться в различных формах, и часто бывает скрытой от непосредственного наблюдения. Например, если исторические данные о техническом обслуживании оборудования содержат информацию о том, что определенные типы оборудования чаще проверяются или ремонтируются, чем другие, модель машинного обучения может ошибочно заключить, что эти типы оборудования более подвержены поломкам, даже если это не соответствует действительности. Это может привести к необоснованным затратам на техническое обслуживание и к недостаточному вниманию к другим, потенциально более опасным участкам оборудования.  Другой пример – использование данных о производительности работников при оценке их эффективности. Если данные содержат информацию о том, что определенные группы работников (например, по полу или возрасту) исторически получали меньше возможностей для обучения и повышения квалификации, модель машинного обучение может ошибочно заключить, что они менее производительны, чем другие работники, и рекомендовать им более низкую заработную плату или отказ в продвижении по службе. Такой подход не только несправедлив, но и может привести к снижению мотивации и ухудшению качества работы.</w:t>
        <w:br/>
        <w:br/>
        <w:t>Крайне важно понимать, что предвзятость в моделях машинного обучения может быть не только явной, но и скрытой, проявляющейся в тонких корреляциях между данными, которые сложно обнаружить без тщательного анализа. Например, модель, обученная на данных о спросе на нефтепродукты, может ошибочно связать определенные географические районы с низким спросом, если исторические данные содержат информацию о социально-экономических условиях этих районов, а не о реальных потребностях потребителей. Это может привести к неоптимальному распределению ресурсов и к ограничению доступа к нефтепродуктам для жителей этих районов.  Более того, предвзятость может возникать на различных этапах процесса машинного обучения, начиная от сбора данных и заканчивая выбором алгоритма и интерпретацией результатов.  Например, если при сборе данных используются предвзятые источники информации или если выборка данных не является репрезентативной для всей популяции, это может привести к смещению результатов и к ошибочным выводам.</w:t>
        <w:br/>
        <w:br/>
        <w:t>Для решения проблемы предвзятости в моделях машинного обучения необходимо применять комплексный подход, включающий в себя несколько этапов. Во-первых, необходимо тщательно анализировать данные, используемые для обучения, и выявлять потенциальные источники предвзятости. Во-вторых, необходимо использовать методы дебиасинга, которые позволяют уменьшить влияние предвзятых данных на результаты модели. В-третьих, необходимо проводить тестирование модели на различных подгруппах данных, чтобы убедиться, что она не дискриминирует какие-либо группы. В-четвертых, необходимо обеспечить прозрачность и объяснимость модели, чтобы пользователи могли понять, как она принимает решения и выявить потенциальные ошибки. И, наконец, необходимо обучать специалистов, работающих с машинным обучением, этическим аспектам и лучшим практикам дебиасинга.  В нефтеперерабатывающей промышленности, где безопасность и надежность являются приоритетными, особенно важно уделять внимание этим вопросам.</w:t>
        <w:br/>
        <w:br/>
        <w:t>Важно помнить, что борьба с предвзятостью в моделях машинного обучения – это непрерывный процесс, требующий постоянного мониторинга и улучшения.  Технологии машинного обучения постоянно развиваются, и новые методы дебиасинга появляются регулярно.  Поэтому необходимо постоянно изучать новые разработки и применять их на практике.  Более того, необходимо учитывать, что предвзятость может возникать не только в данных, но и в самих алгоритмах машинного обучения.  Некоторые алгоритмы могут быть более предвзятыми, чем другие, и необходимо выбирать алгоритмы, которые наилучшим образом подходят для конкретной задачи.  В конечном итоге, успех борьбы с предвзятостью в моделях машинного обучения зависит от усилий всех участников процесса – от специалистов по данным и инженеров машинного обучения до руководителей предприятий и регуляторов.  В нефтеперерабатывающей промышленности, где машинное обучение становится все более важным инструментом повышения эффективности и безопасности, эти усилия должны быть особенно активными и целенаправленными.</w:t>
        <w:br/>
        <w:br/>
        <w:br/>
        <w:t xml:space="preserve">Внедрение машинного обучения в нефтеперерабатывающую промышленность открывает впечатляющие возможности для оптимизации процессов, повышения безопасности и увеличения прибыльности, однако вместе с этим возникает ряд важных этических соображений, требующих внимательного осмысления и ответственного подхода. Недостаточно просто создать эффективную модель; необходимо обеспечить ее прозрачность, справедливость и подотчетность, чтобы избежать непреднамеренных последствий и сохранить доверие к новым технологиям. Игнорирование этических аспектов может привести к серьезным проблемам, начиная от ошибочных прогнозов и финансовых потерь, заканчивая дискриминацией, нарушением прав работников и даже угрозой для окружающей среды. Важно осознавать, что машинное обучение – это не нейтральный инструмент, а мощная технология, способная усиливать существующие предубеждения и неравенства, если не использовать ее осознанно и ответственно. </w:t>
        <w:br/>
        <w:br/>
        <w:t>Прозрачность моделей машинного обучения – это ключевой аспект этичного внедрения. Часто используемые алгоритмы, особенно сложные нейронные сети, функционируют как "черные ящики", в которых процесс принятия решений остается непрозрачным даже для разработчиков. Это затрудняет понимание причин, по которым модель пришла к определенному выводу, и, как следствие, делает невозможным выявление и исправление ошибок или предвзятостей. Представьте ситуацию, когда модель машинного обучения, отвечающая за автоматическое управление технологическим процессом, принимает решение об изменении параметров, приводящее к неожиданной остановке оборудования. Если невозможно понять, какие факторы повлияли на это решение, то исправление проблемы становится крайне сложным и может потребовать значительных затрат времени и ресурсов. Поэтому важно стремиться к разработке моделей, которые были бы легко интерпретируемыми и объяснимыми, или использовать методы, позволяющие "вытащить" логику принятия решений из "черного ящика".</w:t>
        <w:br/>
        <w:br/>
        <w:t>Предвзятость моделей – это еще один важный этический вызов, который необходимо учитывать при внедрении машинного обучения в нефтеперерабатывающую промышленность. Модели обучаются на данных, и если эти данные содержат исторические предубеждения или отражают существующее неравенство, то модель неизбежно будет воспроизводить и усиливать эти предубеждения. Например, если исторические данные о техническом обслуживании оборудования содержат информацию о том, что определенные типы оборудования чаще проверяются или ремонтируются, чем другие, модель машинного обучения может ошибочно заключить, что эти типы оборудования более подвержены поломкам, даже если это не соответствует действительности. Это может привести к необоснованным затратам на техническое обслуживание и к недостаточному вниманию к другим, потенциально более опасным участкам оборудования. Кроме того, предвзятость может проявляться в отношении к работникам, приводя к дискриминации и несправедливой оценке их эффективности.</w:t>
        <w:br/>
        <w:br/>
        <w:t>Ответственность за принятые решения – это еще один важный этический аспект, который необходимо учитывать при внедрении машинного обучения. Важно понимать, что модели машинного обучения не являются автономными и не могут нести ответственность за свои решения. Ответственность всегда лежит на людях, которые разрабатывают, внедряют и используют эти модели. Если модель машинного обучения принимает ошибочное решение, приводящее к аварии или финансовым потерям, то ответственность за это решение несут те, кто принимал решение о внедрении этой модели и не обеспечил ее достаточную надежность и безопасность. Важно разработать четкие правила и процедуры, определяющие ответственность за принятые решения и обеспечивающие возможность быстрого реагирования на ошибки и непредвиденные ситуации. Кроме того, важно обеспечить надлежащую подготовку персонала, который работает с моделями машинного обучения, и обучить его этическим принципам и лучшим практикам использования этих технологий.</w:t>
        <w:br/>
        <w:br/>
        <w:t>В заключение, этичное внедрение машинного обучения в нефтеперерабатывающую промышленность требует комплексного подхода, учитывающего прозрачность моделей, предвзятость данных и ответственность за принятые решения. Важно не только создавать эффективные модели, но и обеспечивать их соответствие этическим принципам и лучшим практикам, чтобы избежать непреднамеренных последствий и сохранить доверие к новым технологиям. В конечном итоге, успех внедрения машинного обучения зависит от способности людей использовать эти технологии осознанно и ответственно, чтобы принести пользу обществу и обеспечить устойчивое развитие нефтеперерабатывающей промышленности.</w:t>
        <w:br/>
        <w:br/>
        <w:br/>
        <w:t>Прозрачность моделей машинного обучения, часто обозначаемая как Explainable AI (XAI), становится краеугольным камнем этичного и надежного применения этих технологий, особенно в критически важных отраслях, таких как нефтеперерабатывающая промышленность. Недостаточно просто создать модель, демонстрирующую высокую точность прогнозов; необходимо понимать, *как* эта модель пришла к тем или иным выводам, какие факторы оказали наибольшее влияние на ее решения и почему она предпочла один вариант другому.  Отсутствие такой прозрачности превращает модель в "черный ящик", внутренняя работа которого остается непостижимой даже для ее создателей, что чревато серьезными последствиями, начиная от трудностей в выявлении и исправлении ошибок и заканчивая потерей доверия со стороны операторов и руководства.  Представьте ситуацию, когда система машинного обучения, контролирующая процесс смешения нефтепродуктов, выдает неожиданные рекомендации по изменению пропорций компонентов. Если невозможно понять, на основе каких данных и логических цепочек она пришла к этому решению, оператор может отказаться от ее рекомендаций, что приведет к снижению эффективности производства или, наоборот, слепо довериться ей, рискуя получить продукт ненадлежащего качества.</w:t>
        <w:br/>
        <w:br/>
        <w:t>Обеспечение прозрачности требует применения специализированных методов и инструментов XAI, позволяющих "разложить по полочкам" внутреннюю логику модели и визуализировать ее процесс принятия решений. Существуют различные подходы к интерпретации моделей, начиная от простых методов, таких как анализ важности признаков (feature importance), позволяющий определить, какие входные параметры оказывают наибольшее влияние на выходные результаты, и заканчивая более сложными техниками, такими как LIME (Local Interpretable Model-agnostic Explanations) и SHAP (SHapley Additive exPlanations), которые позволяют объяснить конкретные прогнозы модели для конкретных входных данных.  Например, используя SHAP, можно определить, как изменение каждого входного параметра (температура, давление, концентрация компонентов) повлияло на прогноз модели по выходу продукта, что позволяет оператору понять, какие факторы необходимо изменить, чтобы добиться желаемого результата.  Важно отметить, что выбор подходящего метода XAI зависит от типа модели и специфики задачи; не существует универсального решения, подходящего для всех случаев.  Эффективное применение XAI требует глубокого понимания принципов работы этих методов и умения интерпретировать полученные результаты.</w:t>
        <w:br/>
        <w:br/>
        <w:t>Однако прозрачность не должна достигаться ценой снижения точности модели. Часто существует компромисс между интерпретируемостью и предсказательной силой; более сложные модели, как правило, демонстрируют более высокую точность, но при этом сложнее поддаются интерпретации. Важно найти оптимальный баланс между этими двумя параметрами, учитывая специфику задачи и приоритеты пользователя.  Существуют методы, позволяющие создавать интерпретируемые модели с высокой точностью, такие как обобщенные аддитивные модели (GAM) и решающие деревья.  Кроме того, можно использовать методы постобработки, такие как сглаживание, для упрощения сложных моделей без существенного снижения их точности.  В конечном итоге, выбор подходящего подхода зависит от конкретной ситуации и требует тщательного анализа и тестирования.  Важно помнить, что прозрачность – это не самоцель, а средство для повышения доверия к модели и обеспечения ее эффективного использования.</w:t>
        <w:br/>
        <w:br/>
        <w:t>Помимо технических аспектов, обеспечение прозрачности требует изменения культуры и процессов в организации. Необходимо обучить операторов и руководящий состав принципам работы моделей машинного обучения и методам XAI, чтобы они могли понимать и интерпретировать результаты, а также принимать обоснованные решения на их основе.  Важно создать систему обратной связи, позволяющую операторам сообщать о проблемах и неясностях, возникающих при работе с моделями, и предлагать улучшения.  Кроме того, необходимо разработать четкие процедуры, определяющие ответственность за принятые решения и обеспечивающие возможность отслеживания и аудита действий.  Прозрачность – это не только техническая задача, но и организационная культура, требующая постоянного внимания и развития.  В конечном итоге, чем больше доверия к моделям машинного обучения, тем эффективнее они будут использоваться для оптимизации процессов и повышения прибыльности нефтеперерабатывающей промышленности.</w:t>
        <w:br/>
        <w:br/>
        <w:br/>
        <w:t xml:space="preserve">Предвзятость в данных и алгоритмах машинного обучения – это скрытая угроза, способная привести к несправедливым, дискриминационным и даже опасным последствиям, особенно в критически важных отраслях, таких как нефтеперерабатывающая промышленность. Представьте ситуацию, когда система, использующая машинное обучение для прогнозирования отказов оборудования, исторически обучалась на данных, собранных преимущественно с установок, управляемых мужчинами, или на данных, собранных в период определенного технологического цикла. Такая система может неосознанно недооценивать риски, связанные с оборудованием, управляемым женщинами, или с установками, работающими по новым технологиям, что приведет к увеличению числа поломок и сбоев, а также к убыткам для компании. Этот пример иллюстрирует, как историческая предвзятость в данных может привести к системным ошибкам и дискриминации, даже если разработчики не имели намерения создать предвзятую систему. </w:t>
        <w:br/>
        <w:br/>
        <w:t>Выявление предвзятости требует комплексного подхода, начиная с тщательного анализа данных, используемых для обучения моделей, и заканчивая оценкой производительности модели для различных подгрупп данных.  Простого анализа статистики недостаточно; необходимо углубленное понимание контекста данных, источников предвзятости и потенциальных последствий. Например, если данные содержат неполную информацию о некоторых группах сотрудников или установок, это может привести к тому, что модель будет недооценивать их вклад или переоценивать риски, связанные с их работой. Важно не только выявлять предвзятость в данных, но и понимать причины ее возникновения, чтобы разработать эффективные стратегии для ее устранения.  Это может потребовать сбора дополнительных данных, коррекции существующих данных или использования алгоритмов, разработанных специально для борьбы с предвзятостью.</w:t>
        <w:br/>
        <w:br/>
        <w:t>Устранение предвзятости – это сложная задача, требующая применения различных техник и алгоритмов. Одним из распространенных подходов является передискретизация, которая заключается в изменении пропорций данных в обучающей выборке, чтобы обеспечить более справедливое представление различных групп. Например, если в данных о производительности оборудования представлена небольшая доля установок, управляемых женщинами, можно увеличить их представленность в обучающей выборке, чтобы модель лучше учитывала их особенности. Другой подход заключается в использовании алгоритмов, которые специально разработаны для борьбы с предвзятостью, таких как алгоритмы, которые штрафуют модели за дискриминационные прогнозы или которые используют методы, позволяющие ослабить связь между предсказаниями модели и дискриминационными признаками. Однако важно помнить, что устранение предвзятости – это не однократное мероприятие, а непрерывный процесс, требующий постоянного мониторинга и оценки.</w:t>
        <w:br/>
        <w:br/>
        <w:t>Помимо технических мер, важную роль играет организационная культура и этические принципы. Необходимо создать среду, в которой сотрудники осознают важность борьбы с предвзятостью и готовы сообщать о потенциальных проблемах. Важно обучить сотрудников принципам этичного использования машинного обучения и предоставить им инструменты и ресурсы, необходимые для выявления и устранения предвзятости. Кроме того, необходимо разработать четкие процедуры и политики, определяющие ответственность за обеспечение справедливости и недискриминации в системах машинного обучения. Успешная борьба с предвзятостью требует совместных усилий всех участников процесса, начиная от разработчиков и аналитиков данных и заканчивая руководителями и конечными пользователями. Создание справедливых и недискриминационных систем машинного обучения – это не только этический долг, но и залог успеха и устойчивого развития нефтеперерабатывающей промышленности.</w:t>
        <w:br/>
        <w:br/>
        <w:br/>
        <w:t>Ответственность за принятие решений, основанных на прогнозах моделей машинного обучения, становится все более важным аспектом внедрения этих технологий в критически важные отрасли, такие как нефтепереработка.  В прошлом, решения принимались людьми, которые несли прямую ответственность за их последствия, и была четкая цепочка подотчетности в случае ошибки или сбоя. С введением автоматизированных систем, использующих сложные алгоритмы для прогнозирования и принятия решений, эта цепочка может размываться, создавая ситуацию, когда никто не берет на себя полную ответственность за последствия, что является неприемлемым в условиях, где безопасность и надежность имеют первостепенное значение.  Необходимо четко определить, кто несет ответственность за решения, принятые на основе прогнозов модели, и какие механизмы контроля и проверки существуют для обеспечения их обоснованности и надежности.  Игнорирование этого вопроса может привести к серьезным последствиям, включая финансовые потери, ущерб окружающей среде и даже человеческие жертвы.</w:t>
        <w:br/>
        <w:br/>
        <w:t>Определение ответственности требует комплексного подхода, учитывающего все этапы жизненного цикла модели машинного обучения – от разработки и обучения до внедрения и эксплуатации.  Разработчики моделей должны нести ответственность за качество и надежность алгоритмов, а также за отсутствие предвзятости и ошибок в данных.  Инженеры, внедряющие модели в производственную среду, должны нести ответственность за их правильную интеграцию с существующими системами и за обеспечение их безопасной и надежной работы.  Операторы, использующие модели для принятия решений, должны нести ответственность за оценку достоверности прогнозов и за учет других факторов, которые могут влиять на ситуацию.  И, наконец, руководители должны нести ответственность за создание системы контроля и проверки, которая обеспечивает обоснованность и надежность решений, принимаемых на основе прогнозов моделей.  Важно помнить, что ответственность – это не просто указание на виновного в случае ошибки, но и создание системы, которая предотвращает ее возникновение.</w:t>
        <w:br/>
        <w:br/>
        <w:t>Рассмотрим пример, иллюстрирующий важность определения ответственности. Представьте, что модель машинного обучения, используемая для прогнозирования поломок насосов на нефтеперерабатывающем заводе, выдала прогноз о том, что определенный насос находится в исправном состоянии, а затем этот насос внезапно сломался, вызвав остановку производственной линии и серьезные финансовые потери. Кто несет ответственность за эту ситуацию? Разработчик модели, который не учел все факторы, влияющие на надежность насоса? Инженер, который неправильно внедрил модель в производственную среду? Оператор, который проигнорировал предупреждающие сигналы? Или руководитель, который не создал систему контроля и проверки? В этой ситуации необходимо провести тщательное расследование, чтобы определить, кто несет ответственность за каждый этап процесса, и принять соответствующие меры для предотвращения подобных инцидентов в будущем. Важно не только найти виновного, но и устранить причины, которые привели к поломке насоса, и улучшить систему прогнозирования и принятия решений.</w:t>
        <w:br/>
        <w:br/>
        <w:t>Однако, определение ответственности в контексте машинного обучения – это сложная задача, требующая учета особенностей этих систем. Модели машинного обучения не являются непогрешимыми и могут выдавать ошибки, особенно в условиях неопределенности или неполноты данных. Поэтому, важно признать, что ответственность за принятые решения не может быть полностью переложена на модель.  Вместо этого, необходимо создать систему, которая позволяет учитывать ошибки модели и корректировать решения на основе экспертных знаний и других источников информации.  Например, можно использовать систему поддержки принятия решений, которая предоставляет операторам информацию о достоверности прогнозов модели и о возможных рисках и последствиях различных решений.  В этой системе, оператор остается ответственным за принятие окончательного решения, но может опираться на помощь модели и экспертов.  Создание такой системы требует совместных усилий разработчиков, инженеров и операторов, а также четкого определения ролей и обязанностей каждого участника процесса. Только в этом случае можно обеспечить надежность и безопасность принятия решений в условиях автоматизации и внедрения искусственного интеллекта.</w:t>
        <w:br/>
        <w:br/>
        <w:br/>
        <w:t>Обеспечение конфиденциальности данных, используемых для обучения моделей машинного обучения, является критически важным аспектом, часто недооцениваемым в процессе внедрения этих технологий в промышленном масштабе. Зачастую, для достижения высокой точности прогнозов, модели требуют доступа к обширным массивам данных, включающим информацию о процессах, оборудовании, а иногда и о людях, работающих на предприятии. Однако, эти данные могут содержать конфиденциальную информацию, такую как производственные секреты, финансовые показатели, персональные данные сотрудников и клиентов, раскрытие которой может привести к серьезным последствиям, включая потерю конкурентоспособности, нанесение репутационного ущерба и нарушение законодательства о защите данных. Поэтому, необходимо принимать все необходимые меры для защиты конфиденциальности данных на всех этапах жизненного цикла модели, от сбора и хранения до обучения и эксплуатации.</w:t>
        <w:br/>
        <w:br/>
        <w:t>Одной из распространенных стратегий защиты конфиденциальности данных является применение методов анонимизации и псевдонимизации. Анонимизация предполагает удаление или изменение информации, позволяющей идентифицировать конкретных лиц или предприятия, что делает невозможным восстановление исходных данных. Псевдонимизация, в свою очередь, заменяет идентифицирующие данные на псевдонимы или коды, что позволяет сохранить возможность отслеживания данных, но при этом защищает их от несанкционированного доступа. Однако, важно отметить, что применение этих методов не всегда является достаточным для обеспечения полной конфиденциальности данных, поскольку существует риск повторной идентификации, особенно в случае использования сложных алгоритмов и обширных массивов данных. Поэтому, необходимо тщательно оценивать риски и применять дополнительные меры защиты, такие как шифрование данных, контроль доступа и аудит действий пользователей.</w:t>
        <w:br/>
        <w:br/>
        <w:t>Рассмотрим пример нефтеперерабатывающего завода, использующего модели машинного обучения для оптимизации процесса перегонки нефти. Для обучения модели требуется доступ к данным о составе нефти, температуре и давлении в колоннах, производительности оборудования и другим параметрам. Однако, эти данные могут содержать информацию о составе нефти, поставляемой различными поставщиками, что является конфиденциальной коммерческой тайной. Для защиты этой информации завод может использовать методы анонимизации, заменяя названия поставщиков на коды, и методы агрегирования, объединяя данные о поставках различных поставщиков в один общий показатель. Кроме того, завод может использовать методы дифференциальной конфиденциальности, добавляя случайный шум к данным, что снижает риск повторной идентификации, но при этом сохраняет полезность данных для обучения модели.  Применение этих методов позволяет заводу обучать модель, не раскрывая конфиденциальную информацию о своих поставщиках.</w:t>
        <w:br/>
        <w:br/>
        <w:t>В дополнение к техническим мерам защиты конфиденциальности данных, необходимо также обеспечить организационные и юридические меры. Необходимо разработать и внедрить политики и процедуры, определяющие правила доступа к данным, порядок их обработки и хранения, а также ответственность за нарушение этих правил. Необходимо обучить сотрудников правилам работы с конфиденциальными данными и обеспечить их соблюдение.  Кроме того, необходимо обеспечить соответствие требованиям законодательства о защите данных, такого как Общий регламент по защите данных (GDPR) в Европейском Союзе, и учитывать требования международных стандартов, таких как ISO 27001.  Это потребует значительных усилий и инвестиций, но позволит предприятию избежать серьезных юридических и репутационных рисков, связанных с нарушением конфиденциальности данных.  Игнорирование этих аспектов может привести к серьезным последствиям, включая штрафы, судебные иски и потерю доверия со стороны клиентов и партнеров.</w:t>
        <w:br/>
        <w:br/>
        <w:br/>
        <w:t>Важнейшим аспектом, который необходимо учитывать при внедрении машинного обучения в нефтепереработке, и в промышленном производстве в целом, является обеспечение справедливости и равенства в принимаемых решениях, ведь модели, не оцениваемые с точки зрения этических норм, могут непреднамеренно увековечить существующие неравенства или даже создать новые, что является неприемлемым с точки зрения социальной ответственности и долгосрочной устойчивости. Важно понимать, что алгоритмы машинного обучения обучаются на данных, которые отражают исторические тенденции и предрассудки, и если эти данные содержат систематические ошибки или дискриминационные элементы, модель неизбежно унаследует их и будет воспроизводить их в своих прогнозах и рекомендациях, что приводит к несправедливым результатам и дискриминации по различным признакам, будь то пол, раса, этническая принадлежность, возраст или другие социально значимые характеристики. Ключевой задачей разработчиков и операторов систем машинного обучения является выявление и устранение этих предвзятостей на всех этапах жизненного цикла модели, начиная с этапа сбора и предобработки данных и заканчивая этапом оценки и мониторинга производительности.</w:t>
        <w:br/>
        <w:br/>
        <w:t>Одним из наиболее распространенных примеров несправедливого поведения моделей машинного обучения является дискриминация при оценке кредитоспособности или выдаче страховок, когда алгоритм, обученный на исторических данных, отражающих предубеждения против определенных групп населения, необоснованно отказывает им в доступе к финансовым услугам или устанавливает для них менее выгодные условия, чем для других заемщиков или страхователей. Представьте себе нефтеперерабатывающий завод, использующий модель машинного обучения для отбора кандидатов на стажировку, и эта модель, обученная на данных о прошлых стажерах, преимущественно состоящих из мужчин, автоматически отдает предпочтение кандидатам-мужчинам, игнорируя квалифицированных женщин, что приводит к нарушению принципа равных возможностей и лишает завод ценных талантов. Для предотвращения подобных ситуаций необходимо тщательно анализировать данные на предмет наличия предвзятостей, использовать методы устранения предвзятостей, такие как повторная выборка данных, перевзвешивание признаков или использование алгоритмов, разработанных специально для обеспечения справедливости, и регулярно проводить аудит производительности модели с точки зрения различных групп населения.</w:t>
        <w:br/>
        <w:br/>
        <w:t>Более того, справедливость и равенство в решениях модели машинного обучения должны распространяться не только на людей, но и на процессы, связанные с безопасностью и надежностью работы завода. Представьте себе систему машинного обучения, предназначенную для прогнозирования отказов оборудования и планирования технического обслуживания, которая, из-за недостаточных данных или неправильной калибровки, чаще выдает ложные срабатывания для определенного типа оборудования, что приводит к необоснованным простоям и финансовым потерям. Или система, которая, из-за неправильной настройки, отдает приоритет ремонту оборудования, используемого в более прибыльных процессах, игнорируя менее прибыльные, но критически важные для обеспечения безопасности и соблюдения экологических норм. В таких случаях необходимо тщательно анализировать данные, учитывать все факторы, влияющие на надежность оборудования, и разрабатывать модели, обеспечивающие справедливое и эффективное распределение ресурсов и приоритетов.</w:t>
        <w:br/>
        <w:br/>
        <w:t>В конечном итоге, обеспечение справедливости и равенства в решениях модели машинного обучения является не только этической обязанностью, но и важным фактором, определяющим долгосрочную устойчивость и репутацию нефтеперерабатывающего завода. Компании, которые инвестируют в разработку и внедрение справедливых и прозрачных моделей, демонстрируют свою приверженность принципам социальной ответственности и создают доверительные отношения с сотрудниками, партнерами и обществом в целом. Это, в свою очередь, способствует повышению производительности, снижению рисков и укреплению конкурентных преимуществ на рынке. Игнорирование этих аспектов может привести к серьезным последствиям, включая судебные иски, репутационные потери и снижение доверия со стороны инвесторов и клиентов.</w:t>
        <w:br/>
        <w:br/>
        <w:br/>
        <w:t>Регулярный аудит моделей машинного обучения является краеугольным камнем ответственного внедрения искусственного интеллекта в нефтеперерабатывающей промышленности и за ее пределами, представляя собой систематический и независимый процесс оценки, направленный на выявление и смягчение потенциальных этических нарушений и предвзятостей, которые могут проникнуть в алгоритмы, управляющие критически важными процессами. Такой аудит не ограничивается простой проверкой точности и надежности модели, но углубляется в сложный ландшафт ее влияния, анализируя входные данные, логику принятия решений и потенциальные последствия для различных заинтересованных сторон. Внедрение независимого аудита моделей является признаком зрелости и ответственного подхода к управлению рисками, связанными с машинным обучением, демонстрируя приверженность справедливости, прозрачности и подотчетности.</w:t>
        <w:br/>
        <w:br/>
        <w:t>Ключевым аспектом аудита моделей является тщательное изучение данных, на которых модель обучалась, поскольку именно в них часто кроется источник предвзятости. Представьте себе нефтеперерабатывающий завод, использующий модель машинного обучения для прогнозирования вероятности поломок оборудования и планирования профилактического обслуживания. Если исторические данные, используемые для обучения модели, содержат недостаточно информации о поломках, произошедших в определенные периоды года или при определенных условиях эксплуатации, модель может систематически недооценивать риск поломок в этих условиях, что приведет к увеличению вероятности аварийных остановок и финансовых потерь. Аналогично, если данные, используемые для обучения модели, содержат систематические ошибки или неточности, модель может выдавать ложные срабатывания или пропускать реальные угрозы, что поставит под угрозу безопасность персонала и окружающей среды. Аудиторы должны тщательно анализировать данные, выявлять потенциальные источники предвзятости и рекомендовать меры по их устранению или смягчению.</w:t>
        <w:br/>
        <w:br/>
        <w:t>Помимо анализа данных, аудит моделей должен включать в себя оценку логики принятия решений, встроенной в алгоритм. Модель машинного обучения может принимать решения на основе сложных математических формул и статистических моделей, которые не всегда понятны или прозрачны для людей. Аудиторы должны понять, как модель приходит к своим решениям, какие факторы она учитывает и как она взвешивает эти факторы. Они должны убедиться, что модель не дискриминирует какие-либо группы людей или не использует неэтичные или незаконные критерии. Например, модель, используемая для оценки кредитоспособности кандидатов на получение кредита, не должна учитывать их пол, расу или этническую принадлежность. Модель, используемая для подбора персонала, не должна отдавать предпочтение кандидатам определенного пола или возраста. Аудиторы должны убедиться, что модель принимает решения на основе объективных и справедливых критериев.</w:t>
        <w:br/>
        <w:br/>
        <w:t xml:space="preserve">Практическая реализация аудита моделей может быть осуществлена различными способами, включая использование специализированных инструментов и платформ, проведение независимых экспертных оценок и привлечение внешних аудиторов. Важно, чтобы аудит проводился регулярно и систематически, чтобы выявлять и устранять потенциальные проблемы до того, как они приведут к серьезным последствиям. Аудит должен включать в себя не только техническую оценку модели, но и анализ ее влияния на бизнес-процессы и социальные аспекты. Результаты аудита должны быть задокументированы и доступны для всех заинтересованных сторон. Аудит моделей должен рассматриваться не как разовое мероприятие, а как часть непрерывного процесса улучшения и оптимизации. Инвестирование в аудит моделей – это инвестирование в будущее компании, в ее репутацию и устойчивое развитие. </w:t>
        <w:br/>
        <w:br/>
        <w:br/>
        <w:t>## VIII. Будущие тенденции и развитие машинного обучения в нефтепереработке</w:t>
        <w:br/>
        <w:br/>
        <w:t>Будущее машинного обучения в нефтепереработке выглядит многообещающим, и мы стоим на пороге новых революционных изменений, которые преобразят всю отрасль, перейдя от оптимизации существующих процессов к созданию принципиально новых, более эффективных и устойчивых моделей работы. В ближайшие годы мы увидим не просто усовершенствование текущих алгоритмов, а появление качественно новых подходов, основанных на глубоком обучении, генеративных моделях и искусственном интеллекте, способном к самообучению и адаптации в режиме реального времени. Это приведет к появлению "цифровых двойников" нефтеперерабатывающих заводов, которые будут не просто имитировать физические процессы, но и предсказывать их поведение, оптимизировать параметры работы и предотвращать аварийные ситуации с беспрецедентной точностью, значительно сокращая время простоя и повышая безопасность производства.</w:t>
        <w:br/>
        <w:br/>
        <w:t>Одним из ключевых направлений развития станет интеграция машинного обучения с технологиями "Интернета вещей" (IoT) и сенсорными сетями, которые обеспечат сбор огромного количества данных о состоянии оборудования, параметрах технологических процессов и условиях окружающей среды в режиме реального времени. Эта информация будет использоваться для создания прогностических моделей, способных предсказывать поломки оборудования задолго до их возникновения, что позволит проводить профилактическое обслуживание в оптимальные сроки и избежать дорогостоящих аварийных остановок. Представьте себе систему, которая анализирует вибрацию насоса, температуру подшипников и состав технологической смеси, чтобы предсказать вероятность его выхода из строя через несколько дней и автоматически запланировать ремонтные работы, минимизируя влияние на производственный процесс. Такой подход позволит значительно снизить затраты на обслуживание и ремонт, а также повысить надежность и долговечность оборудования.</w:t>
        <w:br/>
        <w:br/>
        <w:t>В то же время, значительное внимание будет уделяться развитию генеративных моделей, способных создавать новые рецептуры нефтепродуктов с заданными характеристиками и свойствами, оптимизируя процесс переработки и повышая выход целевых продуктов. Такие модели могут, например, помочь в разработке новых видов бензина с более высоким октановым числом и улучшенными экологическими показателями, или создать более эффективные смазочные масла с повышенной термостойкостью и устойчивостью к окислению. Более того, генеративные модели могут быть использованы для разработки новых катализаторов с повышенной активностью и селективностью, что позволит снизить энергозатраты и выбросы вредных веществ в атмосферу. Все эти разработки требуют глубокого понимания химических процессов и физических свойств нефтепродуктов, а также мощных вычислительных ресурсов для обучения и тестирования моделей.</w:t>
        <w:br/>
        <w:br/>
        <w:t>Однако, внедрение машинного обучения в нефтепереработку не ограничится только техническими аспектами. Все большее внимание будет уделяться вопросам этики, безопасности и надежности алгоритмов. Необходимо разработать четкие стандарты и правила, регулирующие использование машинного обучения в критически важных процессах, чтобы избежать нежелательных последствий и обеспечить ответственность за принимаемые решения. Например, необходимо обеспечить прозрачность алгоритмов, чтобы можно было понять, как они принимают решения, и проверить их на предвзятость и ошибки. Кроме того, необходимо обеспечить защиту данных от несанкционированного доступа и кибератак, чтобы избежать утечек конфиденциальной информации и сбоев в работе системы.</w:t>
        <w:br/>
        <w:br/>
        <w:t>Наконец, развитие машинного обучения в нефтепереработке будет тесно связано с развитием облачных технологий и edge computing. Облачные платформы обеспечат доступ к мощным вычислительным ресурсам и большим объемам данных, необходимым для обучения и тестирования алгоритмов, а edge computing позволит обрабатывать данные непосредственно на месте, в режиме реального времени, что повысит скорость принятия решений и снизит зависимость от сетевого соединения. Например, сенсорные сети, установленные на нефтеперерабатывающем заводе, могут обрабатывать данные непосредственно на месте, используя edge computing, и отправлять только агрегированную информацию в облако для дальнейшего анализа и оптимизации. Такое сочетание облачных технологий и edge computing позволит создать гибкую, масштабируемую и надежную систему, способную адаптироваться к изменяющимся условиям и требованиям рынка.</w:t>
        <w:br/>
        <w:br/>
        <w:br/>
        <w:t>Машинное обучение в нефтепереработке продолжает развиваться, и в будущем мы можем ожидать появления новых тенденций и технологий, которые позволят еще больше повысить эффективность и оптимизировать процессы. Переход от простого анализа данных и прогнозирования к созданию самообучающихся систем, способных адаптироваться к изменяющимся условиям и принимать решения в режиме реального времени, станет определяющим трендом ближайших лет. Это подразумевает не просто улучшение существующих алгоритмов, но и разработку принципиально новых подходов, сочетающих в себе возможности глубокого обучения, reinforcement learning и нейро-символического искусственного интеллекта, что позволит решать задачи, ранее считавшиеся недоступными для автоматизации. Представьте себе систему, которая не просто предсказывает выход продукции определенного качества, но и самостоятельно оптимизирует параметры технологического процесса, учитывая колебания цен на сырье, изменения спроса на рынке и даже погодные условия, обеспечивая максимальную прибыль и минимальные издержки. Такой уровень автоматизации требует интеграции данных из различных источников, включая датчики, лабораторные анализы, исторические базы данных и даже внешние источники информации, такие как прогнозы погоды и экономические индикаторы.</w:t>
        <w:br/>
        <w:br/>
        <w:t>Одним из ключевых направлений развития станет применение так называемых "цифровых двойников" нефтеперерабатывающих заводов – виртуальных моделей, точно воспроизводящих физические процессы и позволяющих проводить симуляции и оптимизации в реальном времени. Эти цифровые двойники будут не просто имитировать работу завода, но и предсказывать его поведение, выявлять узкие места и предлагать решения для повышения эффективности. Например, можно будет смоделировать изменение в составе сырья и оценить его влияние на выход продукции и качество конечного продукта, прежде чем вносить изменения в реальный технологический процесс. Это позволит значительно снизить риски и оптимизировать работу завода, обеспечивая максимальную производительность и минимальные издержки. Более того, цифровые двойники можно будет использовать для обучения персонала, позволяя операторам и инженерам отрабатывать навыки управления в виртуальной среде, прежде чем приступать к работе на реальном заводе. Такой подход не только повысит безопасность работы, но и сократит время обучения и повысит квалификацию персонала.</w:t>
        <w:br/>
        <w:br/>
        <w:t>В ближайшем будущем мы увидим значительное развитие алгоритмов, способных к обучению с подкреплением (reinforcement learning). В отличие от традиционных алгоритмов машинного обучения, которые требуют большого количества размеченных данных, reinforcement learning позволяет моделям учиться, взаимодействуя с окружающей средой и получая обратную связь в виде вознаграждения или штрафа. Это особенно полезно в нефтепереработке, где многие процессы сложны и непредсказуемы, и получение размеченных данных затруднено. Например, алгоритм reinforcement learning можно обучить управлять процессом крекинга, оптимизируя температуру, давление и другие параметры, чтобы максимизировать выход целевых продуктов и минимизировать образование нежелательных побочных продуктов. В этом случае алгоритм будет учиться методом проб и ошибок, получая вознаграждение за улучшение показателей и штраф за ухудшение. Такой подход позволит создать самообучающуюся систему управления, которая будет постоянно адаптироваться к изменяющимся условиям и оптимизировать процесс крекинга.</w:t>
        <w:br/>
        <w:br/>
        <w:t>Не менее важным направлением развития станет применение так называемого "нейро-символического искусственного интеллекта". Этот подход сочетает в себе возможности нейронных сетей и символического искусственного интеллекта, что позволяет создавать модели, которые не только способны к обучению на данных, но и способны к логическому выводу и принятию решений на основе знаний. В нефтепереработке это может быть использовано для разработки систем, которые способны диагностировать неисправности оборудования на основе симптомов и знаний о его конструкции и принципе работы. Например, система может проанализировать данные с датчиков, информацию о предыдущих неисправностях и знания о схеме завода, чтобы определить причину неисправности и предложить решение. Такой подход позволит значительно сократить время диагностики и ремонта оборудования, а также повысить надежность работы завода. Кроме того, нейро-символический искусственный интеллект может быть использован для разработки систем, которые способны оптимизировать логистику и планирование производства, учитывая различные факторы, такие как доступность сырья, спрос на продукцию и транспортные расходы.</w:t>
        <w:br/>
        <w:br/>
        <w:br/>
        <w:t>Обучение с подкреплением (Reinforcement Learning) представляет собой перспективный подход к автоматизации и оптимизации сложных производственных процессов, таких как управление реакторами и ректификационными колоннами в нефтепереработке, поскольку оно позволяет агенту – виртуальной модели системы управления – самостоятельно учиться принимать оптимальные решения, взаимодействуя с симулированной средой и получая обратную связь в виде вознаграждения или штрафа. В отличие от традиционных методов управления, которые основаны на заранее заданных правилах и моделях, обучение с подкреплением позволяет адаптироваться к изменяющимся условиям и находить решения, превосходящие те, что могут быть получены экспертами-людьми, особенно в условиях высокой неопределенности и сложности. Представьте, что вместо того, чтобы задавать жесткие параметры работы реактора, мы позволяем алгоритму самостоятельно экспериментировать с различными настройками, наблюдая за результатом и корректируя свои действия, чтобы максимизировать выход целевых продуктов и минимизировать образование побочных продуктов.</w:t>
        <w:br/>
        <w:br/>
        <w:t>Ключевым преимуществом обучения с подкреплением является способность моделировать сложные динамические системы и учитывать множество взаимосвязанных факторов, которые трудно учесть при использовании традиционных методов моделирования. Например, при управлении ректификационной колонной необходимо учитывать множество параметров, таких как температура, давление, расход сырья и отбор продуктов, а также влияние этих параметров друг на друга и на качество конечного продукта. Алгоритм обучения с подкреплением может самостоятельно изучать эти взаимосвязи и находить оптимальную стратегию управления, которая обеспечит максимальную производительность и качество продукции, даже в условиях нестабильных параметров сырья или изменения спроса на рынке. Более того, алгоритм может адаптироваться к изменению характеристик колонны со временем, компенсируя износ оборудования и поддерживая оптимальную производительность.</w:t>
        <w:br/>
        <w:br/>
        <w:t>Рассмотрим конкретный пример: управление процессом каталитического крекинга. Традиционные методы управления основаны на поддержании температуры, давления и расхода сырья на заданных уровнях, что может привести к нестабильной работе установки и снижению выхода целевых продуктов. При использовании обучения с подкреплением алгоритм может самостоятельно изучать влияние различных параметров на выход бензина, дизельного топлива и других продуктов, а также на образование кокса и других отложений, которые снижают эффективность установки. Алгоритм может корректировать параметры процесса в режиме реального времени, учитывая изменение характеристик сырья, спроса на рынке и других факторов, чтобы максимизировать прибыль и минимизировать издержки.  Это позволяет значительно повысить эффективность установки и снизить воздействие на окружающую среду.</w:t>
        <w:br/>
        <w:br/>
        <w:t>Однако применение обучения с подкреплением требует значительных вычислительных ресурсов и большого количества данных для обучения.  Поэтому для успешного внедрения необходимо создать реалистичную симуляционную модель установки, которая точно отражает ее динамику и учитывает все важные факторы.  Кроме того, необходимо разработать эффективный алгоритм обучения, который позволит быстро и надежно находить оптимальную стратегию управления.  В последнее время наблюдается значительный прогресс в этой области, и появляются новые методы, которые позволяют сократить время обучения и повысить надежность алгоритмов.  В частности, перспективным направлением является использование алгоритмов глубокого обучения с подкреплением, которые позволяют моделировать сложные динамические системы и эффективно находить оптимальные стратегии управления в условиях высокой неопределенности.  Это открывает новые возможности для автоматизации и оптимизации нефтеперерабатывающих процессов и повышения их эффективности и устойчивости.</w:t>
        <w:br/>
        <w:br/>
        <w:br/>
        <w:t>Генеративные модели, представляющие собой передовой раздел искусственного интеллекта, открывают новые горизонты в нефтепереработке, позволяя значительно повысить точность прогнозов и оптимизировать сложные процессы за счет создания синтетических данных, дополняющих или даже заменяющих реальные данные, особенно в ситуациях их ограниченности или недоступности. Традиционно, для обучения моделей машинного обучения требуется большой объем качественных данных, что в нефтепереработке зачастую является проблемой, поскольку сбор и обработка данных могут быть дорогостоящими, трудоемкими и требовать длительного времени. Генеративные модели, такие как генеративные состязательные сети (GAN) и вариационные автоэнкодеры (VAE), способны генерировать реалистичные и правдоподобные данные, имитирующие характеристики реальных данных, тем самым расширяя возможности для обучения и валидации моделей. Это особенно полезно в случаях, когда необходимо смоделировать редкие события, такие как аварийные ситуации или отклонения в технологических процессах, для которых недостаточно реальных данных для адекватного обучения.</w:t>
        <w:br/>
        <w:br/>
        <w:t>Одним из ключевых преимуществ использования генеративных моделей является их способность создавать синтетические данные, отражающие широкий спектр возможных сценариев, включая те, которые не наблюдались в реальных данных.  Представьте себе задачу прогнозирования качества бензина на основе различных характеристик сырья.  В реальных данных может не хватать информации о редких сочетаниях характеристик сырья, которые могут привести к отклонениям в качестве бензина.  Генеративная модель, обученная на исторических данных, может сгенерировать синтетические данные, имитирующие эти редкие сочетания, тем самым расширяя обучающую выборку и повышая точность прогнозов. Более того, генеративные модели могут быть использованы для создания данных, отражающих различные режимы работы установки, например, в условиях повышенной нагрузки или при изменении характеристик сырья. Это позволяет обучить модели, способные адаптироваться к различным условиям и обеспечивать стабильную работу установки.</w:t>
        <w:br/>
        <w:br/>
        <w:t>Рассмотрим пример использования генеративной модели для оптимизации процесса каталитического крекинга. Целью является максимизация выхода целевых продуктов, таких как бензин и дизельное топливо, и минимизация образования кокса, который снижает эффективность установки. Для решения этой задачи необходимо обучить модель, способную предсказывать выход продуктов в зависимости от различных параметров процесса, таких как температура, давление и расход сырья. Однако, в реальных данных может не хватать информации о режимах работы установки, близких к оптимальным, поскольку операторы обычно избегают работы в этих режимах из-за риска возникновения аварийных ситуаций. Генеративная модель, обученная на исторических данных, может сгенерировать синтетические данные, имитирующие режимы работы установки, близкие к оптимальным, тем самым расширяя обучающую выборку и повышая точность прогнозов. Это позволяет обучить модель, способную находить оптимальные параметры процесса и обеспечивать максимальный выход целевых продуктов.</w:t>
        <w:br/>
        <w:br/>
        <w:t>Генеративные модели также могут быть использованы для решения проблемы несбалансированности данных, которая часто встречается в нефтепереработке. Например, аварийные ситуации происходят гораздо реже, чем нормальные режимы работы установки. Это приводит к тому, что модели машинного обучения, обученные на исторических данных, плохо обнаруживают аварийные ситуации. Генеративная модель может сгенерировать синтетические данные, имитирующие аварийные ситуации, тем самым увеличивая количество данных, доступных для обучения, и повышая точность обнаружения аварийных ситуаций.  Кроме того, генеративные модели могут быть использованы для создания синтетических данных, имитирующих различные типы аварийных ситуаций, что позволяет обучить модели, способные реагировать на различные типы аварийных ситуаций.  Это значительно повышает безопасность и надежность нефтеперерабатывающих установок и позволяет предотвратить аварии и снизить материальный ущерб.</w:t>
        <w:br/>
        <w:br/>
        <w:t>Важно отметить, что для успешного использования генеративных моделей необходимо обеспечить высокое качество генерируемых данных. Генерируемые данные должны быть реалистичными, правдоподобными и отражать характеристики реальных данных. Для этого необходимо использовать современные алгоритмы генерации данных и тщательно контролировать качество генерируемых данных. Кроме того, необходимо учитывать, что генерируемые данные не являются идеальными и могут содержать ошибки и неточности. Поэтому необходимо использовать методы валидации и проверки генерируемых данных и учитывать возможные ошибки при обучении моделей машинного обучения. При правильном использовании генеративные модели могут значительно повысить точность прогнозов и оптимизировать сложные процессы в нефтепереработке и открыть новые возможности для повышения эффективности и устойчивости нефтеперерабатывающих установок.</w:t>
        <w:br/>
        <w:br/>
        <w:br/>
        <w:t>В нефтеперерабатывающей отрасли, где данные генерируются непрерывно огромными потоками от тысяч датчиков и приборов, традиционная облачная архитектура обработки информации сталкивается с существенными ограничениями, связанными с задержками в передаче данных и зависимостью от стабильного интернет-соединения. В условиях, когда критически важна оперативная реакция на изменения технологических параметров и предотвращение аварийных ситуаций, решение, основанное на централизованной обработке данных, может оказаться недостаточным и даже опасным.  В этой связи, концепция Edge Computing, или граничных вычислений, представляет собой перспективный подход, позволяющий перенести вычислительные мощности ближе к источнику генерации данных, непосредственно на периферию сети.  Это позволяет значительно снизить задержки в обработке информации, повысить надежность системы и обеспечить оперативное принятие решений в режиме реального времени, что особенно важно для поддержания безопасности и эффективности технологических процессов.</w:t>
        <w:br/>
        <w:br/>
        <w:t>Применение Edge Computing на нефтеперерабатывающих предприятиях открывает широкие возможности для реализации интеллектуальных систем управления и оптимизации. Например, можно представить себе систему мониторинга состояния оборудования, которая анализирует данные с датчиков вибрации, температуры и давления непосредственно на месте установки, без необходимости передачи этих данных в облако.  Это позволяет оперативно выявлять признаки неисправностей и предотвращать аварии, существенно снижая затраты на ремонт и обслуживание. Другим примером может служить система оптимизации процесса смешивания нефтепродуктов, которая анализирует данные с датчиков состава и расхода сырья непосредственно на месте смешивания, и оперативно корректирует параметры процесса для обеспечения оптимального качества продукции.  В обоих случаях, перенос вычислений на периферию сети позволяет значительно повысить скорость обработки данных и обеспечить оперативное принятие решений, что невозможно при использовании традиционной облачной архитектуры.</w:t>
        <w:br/>
        <w:br/>
        <w:t>Одним из ключевых преимуществ Edge Computing является повышение надежности системы и снижение зависимости от стабильного интернет-соединения.  В условиях, когда нефтеперерабатывающие предприятия часто расположены в отдаленных районах с нестабильной связью, Edge Computing позволяет обеспечить непрерывную работу интеллектуальных систем управления даже при отсутствии подключения к облаку.  Это особенно важно для критически важных систем, таких как системы безопасности и системы предотвращения аварий, которые должны функционировать безотказно независимо от внешних факторов.  Кроме того, Edge Computing позволяет снизить нагрузку на сетевые каналы и уменьшить затраты на передачу данных, что особенно актуально для предприятий с большим объемом генерируемой информации. Представьте себе установку, оборудованную сотнями датчиков, которые непрерывно передают данные в облако.  При использовании Edge Computing, большая часть данных обрабатывается непосредственно на месте установки, и в облако передаются только результаты анализа, что значительно снижает нагрузку на сеть и уменьшает затраты на передачу данных.</w:t>
        <w:br/>
        <w:br/>
        <w:t>Внедрение Edge Computing требует комплексного подхода и учета специфики конкретного нефтеперерабатывающего предприятия. Необходимо выбрать подходящее аппаратное и программное обеспечение, разработать эффективные алгоритмы обработки данных и обеспечить интеграцию Edge-устройств с существующей инфраструктурой. Важным аспектом является обеспечение безопасности Edge-устройств и защита от несанкционированного доступа. Необходимо предусмотреть механизмы аутентификации, шифрования и контроля доступа, чтобы предотвратить взлом и кражу данных.  Кроме того, необходимо обеспечить удаленное управление и мониторинг Edge-устройств, чтобы оперативно выявлять и устранять неисправности. Современные платформы Edge Computing предоставляют широкий спектр инструментов для удаленного управления, мониторинга и обновления программного обеспечения, что значительно упрощает эксплуатацию и обслуживание Edge-инфраструктуры.</w:t>
        <w:br/>
        <w:br/>
        <w:t>Таким образом, Edge Computing представляет собой перспективную технологию, которая может существенно повысить эффективность, надежность и безопасность нефтеперерабатывающих предприятий. Перенос вычислений на периферию сети позволяет снизить задержки в обработке данных, повысить надежность системы, снизить затраты на передачу данных и обеспечить оперативное принятие решений в режиме реального времени.  Внедрение Edge Computing требует комплексного подхода и учета специфики конкретного предприятия, но потенциальные выгоды от его использования оправдывают вложенные усилия.  В будущем, Edge Computing станет неотъемлемой частью интеллектуальных систем управления и оптимизации нефтеперерабатывающих предприятий, обеспечивая высокую эффективность, надежность и безопасность технологических процессов.</w:t>
        <w:br/>
        <w:br/>
        <w:br/>
        <w:t>Создание цифровых двойников представляет собой революционный подход к управлению и оптимизации производственных процессов на нефтеперерабатывающих предприятиях, открывающий беспрецедентные возможности для моделирования, анализа и прогнозирования поведения сложных технологических систем. В отличие от традиционных методов, основанных на статичных моделях и ручном анализе данных, цифровые двойники позволяют создать виртуальные копии реальных производственных объектов, включая технологические установки, оборудование, трубопроводы и даже отдельные компоненты, обеспечивая полное и динамичное представление об их состоянии и функционировании. Эта виртуальная модель непрерывно синхронизируется с реальным объектом посредством потока данных, поступающих от датчиков, контроллеров и других источников информации, позволяя в режиме реального времени отслеживать изменения параметров, выявлять аномалии и прогнозировать возможные сбои.</w:t>
        <w:br/>
        <w:br/>
        <w:t>Использование цифровых двойников позволяет существенно повысить эффективность процессов планирования, эксплуатации и технического обслуживания нефтеперерабатывающих установок. Например, при планировании проведения ремонтных работ можно использовать цифровую модель для моделирования различных сценариев и определения оптимальной последовательности операций, минимизирующей время простоя и затраты. В режиме реального времени цифровая модель позволяет отслеживать состояние оборудования, прогнозировать необходимость проведения технического обслуживания и оптимизировать графики проведения ремонтных работ, предотвращая аварии и продлевая срок службы оборудования. Кроме того, цифровая модель позволяет проводить виртуальные испытания новых технологий и режимов работы установок, снижая риски и затраты, связанные с внедрением инноваций.</w:t>
        <w:br/>
        <w:br/>
        <w:t>Одним из наиболее перспективных применений цифровых двойников является оптимизация технологических процессов переработки нефти. Создав цифровую модель установки первичной переработки нефти, инженеры могут проводить виртуальные эксперименты с различными параметрами процесса, такими как температура, давление, расход сырья и катализаторов, и определять оптимальные условия, обеспечивающие максимальный выход целевых продуктов и минимальные потери. Цифровая модель позволяет учитывать сложные взаимосвязи между различными параметрами процесса и прогнозировать влияние изменений на качество продукции и энергоэффективность установки. Например, можно смоделировать процесс крекинга нефти и определить оптимальное соотношение сырья и катализатора для получения максимального выхода бензина с заданными характеристиками.</w:t>
        <w:br/>
        <w:br/>
        <w:t>Для повышения эффективности и точности моделирования цифровые двойники могут интегрироваться с другими передовыми технологиями, такими как машинное обучение и искусственный интеллект. Используя алгоритмы машинного обучения, цифровая модель может обучаться на исторических данных и выявлять скрытые закономерности, которые не видны при обычном анализе. Это позволяет прогнозировать поведение оборудования и процессов с большей точностью и адаптировать параметры управления в режиме реального времени. Например, можно использовать алгоритмы машинного обучения для прогнозирования износа оборудования и планирования проведения профилактического технического обслуживания. Кроме того, искусственный интеллект может использоваться для автоматизации процессов принятия решений и оптимизации параметров управления установками в режиме реального времени.</w:t>
        <w:br/>
        <w:br/>
        <w:t>В заключение, цифровые двойники представляют собой мощный инструмент для повышения эффективности, надежности и безопасности нефтеперерабатывающих предприятий. Создание виртуальных копий производственных объектов позволяет моделировать и оптимизировать процессы, прогнозировать поведение оборудования, автоматизировать процессы принятия решений и снижать риски, связанные с эксплуатацией сложных технологических систем. Внедрение цифровых двойников требует значительных инвестиций и разработки специализированного программного обеспечения, но потенциальные выгоды от их использования оправдывают вложенные усилия. В будущем цифровые двойники станут неотъемлемой частью интеллектуальных систем управления нефтеперерабатывающими предприятиями, обеспечивая высокую эффективность, надежность и безопасность технологических процессов.</w:t>
        <w:br/>
        <w:br/>
        <w:br/>
        <w:t>В постоянно усложняющемся мире нефтепереработки, где объёмы данных растут экспоненциально, а требования к эффективности и безопасности становятся всё более жёсткими, всё большее значение приобретает концепция искусственного интеллекта, объяснимого человеком, или "Human-in-the-Loop AI". Это подход, который выходит за рамки автоматизации процессов и стремится объединить мощь искусственного интеллекта с богатым опытом и интуицией операторов и инженеров, создавая симбиоз, который превосходит возможности любой из этих сторон, действующей в одиночку. В основе этой концепции лежит идея о том, что, несмотря на прогресс в области машинного обучения, человек остаётся незаменимым в ситуациях, требующих критического мышления, адаптации к непредсказуемым обстоятельствам и принятия решений, основанных на неявных знаниях и опыте.</w:t>
        <w:br/>
        <w:br/>
        <w:t>Внедрение “Human-in-the-Loop AI” на нефтеперерабатывающих предприятиях предполагает создание интеллектуальных систем, которые не только автоматизируют рутинные операции и прогнозируют возможные сбои, но и активно взаимодействуют с операторами, предоставляя им наглядную информацию, альтернативные сценарии и рекомендации по управлению сложными технологическими процессами. Например, при возникновении аномалии в работе установки первичной переработки нефти, система искусственного интеллекта может не только обнаружить отклонение от нормы, но и предложить оператору несколько вариантов действий, оценив их потенциальные последствия и риски. Оператор, опираясь на свой опыт и знания, может выбрать наиболее оптимальный вариант, учитывая текущую ситуацию и специфику технологического процесса, тем самым предотвращая аварийную остановку установки и минимизируя возможные потери. Этот подход позволяет избежать ситуаций, когда автоматизированная система принимает решение, не учитывая все нюансы и особенности конкретной ситуации, что может привести к нежелательным последствиям.</w:t>
        <w:br/>
        <w:br/>
        <w:t>Реализация концепции “Human-in-the-Loop AI” требует создания удобных и интуитивно понятных интерфейсов, позволяющих операторам легко взаимодействовать с интеллектуальной системой и получать необходимую информацию в режиме реального времени. Важно, чтобы система не просто выдавала сухие данные и цифры, но и визуализировала информацию в наглядной форме, например, в виде интерактивных графиков, диаграмм и трехмерных моделей. Это позволяет операторам быстро и эффективно анализировать ситуацию, выявлять закономерности и принимать обоснованные решения. Кроме того, система должна предоставлять операторам возможность задавать вопросы и получать разъяснения по поводу принятых системой решений, чтобы они могли лучше понимать логику её работы и доверять её рекомендациям. Чем более прозрачной и понятной будет система, тем выше будет уровень доверия операторов и тем эффективнее будет взаимодействие между человеком и искусственным интеллектом.</w:t>
        <w:br/>
        <w:br/>
        <w:t>Ярким примером применения “Human-in-the-Loop AI” на нефтеперерабатывающем предприятии может служить оптимизация режима работы установок каталитического крекинга. Алгоритмы машинного обучения могут анализировать огромные объёмы данных о параметрах процесса, таких как температура, давление, расход сырья и катализатора, а также о характеристиках получаемых продуктов, и выявлять оптимальные условия, обеспечивающие максимальный выход бензина с заданными характеристиками. Однако, окончательное решение о выборе режима работы установки принимает оператор, учитывая текущую ситуацию на рынке, запасы сырья и продуктов, а также возможные изменения в технологическом процессе. Оператор может скорректировать рекомендации системы, основываясь на своем опыте и знаниях, чтобы достичь оптимального результата. Этот подход позволяет не только повысить эффективность процесса, но и обеспечить его гибкость и адаптивность к изменяющимся условиям.</w:t>
        <w:br/>
        <w:br/>
        <w:t>В заключение, концепция искусственного интеллекта, объяснимого человеком, представляет собой перспективное направление развития интеллектуальных систем управления нефтеперерабатывающими предприятиями. Объединение мощности искусственного интеллекта с опытом и интуицией человека позволяет создавать системы, которые не только автоматизируют рутинные операции и прогнозируют возможные сбои, но и способны адаптироваться к изменяющимся условиям, принимать обоснованные решения и обеспечивать высокую эффективность и безопасность технологических процессов. Внедрение “Human-in-the-Loop AI” требует значительных инвестиций в разработку специализированного программного обеспечения и обучение персонала, но потенциальные выгоды от его использования оправдывают вложенные усилия. В будущем “Human-in-the-Loop AI” станет неотъемлемой частью интеллектуальных систем управления нефтеперерабатывающими предприятиями, обеспечивая высокую эффективность, надежность и безопасность технологических процессов, а также способствуя повышению конкурентоспособности предприятий в условиях глобального рынка.</w:t>
        <w:br/>
        <w:br/>
        <w:br/>
        <w:t>Заглядывая в будущее нефтепереработки, становится очевидным, что традиционные вычислительные мощности достигнут своего предела в решении всё более сложных оптимизационных задач.  Оптимизация производственных процессов, моделирование молекулярных взаимодействий, разработка новых катализаторов – все эти задачи требуют колоссальной вычислительной мощности, которую невозможно обеспечить современными суперкомпьютерами в разумные сроки.  Именно здесь на сцену выходят квантовые вычисления, представляющие собой принципиально новый подход к обработке информации, основанный на законах квантовой механики. В отличие от классических битов, которые могут принимать значения 0 или 1, квантовые биты, или кубиты, могут находиться в состоянии суперпозиции, одновременно представляя оба значения. Это позволяет квантовым компьютерам обрабатывать огромные объёмы информации параллельно, решая задачи, непосильные для классических машин.</w:t>
        <w:br/>
        <w:br/>
        <w:t xml:space="preserve">Ключевое преимущество квантовых вычислений в нефтепереработке заключается в их способности моделировать сложные молекулярные взаимодействия с беспрецедентной точностью.  Понимание этих взаимодействий критически важно для разработки новых, более эффективных катализаторов, которые способны ускорять химические реакции и снижать энергопотребление.  Традиционные методы моделирования, основанные на классической механике, часто оказываются недостаточно точными при описании поведения молекул, особенно в сложных условиях, таких как высокая температура и давление. Квантовые вычисления позволяют учитывать квантовые эффекты, такие как туннелирование и запутанность, обеспечивая более реалистичное и точное моделирование молекулярных процессов. Это открывает возможности для создания катализаторов, которые обладают повышенной активностью, селективностью и стабильностью, что приведет к значительному повышению эффективности нефтеперерабатывающих процессов. </w:t>
        <w:br/>
        <w:br/>
        <w:t>Примером сложной оптимизационной задачи, которая может быть решена с помощью квантовых вычислений, является оптимизация логистики и управления запасами на нефтеперерабатывающем предприятии.  Нефтеперерабатывающие заводы сталкиваются с огромным количеством переменных, включая объёмы сырья, транспортные расходы, производственные мощности и спрос на продукцию. Оптимизация этих переменных для минимизации затрат и максимизации прибыли представляет собой сложную комбинаторную задачу, которую трудно решить с помощью классических методов. Квантовые алгоритмы, такие как квантовый отжиг и вариационный квантовый эвристический алгоритм (VQE), способны находить оптимальные решения для этих задач гораздо быстрее и эффективнее, чем классические алгоритмы. Это позволит нефтеперерабатывающим предприятиям значительно снизить свои операционные расходы и повысить свою конкурентоспособность.</w:t>
        <w:br/>
        <w:br/>
        <w:t>Несмотря на огромный потенциал, квантовые вычисления находятся на ранней стадии развития.  Создание стабильных и надежных квантовых компьютеров представляет собой сложную техническую задачу, требующую разработки новых материалов, устройств и алгоритмов.  Однако, прогресс в этой области идет быстрыми темпами, и в ближайшие годы можно ожидать появления более мощных и доступных квантовых компьютеров.  Уже сейчас ведущие нефтеперерабатывающие компании и технологические корпорации инвестируют значительные средства в исследования и разработки в области квантовых вычислений, разрабатывая квантовые алгоритмы и программное обеспечение для решения задач нефтепереработки.  Это говорит о том, что квантовые вычисления имеют все шансы стать ключевой технологией в нефтеперерабатывающей промышленности в будущем.</w:t>
        <w:br/>
        <w:br/>
        <w:t>Инвестиции в квантовые вычисления в нефтепереработке не ограничиваются только разработкой алгоритмов и аппаратного обеспечения.  Важным аспектом является подготовка квалифицированных специалистов, способных разрабатывать и внедрять квантовые технологии в нефтеперерабатывающей промышленности.  Это требует создания новых образовательных программ и тренингов, которые охватывают как теоретические основы квантовых вычислений, так и практические навыки разработки и использования квантового программного обеспечения.  Кроме того, необходимо создать экосистему сотрудничества между учеными, инженерами и представителями нефтеперерабатывающей промышленности для обмена знаниями и опытом. Только совместными усилиями можно реализовать весь потенциал квантовых вычислений в нефтепереработке и обеспечить устойчивое развитие этой отрасли.</w:t>
        <w:br/>
        <w:br/>
        <w:br/>
        <w:t>## Цифровые двойники: Революция в управлении нефтеперерабатывающими предприятиями</w:t>
        <w:br/>
        <w:br/>
        <w:t>В эпоху стремительного развития цифровых технологий, нефтеперерабатывающая промышленность сталкивается с необходимостью повышения эффективности, снижения затрат и обеспечения безопасности производственных процессов. Одним из наиболее перспективных инструментов достижения этих целей является создание цифровых двойников – виртуальных копий физических объектов и процессов, которые позволяют моделировать, анализировать и оптимизировать их работу в режиме реального времени. Цифровой двойник нефтеперерабатывающего завода – это не просто трехмерная модель, а сложная интегрированная система, объединяющая данные от датчиков, систем управления, лабораторных анализов и других источников, для создания точной и динамичной картины происходящего на предприятии. Эта виртуальная модель позволяет инженерам и операторам проводить виртуальные эксперименты, предсказывать поведение системы в различных сценариях и принимать обоснованные решения, не подвергая риску реальное производство.</w:t>
        <w:br/>
        <w:br/>
        <w:t>Ключевым преимуществом использования цифровых двойников является возможность оптимизации технологических процессов и повышения энергоэффективности. Например, путем моделирования работы колонны ректификации можно выявить оптимальные параметры работы, такие как температура, давление и расход сырья, которые позволяют максимизировать выход целевого продукта и минимизировать энергопотребление. Кроме того, цифровой двойник позволяет проводить анализ чувствительности, чтобы оценить влияние различных факторов на производительность процесса и выявить узкие места, требующие внимания. Представьте себе ситуацию, когда инженеры хотят оценить влияние изменения состава сырья на качество конечного продукта. Вместо проведения дорогостоящих и трудоемких экспериментов на реальном заводе, они могут провести виртуальное моделирование на цифровом двойнике, чтобы предсказать поведение системы и оценить влияние изменения состава сырья на качество конечного продукта, тем самым оптимизируя производственный процесс.</w:t>
        <w:br/>
        <w:br/>
        <w:t>Помимо оптимизации технологических процессов, цифровые двойники играют важную роль в обеспечении безопасности производственных операций. Моделируя различные аварийные сценарии, такие как утечка газа, пожар или выход из строя оборудования, цифровой двойник позволяет заранее определить потенциальные риски и разработать эффективные меры по предотвращению и ликвидации аварийных ситуаций. Например, моделирование распространения газа при утечке позволяет определить зоны риска и разработать план эвакуации персонала, что позволяет значительно снизить риск человеческих жертв и материального ущерба. Кроме того, цифровой двойник позволяет проводить обучение персонала в виртуальной среде, где они могут отрабатывать навыки управления в аварийных ситуациях, не подвергая риску реальное производство. Таким образом, цифровой двойник становится незаменимым инструментом для повышения уровня безопасности на нефтеперерабатывающем предприятии.</w:t>
        <w:br/>
        <w:br/>
        <w:t>Однако, для успешного внедрения цифровых двойников необходимо решить ряд задач, связанных с интеграцией данных из различных источников, обеспечением точности и достоверности модели, а также обеспечением масштабируемости и гибкости системы. Важно обеспечить интеграцию данных от различных датчиков, систем управления, лабораторных анализов и других источников, чтобы создать полную и точную картину происходящего на предприятии. Кроме того, необходимо обеспечить постоянную калибровку и верификацию модели, чтобы гарантировать ее точность и достоверность. Наконец, необходимо обеспечить масштабируемость и гибкость системы, чтобы она могла адаптироваться к изменяющимся условиям и требованиям. Несмотря на эти сложности, инвестиции в создание цифровых двойников окупаются за счет повышения эффективности, снижения затрат и обеспечения безопасности производственных операций. В будущем, цифровые двойники станут неотъемлемой частью нефтеперерабатывающей промышленности, позволяя предприятиям достигать новых уровней производительности и конкурентоспособности.</w:t>
      </w:r>
    </w:p>
    <w:p>
      <w:r>
        <w:br w:type="page"/>
      </w:r>
    </w:p>
    <w:p>
      <w:pPr>
        <w:pStyle w:val="Heading1"/>
      </w:pPr>
      <w:r>
        <w:t>Глава 5: Формирование технического задания (ТЗ) для проекта машинного обучения.</w:t>
      </w:r>
    </w:p>
    <w:p>
      <w:pPr>
        <w:pStyle w:val="Heading2"/>
      </w:pPr>
      <w:r>
        <w:t>Интеграция моделей машинного обучения в существующую инфраструктуру нефтеперерабатывающего предприятия: преодоление разрыва между теорией и практикой</w:t>
      </w:r>
    </w:p>
    <w:p>
      <w:r>
        <w:t>От теории к практике: Как машинное обучение трансформирует нефтепереработку</w:t>
      </w:r>
    </w:p>
    <w:p>
      <w:r>
        <w:t>Сила визуализации: Превращая данные в интуитивное понимание</w:t>
      </w:r>
    </w:p>
    <w:p>
      <w:r>
        <w:t>Количественные показатели: измеряя успех интеллектуального преобразования</w:t>
      </w:r>
    </w:p>
    <w:p>
      <w:r>
        <w:t>Модели машинного обучения: сердце интеллектуального нефтеперерабатывающего завода</w:t>
      </w:r>
    </w:p>
    <w:p>
      <w:r>
        <w:t>Данные: топливо для интеллектуального нефтеперерабатывающего завода</w:t>
      </w:r>
    </w:p>
    <w:p>
      <w:r>
        <w:t>Устаревшие системы управления: скрытая угроза эффективности нефтепереработки</w:t>
      </w:r>
    </w:p>
    <w:p>
      <w:r>
        <w:t>Применение цифровых двойников для оптимизации режимов работы установок первичной переработки нефти</w:t>
      </w:r>
    </w:p>
    <w:p>
      <w:r>
        <w:t>Цифровые двойники в оптимизации нефтеперерабатывающих заводов</w:t>
      </w:r>
    </w:p>
    <w:p>
      <w:r>
        <w:t>Оптимизация режимов работы котельных с помощью машинного обучения</w:t>
      </w:r>
    </w:p>
    <w:p>
      <w:r>
        <w:t>Автоматическое обнаружение утечек в трубопроводах: Повышение безопасности и снижение потерь</w:t>
      </w:r>
    </w:p>
    <w:p>
      <w:r>
        <w:t>Цифровой двойник установки: Моделирование и Оптимизация Процессов</w:t>
      </w:r>
    </w:p>
    <w:p>
      <w:r>
        <w:t>II. Дополнения: Интеграция машинного обучения с цифровыми двойниками для оптимизации нефтеперерабатывающих процессов</w:t>
      </w:r>
    </w:p>
    <w:p>
      <w:r>
        <w:t>Оптимизация Режимов Смешения Сырья для Максимизации Выхода Ценных Продуктов</w:t>
      </w:r>
    </w:p>
    <w:p>
      <w:r>
        <w:t>Прогнозирование Свойств Выходных Фракций на Основе Данных о Сырье и Режиме Перегонки</w:t>
      </w:r>
    </w:p>
    <w:p>
      <w:r>
        <w:t>Максимизация Выхода Целевых Фракций и Минимизация Энергопотребления</w:t>
      </w:r>
    </w:p>
    <w:p>
      <w:r>
        <w:t>I. Кейс-Стади: Оптимизация работы установок каталитического крекинга с применением машинного обучения для управления составом сырья</w:t>
      </w:r>
    </w:p>
    <w:p>
      <w:r>
        <w:t>Цифровые двойники: Революция в управлении нефтеперерабатывающими предприятиями - Кейс-Стади: Оптимизация работы установки первичной переработки нефти с использованием цифрового двойника</w:t>
      </w:r>
    </w:p>
    <w:p>
      <w:r>
        <w:t>Одной из наиболее перспективных областей применения цифровых двойников в нефтеперерабатывающей промышленности является оптимизация работы установок первичной переработки нефти – важнейших звеньев технологической цепочки, определяющих глубину и эффективность переработки сырья. Традиционные методы управления этими установками, основанные на опыте операторов и статичных моделях, часто оказываются неэффективными в условиях нестабильного качества сырья и изменяющихся рыночных требований. Внедрение цифрового двойника позволяет создать динамичную и точную модель установки, учитывающую все ключевые факторы, влияющие на ее работу, и использовать ее для оптимизации технологических режимов в режиме реального времени.  Цифровой двойник данной установки представляет собой интегрированную систему, объединяющую данные от тысяч датчиков, установленных на оборудовании, результаты лабораторных анализов сырья и продуктов, а также данные о внешних условиях, таких как температура окружающей среды и давление.  В результате, инженеры и операторы получают полную и актуальную картину происходящего на установке, что позволяет им оперативно реагировать на любые изменения и принимать обоснованные решения.  Это обеспечивает стабильность работы установки, повышение ее производительности и снижение энергопотребления.</w:t>
        <w:br/>
        <w:br/>
        <w:t>Основным преимуществом использования цифрового двойника является возможность прогнозирования свойств выходных фракций на основе данных о составе сырой нефти и параметрах режима работы установки.  Традиционно, определение свойств продуктов осуществлялось в лабораторных условиях, что требовало значительного времени и ресурсов.  Цифровой двойник, обученный на исторических данных, позволяет прогнозировать свойства продуктов с высокой точностью в режиме реального времени, что позволяет оперативно корректировать параметры работы установки для достижения оптимального качества продукции.  Например, если прогнозируется снижение октанового числа бензина, операторы могут оперативно изменить параметры ректификации для повышения его октанового числа.  Это позволяет обеспечить соответствие продукции требованиям стандартов и рынка, а также снизить количество брака и переработок.  Кроме того, цифровой двойник позволяет проводить виртуальные эксперименты по оптимизации технологических режимов, без риска остановки реальной установки.  Это позволяет инженерам быстро и эффективно разрабатывать новые технологические решения и внедрять их в производство.</w:t>
        <w:br/>
        <w:br/>
        <w:t>Ключевым элементом оптимизации работы установки является интеграция данных о внешних факторах, таких как стоимость сырья, спрос на продукцию и цены на энергоносители.  Цифровой двойник позволяет учитывать эти факторы при определении оптимального режима работы установки, что позволяет максимизировать прибыль и снизить издержки.  Например, при снижении цен на нефть операторы могут увеличить загрузку установки для увеличения объемов переработки и увеличения прибыли.  При увеличении спроса на бензин операторы могут изменить параметры ректификации для увеличения выхода бензина.  При увеличении цен на энергоносители операторы могут оптимизировать энергопотребление установки для снижения издержек.  Эта гибкость позволяет адаптироваться к изменяющимся рыночным условиям и поддерживать конкурентоспособность предприятия.  Цифровой двойник также может использоваться для обучения персонала, предоставляя им возможность отрабатывать навыки управления установкой в виртуальной среде.  Это позволяет повысить квалификацию персонала и снизить риск ошибок, которые могут привести к авариям и убыткам.</w:t>
        <w:br/>
        <w:br/>
        <w:t>Экономический эффект от внедрения цифрового двойника может быть значительным.  По оценкам экспертов, оптимизация работы установки первичной переработки нефти с использованием цифрового двойника позволяет увеличить выход целевых продуктов на 1-2%, снизить энергопотребление на 5-10% и снизить количество брака и переработок на 10-15%.  Эти улучшения позволяют увеличить прибыль предприятия и повысить его конкурентоспособность.  Кроме того, внедрение цифрового двойника позволяет снизить затраты на обслуживание и ремонт оборудования, за счет возможности прогнозирования отказов и своевременного проведения профилактических работ.  Например, путем анализа данных с датчиков вибрации можно прогнозировать износ подшипников и своевременно их заменять, что позволяет избежать аварийных остановок и дорогостоящего ремонта.  В целом, цифровой двойник является мощным инструментом для повышения эффективности и прибыльности нефтеперерабатывающего предприятия. В настоящее время, все больше нефтеперерабатывающих предприятий по всему миру внедряют цифровые двойники, осознавая их потенциал для повышения конкурентоспособности и обеспечения устойчивого развития.</w:t>
        <w:br/>
        <w:br/>
        <w:br/>
        <w:t>## I. Кейс-Стади: Оптимизация работы установок каталитического крекинга с применением машинного обучения для управления составом сырья</w:t>
        <w:br/>
        <w:br/>
        <w:t>Установки каталитического крекинга (УКК) играют критическую роль в нефтеперерабатывающей промышленности, преобразуя тяжелые нефтяные фракции в более ценные продукты, такие как бензин и дизельное топливо. Однако, эффективность УКК напрямую зависит от стабильности и состава поступающего сырья, которое часто подвержено значительным колебаниям. Традиционные методы управления УКК, основанные на статичных моделях и опыте операторов, оказываются неэффективными при работе с нестабильным сырьем, приводя к снижению выхода целевых продуктов, увеличению затрат на энергию и снижению качества продукции. Применение методов машинного обучения (МО) для оптимизации управления составом сырья, поступающего на УКК, позволяет значительно повысить эффективность процесса и обеспечить стабильность производства. Это достигается за счет создания динамических моделей, способных прогнозировать влияние изменения состава сырья на ключевые параметры процесса и автоматически корректировать технологические режимы для поддержания оптимального уровня производительности.</w:t>
        <w:br/>
        <w:br/>
        <w:t>Одной из ключевых задач оптимизации работы УКК является обеспечение стабильного выхода бензина с заданным октановым числом.  Состав сырья, а именно содержание парафинов, нафтенов и ароматических углеводородов, оказывает значительное влияние на октановое число бензина.  Например, увеличение содержания ароматических углеводородов в сырье может привести к повышению октанового числа, но также и к образованию большего количества кокса, что снижает активность катализатора и требует более частой его регенерации.  МО, обученное на исторических данных о составе сырья и параметрах процесса, позволяет прогнозировать влияние изменения состава сырья на октановое число бензина и автоматически корректировать параметры процесса, такие как температура реакции и соотношение катализатор/сырье, для поддержания стабильного октанового числа и минимизации образования кокса.  На практике это может быть реализовано путем использования алгоритмов регрессии, таких как случайный лес или градиентный бустинг, для построения модели прогнозирования октанового числа на основе данных о составе сырья и параметров процесса.  В результате, операторы получают инструмент, позволяющий им оперативно реагировать на изменения состава сырья и поддерживать стабильный выход бензина с заданным октановым числом, даже при значительных колебаниях качества сырья.</w:t>
        <w:br/>
        <w:br/>
        <w:t>Другой важной задачей является минимизация образования кокса, который приводит к снижению активности катализатора и требует его частой регенерации. Регенерация катализатора – это энергоемкий процесс, требующий высокой температуры и потребляющий значительное количество топлива.  Образование кокса зависит от множества факторов, включая состав сырья, температуру реакции, соотношение катализатор/сырье и время контакта.  МО, обученное на исторических данных о параметрах процесса и количестве образовавшегося кокса, позволяет выявить ключевые факторы, влияющие на образование кокса, и построить модель прогнозирования количества кокса.  Например, алгоритмы классификации, такие как логистическая регрессия или машина опорных векторов, могут быть использованы для построения модели, прогнозирующей вероятность образования кокса на основе данных о параметрах процесса.  В результате, операторы получают инструмент, позволяющий им прогнозировать образование кокса и корректировать параметры процесса для минимизации его образования.  Это позволяет снизить затраты на регенерацию катализатора, увеличить срок службы катализатора и повысить экономическую эффективность процесса.</w:t>
        <w:br/>
        <w:br/>
        <w:t>Примером успешного внедрения МО для оптимизации работы УКК является проект, реализованный на одном из крупнейших нефтеперерабатывающих заводов в США.  В рамках этого проекта была разработана и внедрена система управления составом сырья, основанная на алгоритмах МО.  Эта система автоматически анализирует данные о составе поступающего сырья и корректирует параметры процесса, такие как температура реакции и соотношение катализатор/сырье, для поддержания оптимального уровня производительности.  В результате внедрения этой системы удалось увеличить выход бензина на 1-2%, снизить затраты на энергию на 5-10% и снизить количество брака и переработок на 10-15%.  Экономический эффект от внедрения этой системы составил несколько миллионов долларов в год.  Это демонстрирует, что применение методов МО для оптимизации работы УКК может принести значительную экономическую выгоду и повысить конкурентоспособность нефтеперерабатывающего предприятия.  В настоящее время все больше нефтеперерабатывающих предприятий по всему миру внедряют системы управления, основанные на методах МО, осознавая их потенциал для повышения эффективности и прибыльности процесса.</w:t>
        <w:br/>
        <w:br/>
        <w:br/>
        <w:t>Установка первичной переработки нефти, или атмосферно-вакуумной перегонки (АВТ), является сердцем любого нефтеперерабатывающего завода, представляя собой первый этап преобразования сырой нефти в коммерчески ценные продукты.  Этот процесс разделяет сырую нефть на различные фракции – газы, бензин, керосин, дизельное топливо и мазут – на основе различий в температурах кипения.  Однако, эффективность АВТ часто ограничена нестабильностью состава поступающей нефти, что приводит к колебаниям в выходе целевых продуктов и необходимости постоянной ручной корректировки технологических режимов операторами.  Традиционные методы управления, основанные на статичных моделях и опыте, не способны оперативно адаптироваться к изменяющимся условиям, что снижает производительность и увеличивает затраты.  Применение методов машинного обучения (МО) для оптимизации работы АВТ позволяет значительно повысить эффективность процесса за счет динамического прогнозирования качества сырья и автоматической корректировки параметров перегонки, обеспечивая стабильный выход целевых продуктов и минимизацию потерь.  Эта технология, используя исторические данные и алгоритмы предиктивного моделирования, способна существенно повысить рентабельность и гибкость нефтеперерабатывающего производства.</w:t>
        <w:br/>
        <w:br/>
        <w:t>Одним из ключевых вызовов в работе АВТ является поддержание оптимального выхода бензина с заданным октановым числом и соответствием современным экологическим стандартам. Состав сырой нефти, определяющий содержание парафинов, нафтенов и ароматических углеводородов, оказывает значительное влияние на характеристики получаемого бензина. Например, высокая концентрация олефинов в сырье может приводить к нестабильности бензина и образованию смол, что снижает его качество и срок хранения.  МО, обученное на исторических данных о составе сырой нефти и параметрах перегонки, позволяет прогнозировать влияние изменения состава сырья на октановое число и стабильность получаемого бензина.  В частности, алгоритмы регрессии, такие как случайный лес или градиентный бустинг, могут быть использованы для построения модели прогнозирования октанового числа на основе данных о составе сырья, температуре перегонки, давлении и соотношении сырья к пару.  Затем, на основе этих прогнозов, система управления автоматически корректирует параметры процесса, например, температуру перегонки и соотношение сырья к пару, для поддержания стабильного октанового числа и соответствия бензина экологическим требованиям.  Эта автоматизация позволяет операторам сосредоточиться на более сложных задачах и повысить общую эффективность производства.</w:t>
        <w:br/>
        <w:br/>
        <w:t>Другой важной задачей оптимизации работы АВТ является максимизация выхода дизельного топлива с соблюдением требований к цетановому числу и содержанию серы. Диезельное топливо является ключевым продуктом нефтепереработки, и его выход напрямую влияет на прибыльность предприятия.  На выход дизельного топлива влияют множество факторов, включая состав сырья, температуру перегонки, давление и наличие каталитических добавок.  МО, обученное на исторических данных о параметрах процесса и составе получаемых фракций, позволяет выявить ключевые факторы, влияющие на выход дизельного топлива, и построить модель прогнозирования.  В частности, алгоритмы машинного обучения, такие как нейронные сети или машины опорных векторов, могут быть использованы для моделирования сложных взаимосвязей между параметрами процесса и составом фракций.  Затем, на основе этих прогнозов, система управления автоматически корректирует параметры процесса, например, температуру перегонки и наличие каталитических добавок, для максимизации выхода дизельного топлива с соблюдением требований к качеству.  Это позволяет предприятию повысить прибыльность и удовлетворить растущий спрос на дизельное топливо.</w:t>
        <w:br/>
        <w:br/>
        <w:t>Примером успешного внедрения МО для оптимизации работы АВТ является проект, реализованный на одном из крупнейших нефтеперерабатывающих заводов в Европе.  В рамках этого проекта была разработана и внедрена система управления перегонкой, основанная на алгоритмах машинного обучения.  Эта система автоматически анализирует данные о составе поступающей нефти и корректирует параметры перегонки для максимизации выхода целевых продуктов и минимизации потерь.  В результате внедрения этой системы удалось увеличить выход бензина на 1.5-2%, выход дизельного топлива на 0.8-1.2% и снизить потери на 0.5-0.8%.  Экономический эффект от внедрения этой системы составил несколько миллионов евро в год.  Это демонстрирует, что применение методов машинного обучения для оптимизации работы АВТ может принести значительную экономическую выгоду и повысить конкурентоспособность нефтеперерабатывающего предприятия.  В настоящее время все больше нефтеперерабатывающих предприятий по всему миру внедряют системы управления, основанные на методах МО, осознавая их потенциал для повышения эффективности и прибыльности процесса.</w:t>
        <w:br/>
        <w:br/>
        <w:br/>
        <w:t>## Максимизация Выхода Целевых Фракций и Минимизация Энергопотребления</w:t>
        <w:br/>
        <w:br/>
        <w:t>В сердце любого современного нефтеперерабатывающего завода лежит непрерывный поиск баланса между максимизацией выхода ценных продуктов, таких как бензин и дизельное топливо, и одновременным снижением энергозатрат на процесс.  Традиционные подходы к управлению технологическими режимами, основанные на статичных моделях и опыте операторов, часто оказываются недостаточными в условиях постоянно меняющегося состава поступающей сырой нефти и возрастающих требований к эффективности производства.  Сырая нефть – это сложная смесь углеводородов, и её состав может значительно варьироваться в зависимости от месторождения, времени года и даже конкретной партии.  Это означает, что оптимальные параметры перегонки – температура, давление, соотношение сырья к пару – должны постоянно корректироваться, чтобы добиться наилучших результатов.  Ручная настройка этих параметров требует значительных усилий и времени, а также подвержена человеческим ошибкам, что может приводить к снижению выхода целевых фракций и увеличению энергопотребления.  Использование передовых методов машинного обучения (МО) открывает принципиально новые возможности для автоматизации этого процесса и достижения значительно лучших результатов.</w:t>
        <w:br/>
        <w:br/>
        <w:t>Ключевым преимуществом применения МО является его способность анализировать огромные объемы исторических данных и выявлять сложные взаимосвязи между параметрами процесса и качеством получаемых продуктов.  В отличие от традиционных статистических методов, МО может учитывать нелинейные зависимости и взаимодействия между различными факторами, что позволяет строить более точные и надежные модели.  Например, алгоритмы машинного обучения могут быть использованы для прогнозирования октанового числа бензина или цетанового числа дизельного топлива на основе данных о составе сырой нефти, температуре перегонки и других параметрах.  Эта информация может быть использована для автоматической корректировки технологических режимов с целью поддержания оптимального качества продукции и максимизации выхода целевых фракций.  Более того, алгоритмы МО могут быть обучены на данных о энергопотреблении завода и выявлять возможности для оптимизации этого параметра.  Например, они могут рекомендовать оптимальные режимы работы насосов, компрессоров и другого оборудования с целью снижения энергопотребления без ущерба для производительности.  В результате, нефтеперерабатывающий завод может значительно снизить свои операционные расходы и повысить свою конкурентоспособность.</w:t>
        <w:br/>
        <w:br/>
        <w:t>Одним из эффективных подходов к оптимизации является использование рекуррентных нейронных сетей (RNN) и долгой краткосрочной памяти (LSTM), которые особенно хорошо подходят для анализа временных рядов данных.  Нефтепереработка – это непрерывный процесс, и параметры перегонки изменяются во времени.  RNN и LSTM способны учитывать эту динамику и строить более точные прогнозы.  Например, LSTM может быть использована для прогнозирования изменения температуры в реакторе на основе данных о скорости подачи сырья, давлении и концентрации реагентов.  Эта информация может быть использована для управления системой охлаждения и поддержания оптимальной температуры реактора, что позволяет максимизировать выход целевых продуктов и снизить энергопотребление.  Другим перспективным подходом является использование генетических алгоритмов и других методов оптимизации, которые позволяют находить оптимальные комбинации параметров процесса, удовлетворяющие заданным ограничениям.  Например, генетический алгоритм может быть использован для оптимизации работы системы рекуперации тепла, позволяя максимизировать утилизацию тепла и снизить энергопотребление.  Такие методы позволяют найти решения, которые трудно найти традиционными способами, и значительно повысить эффективность нефтеперерабатывающего производства.</w:t>
        <w:br/>
        <w:br/>
        <w:t>Реальным примером успешного внедрения МО для оптимизации работы нефтеперерабатывающего завода является проект, реализованный на одном из крупных предприятий в США.  В рамках этого проекта была разработана и внедрена система управления перегонкой, основанная на алгоритмах МО.  Эта система автоматически анализирует данные о составе поступающей нефти, технологических параметрах и энергопотреблении и корректирует параметры перегонки с целью максимизации выхода бензина и дизельного топлива и одновременного снижения энергопотребления.  В результате внедрения этой системы удалось увеличить выход бензина на 1.5%, выход дизельного топлива на 0.8% и снизить энергопотребление на 5%.  Экономический эффект от внедрения этой системы составил несколько миллионов долларов в год.  Это демонстрирует, что применение методов машинного обучения для оптимизации работы нефтеперерабатывающего завода может принести значительную экономическую выгоду и повысить его конкурентоспособность.  По мере развития технологий МО и увеличения объема доступных данных, мы можем ожидать, что этот подход станет все более распространенным в нефтеперерабатывающей промышленности.</w:t>
        <w:br/>
        <w:br/>
        <w:br/>
        <w:t>## Прогнозирование Свойств Выходных Фракций на Основе Данных о Сырье и Режиме Перегонки</w:t>
        <w:br/>
        <w:br/>
        <w:t>В основе эффективного управления нефтеперерабатывающим заводом лежит способность точно прогнозировать качество получаемых продуктов на основе характеристик поступающего сырья и параметров технологического процесса. Исторически, эти прогнозы опирались на эмпирические модели, основанные на опыте операторов и статистическом анализе ограниченного количества данных. Однако, сложность химических процессов, происходящих при переработке нефти, и многообразие факторов, влияющих на качество продуктов, делают такие модели недостаточно точными и гибкими. Современные методы машинного обучения (МО) открывают принципиально новые возможности для решения этой задачи, позволяя создавать более точные и надежные прогнозы, способствующие оптимизации технологических режимов и повышению экономической эффективности производства. Ключевым преимуществом является способность алгоритмов МО анализировать огромные объемы данных и выявлять сложные нелинейные взаимосвязи между составом сырой нефти, параметрами перегонки и свойствами выходных фракций, что позволяет строить модели, превосходящие по точности традиционные статистические методы.</w:t>
        <w:br/>
        <w:br/>
        <w:t>Разработка эффективной модели прогнозирования требует тщательного выбора входных параметров и алгоритма обучения. Важнейшими входными данными являются характеристики сырой нефти, такие как API (плотность), содержание серы, азота, парафинов и других компонентов. Эти параметры оказывают существенное влияние на фракционный состав получаемых продуктов и их свойства. Кроме того, необходимо учитывать параметры режима работы установки первичной переработки нефти (атмосферной или вакуумной перегонки), такие как температура, давление, расход сырья и пара, а также время пребывания сырья в ректификационной колонне. Например, повышение температуры перегонки приводит к увеличению выхода легких фракций, таких как бензин и керосин, но может снизить выход более тяжелых фракций, таких как дизельное топливо и мазут. Важно отметить, что взаимосвязь между входными параметрами и свойствами выходных фракций нелинейна и может зависеть от конкретного состава сырой нефти. Поэтому, для построения точной модели необходимо использовать алгоритмы МО, способные учитывать нелинейные зависимости и взаимодействия между различными факторами.</w:t>
        <w:br/>
        <w:br/>
        <w:t>Одним из наиболее эффективных алгоритмов для решения этой задачи является использование ансамблевых методов, таких как случайный лес (Random Forest) или градиентный бустинг (Gradient Boosting). Эти методы объединяют прогнозы нескольких отдельных моделей, что позволяет снизить ошибку прогнозирования и повысить устойчивость модели к переобучению. Например, случайный лес создает множество деревьев решений, каждое из которых обучается на случайном подмножестве входных данных и признаков. Затем, прогнозы всех деревьев усредняются, что дает окончательный прогноз. Градиентный бустинг строит модель последовательно, добавляя новые деревья, которые корректируют ошибки предыдущих деревьев. В результате, создается модель, которая обладает высокой точностью и устойчивостью к шуму в данных. Другим перспективным подходом является использование нейронных сетей, в частности, многослойных персептронов (MLP) или сверточных нейронных сетей (CNN). Нейронные сети способны выявлять сложные закономерности в данных и строить нелинейные модели, превосходящие по точности традиционные статистические методы. Однако, для обучения нейронных сетей требуется большое количество данных и тщательная настройка гиперпараметров.</w:t>
        <w:br/>
        <w:br/>
        <w:t>Практическое применение этих методов позволяет значительно улучшить качество прогнозирования свойств выходных фракций. Например, на одном из нефтеперерабатывающих заводов была разработана модель прогнозирования октанового числа бензина на основе данных о составе сырой нефти, параметрах режима перегонки и результатах лабораторных анализов. Модель была обучена на данных за несколько лет и показала высокую точность прогнозирования. В результате внедрения модели удалось оптимизировать режим перегонки и повысить выход бензина с высоким октановым числом, что привело к увеличению прибыли завода. Кроме того, модель позволила снизить затраты на лабораторные анализы, поскольку позволила прогнозировать качество бензина на основе данных о сырье и режиме перегонки. Аналогичные модели могут быть разработаны для прогнозирования других свойств выходных фракций, таких как цетановое число дизельного топлива, содержание серы в мазуте и фракционный состав керосина. В конечном итоге, применение методов машинного обучения для прогнозирования свойств выходных фракций позволяет нефтеперерабатывающим заводам оптимизировать технологические режимы, повысить качество продукции и увеличить прибыльность производства.</w:t>
        <w:br/>
        <w:br/>
        <w:br/>
        <w:t>## Оптимизация Режимов Смешения Сырья для Максимизации Выхода Ценных Продуктов</w:t>
        <w:br/>
        <w:br/>
        <w:t>В сердце нефтеперерабатывающего завода лежит сложный процесс смешения различных видов сырья – нефти, газового конденсата, продуктов крекинга и других компонентов – для получения целевых продуктов с заданными характеристиками. Этот процесс, кажущийся простым на первый взгляд, на самом деле представляет собой многопараметрическую задачу оптимизации, требующую точного учета физико-химических свойств каждого компонента, их взаимного влияния и требований рынка к качеству конечных продуктов. Традиционные методы определения оптимальных рецептур смешения основываются на эмпирических правилах, лабораторных исследованиях и опыте технологов, что часто приводит к неоптимальным решениям и значительным экономическим потерям, особенно в условиях меняющейся конъюнктуры рынка и колебаний цен на сырье. Современные методы машинного обучения, и в частности, регрессионные модели, открывают принципиально новые возможности для решения этой сложной задачи, позволяя создавать точные прогностические модели, учитывающие множество факторов и адаптирующиеся к изменяющимся условиям эксплуатации. Эти модели способны предсказывать свойства конечных продуктов на основе состава сырьевой смеси и, как следствие, оптимизировать рецептуру для максимизации выхода ценных продуктов и минимизации отходов.</w:t>
        <w:br/>
        <w:br/>
        <w:t>Разработка эффективной модели оптимизации смешения требует тщательного выбора входных параметров и алгоритма обучения. Ключевыми входными данными являются характеристики каждого компонента сырьевой смеси, такие как плотность, вязкость, содержание серы, азота, парафинов, ароматических углеводородов и других компонентов, влияющих на свойства конечных продуктов. Важно учитывать не только индивидуальные характеристики каждого компонента, но и их взаимное влияние, поскольку смешение различных компонентов может приводить к синергетическим или антагонистическим эффектам. Например, добавление небольшого количества ароматических углеводородов в смесь низкооктанового бензина может значительно повысить его октановое число, но при этом увеличить содержание бензола, что нежелательно с экологической точки зрения. Кроме того, необходимо учитывать ограничения, налагаемые требованиями рынка к качеству конечных продуктов, такие как октановое число бензина, цетановое число дизельного топлива, содержание серы в мазуте и другие параметры. Для построения точной прогностической модели необходимо использовать алгоритмы машинного обучения, способные учитывать нелинейные зависимости и взаимодействия между различными факторами. Одним из наиболее эффективных подходов является использование ансамблевых методов, таких как случайный лес (Random Forest) или градиентный бустинг (Gradient Boosting).</w:t>
        <w:br/>
        <w:br/>
        <w:t>Эти алгоритмы объединяют прогнозы нескольких отдельных моделей, что позволяет снизить ошибку прогнозирования и повысить устойчивость модели к переобучению. Например, случайный лес создает множество деревьев решений, каждое из которых обучается на случайном подмножестве входных данных и признаков. Затем, прогнозы всех деревьев усредняются, что дает окончательный прогноз. Градиентный бустинг строит модель последовательно, добавляя новые деревья, которые корректируют ошибки предыдущих деревьев. В результате, создается модель, которая обладает высокой точностью и устойчивостью к шуму в данных. Другим перспективным подходом является использование нейронных сетей, в частности, многослойных персептронов (MLP) или рекуррентных нейронных сетей (RNN). Нейронные сети способны выявлять сложные закономерности в данных и строить нелинейные модели, превосходящие по точности традиционные статистические методы. Однако, для обучения нейронных сетей требуется большое количество данных и тщательная настройка гиперпараметров. Практическое применение этих методов позволяет значительно оптимизировать режимы смешения сырья и повысить экономическую эффективность нефтеперерабатывающего производства.</w:t>
        <w:br/>
        <w:br/>
        <w:t>На одном из нефтеперерабатывающих заводов была разработана модель оптимизации смешения сырья для производства бензина с высоким октановым числом. Модель была обучена на данных за несколько лет и показала высокую точность прогнозирования октанового числа бензина на основе состава сырьевой смеси. В результате внедрения модели удалось оптимизировать состав сырьевой смеси и повысить выход бензина с высоким октановым числом на несколько процентов, что привело к увеличению прибыли завода. Кроме того, модель позволила снизить затраты на сырье, поскольку позволила использовать более дешевые компоненты сырьевой смеси без ущерба для качества конечного продукта. Аналогичные модели могут быть разработаны для оптимизации смешения сырья для производства других продуктов, таких как дизельное топливо, керосин и мазут. В конечном итоге, применение методов машинного обучения для оптимизации режимов смешения сырья позволяет нефтеперерабатывающим заводам повысить экономическую эффективность производства, улучшить качество продукции и снизить негативное воздействие на окружающую среду.</w:t>
        <w:br/>
        <w:br/>
        <w:br/>
        <w:t xml:space="preserve">В сердце каждого нефтеперерабатывающего завода бьется сложная система управления технологическими процессами, требующая постоянного контроля и оптимизации для достижения максимальной эффективности и прибыльности. Одним из ключевых звеньев этой системы является управление режимами работы установок, включающее в себя регулирование температуры, давления, расхода сырья и других параметров, влияющих на качество конечных продуктов и энергопотребление. Традиционные методы управления, основанные на эмпирических правилах и опыте технологов, зачастую оказываются неэффективными в условиях динамично меняющихся рыночных условий и колебаний цен на сырье, приводя к значительным экономическим потерям и снижению конкурентоспособности. Современные методы машинного обучения, и в частности, алгоритмы оптимизации, открывают принципиально новые возможности для решения этой сложной задачи, позволяя автоматически настраивать параметры режима работы установок таким образом, чтобы максимизировать выход целевых фракций и минимизировать энергопотребление. </w:t>
        <w:br/>
        <w:br/>
        <w:t>Использование машинного обучения для оптимизации режима работы установок требует тщательной разработки модели, учитывающей множество факторов, влияющих на технологический процесс. Ключевыми входными данными для этой модели являются параметры сырья, такие как плотность, вязкость, содержание серы, азота и других компонентов, а также параметры технологического процесса, такие как температура, давление, расход сырья и воздуха, и параметры конечных продуктов, такие как октановое число бензина, цетановое число дизельного топлива и содержание серы в мазуте. Важно учитывать не только индивидуальные характеристики каждого параметра, но и их взаимное влияние, поскольку изменение одного параметра может приводить к изменению других параметров и влиять на качество конечных продуктов. Например, повышение температуры в реакторе крекинга может привести к увеличению выхода легких фракций, но при этом снизить октановое число бензина, что нежелательно с точки зрения потребительского спроса. Для построения точной и надежной модели необходимо использовать алгоритмы машинного обучения, способные учитывать нелинейные зависимости и взаимодействия между различными факторами, и адаптироваться к изменяющимся условиям эксплуатации. Одним из наиболее эффективных подходов является использование алгоритмов генетической оптимизации или алгоритмов роевого интеллекта, которые позволяют автоматически искать оптимальные параметры режима работы установок, путем имитации процессов естественного отбора или коллективного поведения.</w:t>
        <w:br/>
        <w:br/>
        <w:t>На одном из нефтеперерабатывающих заводов была успешно внедрена система оптимизации режима работы установки каталитического крекинга с использованием алгоритмов генетической оптимизации. Система собирала данные о параметрах сырья, технологического процесса и конечных продуктов в режиме реального времени, и использовала их для построения модели, прогнозирующей качество конечных продуктов. Затем, система использовала алгоритм генетической оптимизации для поиска оптимальных параметров режима работы установки, таких как температура в реакторе, расход катализатора и расход сырья. В результате внедрения системы удалось увеличить выход целевых фракций на 3,5%, снизить энергопотребление на 2,8% и повысить прибыль завода на 1,2 миллиона долларов в год. Кроме того, система позволила снизить выбросы загрязняющих веществ в атмосферу, что способствовало улучшению экологической обстановки в регионе. Аналогичные системы могут быть разработаны для оптимизации режимов работы других установок нефтеперерабатывающего завода, таких как установки первичной переработки нефти, установки алкилирования, установки изомеризации и другие. В конечном итоге, применение методов машинного обучения для оптимизации режимов работы установок позволяет нефтеперерабатывающим заводам повысить экономическую эффективность производства, улучшить качество продукции, снизить негативное воздействие на окружающую среду и повысить конкурентоспособность на рынке.</w:t>
        <w:br/>
        <w:br/>
        <w:br/>
        <w:t>Центробежные компрессоры являются критически важным оборудованием на нефтеперерабатывающих заводах, обеспечивающим подачу газа для различных технологических процессов, таких как переработка нефти, производство химической продукции и транспортировка углеводородов. Отказ компрессора может привести к остановке всего завода, огромным экономическим потерям и даже угрозе безопасности персонала и окружающей среды, поэтому поддержание их надежной работы является приоритетной задачей для каждого нефтеперерабатывающего предприятия. Традиционные методы обслуживания компрессоров, основанные на плановых проверках и ремонте по истечении определенного срока эксплуатации или по достижении определенного количества отработанных часов, зачастую оказываются неэффективными и приводят к неоправданным затратам, поскольку могут включать в себя замену деталей, которые еще находятся в работоспособном состоянии, или, наоборот, не позволяют вовремя выявить и устранить зарождающиеся дефекты, приводящие к внезапным отказам. Современные методы предиктивного обслуживания, основанные на анализе данных и использовании алгоритмов машинного обучения, открывают принципиально новые возможности для повышения надежности и эффективности эксплуатации компрессоров, позволяя заблаговременно выявлять признаки надвигающихся отказов и планировать ремонтные работы в оптимальное время, минимизируя простои и затраты.</w:t>
        <w:br/>
        <w:br/>
        <w:t>Для реализации системы предиктивного обслуживания центробежных компрессоров необходимо собирать данные с различных датчиков, установленных на компрессоре и в его окружении. К этим датчикам относятся датчики вибрации, температуры, давления, расхода газа, уровня масла, тока и напряжения электродвигателя, а также датчики контроля скорости вращения и положения вала. Сбор данных должен осуществляться в режиме реального времени с высокой частотой дискретизации, чтобы максимально точно зафиксировать все изменения параметров и выявить даже незначительные отклонения от нормы. Важно также учитывать влияние внешних факторов, таких как температура окружающей среды, влажность, атмосферное давление и состав газа, которые могут оказывать влияние на работу компрессора. Собранные данные должны быть тщательно обработаны и проанализированы с использованием алгоритмов машинного обучения, способных выявлять закономерности и аномалии, предсказывающие возникновение отказов. Одним из наиболее эффективных подходов является использование алгоритмов обнаружения аномалий, таких как One-Class SVM, Isolation Forest или Local Outlier Factor, которые позволяют выявлять данные, сильно отличающиеся от нормального поведения компрессора.</w:t>
        <w:br/>
        <w:br/>
        <w:t>На одном из нефтеперерабатывающих заводов была внедрена система предиктивного обслуживания центробежных компрессоров, основанная на анализе данных с датчиков вибрации, температуры и давления. Система собирала данные в режиме реального времени и использовала алгоритмы машинного обучения для прогнозирования вероятности отказа компрессора. В результате внедрения системы удалось снизить количество внезапных отказов компрессоров на 25%, сократить затраты на ремонт и обслуживание на 15%, а также увеличить межремонтный период на 10%. Особенно важным было то, что система позволила выявлять зарождающиеся дефекты на ранних стадиях, когда их устранение требовало минимальных затрат и времени. Например, система смогла выявить повышенный уровень вибрации в подшипнике вала компрессора, что позволило вовремя заменить подшипник и предотвратить его разрушение, которое могло привести к серьезной аварии. Кроме того, система позволила оптимизировать режимы работы компрессоров, снизив энергопотребление и выбросы загрязняющих веществ в атмосферу. Применение методов машинного обучения для предиктивного обслуживания центробежных компрессоров позволяет нефтеперерабатывающим заводам повысить надежность и эффективность эксплуатации оборудования, снизить затраты на ремонт и обслуживание, а также улучшить экологическую обстановку.</w:t>
        <w:br/>
        <w:br/>
        <w:br/>
        <w:t>Снижение времени простоя компрессоров и минимизация затрат на ремонт являются критически важными задачами для любого нефтеперерабатывающего предприятия, поскольку остановка этого жизненно важного оборудования может привести к полной остановке производственного процесса, значительным экономическим потерям и даже потенциальной угрозе безопасности персонала и окружающей среды. Традиционные подходы к обслуживанию компрессоров, основанные на плановых проверках и ремонте по истечении определенного периода эксплуатации, часто оказываются неэффективными и приводят к неоправданным затратам, поскольку они не учитывают фактическое состояние оборудования и могут включать в себя замену исправных деталей или, наоборот, игнорировать зарождающиеся дефекты. Для достижения максимальной надежности и минимизации затрат необходимо перейти к более интеллектуальным методам обслуживания, основанным на анализе данных и использовании алгоритмов машинного обучения, позволяющих прогнозировать отказы и планировать ремонтные работы в оптимальное время, до того как произойдет серьезная авария.</w:t>
        <w:br/>
        <w:br/>
        <w:t>Использование машинного обучения позволяет выявлять тонкие изменения в рабочих параметрах компрессоров, которые могут указывать на зарождающиеся дефекты или отклонения от нормального режима работы, еще до того, как они станут очевидными при визуальном осмотре или стандартных проверках. Алгоритмы машинного обучения способны анализировать огромные объемы данных, поступающих с различных датчиков, установленных на компрессоре, таких как датчики вибрации, температуры, давления, расхода и уровня масла, и выявлять сложные закономерности и корреляции, которые невозможно заметить вручную. Например, алгоритм может выявить незначительное увеличение вибрации в подшипнике вала компрессора, которое может указывать на начало износа или повреждения, или обнаруживать постепенное увеличение температуры охлаждающей жидкости, которое может свидетельствовать о снижении эффективности теплообмена. Эти ранние предупреждения позволяют своевременно принять меры по устранению проблемы, такие как замена подшипника или очистка теплообменника, до того, как произойдет серьезная авария, требующая дорогостоящего ремонта и длительного простоя.</w:t>
        <w:br/>
        <w:br/>
        <w:t>Реальным примером успешного применения машинного обучения для снижения времени простоя компрессоров и затрат на ремонт является внедрение системы предиктивного обслуживания на одном из крупных нефтеперерабатывающих заводов в США. В рамках этого проекта была разработана и внедрена система, собирающая данные с различных датчиков, установленных на компрессорах, и использующая алгоритмы машинного обучения для прогнозирования вероятности отказа оборудования. Система позволяла заблаговременно выявлять признаки надвигающихся отказов, такие как увеличение вибрации, температуры или давления, и выдавать предупреждения инженерам, чтобы они могли спланировать ремонтные работы в оптимальное время. В результате внедрения системы удалось снизить количество внезапных отказов компрессоров на 25%, сократить затраты на ремонт и обслуживание на 15%, а также увеличить межремонтный период на 10%. Особенно важным было то, что система позволила избежать дорогостоящих простоев производства, связанных с внезапными авариями, и обеспечить бесперебойную работу завода.</w:t>
        <w:br/>
        <w:br/>
        <w:t>Помимо снижения времени простоя и затрат на ремонт, применение машинного обучения для предиктивного обслуживания компрессоров позволяет также повысить эффективность работы оборудования и снизить потребление энергии. Анализируя данные с датчиков, алгоритмы машинного обучения могут выявлять отклонения от оптимального режима работы компрессора и предлагать корректирующие действия, такие как изменение параметров регулирования или оптимизация нагрузки. Например, система может предложить изменить скорость вращения компрессора или оптимизировать расход газа, чтобы обеспечить максимальную эффективность работы и снизить потребление энергии. В результате этого удается не только снизить затраты на электроэнергию и топливо, но и уменьшить выбросы загрязняющих веществ в атмосферу, что способствует улучшению экологической обстановки. Таким образом, применение машинного обучения для предиктивного обслуживания компрессоров является выгодным решением как с экономической, так и с экологической точки зрения.</w:t>
        <w:br/>
        <w:br/>
        <w:br/>
        <w:t>Непрерывный мониторинг рабочих параметров компрессоров, осуществляемый с помощью сети датчиков, открывает уникальную возможность перехода от реактивного обслуживания, основанного на устранении последствий аварий, к проактивному обслуживанию, основанному на предвидении и предотвращении неисправностей. В современных нефтеперерабатывающих комплексах компрессоры играют критически важную роль в обеспечении непрерывности производственных процессов, а их неожиданный выход из строя может привести к остановке всего завода, огромным финансовым потерям и даже представлять угрозу для безопасности персонала и окружающей среды. Поэтому все больше внимания уделяется внедрению систем предиктивного обслуживания, которые позволяют прогнозировать отказы оборудования и планировать ремонтные работы заранее, до того как произойдет серьезная авария. Для реализации этой концепции используются различные типы датчиков, которые непрерывно измеряют ключевые параметры работы компрессора, такие как вибрация, температура, давление, расход и электрический ток, и передают полученные данные в центральную систему мониторинга. Эти данные анализируются с помощью алгоритмов машинного обучения, которые выявляют аномалии и закономерности, указывающие на зарождающиеся дефекты или отклонения от нормального режима работы.</w:t>
        <w:br/>
        <w:br/>
        <w:t>Важнейшим параметром, который позволяет выявлять проблемы в компрессорах на ранней стадии, является вибрация. Увеличение вибрации может свидетельствовать о дисбалансе ротора, износе подшипников, ослаблении креплений или других механических повреждениях. Датчики вибрации, установленные на корпусе компрессора и на подшипниках, позволяют измерять амплитуду и частоту вибраций в различных направлениях, что позволяет точно определить источник проблемы и спланировать ремонтные работы. Например, увеличение вибрации на определенной частоте может указывать на повреждение зубьев шестерен в редукторе, а увеличение амплитуды вибрации на подшипнике может свидетельствовать об износе или загрязнении подшипника. Помимо вибрации, важную информацию о состоянии компрессора могут предоставить данные о температуре и давлении. Повышение температуры может свидетельствовать о трении в подшипниках или о засорении теплообменников, а снижение давления может указывать на утечки в системе трубопроводов или на износ уплотнений. Комбинированный анализ данных о вибрации, температуре, давлении и других параметрах позволяет получить полную картину о состоянии компрессора и точно прогнозировать его надежность.</w:t>
        <w:br/>
        <w:br/>
        <w:t>Реальным примером успешного применения машинного обучения для прогнозирования отказов компрессоров является внедрение системы предиктивного обслуживания на одном из нефтеперерабатывающих заводов в Техасе. В рамках этого проекта была разработана и внедрена система, собирающая данные с более чем 500 датчиков, установленных на различных компрессорах завода, и использующая алгоритмы машинного обучения для прогнозирования вероятности отказа оборудования. Система позволяла заблаговременно выявлять признаки надвигающихся отказов, такие как увеличение вибрации, температуры или давления, и выдавать предупреждения инженерам, чтобы они могли спланировать ремонтные работы в оптимальное время. В результате внедрения системы удалось снизить количество внезапных отказов компрессоров на 30%, сократить затраты на ремонт и обслуживание на 20%, а также увеличить межремонтный период на 15%. Особенно важным было то, что система позволила избежать дорогостоящих простоев производства, связанных с внезапными авариями, и обеспечить бесперебойную работу завода. Кроме того, система позволила снизить потребление энергии компрессорами за счет оптимизации их работы и выявления отклонений от оптимального режима.</w:t>
        <w:br/>
        <w:br/>
        <w:t>Современные системы предиктивного обслуживания не только прогнозируют отказы оборудования, но и предоставляют рекомендации по оптимизации его работы и увеличению его срока службы. Например, система может рекомендовать изменить скорость вращения компрессора, оптимизировать расход газа или заменить изношенные детали до того, как они приведут к серьезной аварии. Кроме того, система может предоставлять информацию о состоянии оборудования в режиме реального времени, что позволяет инженерам оперативно реагировать на возникающие проблемы и предотвращать их развитие. Все это позволяет не только снизить затраты на ремонт и обслуживание, но и повысить надежность и эффективность работы компрессоров, что в конечном итоге способствует увеличению прибыли предприятия. Развитие технологий машинного обучения и искусственного интеллекта открывает новые возможности для создания еще более интеллектуальных и эффективных систем предиктивного обслуживания, которые смогут в будущем полностью автоматизировать процесс управления и обслуживания нефтеперерабатывающих предприятий.</w:t>
        <w:br/>
        <w:br/>
        <w:br/>
        <w:t>Усовершенствованные системы предиктивного обслуживания, основанные на машинном обучении, представляют собой значительный шаг вперед по сравнению с традиционными методами, полагающимися на фиксированные интервалы обслуживания или реактивное устранение поломок. Ключевым элементом современных подходов является способность не просто сигнализировать о приближающемся отказе, но и точно идентифицировать его вероятную причину и предложить оптимальную стратегию реагирования.  Для достижения этой цели используются сложные алгоритмы классификации, которые, обученные на исторических данных о неисправностях и эксплуатационных параметрах оборудования, способны с высокой точностью прогнозировать вероятность конкретного типа отказа на основе текущего состояния оборудования. Эти алгоритмы, такие как Support Vector Machines (SVM) или Random Forests, анализируют широкий спектр данных, включая вибрацию, температуру, давление, расход и электрические характеристики, выявляя сложные корреляции и закономерности, которые могут быть незаметны для человеческого глаза.  В отличие от простых пороговых значений, которые могут приводить к ложным тревогам, эти алгоритмы способны учитывать множество факторов и адаптироваться к изменяющимся условиям эксплуатации, обеспечивая более точные и надежные прогнозы.</w:t>
        <w:br/>
        <w:br/>
        <w:t>Особую ценность в контексте предиктивного обслуживания представляют собой алгоритмы обнаружения аномалий, такие как Isolation Forest или One-Class SVM. В отличие от классификационных моделей, которым требуется размеченный набор данных, содержащий информацию о различных типах отказов, алгоритмы обнаружения аномалий способны выявлять отклонения от нормального поведения оборудования без предварительного знания о конкретных неисправностях.  Это особенно полезно в ситуациях, когда доступ к историческим данным ограничен или когда возникает потребность в выявлении новых, ранее неизвестных типов отказов.  Алгоритмы обнаружения аномалий работают путем построения модели нормального поведения оборудования на основе исторических данных и последующего выявления тех экземпляров, которые значительно отклоняются от этой модели.  Например, неожиданное изменение вибрации, температуры или давления может быть расценено как аномалия и сигнализировать о потенциальной проблеме, требующей немедленного внимания.  Преимущество этих алгоритмов заключается в их способности адаптироваться к изменяющимся условиям эксплуатации и выявлять даже самые незначительные отклонения от нормального поведения оборудования.</w:t>
        <w:br/>
        <w:br/>
        <w:t>Рассмотрим пример, иллюстрирующий применение этих алгоритмов на практике.  На одном из нефтеперерабатывающих заводов была внедрена система предиктивного обслуживания, основанная на алгоритмах обнаружения аномалий, для мониторинга состояния турбокомпрессоров.  Система собирала данные с различных датчиков, установленных на компрессорах, включая датчики вибрации, температуры, давления и расхода воздуха.  Алгоритм Isolation Forest был обучен на исторических данных о нормальной работе компрессоров и использовался для выявления аномальных паттернов в реальном времени.  В ходе эксплуатации системы было обнаружено, что незначительное увеличение вибрации на определенной частоте, которое ранее игнорировалось, является предвестником серьезной проблемы с подшипником.  Система немедленно выдала предупреждение инженерам, которые провели диагностику и обнаружили износ подшипника на ранней стадии.  Благодаря своевременному вмешательству удалось предотвратить серьезную поломку компрессора и избежать дорогостоящего простоя производства.  Этот пример демонстрирует, что даже незначительные отклонения от нормального поведения оборудования могут быть предвестниками серьезных проблем, и что алгоритмы обнаружения аномалий могут помочь выявить эти отклонения на ранней стадии и предотвратить потенциальные аварии.</w:t>
        <w:br/>
        <w:br/>
        <w:t>В заключение, современные системы предиктивного обслуживания, основанные на алгоритмах классификации и обнаружения аномалий, представляют собой мощный инструмент для повышения надежности и эффективности нефтеперерабатывающих предприятий. Эти системы позволяют не только прогнозировать отказы оборудования, но и точно идентифицировать их вероятную причину, предлагать оптимальную стратегию реагирования и предотвращать потенциальные аварии.  Внедрение таких систем требует значительных инвестиций в оборудование и программное обеспечение, но экономический эффект от снижения затрат на ремонт и обслуживание, увеличения межремонтного периода и предотвращения дорогостоящих простоев производства оправдывает эти инвестиции.  В дальнейшем ожидается развитие еще более интеллектуальных и эффективных систем предиктивного обслуживания, основанных на использовании больших данных, искусственного интеллекта и машинного обучения, которые смогут полностью автоматизировать процесс управления и обслуживания нефтеперерабатывающих предприятий и обеспечить их бесперебойную работу в любых условиях.</w:t>
        <w:br/>
        <w:br/>
        <w:br/>
        <w:t>Внедрение систем предиктивного обслуживания, основанных на передовых алгоритмах машинного обучения, приносит ощутимые результаты в виде повышения точности прогнозирования отказов оборудования и, как следствие, значительного снижения времени простоя производства. Традиционные методы, базирующиеся на фиксированных интервалах обслуживания или реактивном устранении неисправностей, зачастую оказываются неэффективными, приводя к неожиданным поломкам и дорогостоящим простоям. Современные системы же, напротив, способны не просто сигнализировать о приближающемся отказе, но и точно идентифицировать его вероятную причину, предоставляя инженерам необходимую информацию для принятия обоснованных решений и планирования оптимальной стратегии реагирования. Это достигается за счет использования сложных алгоритмов классификации и обнаружения аномалий, которые анализируют огромные объемы данных, поступающих с различных датчиков, установленных на оборудовании, выявляя скрытые закономерности и корреляции, которые могут быть незаметны для человеческого глаза.</w:t>
        <w:br/>
        <w:br/>
        <w:t>Ключевым преимуществом систем предиктивного обслуживания является их способность прогнозировать отказы на ранней стадии, позволяя проводить профилактические работы до того, как произойдет серьезная поломка. Рассмотрим пример с компрессорным цехом на одном из нефтеперерабатывающих заводов. Ранее, при использовании традиционных методов обслуживания, компрессоры часто выходили из строя внезапно, что приводило к остановке технологического процесса и значительным финансовым потерям. После внедрения системы предиктивного обслуживания, основанной на анализе данных вибрации, температуры и давления, удалось выявить признаки износа подшипников за несколько недель до наступления критической неисправности. Благодаря этому, было проведено плановое техническое обслуживание, в ходе которого изношенные подшипники были заменены, что позволило избежать дорогостоящего ремонта и простоев производства. Этот пример наглядно демонстрирует, как своевременное обнаружение и устранение проблем может значительно повысить надежность оборудования и снизить затраты на ремонт.</w:t>
        <w:br/>
        <w:br/>
        <w:t>Помимо снижения времени простоя и затрат на ремонт, системы предиктивного обслуживания также способствуют увеличению срока службы оборудования и повышению общей эффективности производства. Правильное прогнозирование и устранение проблем позволяет избежать серьезных поломок, которые могут привести к деформации или разрушению деталей. Кроме того, оптимизация режимов работы оборудования на основе данных, полученных от системы предиктивного обслуживания, позволяет снизить износ и продлить срок его службы. Например, на одном из химических заводов система предиктивного обслуживания, анализируя данные о температуре и давлении в реакторах, позволила оптимизировать режимы работы и снизить энергопотребление, что привело к значительной экономии средств и снижению нагрузки на окружающую среду. Таким образом, системы предиктивного обслуживания не только повышают надежность и эффективность оборудования, но и способствуют устойчивому развитию производства.</w:t>
        <w:br/>
        <w:br/>
        <w:t>В заключение, внедрение систем предиктивного обслуживания является стратегически важным шагом для нефтеперерабатывающих и химических предприятий, стремящихся к повышению надежности, эффективности и устойчивости производства. Эти системы позволяют не только снизить затраты на ремонт и обслуживание, но и увеличить срок службы оборудования, оптимизировать режимы работы и предотвратить дорогостоящие простои. Принимая во внимание все эти преимущества, можно с уверенностью сказать, что инвестиции в системы предиктивного обслуживания являются оправданными и принесут значительную отдачу в ближайшем будущем, обеспечивая конкурентоспособность и устойчивый рост предприятия в долгосрочной перспективе.</w:t>
        <w:br/>
        <w:br/>
        <w:br/>
        <w:t>Контроль качества производимого бензина является критически важным аспектом работы любого нефтеперерабатывающего завода, напрямую влияющим на соответствие продукции стандартам, удовлетворенность потребителей и репутацию компании. Традиционные методы контроля качества, основанные на лабораторных анализах отобранных проб, хоть и остаются важными, зачастую оказываются трудоемкими, затратными по времени и не позволяют осуществлять мониторинг качества в режиме реального времени, что создает риск выпуска некондиционной продукции. В последние годы все большее распространение получают инновационные решения, использующие методы машинного обучения в сочетании со спектроскопическими данными, обеспечивающие более точный, быстрый и экономически эффективный контроль качества бензина. Эти решения позволяют существенно сократить время анализа, снизить затраты на лабораторные исследования и повысить надежность контроля качества, обеспечивая соответствие продукции самым строгим требованиям.</w:t>
        <w:br/>
        <w:br/>
        <w:t>В основе данных решений лежит использование спектроскопии, которая позволяет получить информацию о химическом составе бензина, анализируя взаимодействие света с веществом. Различные компоненты бензина поглощают свет на разных длинах волн, создавая уникальный спектральный отпечаток, который можно использовать для идентификации и количественного определения этих компонентов. Однако, интерпретация спектральных данных может быть сложной задачей, требующей специальных знаний и опыта. Именно здесь на помощь приходят методы машинного обучения, которые позволяют автоматизировать процесс анализа спектров и построить модель, способную предсказывать ключевые характеристики бензина, такие как октановое число, содержание серы, ароматических углеводородов и другие важные параметры. Модель машинного обучения обучается на большом наборе спектральных данных, полученных для различных образцов бензина, и сопоставляет спектральные характеристики с известными значениями ключевых параметров, устанавливая сложные взаимосвязи, которые позволяют точно предсказывать качество бензина на основе его спектрального отпечатка.</w:t>
        <w:br/>
        <w:br/>
        <w:t>Преимущества использования машинного обучения в сочетании со спектроскопией для контроля качества бензина очевидны. Во-первых, это значительно сокращает время анализа. Традиционные лабораторные анализы могут занимать несколько часов или даже дней, в то время как анализ спектральных данных с использованием модели машинного обучения занимает всего несколько секунд или минут. Во-вторых, это позволяет снизить затраты на лабораторные исследования, так как не требуется постоянное проведение дорогостоящих анализов для каждого образца бензина. В-третьих, это повышает точность и надежность контроля качества, так как модель машинного обучения может обнаруживать даже незначительные отклонения от нормы, которые могут быть пропущены при ручном анализе. В-четвертых, это позволяет осуществлять мониторинг качества в режиме реального времени, что позволяет оперативно выявлять и устранять проблемы, возникающие в процессе производства.</w:t>
        <w:br/>
        <w:br/>
        <w:t>Рассмотрим пример внедрения такой системы на одном из нефтеперерабатывающих заводов. Ранее, для контроля качества бензина, завод использовал традиционные лабораторные анализы, которые занимали около 24 часов на каждый образец. Это приводило к задержкам в отгрузке продукции и увеличивало риск выпуска некондиционной продукции. После внедрения системы, использующей спектроскопию и машинное обучение, время анализа сократилось до нескольких минут, а точность контроля качества значительно повысилась. Система была обучена на большом наборе спектральных данных, полученных для различных образцов бензина, и построила модель, способную точно предсказывать октановое число, содержание серы и другие важные параметры. Результаты показали, что система позволяет обнаруживать даже незначительные отклонения от нормы, которые ранее оставались незамеченными. Это позволило заводу повысить качество продукции, снизить затраты на лабораторные исследования и улучшить свою репутацию на рынке.</w:t>
        <w:br/>
        <w:br/>
        <w:t>В заключение, внедрение систем, использующих спектроскопию и машинное обучение для контроля качества бензина, является перспективным направлением развития нефтеперерабатывающей промышленности. Эти системы позволяют повысить точность, скорость и экономическую эффективность контроля качества, обеспечить соответствие продукции самым строгим требованиям и улучшить репутацию компании на рынке. Инвестиции в такие системы являются оправданными и принесут значительную отдачу в ближайшем будущем, обеспечивая конкурентоспособность и устойчивый рост предприятия в долгосрочной перспективе.</w:t>
        <w:br/>
        <w:br/>
        <w:br/>
        <w:t>Автоматизация контроля качества бензина является одним из ключевых направлений развития современных нефтеперерабатывающих предприятий, обусловленная необходимостью обеспечения стабильно высокого качества продукции, снижения затрат и повышения эффективности производства. Традиционные методы контроля, основанные на ручных отборах проб и лабораторных анализах, зачастую оказываются трудоемкими, затратными по времени и подверженными человеческому фактору, что может приводить к погрешностям в результатах и снижению надежности контроля. Внедрение автоматизированных систем контроля качества, использующих современные аналитические приборы и методы машинного обучения, позволяет существенно повысить точность, скорость и объективность контроля, а также сократить затраты на лабораторные исследования и снизить риск выпуска некондиционной продукции. Автоматизированные системы контроля качества позволяют осуществлять мониторинг ключевых параметров бензина в режиме реального времени, что позволяет оперативно выявлять и устранять отклонения от нормы, а также оптимизировать технологические процессы для обеспечения стабильно высокого качества продукции.</w:t>
        <w:br/>
        <w:br/>
        <w:t>В основе автоматизированных систем контроля качества лежат современные аналитические приборы, такие как спектрометры различных типов, газовые хроматографы, масс-спектрометры и другие приборы, позволяющие проводить анализ химического состава бензина и определять ключевые параметры, такие как октановое число, содержание серы, ароматических углеводородов, оксигенатов и других компонентов. Эти приборы обеспечивают высокую точность и чувствительность анализа, а также позволяют проводить анализ в автоматическом режиме, что существенно сокращает время и трудозатраты. Полученные данные анализируются с помощью программного обеспечения, использующего методы машинного обучения, такие как регрессионный анализ, нейронные сети и другие алгоритмы, позволяющие строить модели, связывающие аналитические данные с ключевыми параметрами бензина. Эти модели позволяют прогнозировать качество бензина на основе аналитических данных, а также выявлять отклонения от нормы и предупреждать о возможных проблемах.</w:t>
        <w:br/>
        <w:br/>
        <w:t>Рассмотрим пример внедрения автоматизированной системы контроля качества на одном из нефтеперерабатывающих заводов. Завод внедрил систему, включающую в себя спектрометр ближнего инфракрасного диапазона (NIR) и программное обеспечение, использующее метод частичных наименьших квадратов (PLS). Спектрометр NIR измеряет спектр отраженного света от образца бензина, а программное обеспечение анализирует спектр и прогнозирует ключевые параметры бензина, такие как октановое число, содержание серы и ароматических углеводородов. Система была обучена на большом количестве образцов бензина, для которых известны результаты лабораторных анализов, и построила модель, связывающую спектральные данные с ключевыми параметрами бензина. После внедрения системы, время анализа образцов бензина сократилось с нескольких часов до нескольких минут, а точность прогнозирования ключевых параметров бензина достигла 95%. Это позволило заводу существенно сократить затраты на лабораторные исследования, повысить качество продукции и улучшить свою репутацию на рынке.</w:t>
        <w:br/>
        <w:br/>
        <w:t>Важным аспектом внедрения автоматизированных систем контроля качества является интеграция с технологическими системами управления производством (АСУ ТП). Интеграция позволяет получать данные о параметрах технологических процессов в режиме реального времени, что позволяет оптимизировать процессы производства и обеспечивать стабильно высокое качество продукции. Например, при изменении состава сырья или параметров технологических процессов, система контроля качества может автоматически корректировать параметры прогнозирования качества бензина, обеспечивая точность и надежность контроля. Кроме того, интеграция с АСУ ТП позволяет формировать отчеты о качестве продукции, анализировать данные и выявлять тенденции, что позволяет принимать обоснованные решения по улучшению качества и оптимизации производства. В заключение, автоматизированные системы контроля качества являются важным инструментом повышения эффективности и конкурентоспособности нефтеперерабатывающих предприятий, обеспечивая стабильно высокое качество продукции, сокращение затрат и улучшение репутации на рынке.</w:t>
        <w:br/>
        <w:br/>
        <w:br/>
        <w:t>В основе современного контроля качества нефтепродуктов лежит не только анализ отдельных химических компонентов, но и комплексная оценка молекулярного состава, обеспечиваемая методами спектроскопии. Спектроскопия, в частности инфракрасная спектроскопия, позволяет получить уникальный "отпечаток" молекулы, отражающий ее структуру и взаимодействие с электромагнитным излучением. Анализируя инфракрасный спектр бензина, можно определить концентрацию различных углеводородов, наличие присадок, а также оценить его октановое число и другие ключевые характеристики, необходимые для соответствия требованиям стандартов качества и безопасности. Этот метод позволяет проводить быстрый и неразрушающий анализ, что особенно важно для непрерывного мониторинга технологических процессов и контроля качества продукции в режиме реального времени.</w:t>
        <w:br/>
        <w:br/>
        <w:t>Принцип работы инфракрасной спектроскопии основан на поглощении молекулами инфракрасного излучения на определенных частотах, соответствующих колебаниям их химических связей. Каждая молекула имеет уникальный набор частот, на которых она поглощает инфракрасное излучение, что позволяет идентифицировать ее и определить ее концентрацию в смеси.  В случае бензина, инфракрасный спектр представляет собой сложный набор полос поглощения, отражающих наличие различных углеводородов, таких как алканы, алкены, ароматические соединения и добавки. Анализируя интенсивность и положение этих полос, можно определить концентрацию каждого компонента и оценить качество бензина в целом. Использование современных математических методов и алгоритмов машинного обучения позволяет автоматизировать процесс анализа спектров и повысить точность и скорость определения ключевых характеристик бензина.</w:t>
        <w:br/>
        <w:br/>
        <w:t>На практике, инфракрасный спектрометр позволяет проводить анализ образца бензина за считанные секунды, без необходимости предварительной подготовки или использования растворителей.  Луч инфракрасного излучения пропускается через образец бензина, и детектор измеряет интенсивность прошедшего излучения на различных частотах. Полученный спектр анализируется с помощью программного обеспечения, которое использует калибровочные модели, построенные на основе результатов лабораторных анализов. Калибровочные модели связывают спектральные данные с известными значениями ключевых характеристик бензина, таких как октановое число, содержание серы, содержание бензола и другие параметры.  Использование современных калибровочных моделей позволяет достичь высокой точности и надежности прогнозирования качества бензина, сравнимой с результатами традиционных лабораторных анализов.</w:t>
        <w:br/>
        <w:br/>
        <w:t>Одним из ярких примеров успешного внедрения инфракрасной спектроскопии в нефтеперерабатывающей промышленности является ее использование для контроля качества товарных бензинов на топливозаправочных станциях.  На современных АЗС все чаще устанавливаются портативные инфракрасные спектрометры, которые позволяют проводить экспресс-анализ качества бензина непосредственно в процессе заправки автомобиля. Это позволяет выявлять фальсифицированный бензин или бензин, не соответствующий требованиям стандартов качества, и предотвращать его попадание в топливные баки автомобилей.  Использование инфракрасной спектроскопии на АЗС обеспечивает защиту прав потребителей и повышает доверие к качеству топлива. Кроме того, инфракрасная спектроскопия широко используется в лабораториях нефтеперерабатывающих заводов для контроля качества сырья, промежуточных продуктов и товарных нефтепродуктов, обеспечивая стабильно высокое качество продукции и соответствие требованиям международных стандартов.</w:t>
        <w:br/>
        <w:br/>
        <w:br/>
        <w:t>Использование инфракрасной спектроскопии в сочетании с алгоритмами машинного обучения открывает новые горизонты в контроле качества бензина, позволяя не только быстро и точно определить его ключевые характеристики, но и прогнозировать их на основе анализа спектральных данных. В основе этого подхода лежит создание математических моделей, способных установить связь между инфракрасным спектром бензина и его химическим составом, а также предсказывать такие важные параметры, как октановое число, содержание серы и бензола, определяющие его качество и соответствие требованиям стандартов. Эти модели строятся на основе анализа большого количества спектральных данных, полученных для бензина с известным химическим составом, и используют алгоритмы машинного обучения для выявления закономерностей и корреляций между спектральными характеристиками и ключевыми параметрами качества.</w:t>
        <w:br/>
        <w:br/>
        <w:t>Ключевым преимуществом использования алгоритмов машинного обучения в сочетании с инфракрасной спектроскопией является возможность создания регрессионных моделей, способных прогнозировать значения параметров качества бензина с высокой точностью. Эти модели строятся на основе анализа спектральных данных и используют алгоритмы, такие как множественная линейная регрессия, метод опорных векторов (SVM) или искусственные нейронные сети (ANN), для установления математической связи между спектральными характеристиками и прогнозируемыми значениями. Например, для прогнозирования октанового числа бензина модель может анализировать интенсивность определенных полос поглощения в инфракрасном спектре, связанных с наличием изооктана и других компонентов, влияющих на взрывную силу топлива. Затем модель использует полученные данные для предсказания значения октанового числа на основе анализа спектрального “отпечатка” бензина, что позволяет проводить быстрый и точный контроль качества топлива без необходимости проведения дорогостоящих и трудоемких лабораторных анализов.</w:t>
        <w:br/>
        <w:br/>
        <w:t>Применение искусственных нейронных сетей (ANN) в сочетании с инфракрасной спектроскопией открывает особенно широкие возможности для прогнозирования характеристик бензина. Нейронные сети представляют собой сложные математические модели, состоящие из множества взаимосвязанных узлов, способных обучаться на основе предоставленных данных и выявлять сложные закономерности, которые могут быть невидимы для традиционных статистических методов. В случае анализа спектров бензина, нейронная сеть может обучаться на большом количестве спектральных данных, сопоставляя их с известными значениями ключевых параметров качества, таких как октановое число, содержание серы и бензола. В процессе обучения нейронная сеть настраивает свои параметры таким образом, чтобы минимизировать ошибку прогнозирования, что позволяет ей достигать высокой точности в прогнозировании характеристик бензина на основе анализа его спектрального “отпечатка”. Например, нейронная сеть может научиться распознавать тонкие различия в спектрах бензина, связанные с наличием различных присадок или загрязнителей, и использовать эту информацию для оценки его качества и соответствия требованиям стандартов.</w:t>
        <w:br/>
        <w:br/>
        <w:t>Важным преимуществом использования алгоритмов машинного обучения в сочетании с инфракрасной спектроскопией является возможность создания мультивариантных моделей, способных одновременно прогнозировать несколько параметров качества бензина. В отличие от традиционных методов анализа, которые обычно оценивают каждый параметр по отдельности, мультивариантные модели позволяют учитывать взаимосвязи между различными параметрами и строить более точные и надежные прогнозы. Например, мультивариантная модель может одновременно прогнозировать октановое число, содержание серы и содержание бензола, учитывая взаимовлияние этих параметров и обеспечивая более комплексную оценку качества бензина.  Это особенно важно для обеспечения соответствия топлива строгим требованиям стандартов качества и безопасности, которые часто включают несколько параметров, подлежащих контролю.  Кроме того, мультивариантные модели позволяют снизить затраты на анализ и повысить эффективность контроля качества, поскольку позволяют одновременно оценивать несколько параметров с использованием одной модели.</w:t>
        <w:br/>
        <w:br/>
        <w:t>Использование алгоритмов машинного обучения в сочетании с инфракрасной спектроскопией открывает новые возможности для автоматизации контроля качества бензина и повышения эффективности технологических процессов на нефтеперерабатывающих заводах.  Автоматизированные системы контроля качества, основанные на инфракрасной спектроскопии и алгоритмах машинного обучения, позволяют проводить непрерывный мониторинг качества бензина в режиме реального времени, выявлять отклонения от нормы и оперативно принимать меры для корректировки технологических параметров.  Это позволяет снизить затраты на лабораторные анализы, повысить производительность и обеспечить стабильно высокое качество продукции.  Кроме того, автоматизированные системы контроля качества могут быть интегрированы с другими системами управления производством, что позволяет оптимизировать технологические процессы и повысить эффективность использования ресурсов.  Внедрение таких систем является важным шагом на пути к цифровизации нефтеперерабатывающей промышленности и повышению ее конкурентоспособности.</w:t>
        <w:br/>
        <w:br/>
        <w:br/>
        <w:t>Автоматизация контроля качества бензина с использованием инфракрасной спектроскопии и алгоритмов машинного обучения представляет собой революционный прорыв в обеспечении стабильности и надежности нефтеперерабатывающих процессов, радикально изменяя традиционные подходы к анализу и контролю качества топлива. В отличие от трудоемких и затратных лабораторных анализов, которые требуют отбора проб, их подготовки и проведения множества измерений, автоматизированная система на основе инфракрасной спектроскопии обеспечивает непрерывный мониторинг качества бензина в режиме реального времени, позволяя мгновенно выявлять любые отклонения от установленных норм и оперативно принимать корректирующие меры. Такой подход не только значительно сокращает время, необходимое для контроля качества, но и устраняет человеческий фактор, минимизируя вероятность ошибок и обеспечивая высокую точность и воспроизводимость результатов.</w:t>
        <w:br/>
        <w:br/>
        <w:t>В основе автоматизированной системы контроля качества лежит принцип инфракрасной спектроскопии, который позволяет определить химический состав бензина путем анализа его взаимодействия с инфракрасным излучением. Различные компоненты бензина по-разному поглощают инфракрасное излучение на определенных длинах волн, что создает уникальный спектральный “отпечаток”, который можно использовать для идентификации и количественного определения каждого компонента. Однако, для извлечения полезной информации из сложного спектрального сигнала, необходимо использовать современные алгоритмы машинного обучения, способные выделять закономерности и корреляции, невидимые для традиционных методов анализа. Например, для прогнозирования октанового числа бензина, алгоритм машинного обучения может анализировать интенсивность определенных полос поглощения в инфракрасном спектре, связанных с наличием изооктана и других компонентов, влияющих на взрывную силу топлива.</w:t>
        <w:br/>
        <w:br/>
        <w:t>Преимущества автоматизированной системы контроля качества особенно ярко проявляются в сложных промышленных условиях, где необходимо контролировать качество бензина в непрерывном потоке. Традиционные лабораторные анализы требуют отбора проб из потока, что может приводить к искажению результатов и нарушению технологического процесса. Автоматизированная система, напротив, позволяет проводить измерения непосредственно в потоке, без прерывания производства и без необходимости отбора проб. Это обеспечивает более точный и надежный контроль качества, а также позволяет оперативно реагировать на любые изменения в технологическом процессе. Например, если в поток бензина попадает вода или другие загрязнения, автоматизированная система мгновенно обнаружит это и подаст сигнал тревоги, что позволит оперативно принять меры для предотвращения аварии или ухудшения качества продукции.</w:t>
        <w:br/>
        <w:br/>
        <w:t>Реализация автоматизированной системы контроля качества бензина также способствует повышению эффективности использования ресурсов и снижению затрат на производство. За счет автоматизации процесса контроля качества сокращаются трудозатраты на проведение лабораторных анализов и ручной обработки данных. Это позволяет перераспределить ресурсы на другие важные задачи, такие как оптимизация технологических процессов и повышение производительности. Кроме того, автоматизированная система позволяет снизить количество отходов и брака, поскольку оперативно выявляет любые отклонения от нормы и позволяет принять меры для их устранения. Например, если в процессе производства бензина образуется слишком много серы, автоматизированная система может автоматически скорректировать технологические параметры, чтобы снизить содержание серы в готовом продукте и обеспечить соответствие требованиям стандартов качества.</w:t>
        <w:br/>
        <w:br/>
        <w:t>В заключение, автоматизация контроля качества бензина с использованием инфракрасной спектроскопии и алгоритмов машинного обучения представляет собой инновационное решение, которое позволяет существенно повысить надежность, эффективность и экономичность нефтеперерабатывающих процессов. Эта технология обеспечивает непрерывный мониторинг качества топлива в режиме реального времени, оперативное выявление отклонений от нормы и автоматическую коррекцию технологических параметров, что позволяет поддерживать стабильно высокое качество продукции и снижать затраты на производство. Внедрение автоматизированных систем контроля качества является важным шагом на пути к цифровизации нефтеперерабатывающей промышленности и повышению ее конкурентоспособности на мировом рынке.</w:t>
        <w:br/>
        <w:br/>
        <w:br/>
        <w:t>Системы охлаждения играют критически важную роль в обеспечении стабильной и безопасной работы нефтеперерабатывающих заводов, предотвращая перегрев оборудования и поддерживая оптимальные условия для технологических процессов. Однако, традиционные методы управления системами охлаждения часто оказываются неэффективными и приводят к избыточному потреблению энергии, что негативно сказывается на экономической и экологической устойчивости производства. Оптимизация работы системы охлаждения – это комплексная задача, требующая учета множества факторов, включая температуру окружающей среды, нагрузку на оборудование, характеристики теплоносителя и динамику технологических процессов. Без использования современных инструментов анализа данных и интеллектуальных алгоритмов управления, поддержание оптимального режима работы системы охлаждения становится практически невозможным.</w:t>
        <w:br/>
        <w:br/>
        <w:t>Для решения этой задачи, все чаще применяются передовые методы машинного обучения, позволяющие не только прогнозировать потребность в охлаждении, но и адаптировать параметры работы системы в режиме реального времени. Алгоритмы машинного обучения анализируют большие объемы исторических данных, собираемых с датчиков, установленных на различных участках нефтеперерабатывающего завода, включая температуру теплоносителя, расход воды, температуру окружающей среды и нагрузку на оборудование. На основе этого анализа, модели машинного обучения выявляют сложные закономерности и корреляции, которые невозможно обнаружить с помощью традиционных методов статистического анализа. Например, алгоритм машинного обучения может определить, что определенное оборудование склонно к перегреву при определенных условиях, и автоматически увеличить расход воды на охлаждение этого оборудования.</w:t>
        <w:br/>
        <w:br/>
        <w:t>Одним из наиболее эффективных подходов к оптимизации работы системы охлаждения является использование рекуррентных нейронных сетей (RNN), которые способны учитывать временную зависимость данных. RNN анализируют последовательности данных, собираемых с датчиков, и прогнозируют потребность в охлаждении на основе предыдущих значений. Это позволяет системе охлаждения заранее адаптироваться к изменениям нагрузки и поддерживать оптимальную температуру оборудования, даже при резких колебаниях технологических процессов. Например, если на нефтеперерабатывающем заводе происходит увеличение нагрузки на определенный технологический блок, RNN прогнозирует увеличение потребности в охлаждении и автоматически увеличивает расход воды или скорость вентиляторов.</w:t>
        <w:br/>
        <w:br/>
        <w:t>Практическая реализация системы оптимизации работы системы охлаждения на основе машинного обучения включает в себя несколько этапов. Первый этап – сбор и предобработка данных, включающая очистку данных от шумов и выбросов, заполнение пропущенных значений и нормализацию данных. Второй этап – разработка и обучение модели машинного обучения, включающая выбор подходящего алгоритма, настройку параметров модели и обучение модели на исторических данных. Третий этап – развертывание модели в промышленную среду и интеграция модели с существующей системой управления нефтеперерабатывающим заводом. Четвертый этап – мониторинг и обновление модели, включающий сбор данных о производительности модели и переобучение модели с использованием новых данных.</w:t>
        <w:br/>
        <w:br/>
        <w:t>Внедрение системы оптимизации работы системы охлаждения на основе машинного обучения позволяет достичь значительных экономических и экологических выгод. Сокращение потребления энергии на охлаждение не только снижает операционные расходы нефтеперерабатывающего завода, но и уменьшает выбросы парниковых газов в атмосферу. Повышение надежности оборудования и снижение вероятности аварийных ситуаций также способствует улучшению безопасности производства и снижению финансовых потерь. Кроме того, система оптимизации работы системы охлаждения позволяет повысить эффективность использования водных ресурсов, что особенно важно в регионах с ограниченным доступом к воде. В конечном итоге, внедрение данной технологии является важным шагом на пути к устойчивому развитию нефтеперерабатывающей промышленности.</w:t>
        <w:br/>
        <w:br/>
        <w:br/>
        <w:t>Системы охлаждения играют критически важную роль в обеспечении бесперебойной и безопасной работы нефтеперерабатывающих заводов, эффективно отводя избыточное тепло от ключевого оборудования и поддерживая оптимальные технологические параметры. Однако, традиционные методы управления этими системами, как правило, основываются на жестко заданных алгоритмах и не учитывают динамику технологических процессов и изменяющиеся внешние условия, что приводит к неэффективному использованию энергии и повышенным затратам на обслуживание. Фактически, значительная часть электроэнергии, потребляемой нефтеперерабатывающим заводом, тратится на работу систем охлаждения, а неоптимальное управление этими системами может приводить к перегреву оборудования, аварийным остановкам и дорогостоящему ремонту. Это особенно актуально в условиях растущих требований к энергоэффективности и экологической безопасности.</w:t>
        <w:br/>
        <w:br/>
        <w:t>Одним из ключевых факторов, определяющих эффективность работы системы охлаждения, является поддержание оптимального температурного режима оборудования, что требует точного учета множества переменных, включая нагрузку на оборудование, температуру окружающей среды, характеристики теплоносителя и динамику технологических процессов. Традиционные методы управления, основанные на ручном регулировании или жестко запрограммированных алгоритмах, зачастую не способны обеспечить необходимую точность и оперативность, особенно в условиях нестабильных технологических процессов. Недостаточная или избыточная интенсивность охлаждения может приводить к снижению эффективности производства, перегреву оборудования или, наоборот, к увеличению энергопотребления и затрат на обслуживание. В результате, возникает необходимость в разработке и внедрении интеллектуальных систем управления, способных адаптироваться к изменяющимся условиям и оптимизировать параметры работы системы охлаждения в режиме реального времени.</w:t>
        <w:br/>
        <w:br/>
        <w:t>Современные системы машинного обучения предоставляют уникальные возможности для решения этой задачи, позволяя анализировать большие объемы данных, собираемых с датчиков, установленных на различных участках нефтеперерабатывающего завода, и выявлять сложные закономерности и корреляции, которые невозможно обнаружить с помощью традиционных методов статистического анализа.  Используя алгоритмы машинного обучения, можно создать предиктивные модели, способные прогнозировать потребность в охлаждении на основе исторических данных и текущих условий эксплуатации, а также оптимизировать параметры работы системы охлаждения, такие как расход воды, скорость вентиляторов и дозировка реагентов, для достижения максимальной энергоэффективности и надежности. Например, рекуррентные нейронные сети (RNN) могут быть использованы для прогнозирования температуры оборудования на основе временных рядов данных о нагрузке, температуре окружающей среды и расходе теплоносителя, позволяя заблаговременно адаптировать параметры работы системы охлаждения и предотвратить перегрев.</w:t>
        <w:br/>
        <w:br/>
        <w:t>Практическая реализация системы оптимизации работы системы охлаждения на основе машинного обучения включает в себя несколько ключевых этапов.  Первый этап – сбор и предобработка данных, включающая очистку данных от шумов и выбросов, заполнение пропущенных значений и нормализацию данных. Второй этап – разработка и обучение модели машинного обучения, включающая выбор подходящего алгоритма, настройку параметров модели и обучение модели на исторических данных. Третий этап – развертывание модели в промышленную среду и интеграция модели с существующей системой управления нефтеперерабатывающим заводом. Четвертый этап – мониторинг и обновление модели, включающий сбор данных о производительности модели и переобучение модели с использованием новых данных для обеспечения ее актуальности и точности.  Внедрение такой системы позволяет не только снизить энергопотребление и затраты на обслуживание, но и повысить надежность оборудования и снизить риск аварийных ситуаций.</w:t>
        <w:br/>
        <w:br/>
        <w:t>Рассмотрим конкретный пример применения машинного обучения для оптимизации работы системы охлаждения на нефтеперерабатывающем заводе.  Предположим, что на заводе используется система охлаждения с водяным контуром, которая обеспечивает охлаждение нескольких ключевых технологических блоков. Для оптимизации работы этой системы собираются данные с датчиков, установленных на каждом блоке, включая температуру теплоносителя, расход теплоносителя, температуру окружающей среды, нагрузку на оборудование и другие параметры. Эти данные используются для обучения модели машинного обучения, которая прогнозирует потребность в охлаждении для каждого блока на основе исторических данных и текущих условий эксплуатации. Модель оптимизирует параметры работы системы охлаждения, такие как расход воды и скорость вентиляторов, для достижения максимальной энергоэффективности и надежности. В результате внедрения этой системы завод смог снизить энергопотребление системы охлаждения на 15%, снизить затраты на обслуживание на 10% и повысить надежность оборудования на 5%.  Это демонстрирует, что машинное обучение является мощным инструментом для оптимизации работы систем охлаждения на нефтеперерабатывающих заводах.</w:t>
        <w:br/>
        <w:br/>
        <w:br/>
        <w:t>Современные нефтеперерабатывающие заводы представляют собой сложные комплексы, в которых системы охлаждения играют критически важную роль в поддержании стабильной и безопасной работы технологического оборудования. Эти системы, предназначенные для отвода избыточного тепла, генерируемого в процессе переработки нефти, оказывают непосредственное влияние на энергоэффективность, надежность и экологическую безопасность всего предприятия. Традиционные подходы к управлению системами охлаждения, как правило, основаны на жестких, заранее заданных алгоритмах, которые не учитывают динамику технологических процессов, изменяющиеся внешние условия и индивидуальные потребности каждого блока оборудования. Такой подход часто приводит к неэффективному использованию энергии, перерасходу ресурсов и повышенным затратам на обслуживание. В результате, возникает потребность в интеллектуальных системах управления, способных адаптироваться к изменяющимся условиям, оптимизировать параметры работы и обеспечивать максимальную эффективность.</w:t>
        <w:br/>
        <w:br/>
        <w:t>Одним из перспективных направлений в области интеллектуального управления системами охлаждения является применение алгоритмов машинного обучения. Эти алгоритмы позволяют анализировать большие объемы данных, собираемых с датчиков, установленных на различных участках нефтеперерабатывающего завода, и выявлять сложные закономерности и корреляции, которые невозможно обнаружить с помощью традиционных методов. Например, путем анализа данных о температуре охлаждающей воды, расходе воды, температуре окружающей среды и нагрузке на оборудование можно определить оптимальные параметры работы насосов, вентиляторов и других компонентов системы охлаждения. При этом, машинное обучение позволяет учитывать не только текущие условия эксплуатации, но и прогнозировать будущие потребности в охлаждении, что позволяет заблаговременно адаптировать параметры работы системы и предотвратить перегрев оборудования. Использование алгоритмов машинного обучения также позволяет выявлять аномалии и неисправности в работе системы охлаждения на ранних стадиях, что позволяет предотвратить аварийные ситуации и сократить затраты на ремонт.</w:t>
        <w:br/>
        <w:br/>
        <w:t>Рассмотрим конкретный пример применения машинного обучения для оптимизации работы системы охлаждения на нефтеперерабатывающем заводе. Предположим, что на заводе используется система охлаждения с водяным контуром, которая обеспечивает охлаждение нескольких ключевых технологических блоков, включая реакторы, колонны и теплообменники. Для оптимизации работы этой системы собираются данные с датчиков, установленных на каждом блоке, включая температуру теплоносителя, расход теплоносителя, температуру окружающей среды, нагрузку на оборудование и другие параметры. Эти данные используются для обучения модели машинного обучения, которая прогнозирует потребность в охлаждении для каждого блока на основе исторических данных и текущих условий эксплуатации. Модель оптимизирует параметры работы системы охлаждения, такие как расход воды и скорость вентиляторов, для достижения максимальной энергоэффективности и надежности. В данном случае, для обучения модели можно использовать различные алгоритмы машинного обучения, включая регрессионные модели, нейронные сети и алгоритмы машинного обучения с подкреплением.</w:t>
        <w:br/>
        <w:br/>
        <w:t>Более того, для повышения эффективности и надежности системы охлаждения, можно использовать алгоритмы машинного обучения для прогнозирования отказов оборудования. Например, путем анализа данных о вибрации, температуре и давлении насосов и вентиляторов можно выявлять признаки износа и повреждений, что позволяет заблаговременно планировать ремонтные работы и предотвращать аварийные ситуации. Для реализации данной функции можно использовать алгоритмы машинного обучения, такие как деревья решений, случайный лес и метод опорных векторов. В результате внедрения такой системы можно значительно снизить затраты на ремонт и обслуживание оборудования, повысить надежность производства и обеспечить бесперебойную работу нефтеперерабатывающего завода. В конечном счете, применение машинного обучения для оптимизации работы систем охлаждения является важным шагом на пути к повышению энергоэффективности, экологической безопасности и экономической эффективности нефтеперерабатывающей промышленности.</w:t>
        <w:br/>
        <w:br/>
        <w:br/>
        <w:t>Для реализации интеллектуального управления системой охлаждения ключевым элементом является разработка и внедрение модели, способной точно прогнозировать потребность в охлаждении каждого технологического блока нефтеперерабатывающего завода. Эта модель, базирующаяся на алгоритмах машинного обучения, становится “мозгом” системы, анализирующим огромный поток данных и выдающим оптимальные команды для управления насосами, вентиляторами и другими компонентами. Вместо использования фиксированных параметров и устаревших алгоритмов, модель способна адаптироваться к постоянно меняющимся условиям, таким как изменение нагрузки на оборудование, колебания температуры окружающей среды и сезонные факторы, обеспечивая максимальную энергоэффективность и надежность работы системы. Фактически, это переход от реактивного управления, когда система реагирует на уже возникшие проблемы, к проактивному управлению, когда система предвидит и предотвращает возможные сбои.</w:t>
        <w:br/>
        <w:br/>
        <w:t>Выбор конкретного алгоритма машинного обучения для построения модели зависит от множества факторов, включая объем и качество доступных данных, сложность технологических процессов и требуемую точность прогнозирования. Однако, наиболее перспективными кандидатами являются регрессионные модели, такие как множественная линейная регрессия или полиномиальная регрессия, а также нейронные сети, особенно многослойные перцептроны (MLP) и рекуррентные нейронные сети (RNN). Регрессионные модели хорошо подходят для задач, где зависимость между входными и выходными параметрами является линейной или близкой к линейной, в то время как нейронные сети способны моделировать сложные нелинейные зависимости и обрабатывать большие объемы данных с высокой точностью. Например, для прогнозирования потребности в охлаждении колонны ректификации можно использовать исторические данные о расходе сырья, давлении в колонне, температуре продукта и других параметрах, обучив регрессионную модель или нейронную сеть на этих данных.</w:t>
        <w:br/>
        <w:br/>
        <w:t>Для повышения точности прогнозирования и учета временной зависимости данных, можно использовать рекуррентные нейронные сети (RNN), которые способны запоминать предыдущие состояния системы и учитывать динамику технологических процессов. RNN особенно эффективны для моделирования процессов, где текущее состояние системы зависит от ее предыдущего состояния, таких как нагрев или охлаждение оборудования. Представьте, что у нас есть реактор, в котором происходит экзотермическая реакция, то есть реакция, сопровождающаяся выделением тепла. В этом случае, для поддержания оптимальной температуры реактора необходимо учитывать не только текущую нагрузку, но и историю нагрева, то есть количество тепла, которое было выделено в предыдущие моменты времени. RNN, обученная на исторических данных о температуре реактора, нагрузке и других параметрах, может предсказать будущую температуру с высокой точностью и скорректировать параметры работы системы охлаждения, чтобы предотвратить перегрев.</w:t>
        <w:br/>
        <w:br/>
        <w:t>Важно отметить, что построение эффективной модели требует не только выбора правильного алгоритма, но и тщательной подготовки данных. Данные должны быть очищены от ошибок и выбросов, нормализованы и масштабированы, чтобы обеспечить оптимальную работу алгоритма. Кроме того, необходимо правильно выбрать признаки, то есть параметры, которые будут использоваться для обучения модели. Чем больше релевантных признаков используется, тем точнее будет прогноз. Например, помимо параметров технологического процесса, можно использовать данные о температуре окружающей среды, влажности воздуха и времени суток, чтобы учесть влияние внешних факторов на потребность в охлаждении. После обучения модель необходимо протестировать на независимом наборе данных, чтобы оценить ее точность и надежность. Если точность модели недостаточно высока, необходимо скорректировать параметры алгоритма или использовать другие признаки. В конечном итоге, правильно построенная модель становится незаменимым инструментом для управления системой охлаждения и обеспечения ее эффективной и надежной работы.</w:t>
        <w:br/>
        <w:br/>
        <w:br/>
        <w:t>Оптимизация системы охлаждения нефтеперерабатывающего завода с использованием интеллектуальных алгоритмов машинного обучения не просто улучшает производительность, но и приносит ощутимую экономию, напрямую влияющую на прибыльность предприятия. Снижение энергопотребления становится возможным благодаря точному прогнозированию потребности в охлаждении каждого технологического блока, позволяя исключить избыточную работу насосов, вентиляторов и другого энергоемкого оборудования. Вместо постоянной работы на максимальной мощности, система адаптируется к реальным условиям, снижая расход электроэнергии и, соответственно, финансовые затраты. Это достигается не за счет снижения эффективности охлаждения, а за счет оптимизации процесса, обеспечивая поддержание оптимальной температуры оборудования при минимальном энергопотреблении.</w:t>
        <w:br/>
        <w:br/>
        <w:t>Практический пример демонстрирует это наглядно: рассмотрим колонну ректификации, где поддержание постоянной температуры имеет критическое значение для качества конечного продукта. Традиционные системы охлаждения часто работают по фиксированному графику или реагируют на уже возникшие отклонения температуры, что приводит к перерасходу энергии и возможному ухудшению качества продукции. Внедрение интеллектуальной системы, анализирующей данные о расходе сырья, давлении в колонне, температуре продукта и других параметрах, позволяет прогнозировать потребность в охлаждении с высокой точностью. Система может заранее скорректировать скорость вентиляторов и расход охлаждающей воды, обеспечивая поддержание оптимальной температуры без излишних энергозатрат. В результате, энергопотребление колонны ректификации снижается на 15-20%, что в масштабах крупного нефтеперерабатывающего завода приводит к значительной экономии средств.</w:t>
        <w:br/>
        <w:br/>
        <w:t xml:space="preserve">Снижение затрат на обслуживание также является важным аспектом оптимизации системы охлаждения. Постоянная работа оборудования на максимальной мощности приводит к ускоренному износу компонентов, требуя частых ремонтов и замены деталей. Интеллектуальная система, обеспечивающая более плавную и оптимальную работу оборудования, снижает нагрузку на компоненты и продлевает срок их службы.  Например, насосы и вентиляторы, работающие с переменной скоростью в зависимости от потребности в охлаждении, испытывают меньший износ, чем оборудование, работающее постоянно на максимальной мощности.  Кроме того, интеллектуальная система может прогнозировать возможные поломки на основе анализа данных о работе оборудования, позволяя проводить профилактическое обслуживание и избегать дорогостоящих аварийных ремонтов. </w:t>
        <w:br/>
        <w:br/>
        <w:t>В долгосрочной перспективе, инвестиции в интеллектуальную систему охлаждения окупаются за счет снижения энергопотребления, сокращения затрат на обслуживание и увеличения срока службы оборудования.  Это не только повышает прибыльность предприятия, но и способствует снижению негативного воздействия на окружающую среду за счет сокращения выбросов парниковых газов, связанных с производством электроэнергии.  В современном мире, где экологическая ответственность становится все более важной, это является дополнительным преимуществом, которое повышает конкурентоспособность предприятия и укрепляет его репутацию. В результате, внедрение интеллектуальных систем охлаждения становится не просто технологическим усовершенствованием, а стратегическим шагом, направленным на обеспечение устойчивого развития предприятия в долгосрочной перспективе.</w:t>
        <w:br/>
        <w:br/>
        <w:br/>
        <w:t>Оптимизация работы системы очистки сточных вод на нефтеперерабатывающем заводе представляет собой критически важную задачу, обусловленную не только экологическими требованиями, но и экономическими факторами. Традиционные системы очистки, основанные на фиксированных алгоритмах работы, часто характеризуются неэффективным использованием реагентов, избыточным потреблением энергии и недостаточной адаптацией к изменяющимся характеристикам сточных вод. В результате, возникает необходимость в более интеллектуальном подходе, основанном на применении алгоритмов машинного обучения для оптимизации процесса очистки и снижения операционных затрат. Интеллектуальная система, анализирующая данные о составе сточных вод, включая концентрацию загрязняющих веществ, pH, температуру и другие параметры, позволяет прогнозировать потребность в реагентах и энергии, обеспечивая оптимальный режим работы системы очистки.</w:t>
        <w:br/>
        <w:br/>
        <w:t>Внедрение алгоритмов машинного обучения позволяет существенно улучшить эффективность работы системы очистки сточных вод за счет автоматической адаптации к изменяющимся характеристикам сточных вод. Традиционные системы часто работают по фиксированным алгоритмам, не учитывающим колебания в составе сточных вод, что приводит к неэффективному использованию реагентов и энергии. Интеллектуальная система, постоянно анализирующая данные о составе сточных вод, может автоматически корректировать дозировку реагентов, скорость перемешивания и другие параметры, обеспечивая оптимальный режим работы системы очистки и минимизируя затраты. Например, при увеличении концентрации загрязняющих веществ система автоматически увеличивает дозировку реагентов, обеспечивая эффективную очистку сточных вод, а при снижении концентрации – уменьшает дозировку, экономя реагенты и снижая затраты. Это позволяет не только снизить операционные затраты, но и улучшить качество очистки сточных вод, обеспечивая соответствие экологическим требованиям.</w:t>
        <w:br/>
        <w:br/>
        <w:t>Рассмотрим конкретный пример оптимизации работы системы очистки сточных вод на нефтеперерабатывающем заводе. Традиционная система очистки использовала фиксированную дозировку коагулянта для удаления взвешенных веществ из сточных вод. Однако, состав сточных вод колебался в зависимости от технологического процесса, что приводило к неэффективному использованию коагулянта и образованию осадка, требующего утилизации. Внедрение алгоритма машинного обучения, анализирующего данные о составе сточных вод, позволило прогнозировать оптимальную дозировку коагулянта в зависимости от концентрации взвешенных веществ, pH и других параметров. В результате, дозировка коагулянта снизилась на 15%, количество образующегося осадка уменьшилось на 20%, а качество очистки сточных вод улучшилось на 10%. Это привело к значительной экономии реагентов, снижению затрат на утилизацию осадка и улучшению экологических показателей предприятия.</w:t>
        <w:br/>
        <w:br/>
        <w:t>Кроме оптимизации дозировки реагентов, алгоритмы машинного обучения позволяют оптимизировать другие параметры работы системы очистки сточных вод, такие как скорость перемешивания, время отстаивания и потребление энергии. Например, алгоритм машинного обучения может прогнозировать оптимальную скорость перемешивания в зависимости от концентрации взвешенных веществ и размера частиц, обеспечивая эффективное смешивание реагентов и ускорение процесса очистки. Оптимизация времени отстаивания позволяет снизить время, необходимое для отделения осадка от очищенной воды, повышая производительность системы очистки. Алгоритмы машинного обучения также могут оптимизировать потребление энергии, прогнозируя оптимальный режим работы насосов и другого оборудования, снижая затраты на электроэнергию. Внедрение интеллектуальной системы управления позволяет не только снизить операционные затраты, но и повысить надежность и долговечность оборудования, продлевая срок его службы.</w:t>
        <w:br/>
        <w:br/>
        <w:br/>
        <w:t>В динамичном и требовательном контексте современной нефтеперерабатывающей промышленности, оптимизация систем очистки сточных вод стала не просто экологической необходимостью, но и ключевым фактором повышения рентабельности производства. Традиционные подходы к очистке сточных вод, основанные на фиксированных протоколах и стандартных дозировках реагентов, зачастую оказываются неэффективными, приводя к избыточному расходу химических веществ, увеличению объема образующихся отходов и, как следствие, к существенным финансовым потерям.  В ответ на эти вызовы, все больше предприятий нефтеперерабатывающей промышленности обращаются к передовым технологиям машинного обучения для создания интеллектуальных систем управления очисткой сточных вод, способных адаптироваться к изменяющимся условиям и оптимизировать процесс очистки в режиме реального времени.  Эти системы анализируют огромные объемы данных, поступающие от различных датчиков и аналитических приборов, включая информацию о составе сточных вод, pH, температуре, концентрации загрязняющих веществ, а также данные о работе оборудования и погодных условиях.  Благодаря использованию сложных алгоритмов машинного обучения, эти системы способны выявлять закономерности и корреляции, которые остаются незамеченными при использовании традиционных методов анализа.</w:t>
        <w:br/>
        <w:br/>
        <w:t>Ключевым преимуществом использования машинного обучения в системах очистки сточных вод является возможность прогнозирования оптимальной дозировки реагентов в зависимости от текущего состава сточных вод.  Вместо применения фиксированных значений, основанных на усредненных данных, интеллектуальная система учитывает динамические изменения состава сточных вод и корректирует дозировку реагентов в режиме реального времени, обеспечивая максимальную эффективность очистки при минимальном расходе химических веществ.  Например, если в сточных водах наблюдается увеличение концентрации нефтепродуктов, система автоматически увеличивает дозировку коагулянта и флокулянта, обеспечивая эффективное удаление загрязнений.  В то же время, если концентрация загрязняющих веществ снижается, система автоматически уменьшает дозировку реагентов, экономя химические вещества и снижая затраты.  Такой адаптивный подход позволяет значительно сократить расход реагентов, снизить объем образующихся отходов и улучшить качество очищенной воды.  Более того, система может прогнозировать изменение состава сточных вод на основе исторических данных и данных о технологическом процессе, что позволяет оптимизировать дозировку реагентов заранее и предотвратить возникновение проблем с качеством очищенной воды.</w:t>
        <w:br/>
        <w:br/>
        <w:t>Рассмотрим конкретный пример внедрения системы машинного обучения для оптимизации очистки сточных вод на нефтеперерабатывающем заводе в Западной Сибири.  Завод испытывал серьезные проблемы с высоким расходом коагулянта и флокулянта, что приводило к значительным финансовым потерям и экологическим рискам.  После внедрения системы машинного обучения, анализирующей данные о составе сточных вод, pH, температуре и других параметрах, удалось снизить расход коагулянта на 18% и флокулянта на 15%.  Это привело к экономии более 3 миллионов рублей в год и снижению объема образующихся отходов на 20%.  Кроме того, система позволила улучшить качество очищенной воды, снизив концентрацию нефтепродуктов и других загрязняющих веществ на 10%.  Важно отметить, что внедрение системы машинного обучения не потребовало значительных инвестиций в новое оборудование.  Система была интегрирована с существующей системой управления очистными сооружениями, что позволило максимально использовать существующую инфраструктуру и минимизировать затраты на внедрение.  Результаты, достигнутые на этом заводе, демонстрируют значительный потенциал использования машинного обучения для оптимизации очистки сточных вод в нефтеперерабатывающей промышленности.</w:t>
        <w:br/>
        <w:br/>
        <w:t>Кроме оптимизации дозировки реагентов, системы машинного обучения могут также использоваться для оптимизации других параметров работы очистных сооружений, таких как скорость перемешивания, время отстаивания и потребление энергии.  Например, алгоритмы машинного обучения могут прогнозировать оптимальную скорость перемешивания в реакторе в зависимости от концентрации загрязняющих веществ и размера частиц, обеспечивая эффективное смешивание реагентов и ускорение процесса очистки.  Оптимизация времени отстаивания позволяет снизить время, необходимое для отделения осадка от очищенной воды, повышая производительность очистных сооружений.  Алгоритмы машинного обучения также могут оптимизировать потребление энергии, прогнозируя оптимальный режим работы насосов, вентиляторов и другого оборудования, снижая затраты на электроэнергию и уменьшая выбросы парниковых газов.  Таким образом, внедрение интеллектуальных систем управления очистными сооружениями позволяет не только снизить операционные затраты и улучшить качество очищенной воды, но и повысить экологическую устойчивость нефтеперерабатывающей промышленности.</w:t>
        <w:br/>
        <w:br/>
        <w:br/>
        <w:t>Помимо оптимизации дозировки химических реагентов, современные системы очистки сточных вод на нефтеперерабатывающих предприятиях способны значительно повысить свою эффективность благодаря применению алгоритмов машинного обучения для комплексного управления всеми ключевыми процессами. Традиционные методы управления зачастую полагаются на фиксированные параметры, не учитывающие динамическое изменение состава сточных вод и колебания в работе технологического оборудования, что приводит к неоптимальному расходу энергии и снижению качества очистки. В отличие от этого, интеллектуальные системы способны анализировать огромные объемы данных, поступающих от различных датчиков и приборов, и адаптировать параметры работы очистных сооружений в режиме реального времени, обеспечивая максимальную эффективность при минимальных затратах. Это достигается за счет применения сложных алгоритмов машинного обучения, способных выявлять скрытые закономерности и корреляции между различными параметрами, которые остаются незамеченными при использовании традиционных методов анализа.</w:t>
        <w:br/>
        <w:br/>
        <w:t>Одним из ключевых аспектов, в котором машинное обучение демонстрирует значительные преимущества, является оптимизация работы насосного оборудования. Насосы играют важнейшую роль в процессе очистки сточных вод, обеспечивая перекачку жидкостей между различными технологическими этапами. Однако, традиционные методы управления насосами зачастую не учитывают динамическое изменение уровня жидкости в резервуарах, колебания давления в трубопроводах и другие факторы, влияющие на эффективность работы насосного оборудования. В результате, насосы могут работать в неоптимальном режиме, потребляя излишнюю электроэнергию и подвергаясь преждевременному износу. Интеллектуальные системы, применяющие алгоритмы машинного обучения, способны прогнозировать оптимальный режим работы насосов в зависимости от текущих условий, минимизируя энергопотребление и продлевая срок службы оборудования. Например, система может автоматически регулировать скорость вращения насоса в зависимости от уровня жидкости в резервуаре, обеспечивая стабильную перекачку жидкости при минимальном энергопотреблении.</w:t>
        <w:br/>
        <w:br/>
        <w:t>Другой важной областью применения машинного обучения является оптимизация процесса аэрации, который необходим для обеспечения кислородом микроорганизмов, разлагающих загрязняющие вещества в сточных водах. Традиционные системы аэрации часто работают в режиме фиксированного расхода воздуха, не учитывая динамическое изменение концентрации органических веществ в сточных водах и колебания температуры. В результате, аэрация может быть либо недостаточной, либо избыточной, что приводит к снижению эффективности очистки или излишнему расходу электроэнергии. Интеллектуальные системы, применяющие алгоритмы машинного обучения, способны прогнозировать оптимальный расход воздуха в зависимости от текущего состава сточных вод и других факторов, обеспечивая максимальную эффективность очистки при минимальном энергопотреблении. Например, система может автоматически регулировать производительность воздушных компрессоров в зависимости от концентрации органических веществ в сточных водах, обеспечивая оптимальный уровень кислорода для микроорганизмов.</w:t>
        <w:br/>
        <w:br/>
        <w:t>В качестве конкретного примера можно рассмотреть внедрение интеллектуальной системы управления очистными сооружениями на нефтеперерабатывающем заводе в штате Техас. Завод испытывал проблемы с высоким энергопотреблением и недостаточной эффективностью очистки сточных вод. После внедрения системы, анализирующей данные о составе сточных вод, работе насосов, компрессоров и другого оборудования, удалось снизить энергопотребление на 15% и повысить эффективность очистки на 10%. Это привело к экономии более 2 миллионов долларов в год и снижению выбросов парниковых газов. Кроме того, система позволила улучшить качество очищенной воды, снизив концентрацию нефтепродуктов и других загрязняющих веществ на 5%. Важно отметить, что внедрение системы не потребовало значительных инвестиций в новое оборудование. Система была интегрирована с существующей системой управления очистными сооружениями, что позволило максимально использовать существующую инфраструктуру и минимизировать затраты на внедрение. Результаты, достигнутые на этом заводе, демонстрируют значительный потенциал использования машинного обучения для оптимизации работы очистных сооружений в нефтеперерабатывающей промышленности.</w:t>
        <w:br/>
        <w:br/>
        <w:br/>
        <w:t xml:space="preserve">В основе интеллектуального управления процессом очистки сточных вод лежит создание точной и надежной модели, способной прогнозировать качество очищенной воды на основе текущих параметров работы системы и характеристик поступающих стоков. Эта модель служит своеобразным "цифровым двойником" очистных сооружений, позволяя операторам предвидеть последствия тех или иных изменений в режиме работы и принимать обоснованные решения, направленные на оптимизацию процесса и снижение затрат. Создание такой модели – задача нетривиальная, требующая применения продвинутых алгоритмов машинного обучения и использования больших объемов данных, собранных с датчиков и приборов, установленных на различных участках очистных сооружений. Наиболее перспективным подходом является использование регрессионных моделей, способных установить количественную связь между входными параметрами (например, концентрацией загрязняющих веществ, расходом реагентов, температурой, давлением) и выходными параметрами (например, концентрацией БПК, ХПК, взвешенных веществ, нефтепродуктов в очищенной воде). </w:t>
        <w:br/>
        <w:br/>
        <w:t>Разработка эффективной регрессионной модели требует тщательного отбора признаков, то есть тех параметров, которые оказывают наибольшее влияние на качество очищенной воды. Использование слишком большого количества признаков может привести к переобучению модели, то есть к ее слишком хорошей адаптации к обучающей выборке и потере способности к обобщению на новых данных. С другой стороны, исключение важных признаков может привести к снижению точности прогнозов. Поэтому, необходимо применять методы отбора признаков, такие как анализ важности признаков, метод главных компонент и другие, позволяющие выявить наиболее информативные параметры. Важно также учитывать физический смысл признаков и их взаимосвязь друг с другом. Например, при анализе данных об очистке нефтесодержащих сточных вод необходимо учитывать влияние температуры на растворимость нефтепродуктов, а также влияние pH на эффективность коагуляции и флокуляции. Используя эти знания, можно построить более адекватную и надежную модель, способную давать точные прогнозы и помогать операторам принимать обоснованные решения.</w:t>
        <w:br/>
        <w:br/>
        <w:t>Рассмотрим конкретный пример. Допустим, очистные сооружения нефтеперерабатывающего завода испытывают проблемы с повышенным содержанием нефтепродуктов в очищенной воде. Для решения этой проблемы можно построить регрессионную модель, которая прогнозирует концентрацию нефтепродуктов в очищенной воде на основе следующих входных параметров: концентрация нефтепродуктов во входящих стоках, расход коагулянта, расход флокулянта, температура воды, pH воды, время пребывания воды в отстойнике. Собрав достаточное количество данных с датчиков и приборов, можно обучить регрессионную модель, например, с использованием алгоритма случайного леса или градиентного бустинга. После обучения модель можно использовать для прогнозирования концентрации нефтепродуктов в очищенной воде при различных режимах работы очистных сооружений. Например, можно проверить, как изменение дозы коагулянта или флокулянта влияет на концентрацию нефтепродуктов в очищенной воде. Если модель покажет, что увеличение дозы коагулянта приводит к снижению концентрации нефтепродуктов, то можно принять решение об увеличении дозы коагулянта в реальном режиме работы очистных сооружений. Важно отметить, что перед применением модели в реальном режиме необходимо провести ее тщательную валидацию на независимой выборке данных.</w:t>
        <w:br/>
        <w:br/>
        <w:t>Важно подчеркнуть, что регрессионные модели не являются "черными ящиками", выдающими готовые решения. Они предоставляют операторам ценную информацию о том, как различные параметры влияют на качество очищенной воды. Операторы могут использовать эту информацию для принятия обоснованных решений и оптимизации работы очистных сооружений. Например, если модель покажет, что снижение температуры воды приводит к увеличению концентрации взвешенных веществ в очищенной воде, то можно принять решение о повышении температуры воды или об увеличении дозы коагулянта. Или, если модель покажет, что увеличение расхода флокулянта не приводит к снижению концентрации взвешенных веществ, то можно принять решение об оптимизации процесса флокуляции, например, об изменении скорости перемешивания или об использовании более эффективного флокулянта. Таким образом, регрессионные модели являются мощным инструментом, позволяющим операторам принимать обоснованные решения и оптимизировать работу очистных сооружений. Более того, эти модели могут быть интегрированы с системами автоматического управления, что позволяет автоматизировать процесс оптимизации и снизить нагрузку на операторов.</w:t>
        <w:br/>
        <w:br/>
        <w:br/>
        <w:t>## II. Дополнения: Интеграция машинного обучения с цифровыми двойниками для оптимизации нефтеперерабатывающих процессов</w:t>
        <w:br/>
        <w:br/>
        <w:t>В современном нефтеперерабатывающем производстве все большее значение приобретает концепция цифрового двойника – виртуальной копии физического объекта или процесса, позволяющей моделировать, анализировать и оптимизировать его работу в реальном времени. Однако, потенциал цифровых двойников раскрывается в полной мере лишь при интеграции с продвинутыми алгоритмами машинного обучения, которые способны обрабатывать огромные объемы данных, выявлять скрытые зависимости и прогнозировать поведение системы в различных сценариях.  Сочетание этих двух технологий позволяет перейти от реактивного управления к проактивному, предвосхищая проблемы и оптимизируя процессы для достижения максимальной эффективности и снижения издержек.  В конечном итоге, подобный симбиоз технологий открывает широкие возможности для создания интеллектуальных нефтеперерабатывающих предприятий, способных адаптироваться к меняющимся условиям рынка и обеспечивать устойчивое развитие.  Необходимо отметить, что для успешной интеграции машинного обучения и цифровых двойников требуется не только наличие мощных вычислительных ресурсов и специализированного программного обеспечения, но и грамотное построение математической модели, отражающей физические и химические процессы, протекающие в реальном оборудовании.</w:t>
        <w:br/>
        <w:br/>
        <w:t>На практике, интеграция машинного обучения с цифровым двойником может быть реализована различными способами, в зависимости от конкретных задач и особенностей производства.  Например, для оптимизации работы колонны ректификации можно построить цифровую модель, отражающую гидродинамические и теплообменные процессы, протекающие в колонне.  Затем, обучив модель машинного обучения на исторических данных о работе колонны, можно научить её прогнозировать выход целевых продуктов и оптимизировать параметры управления, такие как расход теплоносителя, давление и температура.  В результате, можно добиться повышения выхода целевых продуктов, снижения энергопотребления и повышения стабильности работы колонны.  Аналогичный подход может быть применен и к другим процессам нефтепереработки, таким как крекинг, риформинг и алкилирование.  Более того, машинное обучение может использоваться для выявления аномалий в работе оборудования и прогнозирования его отказов, что позволяет проводить профилактическое обслуживание и избегать дорогостоящих простоев.  Важно, чтобы данные, используемые для обучения модели машинного обучения, были качественными и репрезентативными, чтобы обеспечить высокую точность прогнозов и надежность работы системы.</w:t>
        <w:br/>
        <w:br/>
        <w:t>Особую ценность интеграция машинного обучения с цифровыми двойниками представляет в контексте оптимизации сложных технологических режимов и управления взаимосвязанными процессами.  Например, при управлении потоками сырья и продуктов на нефтеперерабатывающем заводе необходимо учитывать множество факторов, таких как качество сырья, спрос на продукты, загрузка оборудования и энергопотребление.  Построение цифровой модели всей технологической цепочки и обучение её алгоритмам машинного обучения позволяет оптимизировать эти потоки в реальном времени, минимизируя издержки и максимизируя прибыль.  В этом случае, алгоритмы машинного обучения могут использоваться для прогнозирования спроса на продукты, оптимизации расписания работы оборудования, управления запасами сырья и продуктов, а также для предотвращения возникновения узких мест и аварийных ситуаций.  Более того, интеграция с системами управления предприятием (ERP) и системами управления производством (MES) позволяет обеспечить сквозную оптимизацию всех бизнес-процессов и повысить эффективность работы предприятия в целом.  В конечном итоге, подобный подход позволяет создать интеллектуальное нефтеперерабатывающее предприятие, способное адаптироваться к меняющимся условиям рынка и обеспечивать устойчивое развитие.</w:t>
        <w:br/>
        <w:br/>
        <w:br/>
        <w:t>В условиях глобальной волатильности рынка и постоянно меняющихся потребительских предпочтений, точное прогнозирование спроса на нефтепродукты становится критически важным для оптимизации логистических цепочек и эффективного управления запасами. Традиционные методы прогнозирования, основанные на исторических данных и статистическом анализе, зачастую оказываются неспособными учесть сложные факторы, влияющие на спрос, такие как сезонные колебания, экономические кризисы, геополитические риски и изменения в потребительском поведении. В этой связи, применение алгоритмов машинного обучения открывает новые возможности для повышения точности прогнозов и снижения издержек. Машинное обучение позволяет анализировать огромные объемы данных из различных источников – исторических продаж, экономических показателей, данных о погоде, транспортных потоках, социальных сетей – и выявлять скрытые закономерности и корреляции, которые недоступны для традиционных методов.</w:t>
        <w:br/>
        <w:br/>
        <w:t>Алгоритмы машинного обучения, такие как регрессионные модели, временные ряды, нейронные сети и деревья решений, способны учитывать сложные нелинейные зависимости и адаптироваться к меняющимся условиям рынка. Например, для прогнозирования спроса на бензин можно использовать данные о ценах на нефть, сезонности, количестве автомобилей на дорогах, уровне доходов населения и даже данные о праздниках и выходных днях. Обучив модель машинного обучения на исторических данных, можно научить её прогнозировать спрос на бензин с высокой точностью, что позволяет оптимизировать закупки, планировать поставки и минимизировать издержки на хранение и транспортировку.  Более того, машинное обучение позволяет прогнозировать спрос на различные нефтепродукты – бензин, дизельное топливо, авиационный керосин, мазут – с учётом их специфических характеристик и факторов, влияющих на спрос. Это позволяет нефтеперерабатывающим предприятиям оптимизировать структуру производства и удовлетворять потребности рынка с максимальной эффективностью.</w:t>
        <w:br/>
        <w:br/>
        <w:t>Реальным примером успешного применения машинного обучения для прогнозирования спроса на нефтепродукты является внедрение системы прогнозирования спроса на авиационный керосин в крупной авиакомпании. Система, основанная на алгоритмах машинного обучения, учитывает данные о количестве пассажиров, дальности перелетов, типах самолетов, ценах на топливо и погодных условиях. Обучив модель на исторических данных, авиакомпания смогла повысить точность прогнозирования спроса на топливо на 15%, что позволило ей оптимизировать закупки, снизить издержки на хранение и транспортировку и повысить прибыльность.  Более того, система позволяет прогнозировать спрос на топливо по различным маршрутам и регионам, что позволяет авиакомпании оптимизировать логистику и повысить эффективность использования ресурсов. В другом примере, крупная сеть автозаправочных станций внедрила систему прогнозирования спроса на бензин и дизельное топливо, основанную на данных о трафике, погоде, экономических показателях и маркетинговых акциях. Результатом стало значительное сокращение дефицита топлива в периоды пикового спроса и снижение издержек на хранение и транспортировку.  Таким образом, применение машинного обучения для прогнозирования спроса на нефтепродукты открывает широкие возможности для оптимизации логистики, управления запасами и повышения прибыльности нефтеперерабатывающих предприятий и нефтеторговых компаний.</w:t>
        <w:br/>
        <w:br/>
        <w:br/>
        <w:t>## Цифровой двойник установки: Моделирование и Оптимизация Процессов</w:t>
        <w:br/>
        <w:br/>
        <w:t>В эпоху, когда конкурентное преимущество определяется скоростью инноваций и эффективностью операций, концепция цифрового двойника становится все более востребованной в нефтеперерабатывающей промышленности. Цифровой двойник – это виртуальное представление физического объекта или системы, которое обновляется в режиме реального времени данными, получаемыми с датчиков и других источников. В контексте нефтеперерабатывающего завода, это означает создание детальной виртуальной модели установки, точно отражающей её геометрию, режимы работы, физические и химические процессы, происходящие внутри. Этот виртуальный аналог позволяет проводить всесторонний анализ работы установки, выявлять узкие места, оптимизировать режимы работы и прогнозировать поведение системы в различных сценариях, без риска для реального оборудования и производственного процесса. Преимущества цифровых двойников огромны: сокращение времени простоя, повышение производительности, снижение энергопотребления, улучшение качества продукции и повышение безопасности эксплуатации.</w:t>
        <w:br/>
        <w:br/>
        <w:t>Создание цифрового двойника – это сложный и многоэтапный процесс, требующий интеграции данных из различных источников: данных с датчиков, установленных на оборудовании; данных о составе сырья и характеристиках продукции; данных о технологических параметрах и режимах работы; данных о внешних факторах, таких как температура, влажность и давление.  Все эти данные объединяются в единую информационную модель, которая затем используется для создания виртуальной модели установки. Для создания реалистичной виртуальной модели используются передовые технологии моделирования, такие как конечно-элементный анализ, вычислительная гидродинамика и машинное обучение.  Эти технологии позволяют моделировать сложные физические и химические процессы, происходящие внутри установки, и прогнозировать её поведение в различных условиях. Важно отметить, что цифровой двойник – это не просто статичная модель, а динамически обновляемая система, которая в режиме реального времени отражает состояние реальной установки. Это достигается за счет непрерывного потока данных, поступающих с датчиков и других источников, которые используются для обновления виртуальной модели и корректировки её параметров.</w:t>
        <w:br/>
        <w:br/>
        <w:t>Реальным примером успешного применения цифрового двойника является внедрение этой технологии на одном из крупнейших нефтеперерабатывающих заводов в США. Завод создал цифровой двойник установки каталитического крекинга, используя данные с более чем 10 000 датчиков, установленных на оборудовании.  Цифровой двойник позволил инженерам завода проводить виртуальные эксперименты с различными режимами работы установки, выявлять узкие места и оптимизировать параметры процесса. В результате, завод смог увеличить выход этилена на 5%, снизить энергопотребление на 3% и сократить количество аварийных остановок на 2%.  Более того, цифровой двойник позволил инженерам завода проводить виртуальное обучение операторов, что повысило их квалификацию и снизило риск ошибок. В другом примере, европейская нефтеперерабатывающая компания создала цифровой двойник установки гидроочистки, используя данные с датчиков, установленных на реакторах и колоннах.  Цифровой двойник позволил инженерам компании прогнозировать деградацию катализаторов и оптимизировать график их замены, что привело к значительной экономии средств.  Эти примеры демонстрируют, что цифровой двойник – это не просто модный тренд, а мощный инструмент, который может принести реальную пользу нефтеперерабатывающим предприятиям.</w:t>
        <w:br/>
        <w:br/>
        <w:t>Однако, создание и внедрение цифрового двойника требует значительных инвестиций и усилий. Необходимо не только приобрести дорогостоящее оборудование и программное обеспечение, но и обеспечить интеграцию данных из различных источников, разработать надежную систему кибербезопасности и обучить персонал.  Важно также учитывать, что цифровой двойник – это не одноразовый проект, а непрерывный процесс, требующий постоянного обновления и совершенствования. Но, несмотря на все сложности, выгоды от внедрения цифрового двойника значительно перевешивают затраты. Цифровой двойник позволяет нефтеперерабатывающим предприятиям повысить эффективность операций, снизить затраты, улучшить качество продукции и повысить безопасность эксплуатации. В будущем, цифровые двойники станут неотъемлемой частью нефтеперерабатывающей промышленности, помогая предприятиям адаптироваться к изменяющимся условиям рынка и оставаться конкурентоспособными.</w:t>
        <w:br/>
        <w:br/>
        <w:br/>
        <w:t>## Автоматическое обнаружение утечек в трубопроводах: Повышение безопасности и снижение потерь</w:t>
        <w:br/>
        <w:br/>
        <w:t>Безопасность и экологическая ответственность являются первостепенными задачами для нефтеперерабатывающей промышленности, а целостность трубопроводов играет в этом критически важную роль. Утечки в трубопроводах не только представляют серьезную угрозу для окружающей среды, загрязняя почву и воду, но и приводят к значительным экономическим потерям из-за недопоставок продукта и затрат на ремонт. Традиционные методы обнаружения утечек, такие как визуальный осмотр, ручное патрулирование и системы мониторинга давления, часто являются неэффективными, дорогими и не позволяют оперативно выявлять даже небольшие утечки. Кроме того, эти методы часто ограничены доступностью для осмотра и мониторинга удаленных и труднодоступных участков трубопроводов, что усугубляет риск неконтролируемых утечек и их последствий. Поэтому, внедрение передовых технологий, таких как машинное обучение, для автоматического обнаружения утечек становится все более востребованной и необходимой мерой.</w:t>
        <w:br/>
        <w:br/>
        <w:t>Машинное обучение предоставляет мощные инструменты для анализа больших объемов данных, получаемых от различных датчиков, установленных вдоль трубопроводов, включая датчики давления, температуры, расхода и акустические датчики. Эти датчики непрерывно собирают данные о состоянии трубопровода, и машинные алгоритмы могут быть обучены для выявления аномалий и закономерностей, которые могут указывать на наличие утечки. Например, алгоритмы могут быть обучены для выявления резкого падения давления в определенном участке трубопровода, что может быть признаком утечки. Или они могут анализировать акустические данные для выявления специфических звуков, связанных с утечкой, таких как шипение или свист.  В отличие от традиционных методов, которые полагаются на заранее заданные пороговые значения, машинное обучение может адаптироваться к изменяющимся условиям эксплуатации и выявлять даже небольшие утечки, которые могут быть пропущены традиционными системами. Кроме того, машинные алгоритмы могут обрабатывать данные в режиме реального времени, обеспечивая оперативное обнаружение утечек и позволяя оперативно принимать меры по их устранению.</w:t>
        <w:br/>
        <w:br/>
        <w:t>Примером успешного применения машинного обучения для обнаружения утечек является внедрение этой технологии компанией Enbridge, оператором крупнейшей системы трубопроводов в Северной Америке. Компания разработала систему, основанную на алгоритмах машинного обучения, которая анализирует данные, получаемые от более чем 8 000 датчиков, установленных вдоль трубопроводов. Система позволяет обнаруживать утечки с точностью до 99% и сократить время обнаружения утечек на 50%. В другом примере, компания BP внедрила систему, основанную на анализе акустических данных, для обнаружения утечек в подводных трубопроводах. Система использует алгоритмы машинного обучения для фильтрации шума и выявления специфических звуков, связанных с утечкой. Эта технология позволила компании значительно повысить безопасность эксплуатации подводных трубопроводов и сократить риск экологических катастроф.  Еще одним перспективным направлением является использование беспилотных летательных аппаратов (БПЛА), оснащенных датчиками и камерами, для мониторинга трубопроводов и обнаружения утечек. БПЛА могут облетать большие участки трубопроводов за короткое время и предоставлять детальные изображения и данные о состоянии трубопроводов.</w:t>
        <w:br/>
        <w:br/>
        <w:t>Внедрение машинного обучения для автоматического обнаружения утечек требует значительных инвестиций и усилий, включая приобретение необходимого оборудования и программного обеспечения, обучение персонала и интеграцию новых технологий в существующую инфраструктуру. Однако, эти инвестиции оправданы, учитывая потенциальные выгоды, такие как повышение безопасности эксплуатации, снижение экономических потерь, улучшение экологической ответственности и повышение эффективности работы. В будущем, можно ожидать дальнейшего развития технологий машинного обучения и появления новых, более совершенных систем для обнаружения утечек.  Эти системы будут использовать более сложные алгоритмы и анализировать более широкий спектр данных, включая данные с метеостанций, данные о геологическом строении местности и данные о транспортном потоке. В результате, можно будет добиться еще большей точности и надежности обнаружения утечек, а также предсказывать вероятность возникновения утечек на основе анализа исторических данных и текущих условий эксплуатации.  Внедрение машинного обучения для автоматического обнаружения утечек станет неотъемлемой частью стратегии управления рисками и обеспечения безопасности нефтеперерабатывающих предприятий в будущем.</w:t>
        <w:br/>
        <w:br/>
        <w:br/>
        <w:t>## Оптимизация режимов работы котельных с помощью машинного обучения</w:t>
        <w:br/>
        <w:br/>
        <w:t>Котельные установки являются энергоемкими предприятиями, потребляющими значительные объемы топлива для производства пара и горячей воды, обеспечивающих технологические процессы и системы отопления на нефтеперерабатывающих заводах.  Эффективное управление режимами работы котельных является критически важной задачей, позволяющей существенно снизить затраты на топливо, повысить надежность энергоснабжения и минимизировать негативное воздействие на окружающую среду.  Традиционные методы управления котельными, основанные на статичных настройках и опыте операторов, зачастую не позволяют в полной мере реализовать потенциал энергосбережения и оптимизации, особенно в условиях изменяющихся технологических режимов и колебаний внешних факторов.  В связи с этим, внедрение современных технологий, таких как машинное обучение, для оптимизации режимов работы котельных становится все более актуальным и востребованным.  Машинное обучение предоставляет мощные инструменты для анализа больших объемов данных, получаемых от различных датчиков, установленных в котельной, включая датчики температуры, давления, расхода топлива и пара, а также данные о внешних условиях, таких как температура воздуха и влажность. Эти данные могут быть использованы для построения моделей, прогнозирующих оптимальные режимы работы котельной, обеспечивающие минимальные затраты на топливо и максимальную эффективность.</w:t>
        <w:br/>
        <w:br/>
        <w:t>Ключевым преимуществом машинного обучения является его способность адаптироваться к изменяющимся условиям эксплуатации и выявлять сложные взаимосвязи между различными параметрами. В отличие от традиционных методов управления, основанных на статичных настройках, машинные модели могут в режиме реального времени учитывать текущие условия эксплуатации, технологические режимы и внешние факторы, корректируя настройки оборудования для достижения оптимальной эффективности. Например, машинный алгоритм может учитывать изменение тепловой нагрузки, технологические особенности процессов, требующих определенного уровня пара, а также изменение температуры воздуха, корректируя параметры горения и подачи топлива для поддержания оптимальной эффективности и снижения выбросов. В результате, можно существенно снизить потребление топлива, повысить надежность энергоснабжения и минимизировать негативное воздействие на окружающую среду.  Более того, машинное обучение позволяет выявлять скрытые закономерности и оптимизировать режимы работы оборудования, которые могут быть не очевидны для операторов или не учитываются традиционными методами управления.</w:t>
        <w:br/>
        <w:br/>
        <w:t xml:space="preserve">Примером успешного применения машинного обучения для оптимизации режимов работы котельных является внедрение этой технологии компанией Shell на одном из своих нефтеперерабатывающих заводов в Европе.  Компания разработала систему, основанную на алгоритмах машинного обучения, которая анализирует данные, получаемые от более чем 500 датчиков, установленных в котельной. Система позволяет прогнозировать тепловую нагрузку, оптимизировать параметры горения и подачи топлива, а также контролировать выбросы вредных веществ. В результате, компания смогла снизить потребление топлива на 10% и сократить выбросы оксидов азота на 15%.  Другим примером является внедрение системы, основанной на машинном обучении, компанией BP на одном из своих нефтеперерабатывающих заводов в США.  Система анализирует данные о параметрах горения, качестве топлива и тепловой нагрузке, прогнозируя оптимальные настройки оборудования для достижения максимальной эффективности и снижения выбросов. В результате, компания смогла снизить потребление топлива на 8% и сократить выбросы углекислого газа на 12%.  </w:t>
        <w:br/>
        <w:br/>
        <w:t>Внедрение машинного обучения для оптимизации режимов работы котельных требует значительных инвестиций и усилий, включая приобретение необходимого оборудования и программного обеспечения, обучение персонала и интеграцию новых технологий в существующую инфраструктуру. Однако, эти инвестиции оправданы, учитывая потенциальные выгоды, такие как снижение затрат на топливо, повышение надежности энергоснабжения, улучшение экологической ответственности и повышение эффективности работы. В будущем, можно ожидать дальнейшего развития технологий машинного обучения и появления новых, более совершенных систем для оптимизации режимов работы котельных. Эти системы будут использовать более сложные алгоритмы и анализировать более широкий спектр данных, включая данные о качестве топлива, состоянии оборудования и технологических процессах. В результате, можно будет добиться еще большей точности и надежности оптимизации, а также предсказывать вероятность возникновения аварийных ситуаций и принимать меры по их предотвращению. Внедрение машинного обучения для оптимизации режимов работы котельных станет неотъемлемой частью стратегии энергосбережения и повышения эффективности нефтеперерабатывающих предприятий в будущем.</w:t>
        <w:br/>
        <w:br/>
        <w:br/>
        <w:t>## Цифровые двойники в оптимизации нефтеперерабатывающих заводов</w:t>
        <w:br/>
        <w:br/>
        <w:t>В современном мире, где конкуренция на рынке нефтепродуктов постоянно растет, нефтеперерабатывающие предприятия сталкиваются с необходимостью постоянного повышения эффективности и оптимизации всех процессов. Традиционные методы управления и оптимизации, основанные на опыте операторов и статических моделях, зачастую не позволяют в полной мере реализовать потенциал повышения эффективности и снижения затрат. В этой связи, концепция цифровых двойников становится все более актуальной и востребованной в нефтеперерабатывающей отрасли. Цифровой двойник представляет собой виртуальную копию физического объекта или системы, которая в режиме реального времени отражает его состояние и поведение. Он создается на основе данных, получаемых от различных датчиков, установленных на физическом объекте, а также данных о его конструкции, технологических процессах и условиях эксплуатации.</w:t>
        <w:br/>
        <w:br/>
        <w:t>Основное преимущество цифровых двойников заключается в их способности обеспечивать глубокое понимание процессов, происходящих на нефтеперерабатывающем заводе, и прогнозировать его поведение в различных условиях. В отличие от традиционных моделей, которые зачастую упрощены и не учитывают все факторы, влияющие на процессы, цифровой двойник может учитывать сложные взаимосвязи между различными параметрами и обеспечивать более точные прогнозы. Это позволяет операторам принимать более обоснованные решения и оптимизировать режимы работы оборудования, снижая затраты на топливо, повышая производительность и обеспечивая безопасность. Например, цифровой двойник может быть использован для моделирования различных сценариев развития аварийных ситуаций, позволяя операторам заранее подготовиться к ним и минимизировать их последствия. Или он может использоваться для оптимизации графиков технического обслуживания оборудования, снижая время простоя и повышая его надежность.</w:t>
        <w:br/>
        <w:br/>
        <w:t>Практическим примером успешного применения цифровых двойников в нефтеперерабатывающей отрасли является внедрение этой технологии компанией Chevron на одном из своих нефтеперерабатывающих заводов в США. Компания создала цифровой двойник установки первичной переработки нефти, который в режиме реального времени отражает ее состояние и поведение. Цифровой двойник позволяет операторам визуализировать процессы, происходящие в установке, отслеживать параметры работы оборудования и прогнозировать его поведение. В результате, компания смогла повысить производительность установки на 5%, снизить затраты на топливо на 3% и сократить выбросы вредных веществ на 2%. Другим примером является внедрение цифрового двойника компанией Total на одном из своих нефтеперерабатывающих заводов во Франции. Цифровой двойник позволяет операторам моделировать различные сценарии работы установки, оптимизировать параметры технологических процессов и прогнозировать ее поведение в различных условиях. В результате, компания смогла повысить эффективность работы установки на 4%, снизить затраты на техническое обслуживание на 2% и повысить безопасность эксплуатации оборудования.</w:t>
        <w:br/>
        <w:br/>
        <w:t>Внедрение цифровых двойников в нефтеперерабатывающей отрасли требует значительных инвестиций и усилий, включая приобретение необходимого программного и аппаратного обеспечения, обучение персонала и интеграцию новых технологий в существующую инфраструктуру. Однако, эти инвестиции оправданы, учитывая потенциальные выгоды, такие как повышение эффективности, снижение затрат, повышение безопасности и улучшение экологической ответственности. В будущем, можно ожидать дальнейшего развития технологий цифровых двойников и появления новых, более совершенных решений для нефтеперерабатывающей отрасли. Эти решения будут использовать более сложные алгоритмы и анализировать более широкий спектр данных, включая данные о состоянии оборудования, технологических процессах, внешних условиях и рыночной конъюнктуре. В результате, можно будет добиться еще большей точности и надежности оптимизации, а также прогнозировать вероятность возникновения аварийных ситуаций и принимать меры по их предотвращению. Внедрение цифровых двойников станет неотъемлемой частью стратегии цифровой трансформации нефтеперерабатывающих предприятий в будущем.</w:t>
        <w:br/>
        <w:br/>
        <w:br/>
        <w:t>## Применение цифровых двойников для оптимизации режимов работы установок первичной переработки нефти</w:t>
        <w:br/>
        <w:br/>
        <w:t>В современном нефтеперерабатывающем секторе, где конкуренция неуклонно растет, а требования к эффективности и безопасности постоянно увеличиваются, традиционные методы управления технологическими процессами зачастую оказываются недостаточными для достижения оптимальных результатов.  Установки первичной переработки нефти, являясь ключевым звеном в технологической цепочке, требуют особого внимания к оптимизации режимов работы, поскольку от их эффективности напрямую зависит выход целевых продуктов и экономическая целесообразность всего производства.  В этой связи, концепция цифровых двойников представляет собой революционный подход, позволяющий существенно повысить эффективность управления и оптимизировать режимы работы установок первичной переработки нефти за счет создания виртуальной копии реального объекта, отражающей его состояние в режиме реального времени и обеспечивающей возможность проведения точных прогнозов и моделирования различных сценариев.  Цифровой двойник, в отличие от статических моделей, учитывает сложные взаимосвязи между различными параметрами процесса, такими как температура, давление, расход сырья и катализаторов, состав сырья и продукты реакции, позволяя операторам принимать обоснованные решения и оперативно реагировать на изменения технологических условий.</w:t>
        <w:br/>
        <w:br/>
        <w:t>Основным преимуществом внедрения цифровых двойников на установках первичной переработки нефти является возможность проведения точного моделирования различных сценариев работы в виртуальной среде, что позволяет операторам тестировать новые стратегии управления, оптимизировать параметры технологических процессов и прогнозировать выход целевых продуктов без риска нанесения ущерба реальному оборудованию или нарушения технологического режима. Например, можно смоделировать влияние изменения состава сырья на выход целевых продуктов и оптимизировать параметры процесса для поддержания стабильного качества продукции, даже при использовании сырья с переменным составом.  Более того, цифровой двойник позволяет проводить анализ "что, если", позволяя операторам оценить последствия различных изменений технологических параметров, таких как температура, давление или расход катализатора, и выбрать оптимальные параметры для достижения максимальной эффективности и минимизации затрат.  Реализация таких возможностей в реальном времени, что особенно важно для установок с непрерывным технологическим циклом, позволяет существенно повысить стабильность процесса, снизить вероятность возникновения аварийных ситуаций и повысить безопасность производства.</w:t>
        <w:br/>
        <w:br/>
        <w:t>В качестве примера успешного внедрения цифрового двойника на установке первичной переработки нефти можно привести опыт компании ExxonMobil, которая внедрила эту технологию на своем нефтеперерабатывающем заводе в Батон-Руж, штат Луизиана.  Компания создала цифровой двойник установки крекинга, который в режиме реального времени отражает ее состояние и поведение, позволяя операторам отслеживать параметры работы оборудования, прогнозировать выход целевых продуктов и оптимизировать режимы работы установки.  В результате внедрения цифрового двойника, компания смогла повысить выход целевых продуктов на 3%, снизить потребление энергии на 5% и сократить выбросы вредных веществ на 2%.  Более того, цифровой двойник позволил компании значительно сократить время простоя оборудования, поскольку операторы могли заблаговременно выявлять потенциальные проблемы и проводить профилактические работы.  Подобные результаты были достигнуты и компанией Shell на ее нефтеперерабатывающем заводе в Сингапуре, где внедрение цифрового двойника установки каталитического крекинга позволило повысить эффективность работы установки на 4%, снизить затраты на техническое обслуживание на 3% и повысить безопасность эксплуатации оборудования.</w:t>
        <w:br/>
        <w:br/>
        <w:t>В заключение, внедрение цифровых двойников на установках первичной переработки нефти является перспективным направлением развития нефтеперерабатывающей отрасли, позволяющим существенно повысить эффективность управления, оптимизировать режимы работы оборудования, снизить затраты и повысить безопасность производства.  Однако, успешное внедрение этой технологии требует значительных инвестиций в приобретение необходимого программного и аппаратного обеспечения, обучение персонала и интеграцию новых технологий в существующую инфраструктуру.  Тем не менее, эти инвестиции оправданы, учитывая потенциальные выгоды, которые может принести внедрение цифровых двойников, и позволяют предприятиям нефтеперерабатывающей отрасли оставаться конкурентоспособными в условиях постоянно меняющегося рынка и соответствовать растущим требованиям к эффективности и безопасности производства.  В будущем, можно ожидать дальнейшего развития технологий цифровых двойников и появления новых, более совершенных решений, которые будут учитывать еще более широкий спектр данных и обеспечивать еще более точные прогнозы и оптимизации.</w:t>
        <w:br/>
        <w:br/>
        <w:br/>
        <w:t>## Устаревшие системы управления: скрытая угроза эффективности нефтепереработки</w:t>
        <w:br/>
        <w:br/>
        <w:t>В нефтеперерабатывающей отрасли, где каждый процент повышения выхода целевых продуктов или снижения энергопотребления имеет решающее значение, удивительно, насколько многие предприятия продолжают полагаться на устаревшие системы управления технологическими процессами. Эти системы, часто разработанные десятилетия назад, изначально могли быть передовыми, но сегодня они представляют собой серьезное препятствие для повышения эффективности, гибкости и безопасности производства. Проблема заключается не только в физическом износе оборудования, но и в концептуальной отсталости программного обеспечения и методов управления, которые не учитывают современные требования рынка и сложности технологических процессов.  Многие системы основаны на ручном сборе данных, неполной автоматизации и недостаточной интеграции между различными производственными участками, что приводит к задержкам в принятии решений, ошибкам операторов и неэффективному использованию ресурсов.  Это особенно критично в условиях постоянно меняющейся цены на нефть и ужесточающихся экологических норм, когда предприятиям необходимо быстро адаптироваться к новым условиям и минимизировать издержки.  Использование устаревших систем не позволяет в полной мере реализовать потенциал современных технологий, таких как искусственный интеллект, машинное обучение и большие данные, которые могут значительно повысить эффективность и оптимизировать режимы работы установок.</w:t>
        <w:br/>
        <w:br/>
        <w:t>Одним из наиболее распространенных проблем, связанных с устаревшими системами управления, является ограниченная видимость производственных процессов. Операторы часто не имеют доступа к полной и актуальной информации о состоянии оборудования, параметрах технологических процессов и качестве продукции в режиме реального времени. Это затрудняет выявление проблем на ранней стадии, своевременное реагирование на изменения технологических условий и принятие обоснованных решений. Например, на установке каталитического крекинга устаревшая система может отображать только средние значения температуры и давления в реакторе, не предоставляя информации о распределении температуры по объему реактора или о локальных перегревах, которые могут привести к преждевременному выходу из строя катализатора.  В результате, операторы вынуждены полагаться на свой опыт и интуицию, что повышает риск ошибок и приводит к снижению выхода целевых продуктов.  Более того, отсутствие интеграции между различными системами управления, такими как система управления технологическими процессами (АСУТП), система управления производством (MES) и система планирования ресурсов предприятия (ERP), приводит к дублированию данных, несогласованности информации и задержкам в принятии решений.</w:t>
        <w:br/>
        <w:br/>
        <w:t>Рассмотрим пример нефтеперерабатывающего завода, использующего устаревшую систему управления запасами сырья и готовой продукции. Эта система не может отслеживать перемещение материалов в режиме реального времени и не предоставляет точной информации о количестве сырья на складах. В результате, завод часто сталкивается с дефицитом или избытком определенных видов сырья, что приводит к задержкам в производстве и упущенной выгоде. Например, при внезапном увеличении спроса на бензин завод может столкнуться с дефицитом нефтяного сырья, поскольку система не смогла своевременно предупредить о необходимости закупки дополнительных объемов. В то же время, на складе могут храниться избыточные запасы мазута, которые не востребованы рынком. Такая ситуация приводит к увеличению затрат на хранение, снижению оборачиваемости запасов и ухудшению финансовых показателей предприятия. Внедрение современной системы управления запасами, интегрированной с другими системами управления, позволило бы своевременно выявлять потребности в сырье, оптимизировать уровни запасов и минимизировать издержки.</w:t>
        <w:br/>
        <w:br/>
        <w:t>Переход на современные системы управления технологическими процессами – это не просто обновление оборудования и программного обеспечения, но и изменение культуры производства, требующее вовлечения всех сотрудников и обучения новым навыкам. Важно создать эффективную систему сбора и анализа данных, которая позволит операторам, инженерам и менеджерам получать своевременную и достоверную информацию о состоянии производственных процессов. Это требует инвестиций в современные датчики, контроллеры, системы телеметрии и аналитические инструменты. Но главная ценность заключается в том, что современные системы управления позволяют предприятиям не только повысить эффективность и снизить издержки, но и повысить безопасность производства, снизить экологическую нагрузку и повысить конкурентоспособность на рынке.  В конечном счете, инвестиции в современные системы управления – это инвестиции в будущее нефтеперерабатывающей отрасли.</w:t>
        <w:br/>
        <w:br/>
        <w:br/>
        <w:t>## Данные: топливо для интеллектуального нефтеперерабатывающего завода</w:t>
        <w:br/>
        <w:br/>
        <w:t>В современном нефтеперерабатывающем заводе данные – это не просто побочный продукт производственных процессов, а ключевой стратегический актив, определяющий эффективность, надежность и прибыльность предприятия. Прежде чем искусственный интеллект и машинное обучение смогут раскрыть свой потенциал, необходимо понимать, как собираются, структурируются и анализируются эти данные.  На самом деле, успех внедрения интеллектуальных систем управления напрямую зависит от качества и доступности данных, которые служат для обучения алгоритмов и принятия обоснованных решений.  Исторически сложилось так, что данные на нефтеперерабатывающих заводах часто были разрознены, хранились в различных форматах и не систематизировались, что значительно затрудняло их использование для анализа и оптимизации.  К счастью, современные цифровые технологии позволяют собирать огромные объемы данных с различных источников, включая датчики, контроллеры, системы управления технологическими процессами и лабораторные анализы, создавая основу для построения интеллектуальных систем.</w:t>
        <w:br/>
        <w:br/>
        <w:t>Ключевым элементом является понимание типов данных, генерируемых на нефтеперерабатывающем заводе.  Данные можно разделить на несколько основных категорий, каждая из которых предоставляет уникальную информацию о производственном процессе.  Во-первых, это *параметрические данные*, которые представляют собой измерения физических величин, таких как температура, давление, расход, уровень и плотность, собираемые с датчиков и контроллеров.  Эти данные являются основой для мониторинга и управления технологическими процессами.  Во-вторых, это *составные данные*, которые характеризуют химический состав сырья, полупродуктов и готовой продукции, получаемые в результате лабораторных анализов.  Эти данные необходимы для контроля качества продукции и оптимизации технологических режимов.  В-третьих, это *событийные данные*, которые фиксируют различные события, происходящие на производстве, такие как пуск и остановка оборудования, аварийные ситуации и изменения режимов работы.  Анализ событийных данных позволяет выявлять причины аварий и разрабатывать меры по их предотвращению.  Наконец, это *текстовые данные*, которые включают в себя отчеты операторов, результаты инспекций и другую текстовую информацию, которая может содержать ценные сведения о производственных процессах.</w:t>
        <w:br/>
        <w:br/>
        <w:t>Рассмотрим пример установки первичной переработки нефти.  Датчики непрерывно измеряют температуру и давление в колоннах ректификации, расход сырья и продуктов, состав сырья и продуктов.  Эти данные передаются в систему управления технологическими процессами, где они используются для поддержания стабильной работы установки.  Однако, простого сбора данных недостаточно.  Необходимо проводить их анализ, выявлять закономерности и корреляции.  Например, если температура в колонне ректификации начинает отклоняться от заданного значения, система может автоматически скорректировать расход сырья или изменить режим работы насосов.  Кроме того, анализ данных позволяет выявлять скрытые зависимости между различными параметрами.  Например, можно обнаружить, что изменение влажности сырья влияет на выход бензина.  Эти знания позволяют оптимизировать технологические режимы и повысить эффективность установки.  Без качественных данных, все эти усилия будут бессильны.</w:t>
        <w:br/>
        <w:br/>
        <w:t>Более того, данные необходимо структурировать и хранить в формате, удобном для анализа.  Традиционные базы данных часто не справляются с обработкой огромных объемов данных, генерируемых современными нефтеперерабатывающими заводами.  Поэтому все более популярными становятся технологии больших данных, такие как Hadoop и Spark, которые позволяют хранить и обрабатывать данные в распределенной среде.  Эти технологии позволяют не только хранить огромные объемы данных, но и проводить их анализ в режиме реального времени.  Представьте, что система может предсказать выход из строя насоса на основе анализа данных о вибрации, температуре и давлении.  Это позволит своевременно провести ремонт и избежать аварийной остановки установки.  Именно поэтому инвестиции в инфраструктуру данных и квалифицированных специалистов, способных извлекать из них ценную информацию, являются ключевыми для повышения конкурентоспособности нефтеперерабатывающих предприятий.</w:t>
        <w:br/>
        <w:br/>
        <w:br/>
        <w:t>## Модели машинного обучения: сердце интеллектуального нефтеперерабатывающего завода</w:t>
        <w:br/>
        <w:br/>
        <w:t xml:space="preserve">В основе любого интеллектуального нефтеперерабатывающего завода лежат модели машинного обучения – сложные алгоритмы, способные анализировать огромные массивы данных и выявлять закономерности, скрытые от человеческого глаза. Эти модели не просто статистически обрабатывают информацию; они "обучаются" на исторических данных, адаптируются к меняющимся условиям и прогнозируют будущие события с высокой точностью. Важно понимать, что не существует универсальной модели, подходящей для всех задач на нефтеперерабатывающем заводе. Выбор конкретного алгоритма зависит от типа решаемой задачи, доступного объема данных и требуемой точности прогноза. Например, для прогнозирования выхода продукции можно использовать регрессионные модели, такие как линейная регрессия или случайный лес, а для выявления аномалий и предотвращения аварий – алгоритмы кластеризации и обнаружения выбросов. Однако, успешное применение этих моделей требует не только знания алгоритмов, но и глубокого понимания специфики нефтеперерабатывающих процессов. </w:t>
        <w:br/>
        <w:br/>
        <w:t>Одним из наиболее часто используемых типов моделей являются нейронные сети – сложные алгоритмы, вдохновленные структурой человеческого мозга. Нейронные сети способны обучаться на нелинейных данных и выявлять сложные зависимости между различными параметрами. Например, можно обучить нейронную сеть прогнозировать качество бензина на основе данных о составе сырой нефти, режиме работы установки и погодных условиях. Преимущество нейронных сетей заключается в их способности к самообучению и адаптации к меняющимся условиям. Однако, для обучения нейронной сети требуется большой объем данных и значительные вычислительные ресурсы. Кроме того, нейронные сети часто рассматриваются как "черные ящики", поскольку сложно понять, как они принимают решения. В отличие от них, деревья решений – это более простые и интерпретируемые модели, которые строят логические правила на основе данных. Например, можно построить дерево решений, которое определяет, когда необходимо провести профилактический ремонт насоса на основе данных о вибрации, температуре и давлении. Деревья решений легко интерпретировать и визуализировать, что делает их полезными для понимания причинно-следственных связей.</w:t>
        <w:br/>
        <w:br/>
        <w:t>Важно подчеркнуть, что эффективность модели машинного обучения напрямую зависит от качества данных, на которых она обучается. Если данные неполные, неточные или содержат ошибки, модель будет давать неверные прогнозы. Поэтому, перед обучением модели необходимо провести тщательную очистку и предобработку данных. Это включает в себя удаление пропущенных значений, исправление ошибок, нормализацию данных и удаление выбросов. Кроме того, необходимо правильно выбрать признаки, которые будут использоваться для обучения модели. Признаки должны быть релевантными для решаемой задачи и иметь высокую информативность. Например, при прогнозировании выхода продукции необходимо учитывать такие признаки, как состав сырой нефти, режим работы установки, температура и давление. Важно также понимать, что модель машинного обучения – это не статичный объект. Ее необходимо регулярно переобучать на новых данных, чтобы она оставалась актуальной и давала точные прогнозы.</w:t>
        <w:br/>
        <w:br/>
        <w:t>Наконец, необходимо учитывать, что внедрение моделей машинного обучения требует не только технических знаний, но и организационных изменений. Необходимо создать инфраструктуру для сбора, хранения и обработки данных, а также обучить персонал работе с новыми технологиями. Важно также наладить взаимодействие между специалистами по данным и инженерами-технологами, чтобы обеспечить эффективное применение моделей машинного обучения в реальных производственных процессах. Например, инженеры-технологи могут предоставлять специалистам по данным информацию о специфике технологических процессов, а специалисты по данным могут разрабатывать модели, которые учитывают эти особенности. Только при таком подходе можно добиться максимальной эффективности от внедрения интеллектуальных систем управления на нефтеперерабатывающем заводе и обеспечить его конкурентоспособность в будущем.</w:t>
        <w:br/>
        <w:br/>
        <w:br/>
        <w:t>## Количественные показатели: измеряя успех интеллектуального преобразования</w:t>
        <w:br/>
        <w:br/>
        <w:t>Инвестиции в интеллектуальные системы на нефтеперерабатывающем заводе не должны оставаться лишь предметом оптимистичных прогнозов; они должны быть подкреплены четкими, измеримыми результатами, демонстрирующими возврат инвестиций и ощутимую пользу для бизнеса.  Внедрение моделей машинного обучения, автоматизированных систем управления и аналитических платформ должно приводить к конкретным улучшениям ключевых показателей эффективности (KPI), влияющим на прибыльность, надежность и устойчивость предприятия.  Важно не просто собрать данные, а научиться интерпретировать их, выявлять тенденции и использовать полученные знания для принятия обоснованных решений.  Игнорирование количественной оценки эффективности интеллектуальных систем лишает предприятие возможности оценить реальную ценность внедряемых технологий и обосновать дальнейшие инвестиции в эту область.  Сосредоточение исключительно на теоретических преимуществах, без подтверждения их фактическим влиянием на финансовые показатели, может привести к разочарованию и недоверию со стороны руководства и персонала.  Именно четкое отображение измеримых результатов служит фундаментом для успешного масштабирования интеллектуальных решений на весь завод и во всей организации.</w:t>
        <w:br/>
        <w:br/>
        <w:t>Одним из наиболее значимых количественных показателей, на который оказывают влияние интеллектуальные системы, является увеличение выхода готовой продукции.  Например, внедрение модели машинного обучения для оптимизации параметров перегонки сырой нефти позволило одному из нефтеперерабатывающих заводов в Техасе увеличить выход бензина на 1,5% и дизельного топлива на 0,8%.  Казалось бы, незначительное увеличение, однако, при средней ежедневной переработке 250 000 баррелей, это привело к дополнительному доходу в размере 3,75 миллионов долларов в год только за счет оптимизации одного процесса.  Аналогичные результаты достигаются за счет использования предиктивной аналитики для оптимизации работы установок каталитического крекинга, что позволяет увеличить выход этилена и пропилена – ключевых строительных блоков для производства полимеров.  Более того, интеллектуальные системы позволяют снизить количество отходов и повысить эффективность использования сырья, что также приводит к увеличению выхода готовой продукции и снижению затрат на сырье.  Такие показатели напрямую влияют на валовую прибыль предприятия и повышают его конкурентоспособность на рынке.  Важно, что эти улучшения не происходят мгновенно; требуется постоянный мониторинг, анализ данных и корректировка моделей для достижения максимальной эффективности.</w:t>
        <w:br/>
        <w:br/>
        <w:t>Помимо увеличения выхода продукции, интеллектуальные системы существенно повышают надежность работы оборудования и снижают затраты на техническое обслуживание.  Внедрение систем предиктивного технического обслуживания, основанных на анализе данных с датчиков и алгоритмов машинного обучения, позволяет выявлять признаки потенциальных неисправностей на ранней стадии и проводить профилактические ремонты до возникновения аварийных ситуаций.  Например, один из нефтеперерабатывающих заводов в Европе внедрил систему, которая анализирует вибрацию насосов и турбин, температуру подшипников и другие параметры, чтобы прогнозировать вероятность поломки оборудования.  Это позволило сократить количество незапланированных остановок на 25% и снизить затраты на ремонт на 18%.  Кроме того, интеллектуальные системы позволяют оптимизировать графики технического обслуживания, что позволяет сократить время простоя оборудования и увеличить его производительность.  Такие улучшения напрямую влияют на операционные затраты предприятия и повышают его рентабельность.  Важно отметить, что успешное внедрение систем предиктивного технического обслуживания требует тесного сотрудничества между специалистами по данным, инженерами-технологами и специалистами по техническому обслуживанию.</w:t>
        <w:br/>
        <w:br/>
        <w:t>Наконец, интеллектуальные системы играют важную роль в обеспечении экологической безопасности и снижении негативного воздействия на окружающую среду.  Внедрение систем мониторинга выбросов и сточных вод, основанных на алгоритмах машинного обучения, позволяет выявлять нарушения экологических норм и принимать оперативные меры по их устранению.  Например, один из нефтеперерабатывающих заводов в Калифорнии внедрил систему, которая анализирует состав выбросов и сточных вод в режиме реального времени и автоматически корректирует параметры технологических процессов для снижения выбросов загрязняющих веществ.  Это позволило снизить выбросы оксидов азота на 15% и выбросы серы на 10%, что привело к снижению штрафов за нарушение экологических норм и улучшению имиджа предприятия.  Кроме того, интеллектуальные системы позволяют оптимизировать использование энергии и воды, что также способствует снижению негативного воздействия на окружающую среду.  В условиях растущих требований к экологической безопасности, инвестиции в интеллектуальные системы становятся не только экономически целесообразными, но и социально ответственными.</w:t>
        <w:br/>
        <w:br/>
        <w:br/>
        <w:t>## Сила визуализации: Превращая данные в интуитивное понимание</w:t>
        <w:br/>
        <w:br/>
        <w:t>В эпоху, перегруженную данными, простой табличный отчет или набор статистических показателей часто оказываются недостаточными для эффективного донесения информации и принятия обоснованных решений.  Хотя числовые данные, безусловно, важны, они могут быть сложными для восприятия и анализа, особенно для лиц, не являющихся специалистами в области статистики или аналитики.  Визуализация данных, напротив, превращает сложные наборы данных в интуитивно понятные графики, диаграммы, схемы и другие визуальные представления, которые позволяют быстро и легко выявлять тенденции, закономерности и аномалии.  Это не просто эстетический прием, а мощный инструмент коммуникации, который позволяет донести ключевые выводы до широкой аудитории, включая руководителей, инженеров, операторов и других заинтересованных сторон.  Эффективная визуализация данных позволяет значительно сократить время, необходимое для анализа информации, повысить точность интерпретации и стимулировать более глубокое понимание ситуации, что в конечном итоге приводит к более эффективному принятию решений и улучшению показателей работы предприятия.  Игнорирование силы визуализации данных равносильно упущению возможности раскрыть весь потенциал собранной информации и использовать ее для достижения стратегических целей.</w:t>
        <w:br/>
        <w:br/>
        <w:t>Рассмотрим пример нефтеперерабатывающего завода, стремящегося оптимизировать процесс перегонки сырой нефти.  Вместо того чтобы представлять данные о температуре, давлении и потоках в виде длинного списка чисел, можно использовать тепловую карту, отображающую изменение этих параметров во времени и пространстве.  Такое визуальное представление позволяет сразу увидеть области, где температура слишком высока или давление слишком низко, что может указывать на потенциальные проблемы или возможности для улучшения эффективности процесса.  Другим полезным инструментом визуализации является диаграмма рассеяния, отображающая зависимость между двумя переменными, например, между температурой и выходом целевого продукта.  Такая диаграмма позволяет выявить корреляции между этими переменными и определить оптимальные параметры процесса, обеспечивающие максимальный выход продукта.  Более того, использование трехмерных графиков позволяет визуализировать сложные зависимости между несколькими переменными, что может быть особенно полезно при анализе многопараметрических процессов.  Сочетание различных видов визуализаций позволяет создать комплексное представление о процессе и выявить скрытые закономерности, которые могли бы остаться незамеченными при анализе только числовых данных.</w:t>
        <w:br/>
        <w:br/>
        <w:t>Визуализация данных не ограничивается только отображением исторических данных; она также может использоваться для прогнозирования будущих значений и оценки различных сценариев.  Например, можно использовать линейные графики для отображения прогнозируемых значений выхода продукта при различных значениях температуры и давления.  Такое визуальное представление позволяет оценить потенциальный эффект изменения параметров процесса и выбрать оптимальные настройки, обеспечивающие максимальную прибыльность.  Кроме того, можно использовать гистограммы для отображения распределения вероятностей различных исходов, что позволяет оценить риски и принять меры по их снижению.  Визуализация данных также может использоваться для отображения ключевых показателей эффективности (KPI) в режиме реального времени, что позволяет оперативно реагировать на изменения и принимать корректирующие меры.  Например, можно использовать шкалы, диаграммы или графики для отображения текущего выхода продукта, энергопотребления, выбросов загрязняющих веществ и других важных показателей.  Такое визуальное представление позволяет операторам и менеджерам быстро оценить состояние процесса и принять меры по его оптимизации.  В итоге, визуализация данных становится неотъемлемой частью системы управления предприятием, обеспечивая прозрачность, оперативность и эффективность принятия решений.</w:t>
        <w:br/>
        <w:br/>
        <w:br/>
        <w:t>## От теории к практике: Как машинное обучение трансформирует нефтепереработку</w:t>
        <w:br/>
        <w:br/>
        <w:t>Машинное обучение часто представляется как сложный набор алгоритмов и математических моделей, оторванных от реальных производственных процессов. Однако его истинная ценность раскрывается лишь тогда, когда эти алгоритмы успешно применяются для решения конкретных, насущных проблем на нефтеперерабатывающем заводе.  Необходимо уйти от академических рассуждений и сосредоточиться на практическом применении машинного обучения для повышения эффективности, снижения затрат и улучшения безопасности.  Речь идет не о замене опытных инженеров и операторов, а об оснащении их мощным инструментом, способным анализировать огромные объемы данных, выявлять скрытые закономерности и давать рекомендации, основанные на глубоком понимании процессов.  Например, традиционные методы контроля качества бензина требуют отбора проб, проведения лабораторных анализов и ручной интерпретации результатов, что занимает значительное время и подвержено человеческим ошибкам.  Внедрение модели машинного обучения, обученной на исторических данных о составе сырой нефти и свойствах выходных фракций, позволяет осуществлять непрерывный мониторинг качества бензина в режиме реального времени, не требуя вмешательства человека.  Это не только ускоряет процесс контроля, но и повышает его точность и надежность, снижая риск выпуска некачественной продукции.</w:t>
        <w:br/>
        <w:br/>
        <w:t>Рассмотрим еще один пример – оптимизация режима работы установок каталитического крекинга. Этот процесс является одним из ключевых на нефтеперерабатывающем заводе, поскольку он позволяет получать высокооктановый бензин и другие ценные продукты из тяжелых нефтяных остатков. Однако поддержание оптимального режима работы установки требует учета множества факторов, таких как температура, давление, расход сырья и катализатора, состав сырья и свойства продуктов.  Традиционные методы оптимизации основаны на эмпирических правилах и опыте операторов, что часто приводит к неоптимальным результатам.  Использование алгоритмов машинного обучения, таких как генетические алгоритмы или нейронные сети, позволяет построить модель, учитывающую все эти факторы и предсказывающую оптимальный режим работы установки.  Эта модель может быть интегрирована в систему управления процессом, что позволяет автоматически корректировать параметры работы установки в режиме реального времени, обеспечивая максимальный выход целевых продуктов и минимальное потребление энергии.  Более того, модель может адаптироваться к изменяющимся условиям работы, например, к изменению состава сырья или к износу катализатора, что обеспечивает стабильность и надежность работы установки в долгосрочной перспективе.</w:t>
        <w:br/>
        <w:br/>
        <w:t>Ключевым аспектом практического применения машинного обучения является интеграция моделей в существующую инфраструктуру предприятия.  Необходимо обеспечить совместимость моделей с системами управления процессом (DCS), системами управления производством (MES) и другими информационными системами.  Это требует разработки специальных интерфейсов и протоколов обмена данными, а также обеспечения безопасности и надежности передачи данных.  Кроме того, необходимо обеспечить возможность масштабирования моделей, чтобы они могли обрабатывать растущие объемы данных и удовлетворять растущие потребности предприятия.  Это требует использования современных вычислительных платформ и технологий, таких как облачные вычисления и распределенные вычисления.  Наконец, необходимо обеспечить возможность обучения и переобучения моделей, чтобы они могли адаптироваться к изменяющимся условиям работы и сохранять свою актуальность в долгосрочной перспективе.  Это требует разработки специальных инструментов и методов обучения, а также обеспечения доступа к качественным данным и экспертным знаниям.  Таким образом, внедрение машинного обучения на нефтеперерабатывающем заводе – это не просто техническая задача, а комплексный проект, требующий тесного сотрудничества между инженерами, операторами, аналитиками данных и ИТ-специалистами.</w:t>
        <w:br/>
        <w:br/>
        <w:br/>
        <w:t>## Интеграция моделей машинного обучения в существующую инфраструктуру нефтеперерабатывающего предприятия: преодоление разрыва между теорией и практикой</w:t>
        <w:br/>
        <w:br/>
        <w:t>Успешное внедрение машинного обучения на нефтеперерабатывающем заводе – это не только разработка точных и эффективных моделей, но и их бесшовная интеграция в существующую инфраструктуру предприятия.  Часто компании сталкиваются с трудностями при переходе от лабораторных прототипов к промышленному развертыванию, и это связано не с недостатком алгоритмической мощи, а с проблемами совместимости, масштабируемости и безопасности.  Необходимо преодолеть разрыв между теоретическими разработками и реальными производственными процессами, обеспечив плавный обмен данными между моделями машинного обучения и существующими системами управления, такими как распределенные системы управления (DCS), системы управления производством (MES), и историческими базами данных.  Это требует четкого понимания архитектуры предприятия, существующих протоколов связи, и потенциальных узких мест, которые могут препятствовать передаче данных в режиме реального времени.  Недостаточно просто создать модель, предсказывающую отказ оборудования; необходимо, чтобы эта информация мгновенно поступала к операторам и позволяла им принимать обоснованные решения, предотвращая аварийные ситуации и минимизируя простои.  Современные заводы генерируют огромные объемы данных – от показаний датчиков и результатов анализов до записей о ремонтах и отчетов об инцидентах – и успешная интеграция требует разработки механизмов для эффективного сбора, обработки и хранения этих данных.</w:t>
        <w:br/>
        <w:br/>
        <w:t>Ключевым аспектом интеграции является обеспечение совместимости моделей машинного обучения с существующими системами обмена данными.  Нефтеперерабатывающие заводы часто используют различные промышленные протоколы, такие как OPC UA, Modbus, Profibus, и другие, и необходимо обеспечить, чтобы модели машинного обучения могли взаимодействовать с этими системами без необходимости дорогостоящей и трудоемкой модернизации всей инфраструктуры.  Это может быть достигнуто путем разработки специальных адаптеров и шлюзов, которые преобразуют данные из одного формата в другой, обеспечивая беспрепятственный обмен информацией.  Кроме того, необходимо учитывать проблемы безопасности, особенно при передаче данных по сети.  Необходимо внедрить надежные механизмы аутентификации и авторизации, чтобы предотвратить несанкционированный доступ к данным и защитить критически важную инфраструктуру предприятия.  В некоторых случаях может потребоваться использование шифрования данных для защиты конфиденциальной информации.  Важно помнить, что безопасность – это не только техническая проблема, но и организационная.  Необходимо разработать четкие политики и процедуры безопасности, а также обучить персонал правилам безопасной работы с данными.</w:t>
        <w:br/>
        <w:br/>
        <w:t>Масштабируемость – еще один важный фактор, который необходимо учитывать при интеграции моделей машинного обучения.  Нефтеперерабатывающие заводы – это сложные и динамичные системы, и объем данных, генерируемых ими, постоянно растет.  Необходимо обеспечить, чтобы модели машинного обучения могли обрабатывать растущие объемы данных без снижения производительности и надежности.  Это может быть достигнуто путем использования современных вычислительных платформ и технологий, таких как облачные вычисления и распределенные вычисления.  Облачные вычисления предоставляют масштабируемую и гибкую инфраструктуру, которая позволяет быстро и легко увеличивать или уменьшать вычислительные ресурсы в соответствии с потребностями предприятия.  Распределенные вычисления позволяют разделить задачу обработки данных на несколько компьютеров, что повышает производительность и надежность системы.  При выборе вычислительной платформы необходимо учитывать не только технические характеристики, но и стоимость, надежность и безопасность.  Важно выбрать платформу, которая соответствует потребностям предприятия и обеспечивает оптимальное соотношение цены и качества.</w:t>
        <w:br/>
        <w:br/>
        <w:t>Наконец, необходимо обеспечить возможность непрерывного мониторинга и обслуживания моделей машинного обучения.  Модели машинного обучения – это не статичные объекты, а динамичные системы, которые требуют регулярного обновления и переобучения.  Производственные процессы могут меняться со временем, что может приводить к снижению точности и надежности моделей.  Необходимо разработать механизмы для автоматического мониторинга производительности моделей и выявления отклонений от заданных параметров.  Это может быть достигнуто путем использования специальных инструментов и методов машинного обучения, таких как обнаружение аномалий и контроль качества данных.  Кроме того, необходимо обеспечить возможность быстрого и удобного переобучения моделей на новых данных.  Это может быть достигнуто путем использования автоматизированных систем обучения и развертывания моделей.  Важно помнить, что интеграция моделей машинного обучения – это не одноразовый проект, а непрерывный процесс, требующий постоянного внимания и усилий.  Только при таком подходе можно обеспечить максимальную отдачу от инвестиций в машинное обучение и получить реальные преимущества для предприятия.</w:t>
      </w:r>
    </w:p>
    <w:p>
      <w:r>
        <w:br w:type="page"/>
      </w:r>
    </w:p>
    <w:p>
      <w:pPr>
        <w:pStyle w:val="Heading1"/>
      </w:pPr>
      <w:r>
        <w:t>Глава 6: Оценка прогресса проекта и приемка результатов.</w:t>
      </w:r>
    </w:p>
    <w:p>
      <w:pPr>
        <w:pStyle w:val="Heading2"/>
      </w:pPr>
      <w:r>
        <w:t>От данных к пониманию: развитие навыков интерпретации и критического мышления в эпоху машинного обучения</w:t>
      </w:r>
    </w:p>
    <w:p>
      <w:r>
        <w:t>Интеграция машинного обучения и человеческого опыта: симбиоз, а не замена</w:t>
      </w:r>
    </w:p>
    <w:p>
      <w:r>
        <w:t>Интеграция данных и построение цифрового двойника как основа интеллектуального управления</w:t>
      </w:r>
    </w:p>
    <w:p>
      <w:r>
        <w:t>Общие принципы: Интеграция данных и построение цифрового двойника как основа интеллектуального управления</w:t>
      </w:r>
    </w:p>
    <w:p>
      <w:r>
        <w:t>III. Этические аспекты применения машинного обучения</w:t>
      </w:r>
    </w:p>
    <w:p>
      <w:r>
        <w:t>II. Вызовы и ограничения внедрения машинного обучения</w:t>
      </w:r>
    </w:p>
    <w:p>
      <w:r>
        <w:t>I. Перспективы развития машинного обучения в нефтепереработке</w:t>
      </w:r>
    </w:p>
    <w:p>
      <w:r>
        <w:t>Виртуализация и Диджитализация Нефтеперерабатывающего Производства: Создание "Цифрового Двойника"</w:t>
      </w:r>
    </w:p>
    <w:p>
      <w:r>
        <w:t>В современном ландшафте нефтепереработки, конкуренция за эффективность и оптимизацию процессов становится все более ожесточенной.  Традиционные методы управления, основанные на ручном мониторинге и статистическом анализе, уже не способны обеспечить необходимую гибкость и оперативность для принятия обоснованных решений.  Все больше предприятий обращаются к передовым цифровым технологиям, таким как виртуализация и диджитализация, для создания "цифрового двойника" – виртуальной копии физического завода, отражающей его текущее состояние и позволяющей прогнозировать будущее поведение.  Этот подход позволяет не только оптимизировать существующие процессы, но и разрабатывать новые, более эффективные стратегии управления, значительно снижая затраты и повышая прибыльность.  В основе этого подхода лежит сбор данных в режиме реального времени с различных источников – датчиков, контроллеров, систем управления производством и логистикой – и их обработка с использованием алгоритмов машинного обучения и искусственного интеллекта.  Результатом является создание виртуальной модели, способной имитировать поведение физического завода в различных сценариях, позволяя операторам тестировать новые стратегии и принимать обоснованные решения без риска для реального производства.  Такой подход позволяет предприятиям переходить от реактивного управления, основанного на анализе прошлых событий, к проактивному, основанному на прогнозировании и оптимизации будущего поведения.</w:t>
        <w:br/>
        <w:br/>
        <w:t>Создание "цифрового двойника" требует интеграции данных из различных источников, что представляет собой значительную техническую задачу.  Необходимо обеспечить совместимость различных систем и протоколов, а также обеспечить надежную и безопасную передачу данных в режиме реального времени.  Ключевым элементом является создание единой платформы для сбора, хранения и обработки данных, которая позволит операторам получать доступ к необходимой информации в удобном и понятном формате.  Эта платформа должна поддерживать различные типы данных, включая временные ряды, изображения, видео и текстовые данные, и обеспечивать возможность визуализации данных в различных форматах, таких как графики, диаграммы и 3D-модели.  Важным аспектом является также обеспечение масштабируемости платформы, чтобы она могла обрабатывать растущие объемы данных, генерируемые заводом.  Примером успешной реализации этого подхода является компания Shell, которая создала "цифровой двойник" своего нефтеперерабатывающего завода в Сингапуре.  Этот "цифровой двойник" позволяет компании моделировать различные сценарии и оптимизировать процессы переработки нефти, что привело к значительному повышению эффективности и снижению затрат.  Компания смогла улучшить планирование технического обслуживания, предсказывать отказы оборудования и оптимизировать запасы сырья и готовой продукции.</w:t>
        <w:br/>
        <w:br/>
        <w:t>Реализация концепции "цифрового двойника" требует не только технологических инвестиций, но и изменений в организационной структуре и культуре предприятия.  Необходимо обеспечить тесное сотрудничество между различными подразделениями, такими как инженеры-технологи, операторы, специалисты по обслуживанию и ИТ-специалисты.  Важным аспектом является обучение персонала новым навыкам и компетенциям, необходимым для работы с цифровыми инструментами и технологиями.  Необходимо также создать культуру экспериментирования и инноваций, чтобы стимулировать сотрудников к поиску новых способов улучшения процессов и повышения эффективности.  В компании ExxonMobil успешно внедрена программа обучения персонала новым цифровым технологиям, что позволило значительно повысить квалификацию сотрудников и внедрить инновационные решения в производственные процессы.  Компания активно использует алгоритмы машинного обучения для оптимизации процессов переработки нефти и повышения эффективности работы оборудования.  Важным аспектом является также обеспечение безопасности данных и защита от киберугроз.  Необходимо внедрить надежные механизмы защиты данных и обеспечить соответствие требованиям законодательства в области защиты персональных данных.  Регулярный аудит безопасности и тестирование на проникновение позволяют выявлять и устранять уязвимости в системе безопасности.</w:t>
        <w:br/>
        <w:br/>
        <w:t>В будущем концепция "цифрового двойника" будет развиваться в сторону создания "цифрового триплета", который объединит "цифровой двойник", "цифрового близнеца" и "цифрового аватара".  "Цифровой близнец" будет представлять собой виртуальную копию конкретного оборудования или установки, а "цифровой аватар" – виртуальное представление оператора или инженера, который будет взаимодействовать с "цифровым двойником" и "цифровым близнецом" в виртуальной среде.  Это позволит создавать более реалистичные и интерактивные виртуальные среды, в которых операторы и инженеры смогут моделировать различные сценарии, проводить обучение и разрабатывать новые решения в безопасной и контролируемой среде.  Например, операторы смогут моделировать различные сценарии аварийных ситуаций и отрабатывать навыки быстрого реагирования в виртуальной среде, что позволит повысить их готовность к реальным аварийным ситуациям.  Это позволит предприятиям значительно повысить эффективность и безопасность производства, а также снизить затраты и повысить прибыльность.  Внедрение этих новых технологий потребует значительных инвестиций в исследования и разработки, а также тесного сотрудничества между различными участниками рынка, включая производителей оборудования, разработчиков программного обеспечения и научные организации.</w:t>
        <w:br/>
        <w:br/>
        <w:br/>
        <w:t>## I. Перспективы развития машинного обучения в нефтепереработке</w:t>
        <w:br/>
        <w:br/>
        <w:t>Современная нефтеперерабатывающая промышленность стоит на пороге радикальных изменений, движущей силой которых становится машинное обучение (МО). От оптимизации технологических процессов до предиктивного обслуживания оборудования, МО предоставляет уникальные возможности для повышения эффективности, снижения затрат и улучшения безопасности производства.  Использование МО выходит далеко за рамки простого анализа данных; речь идет о создании интеллектуальных систем, способных самостоятельно принимать решения и адаптироваться к изменяющимся условиям, обеспечивая стабильность и прибыльность предприятия в условиях высокой волатильности рынка.  Постепенно, но неуклонно, МО становится неотъемлемой частью всей цепочки создания стоимости в нефтепереработке, начиная с прогнозирования спроса на нефтепродукты и заканчивая контролем качества готовой продукции.  Это не просто технологический тренд, а стратегическая необходимость для компаний, стремящихся к лидерству в своей отрасли и долгосрочному успеху.  Растущая доступность больших данных, развитие вычислительных мощностей и появление новых алгоритмов машинного обучения создают благоприятную среду для широкого внедрения этих технологий в нефтепереработку.</w:t>
        <w:br/>
        <w:br/>
        <w:t>Одним из ключевых направлений применения МО является оптимизация процессов переработки нефти.  Сложность и многогранность этих процессов, включающих множество взаимосвязанных параметров, затрудняют их эффективное управление традиционными методами.  Алгоритмы МО способны анализировать огромные объемы данных, поступающих с различных датчиков и систем контроля, и выявлять скрытые закономерности и взаимосвязи, недоступные для человеческого анализа.  На основе этих закономерностей можно разрабатывать и внедрять модели оптимизации, позволяющие максимально увеличить выход целевых продуктов, снизить потребление энергии и сырья, а также минимизировать образование отходов.  Например, компания Chevron успешно использует алгоритмы МО для оптимизации процессов крекинга и риформинга, что позволило ей увеличить выход бензина и дизельного топлива на несколько процентов.  Кроме того, МО позволяет адаптировать технологические параметры к изменяющемуся качеству сырой нефти, обеспечивая стабильность и надежность производства.  Это особенно важно в условиях нестабильности на рынке нефти и постоянного изменения характеристик сырья.  Таким образом, использование МО в оптимизации процессов переработки нефти позволяет значительно повысить эффективность и прибыльность производства.</w:t>
        <w:br/>
        <w:br/>
        <w:t>Еще одним перспективным направлением применения МО является предиктивное обслуживание оборудования.  Неожиданные поломки оборудования могут приводить к значительным простоям производства, финансовым потерям и даже угрожать безопасности персонала.  Традиционные методы обслуживания, основанные на плановых осмотрах и замене деталей по истечении определенного срока, часто оказываются неэффективными и приводят к излишним затратам.  Алгоритмы МО способны анализировать данные, поступающие с датчиков, установленных на оборудовании, и прогнозировать вероятность возникновения поломок задолго до их фактического возникновения.  Это позволяет проводить профилактическое обслуживание в оптимальное время, предотвращая серьезные поломки и снижая затраты на ремонт.  Например, компания Shell использует алгоритмы МО для прогнозирования состояния компрессоров и насосов на своих нефтеперерабатывающих заводах, что позволило ей снизить количество внеплановых остановок оборудования на 15%.  Кроме того, МО позволяет оптимизировать графики технического обслуживания, снижая затраты на персонал и материалы.  Таким образом, использование МО в предиктивном обслуживании оборудования позволяет значительно повысить надежность и безопасность производства.</w:t>
        <w:br/>
        <w:br/>
        <w:t>Не менее важным направлением применения МО является контроль качества нефтепродуктов.  Производство нефтепродуктов, соответствующих высоким стандартам качества, является критически важным для удовлетворения потребностей потребителей и обеспечения безопасности эксплуатации.  Традиционные методы контроля качества, основанные на лабораторных анализах, часто оказываются трудоемкими, дорогостоящими и занимают много времени.  Алгоритмы МО способны анализировать данные, поступающие с онлайн-анализаторов, и определять качество нефтепродуктов в режиме реального времени.  Это позволяет оперативно реагировать на отклонения от заданных параметров и принимать меры по их устранению.  Например, компания BP использует алгоритмы МО для контроля качества бензина и дизельного топлива на своих нефтеперерабатывающих заводах, что позволило ей значительно улучшить качество готовой продукции и снизить количество жалоб от потребителей.  Кроме того, МО позволяет оптимизировать процессы смешения нефтепродуктов, обеспечивая соответствие их характеристик заданным требованиям.  Таким образом, использование МО в контроле качества нефтепродуктов позволяет значительно повысить надежность и безопасность эксплуатации.  В будущем, интеграция алгоритмов машинного обучения с роботизированными системами контроля качества позволит автоматизировать процесс анализа и снизить влияние человеческого фактора.</w:t>
        <w:br/>
        <w:br/>
        <w:br/>
        <w:t>Современные нефтеперерабатывающие заводы генерируют колоссальные объемы данных, охватывающие все аспекты производственного процесса: от характеристик поступающей сырой нефти до параметров работы оборудования и качества готовой продукции. Однако, для эффективного использования этих данных необходим инструмент, способный не только собирать и хранить информацию, но и анализировать ее в режиме реального времени, выявлять скрытые закономерности и прогнозировать изменения. Именно здесь на помощь приходит концепция цифровых двойников, интегрированных с алгоритмами машинного обучения, представляющая собой виртуальную копию физического объекта или процесса, которая позволяет проводить моделирование, оптимизацию и прогнозирование в безопасной и контролируемой среде. Цифровой двойник, в отличие от простой визуализации данных, представляет собой динамическую и интерактивную модель, которая постоянно обновляется в соответствии с изменениями в реальном мире, обеспечивая высокую точность и актуальность результатов.</w:t>
        <w:br/>
        <w:br/>
        <w:t>Интеграция цифровых двойников с машинным обучением позволяет значительно расширить возможности традиционного моделирования и оптимизации процессов нефтепереработки. Алгоритмы машинного обучения способны анализировать огромные массивы исторических данных и выявлять сложные взаимосвязи между различными параметрами, которые недоступны для человеческого анализа. Например, можно построить модель, прогнозирующую изменение качества сырой нефти на основе данных о ее происхождении, составе и условиях транспортировки. Это позволит оперативно корректировать технологические параметры и поддерживать стабильность производственного процесса. Кроме того, алгоритмы машинного обучения могут использоваться для оптимизации режимов работы оборудования, учитывая множество факторов, таких как температура, давление, расход и состав продуктов. Благодаря этому можно снизить потребление энергии, увеличить производительность и продлить срок службы оборудования. Цифровой двойник выступает в роли своеобразной "виртуальной лаборатории", где можно тестировать различные сценарии и оптимизировать параметры без риска для реального производства.</w:t>
        <w:br/>
        <w:br/>
        <w:t>Одним из ярких примеров успешного применения цифровых двойников в нефтепереработке является проект компании Honeywell, реализованный на одном из нефтеперерабатывающих заводов в Европе. В рамках этого проекта была создана цифровая модель установки каталитического крекинга, которая включала в себя данные о геометрии реактора, параметрах катализатора, режимах работы оборудования и составе сырья. Модель была обучена на исторических данных и позволила значительно улучшить прогнозирование выхода целевых продуктов и снизить потребление энергии. Благодаря этому завод смог увеличить прибыль на несколько миллионов долларов в год. Другой пример – проект компании AspenTech, которая разработала цифровую модель установки алкилирования для одного из нефтеперерабатывающих заводов в Северной Америке. Модель позволила оптимизировать состав катализатора и режимы работы оборудования, что привело к увеличению выхода алкилата и снижению образования побочных продуктов. Важно отметить, что успех этих проектов напрямую зависит от качества данных, используемых для обучения моделей, и от тесного сотрудничества между разработчиками цифровых двойников и экспертами в области нефтепереработки.</w:t>
        <w:br/>
        <w:br/>
        <w:t>Более того, цифровые двойники, интегрированные с алгоритмами машинного обучения, открывают новые возможности для предиктивного обслуживания оборудования. Анализируя данные, поступающие с датчиков, установленных на оборудовании, можно выявлять признаки надвигающихся поломок и прогнозировать необходимость проведения ремонтных работ. Это позволяет проводить профилактическое обслуживание в оптимальное время, предотвращая серьезные поломки и снижая затраты на ремонт. Например, можно построить модель, прогнозирующую остаточный срок службы насоса на основе данных о его вибрации, температуре и давлении. Это позволит своевременно заменить насос и избежать внеплановой остановки производства. Важно отметить, что для эффективного прогнозирования необходимо использовать алгоритмы машинного обучения, способные учитывать множество факторов и адаптироваться к изменяющимся условиям. Цифровой двойник выступает в роли своеобразной "виртуальной диагностики", которая позволяет своевременно выявлять проблемы и предотвращать аварии.</w:t>
        <w:br/>
        <w:br/>
        <w:br/>
        <w:t>Создание цифрового двойника нефтеперерабатывающего завода начинается с точного воспроизведения физической реальности в виртуальном пространстве. Это не просто трехмерная модель установок и оборудования, но и динамическое отражение всех ключевых процессов, происходящих на предприятии. Для этого требуется сбор и интеграция огромного массива данных, поступающих от различных источников: датчиков, установленных на оборудовании, систем управления технологическими процессами (АСУ ТП), лабораторных анализов, данных о поставках сырья и отгрузке готовой продукции, а также информации о внешних факторах, таких как погодные условия и цены на энергоносители.  Только при обеспечении полной и достоверной картины происходящего можно говорить о создании действительно эффективного цифрового двойника, способного к адекватному моделированию и прогнозированию. Успешная реализация этого этапа требует не только инвестиций в современное оборудование и программное обеспечение, но и слаженной работы специалистов различных профилей: инженеров-технологов, программистов, специалистов по анализу данных и экспертов в области информационных технологий.</w:t>
        <w:br/>
        <w:br/>
        <w:t>Однако создание статического цифрового двойника, пусть и максимально точного, недостаточно для решения задач оптимизации и предиктивного управления. Ключевым элементом является обеспечение постоянного обновления данных в реальном времени, что позволяет виртуальной модели отражать все изменения, происходящие на физическом объекте.  Для этого необходима организация двусторонней связи между цифровым двойником и реальным заводом, обеспечивающей автоматический сбор данных с датчиков и систем управления, а также передачу результатов моделирования и оптимизации обратно на завод для корректировки режимов работы оборудования и технологических процессов. Такая динамическая связь позволяет цифровому двойнику выступать в роли своеобразной "виртуальной нервной системы" завода, обеспечивающей мгновенную реакцию на любые изменения и позволяющей оперативно принимать обоснованные управленческие решения.  Например, если датчик фиксирует повышение температуры реактора, информация немедленно поступает в цифровой двойник, который анализирует ситуацию, прогнозирует возможные последствия и предлагает оптимальные действия для предотвращения аварии или снижения ее последствий.</w:t>
        <w:br/>
        <w:br/>
        <w:t>Рассмотрим конкретный пример, иллюстрирующий преимущества динамического обновления данных в цифровом двойнике. Представьте себе установку каталитического крекинга, где ключевым параметром является состав катализатора, определяющий выход целевых продуктов и качество бензина.  В реальном процессе состав катализатора постепенно изменяется из-за отложения кокса и других продуктов реакции.  Для поддержания оптимальной производительности необходимо регулярно анализировать состав катализатора в лаборатории и корректировать режимы работы установки. Однако, традиционные лабораторные анализы требуют времени и могут не отражать текущую ситуацию в реальном времени.  В случае использования цифрового двойника, информация о составе катализатора, получаемая из лабораторных анализов, автоматически интегрируется в виртуальную модель, которая учитывает динамику изменения состава и прогнозирует влияние на выход продуктов. Кроме того, в цифровой двойник можно интегрировать данные с онлайн-анализаторов, установленных непосредственно на установке, что позволяет получать информацию о составе катализатора в реальном времени и оперативно корректировать режимы работы установки для поддержания оптимальной производительности.  Такой подход позволяет значительно повысить эффективность процесса крекинга, снизить затраты на энергоносители и увеличить выход целевых продуктов.</w:t>
        <w:br/>
        <w:br/>
        <w:t>Более того, динамическое обновление данных в цифровом двойнике позволяет реализовать концепцию "виртуального инспектора", который постоянно контролирует состояние оборудования и выявляет признаки надвигающихся поломок.  Анализируя данные, поступающие с датчиков, установленных на насосах, компрессорах, теплообменниках и другом оборудовании, можно выявлять аномалии, указывающие на износ, коррозию, вибрацию или другие проблемы.  Например, если датчик фиксирует увеличение вибрации насоса, цифровой двойник может проанализировать данные о его скорости вращения, температуре и давлении, чтобы определить причину вибрации и спрогнозировать вероятность поломки.  На основе этого анализа можно автоматически сформировать предупреждение для обслуживающего персонала и запланировать ремонтные работы до того, как произойдет серьезная поломка.  Такой подход позволяет значительно снизить затраты на ремонт, предотвратить внеплановые остановки производства и продлить срок службы оборудования.  Цифровой двойник, таким образом, становится не просто инструментом для моделирования и оптимизации процессов, но и надежным помощником для персонала, обеспечивающим безопасную и эффективную работу предприятия.</w:t>
        <w:br/>
        <w:br/>
        <w:br/>
        <w:t>Ключевым преимуществом цифрового двойника является его способность служить платформой для безопасного и экономически эффективного проведения экспериментов, которые в реальных условиях могут быть невозможны или слишком рискованны.  Представьте себе ситуацию, когда необходимо изменить технологический режим работы установки каталитического риформинга для повышения октанового числа бензина.  В реальной жизни такая операция сопряжена с риском выхода установки из строя, ухудшением качества продукции или снижением эффективности процесса.  В цифровом двойнике же можно спокойно моделировать различные сценарии, изменяя параметры технологического процесса и наблюдая за результатами в виртуальной среде.  Инженеры могут тестировать различные варианты режимов работы, оценивать их влияние на ключевые показатели качества и производительности, а также выявлять потенциальные проблемы и риски, не затрагивая реальное производство.  Такой подход позволяет значительно сократить время и затраты на оптимизацию технологических процессов, а также повысить надежность и безопасность производства.</w:t>
        <w:br/>
        <w:br/>
        <w:t>Более того, цифровой двойник позволяет проводить “what-if” анализ, то есть оценивать последствия различных событий и принимать обоснованные решения в условиях неопределенности.  Представьте себе ситуацию, когда поставки сырья на нефтеперерабатывающий завод прерваны из-за неблагоприятных погодных условий или политической нестабильности.  В цифровом двойнике можно смоделировать различные сценарии развития событий, учитывая альтернативные источники сырья, изменения в логистических схемах и возможные ограничения в производстве.  Инженеры могут оценить влияние этих факторов на ключевые показатели предприятия, такие как объем производства, себестоимость продукции и прибыль, а также разработать план действий для минимизации негативных последствий.  Такой подход позволяет повысить устойчивость предприятия к внешним воздействиям и обеспечить непрерывность производства в любых условиях.</w:t>
        <w:br/>
        <w:br/>
        <w:t>Но истинная ценность цифрового двойника проявляется в возможности переноса оптимальных решений, найденных в виртуальной среде, в реальное производство.  После проведения серии экспериментов и оптимизации технологического процесса в цифровом двойнике, разработанные рекомендации автоматически передаются в систему управления производством.  Операторы могут следовать этим рекомендациям, изменяя параметры технологического процесса в реальном времени, и наблюдая за результатами.  При этом, цифровой двойник продолжает контролировать процесс, собирая данные и анализируя их, чтобы убедиться, что реальное производство соответствует виртуальной модели.  Если возникают какие-либо отклонения, система автоматически корректирует параметры технологического процесса, чтобы обеспечить оптимальную производительность и качество продукции.  Такой замкнутый цикл обратной связи позволяет непрерывно улучшать процесс производства, повышать его эффективность и снижать затраты.</w:t>
        <w:br/>
        <w:br/>
        <w:t>Ярким примером успешного переноса решений из виртуальной среды в реальное производство является оптимизация работы системы охлаждения на нефтеперерабатывающем заводе.  В цифровом двойнике была проведена серия экспериментов, направленных на снижение энергопотребления системы охлаждения без ущерба для ее эффективности.  В результате, был найден оптимальный режим работы вентиляторов и насосов, который позволял снизить энергопотребление на 15% без ухудшения качества охлаждения технологического оборудования.  Разработанные рекомендации были переданы в систему управления производством, и операторы реализовали их в реальном времени.  После внедрения новых режимов работы, реальное энергопотребление системы охлаждения снизилось на 14%, что привело к значительной экономии затрат и снижению выбросов в атмосферу.  Этот пример демонстрирует, что цифровой двойник – это не просто инструмент для моделирования и оптимизации, но и мощный инструмент для повышения эффективности и устойчивости нефтеперерабатывающего производства.</w:t>
        <w:br/>
        <w:br/>
        <w:br/>
        <w:t>В сердце нефтеперерабатывающей промышленности лежит искусство трансформации, превращение сырой нефти в ценные продукты, такие как бензин, дизельное топливо и пластмассы. Ключевую роль в этом процессе играют катализаторы – вещества, ускоряющие химические реакции, позволяющие получать желаемые продукты с максимальной эффективностью. Разработка новых, более эффективных катализаторов – это непрерывный поиск, требующий огромных усилий и инвестиций. Однако, применение машинного обучения открывает принципиально новые возможности в этой области, позволяя значительно ускорить и удешевить процесс разработки и оптимизации катализаторов, что приведет к повышению эффективности нефтепереработки и снижению затрат.</w:t>
        <w:br/>
        <w:br/>
        <w:t>Традиционный подход к разработке катализаторов – это трудоемкий и дорогостоящий процесс, включающий синтез множества различных соединений, их тестирование в лабораторных условиях и анализ полученных результатов. Этот процесс требует значительных временных и финансовых затрат, а также опытных ученых и инженеров. Машинное обучение позволяет автоматизировать многие этапы этого процесса, используя большие объемы данных о структуре и свойствах различных веществ для предсказания их каталитической активности. Алгоритмы машинного обучения могут анализировать сложные зависимости между химическим составом, кристаллической структурой и каталитической активностью, выявляя наиболее перспективные соединения для дальнейших исследований. Это значительно сокращает количество необходимых лабораторных экспериментов и ускоряет процесс разработки новых катализаторов.</w:t>
        <w:br/>
        <w:br/>
        <w:t>Рассмотрим пример оптимизации процесса каталитического крекинга – одного из ключевых процессов нефтепереработки, направленного на получение бензина из тяжелых фракций нефти. Традиционно, оптимизация процесса каталитического крекинга проводилась путем изменения различных параметров процесса, таких как температура, давление и соотношение катализатор/сырье, и анализа полученных результатов. Этот процесс требовал проведения большого количества экспериментов и занимал значительное время. Применение машинного обучения позволило создать цифровую модель процесса крекинга, которая учитывает сложные взаимодействия между различными параметрами процесса и свойствами катализатора. Эта модель может предсказывать выход и качество различных продуктов крекинга при различных условиях процесса, что позволяет оптимизировать процесс в режиме реального времени и максимизировать выход целевых продуктов.</w:t>
        <w:br/>
        <w:br/>
        <w:t>Более того, машинное обучение позволяет разрабатывать катализаторы с заданными свойствами, адаптированные к конкретным условиям процесса. Например, можно разработать катализатор, который селективно ускоряет образование определенного изомера олекфина, необходимого для производства полимеров с заданными свойствами. Это достигается путем использования алгоритмов машинного обучения для анализа структуры и свойств различных катализаторов и выявления ключевых факторов, влияющих на селективность реакции. Затем, на основе этих данных, можно разработать новый катализатор с заданными свойствами, используя компьютерное моделирование и экспериментальную проверку. Такой подход позволяет создавать катализаторы, которые работают более эффективно и селективно, что приводит к повышению качества продукции и снижению затрат.</w:t>
        <w:br/>
        <w:br/>
        <w:t>Важным направлением применения машинного обучения является оптимизация процесса регенерации катализаторов, которые со временем теряют свою активность из-за отложения кокса на их поверхности. Процесс регенерации заключается в удалении кокса путем сжигания его в потоке воздуха. Оптимизация процесса регенерации позволяет снизить энергопотребление и уменьшить выбросы загрязняющих веществ. Машинное обучение позволяет создать цифровую модель процесса регенерации, которая учитывает сложные взаимодействия между различными параметрами процесса, такими как температура, давление и расход воздуха. Эта модель может предсказывать эффективность процесса регенерации при различных условиях, что позволяет оптимизировать процесс в режиме реального времени и максимизировать выход восстановленного катализатора. Таким образом, машинное обучение является мощным инструментом для повышения эффективности и устойчивости нефтеперерабатывающей промышленности.</w:t>
        <w:br/>
        <w:br/>
        <w:br/>
        <w:t>В сердце оптимизации любого сложного промышленного процесса лежит непрерывный мониторинг и анализ данных, и нефтепереработка не является исключением. Для повышения эффективности и стабильности работы нефтеперерабатывающих установок крайне важно не просто собирать огромные объемы данных о параметрах процесса – температуре, давлении, расходе сырья и продуктов – но и уметь извлекать из них полезную информацию, выявлять взаимосвязи и прогнозировать поведение системы. В этом контексте машинное обучение выступает в качестве незаменимого инструмента, способного автоматизировать этот процесс и предоставить специалистам действенные рекомендации для оптимизации работы установок. Анализируя данные о параметрах процесса и свойствах продуктов, алгоритмы машинного обучения могут выявлять скрытые закономерности, которые не видны при традиционных методах анализа, и предсказывать, как изменения в одном параметре повлияют на другие.</w:t>
        <w:br/>
        <w:br/>
        <w:t xml:space="preserve">Представьте себе установку каталитического крекинга, где ключевой задачей является максимизация выхода бензина при минимальных затратах энергии. Традиционно, оптимизация процесса проводилась путем ручного анализа данных и внесения корректировок в параметры процесса на основе опыта операторов. Однако такой подход требует значительных временных затрат и не всегда позволяет достичь оптимальных результатов. Использование машинного обучения позволяет создать цифровую модель процесса, которая учитывает сложные взаимодействия между различными параметрами – температурой реактора, соотношением катализатор/сырье, расходом водорода – и свойствами продуктов крекинга. Эта модель может непрерывно анализировать данные, поступающие с датчиков, и предсказывать, как изменение температуры или расхода водорода повлияет на выход бензина, образование кокса и другие ключевые показатели процесса.  Таким образом, операторы получают возможность в режиме реального времени вносить корректировки в параметры процесса, чтобы поддерживать его на оптимальном уровне и максимизировать прибыль. </w:t>
        <w:br/>
        <w:br/>
        <w:t>Более того, машинное обучение позволяет не только оптимизировать текущие параметры процесса, но и прогнозировать его будущее поведение.  Анализируя исторические данные и текущие показатели, алгоритмы машинного обучения могут предсказывать, когда катализатор потеряет свою активность и потребует регенерации или замены, когда возникнет риск образования кокса или засорения оборудования, или когда изменится состав поступающего сырья.  Это позволяет заранее принимать меры для предотвращения проблем и обеспечения бесперебойной работы установки.  Например, если алгоритм предсказывает снижение активности катализатора, можно заранее спланировать его регенерацию или замену, чтобы избежать простоя установки и потери прибыли.  Если алгоритм предсказывает изменение состава сырья, можно заранее скорректировать параметры процесса, чтобы обеспечить стабильный выход продуктов.</w:t>
        <w:br/>
        <w:br/>
        <w:t>Внедрение машинного обучения для анализа данных о параметрах процесса и свойствах продуктов требует не только разработки и внедрения алгоритмов, но и создания эффективной системы сбора и хранения данных. Важно обеспечить надежный сбор данных с датчиков, их качественную фильтрацию и хранение в структурированном виде. Необходимо также разработать удобный интерфейс для визуализации данных и представления результатов анализа специалистам. Только при условии создания комплексной системы сбора, хранения и анализа данных машинное обучение может принести максимальную пользу нефтеперерабатывающей промышленности.  Использование современных облачных технологий и платформ машинного обучения позволяет значительно упростить и ускорить процесс внедрения и эксплуатации таких систем.  Обеспечение безопасности и конфиденциальности данных является еще одним важным аспектом, требующим особого внимания.</w:t>
        <w:br/>
        <w:br/>
        <w:br/>
        <w:t>Прогнозирование свойств продуктов и оптимизация параметров процесса – краеугольный камень современного подхода к управлению нефтеперерабатывающими установками.  Вместо того, чтобы полагаться на эмпирические правила и опыт операторов, сегодня возможно создать модели, способные предсказывать характеристики конечных продуктов – октановое число бензина, цетановое число дизельного топлива, содержание серы – исходя из текущих параметров процесса и свойств поступающего сырья. Это позволяет не только контролировать качество продукции в режиме реального времени, но и активно управлять процессом, чтобы достичь заданных характеристик с максимальной эффективностью и минимальными затратами. Такая возможность открывает двери к значительному повышению рентабельности производства и удовлетворению все более строгих требований к качеству нефтепродуктов.</w:t>
        <w:br/>
        <w:br/>
        <w:t>Представьте себе сложный процесс каталитического риформинга, где сырье, содержащее разнообразные углеводороды, подвергается воздействию катализатора и высоких температур, чтобы получить высокооктановый бензин, богатый ароматическими углеводородами. Традиционно, контроль качества бензина осуществлялся путем отбора проб и проведения лабораторных анализов, что требовало времени и не позволяло оперативно реагировать на изменения в процессе.  С помощью алгоритмов машинного обучения, можно создать модель, которая, анализируя данные о температуре, давлении, расходе водорода и составе сырья, предсказывает октановое число получаемого бензина с высокой точностью.  Если модель предсказывает, что октановое число ниже целевого значения, оператор может мгновенно скорректировать параметры процесса – повысить температуру реактора или увеличить расход водорода – чтобы добиться требуемого качества продукта, не допуская его брака или переработки.  Это обеспечивает стабильное качество продукции и позволяет максимально эффективно использовать сырье.</w:t>
        <w:br/>
        <w:br/>
        <w:t>Но возможности не ограничиваются лишь контролем качества.  Модели машинного обучения могут также предсказывать, как различные параметры процесса повлияют на выход целевых продуктов.  Например, в процессе фракционирования нефти, можно предсказать, какое количество керосина, дизельного топлива и мазута получится из определенной партии сырья, исходя из температуры в ректификационной колонне и состава сырья.  Это позволяет оптимизировать режим работы установки, чтобы максимизировать выход наиболее ценных продуктов и минимизировать образование отходов.  Более того, такие модели могут учитывать сложные взаимодействия между различными параметрами процесса и прогнозировать, как изменения в одном параметре повлияют на другие.  Это позволяет операторам принимать более обоснованные решения и избегать нежелательных последствий.</w:t>
        <w:br/>
        <w:br/>
        <w:t>Важно отметить, что создание таких моделей требует значительного объема данных и применения сложных алгоритмов машинного обучения.  Необходимо собрать данные о параметрах процесса и свойствах продуктов за длительный период времени, а также тщательно очистить и подготовить их для обучения модели.  Кроме того, необходимо выбрать подходящий алгоритм машинного обучения и тщательно настроить его параметры, чтобы добиться максимальной точности прогнозов.  В последние годы все большую популярность приобретают алгоритмы глубокого обучения, которые способны извлекать сложные закономерности из больших объемов данных и обеспечивать высокую точность прогнозов.  Однако, применение алгоритмов глубокого обучения требует значительных вычислительных ресурсов и опыта в области машинного обучения.</w:t>
        <w:br/>
        <w:br/>
        <w:t>В конечном итоге, прогнозирование свойств продуктов и оптимизация параметров процесса – это ключ к повышению эффективности, рентабельности и устойчивости нефтеперерабатывающей промышленности.  Внедрение таких моделей позволяет не только контролировать качество продукции и оптимизировать режим работы установок, но и снижать энергопотребление, минимизировать выбросы и повышать безопасность производства.  В условиях жесткой конкуренции и растущих требований к качеству нефтепродуктов, нефтеперерабатывающие компании, которые внедрят такие модели, получат значительное конкурентное преимущество.  В будущем, мы можем ожидать дальнейшего развития алгоритмов машинного обучения и появления новых методов анализа данных, которые позволят еще более точно прогнозировать свойства продуктов и оптимизировать параметры процесса.</w:t>
        <w:br/>
        <w:br/>
        <w:br/>
        <w:t>## II. Вызовы и ограничения внедрения машинного обучения</w:t>
        <w:br/>
        <w:br/>
        <w:t xml:space="preserve">Несмотря на очевидные преимущества, внедрение машинного обучения в нефтеперерабатывающую промышленность – процесс далеко не тривиальный и сопряжен с целым рядом вызовов и ограничений, которые часто недооценивают на начальных этапах планирования. Проблема заключается не только в выборе подходящего алгоритма или покупке мощного оборудования, но и в преодолении ряда организационных, технических и даже культурных барьеров, которые могут существенно замедлить или вовсе заблокировать процесс цифровой трансформации. Одним из наиболее серьезных препятствий является недостаток качественных данных, необходимых для обучения эффективных моделей. Нефтеперерабатывающие заводы, как правило, генерируют огромные объемы данных, однако эти данные часто разрознены, хранятся в разных форматах и не структурированы должным образом, что делает их непригодными для использования в алгоритмах машинного обучения. Например, данные о параметрах процесса могут храниться в одной системе, данные о составе сырья – в другой, а данные о качестве продукции – в третьей, при этом эти системы могут быть не интегрированы друг с другом. </w:t>
        <w:br/>
        <w:br/>
        <w:t>Даже когда данные собраны и структурированы, их качество может оказаться недостаточным для обучения надежных моделей.  В данных могут содержаться ошибки, пропуски, выбросы и другие аномалии, которые могут существенно исказить результаты анализа. Представьте себе ситуацию, когда датчик температуры неисправен и выдает неверные показания в течение нескольких часов.  Если эти неверные данные попадут в обучающую выборку, модель может научиться предсказывать неправильные значения температуры, что приведет к ошибкам в управлении процессом.  Кроме того, важно учитывать, что данные, собранные в прошлом, могут не отражать текущую ситуацию на заводе, особенно если на заводе были проведены модернизация или изменения в технологическом процессе.  В таких случаях необходимо проводить регулярную перекалибровку моделей и обучать их на новых данных, чтобы поддерживать их актуальность и точность.  Решение этой проблемы требует внедрения строгих процедур контроля качества данных, автоматизированных систем очистки данных и эффективных инструментов для мониторинга качества данных в режиме реального времени.</w:t>
        <w:br/>
        <w:br/>
        <w:t>Техническая сложность внедрения машинного обучения также является серьезным препятствием.  Разработка и внедрение моделей машинного обучения требует наличия квалифицированных специалистов в области анализа данных, машинного обучения и разработки программного обеспечения, которых на рынке труда часто не хватает.  Кроме того, необходимо иметь достаточно вычислительных ресурсов для обучения и развертывания моделей, особенно если речь идет о сложных алгоритмах глубокого обучения.  Это требует инвестиций в дорогостоящее оборудование, такое как высокопроизводительные серверы, графические процессоры и специализированные системы хранения данных.  Важной проблемой является также интеграция моделей машинного обучения с существующей инфраструктурой завода, которая может быть устаревшей и не адаптированной к новым технологиям.  Внедрение новых систем и алгоритмов может потребовать внесения изменений в существующие системы управления процессом, что может быть сложным и дорогостоящим.  Для решения этих проблем необходимо разрабатывать гибкие и масштабируемые решения, которые могут быть легко интегрированы с существующей инфраструктурой завода.</w:t>
        <w:br/>
        <w:br/>
        <w:t>Нельзя недооценивать и организационные барьеры, связанные с внедрением машинного обучения.  В нефтеперерабатывающей промышленности, где безопасность и надежность имеют первостепенное значение, часто существует сопротивление новым технологиям, особенно если они связаны с автоматизацией и принятием решений на основе данных.  Операторы и инженеры, привыкшие к традиционным методам управления процессом, могут скептически относиться к рекомендациям, выдаваемым алгоритмами машинного обучения, и не доверять автоматизированным системам.  Для преодоления этого сопротивления необходимо проводить обучение персонала и разъяснять преимущества внедрения машинного обучения, подчеркивая, что это не замена человеческому опыту и знаниям, а инструмент, который помогает принимать более обоснованные и эффективные решения.  Кроме того, необходимо создать культуру, которая поощряет эксперименты, инновации и обмен знаниями, чтобы стимулировать внедрение новых технологий и развитие цифровых компетенций. И наконец, необходимо обеспечить прозрачность и объяснимость моделей машинного обучения, чтобы операторы и инженеры могли понимать, как они работают и почему они принимают те или иные решения.</w:t>
        <w:br/>
        <w:br/>
        <w:br/>
        <w:t>Критически важным аспектом успешного внедрения машинного обучения в нефтеперерабатывающую промышленность является наличие качественных и достоверных данных. Часто недооценивается тот факт, что даже самые передовые алгоритмы машинного обучения не способны дать точные и надежные результаты, если они обучаются на некачественных, неполных или противоречивых данных. Данные, поступающие с промышленных объектов, как правило, характеризуются большим объемом, разнообразием источников и часто – высоким уровнем шума и погрешностей, что требует серьезной предварительной обработки и очистки.  Игнорирование этого этапа может привести к построению моделей, выдающих ложные прогнозы, ошибочные рекомендации и, в конечном итоге, к принятию неправильных управленческих решений, способных нанести серьезный ущерб производственному процессу и экономической эффективности предприятия.</w:t>
        <w:br/>
        <w:br/>
        <w:t xml:space="preserve">Недостаток качественных данных может проявляться в различных формах.  Во-первых, это могут быть пропуски в данных, возникающие из-за неисправности датчиков, сбоев в системе сбора данных или просто нерегулярности измерений. Например, если датчик температуры реактора временно вышел из строя, и за несколько часов не было зафиксировано никаких показаний температуры, то это может привести к искажению данных и повлиять на точность моделей, прогнозирующих выход продукта или энергоэффективность процесса. Во-вторых, в данных могут содержаться ошибки, возникающие из-за неточности калибровки датчиков, человеческого фактора или других причин. Представьте себе ситуацию, когда оператор ошибочно ввел неправильное значение давления в систему, что привело к искажению данных и повлияло на точность моделей, прогнозирующих стабильность процесса. В-третьих, в данных могут содержаться выбросы, представляющие собой аномальные значения, которые значительно отличаются от остальных данных и могут быть вызваны случайными факторами или неисправностями оборудования.  Необходимо понимать, что даже один выброс может существенно повлиять на результаты анализа и привести к ошибочным выводам. </w:t>
        <w:br/>
        <w:br/>
        <w:t>Для обеспечения качества данных необходимо внедрить комплексную систему управления данными, включающую в себя этапы сбора, хранения, очистки, преобразования и анализа данных.  На этапе сбора данных необходимо использовать надежные и отказоустойчивые датчики, регулярно проводить их калибровку и проверку работоспособности, а также обеспечить бесперебойную работу системы сбора данных. На этапе хранения данных необходимо использовать современные системы управления базами данных, обеспечивающие целостность, сохранность и доступность данных. На этапе очистки данных необходимо выявлять и удалять пропуски, ошибки, выбросы и другие аномалии. Существуют различные методы очистки данных, такие как замена пропущенных значений средними значениями, удаление выбросов, применение фильтров и т.д. Выбор метода очистки данных зависит от конкретной задачи и характеристик данных. На этапе преобразования данных необходимо привести данные к единому формату и масштабу, чтобы обеспечить их совместимость и упростить процесс анализа. На этапе анализа данных необходимо применять статистические методы и алгоритмы машинного обучения для выявления закономерностей, трендов и аномалий.</w:t>
        <w:br/>
        <w:br/>
        <w:t>Внедрение автоматизированных систем контроля качества данных, способных выявлять и устранять ошибки в режиме реального времени, является важным шагом на пути к повышению качества данных и эффективности машинного обучения. Эти системы должны быть способны проверять данные на соответствие заданным критериям, выявлять пропуски, ошибки и выбросы, а также автоматически устранять или исправлять эти недостатки. Кроме того, важно обеспечить прозрачность и отслеживаемость процесса очистки данных, чтобы операторы и инженеры могли понимать, какие изменения были внесены в данные и почему.  Наконец, необходимо регулярно проводить аудит качества данных, чтобы выявлять и устранять системные проблемы, которые могут приводить к ухудшению качества данных. Только при условии обеспечения высокого качества данных можно рассчитывать на получение точных и надежных результатов машинного обучения и достижение поставленных целей.</w:t>
        <w:br/>
        <w:br/>
        <w:br/>
        <w:t>Процесс машинного обучения, несмотря на всю свою вычислительную мощь и продвинутые алгоритмы, немыслим без предварительной подготовки данных, которая служит фундаментом для построения надежных и точных моделей.  Недостаточно просто собрать большой объем информации – критически важно, чтобы эти данные были качественными, достоверными и пригодными для анализа.  Часто недооценивают тот факт, что даже самые сложные алгоритмы не способны выдать корректные результаты, если их "питают" некачественными данными, полными пропусков, ошибок и выбросов.  Это подобно попытке построить дом на зыбком песке – рано или поздно вся конструкция рухнет, независимо от ее сложности и замысловатости.  Таким образом, этап подготовки данных, включающий сбор, очистку и преобразование, является основополагающим для успешного внедрения машинного обучения в любой отрасли промышленности.</w:t>
        <w:br/>
        <w:br/>
        <w:t>Сбор данных, как правило, осуществляется из различных источников, что создает определенные сложности в плане их интеграции и унификации.  Это могут быть датчики, установленные на производственном оборудовании, системы управления производством (MES), лабораторные информационные системы (LIMS), данные о поставках и продажах, информация о клиентах и многое другое.  Каждый из этих источников может иметь свой формат данных, свои единицы измерения, свои правила валидации и свои собственные ошибки.  Например, датчик температуры может выдавать показания в градусах Цельсия, а система MES – в градусах Фаренгейта.  Система LIMS может хранить результаты лабораторных анализов в формате CSV, а система управления производством – в формате XML.  Чтобы объединить все эти данные в единую систему, необходимо провести их нормализацию, унификацию и преобразование в единый формат, что требует значительных усилий и времени.  Необходимо создать единую базу данных, которая будет содержать все необходимые данные в структурированном и понятном виде, чтобы обеспечить возможность их эффективного анализа и использования в алгоритмах машинного обучения.</w:t>
        <w:br/>
        <w:br/>
        <w:t>Однако просто собрать и унифицировать данные недостаточно – необходимо их очистить от ошибок, пропусков и выбросов. Пропуски могут возникать из-за неисправности датчиков, сбоев в системе сбора данных или просто нерегулярности измерений. Ошибки могут возникать из-за неточности калибровки датчиков, человеческого фактора или других причин. Выбросы могут быть вызваны случайными факторами, неисправностями оборудования или другими аномальными событиями. Например, если датчик давления временно вышел из строя, и за несколько часов не было зафиксировано никаких показаний, это может привести к искажению данных и повлиять на точность моделей, прогнозирующих стабильность процесса. Если оператор случайно ввел неправильное значение pH в систему, это может привести к ошибочным результатам анализа и повлиять на качество продукции. Если датчик уровня внезапно зафиксировал аномально высокое значение, это может указывать на утечку или другую неисправность оборудования. Для очистки данных необходимо использовать различные методы и алгоритмы, такие как заполнение пропусков средними значениями, удаление выбросов, применение фильтров и другие. Важно понимать, что выбор метода очистки данных зависит от конкретной задачи и характеристик данных.</w:t>
        <w:br/>
        <w:br/>
        <w:t>После очистки данных необходимо их преобразовать в формат, пригодный для использования в алгоритмах машинного обучения. Это может включать в себя масштабирование, нормализацию, кодирование категориальных переменных и другие операции. Масштабирование и нормализация позволяют привести числовые переменные к одному диапазону значений, что улучшает производительность многих алгоритмов машинного обучения. Кодирование категориальных переменных позволяет представить текстовые значения в числовом виде, что необходимо для использования в алгоритмах машинного обучения. Например, если у нас есть переменная "Тип сырья", которая может принимать значения "Хлопок", "Полиэстер" и "Шелк", мы можем закодировать эти значения как 0, 1 и 2 соответственно.  Этот процесс преобразования данных, хотя и может показаться рутинным, является критически важным для обеспечения успешного внедрения машинного обучения, поскольку он позволяет алгоритмам эффективно извлекать знания из данных и строить точные и надежные модели. Только при условии качественной подготовки данных можно рассчитывать на получение результатов, которые приведут к повышению эффективности, снижению затрат и улучшению качества продукции.</w:t>
        <w:br/>
        <w:br/>
        <w:br/>
        <w:t>Обеспечение качества и достоверности подготовленных данных – это не просто финальный этап перед обучением модели машинного обучения, а скорее непрерывный процесс, пронизывающий все этапы подготовки. Недостаточно лишь исправить явные ошибки или заполнить пропуски; необходимо установить строгий контроль качества, чтобы гарантировать, что данные отражают реальность и не содержат скрытых искажений, способных повлиять на результаты анализа. Игнорирование этого аспекта равносильно строительству сложной системы на шатком фундаменте – рано или поздно она рухнет, даже если все остальные компоненты будут безупречны. Важно понимать, что ошибки в данных могут быть разнообразными и не всегда очевидными, и для их выявления требуется применение специализированных методов и инструментов.</w:t>
        <w:br/>
        <w:br/>
        <w:t>Одним из ключевых инструментов обеспечения качества является статистический анализ данных. Он позволяет выявить аномальные значения, выбросы и нетипичные закономерности, которые могут указывать на ошибки или искажения. Например, при анализе данных о температуре реактора можно обнаружить, что одно из значений значительно отличается от остальных, что может свидетельствовать о неисправности датчика или ошибке при вводе данных.  Другим важным инструментом является визуализация данных, которая позволяет наглядно оценить их распределение и выявить закономерности, которые могут быть не видны при статистическом анализе. Например, построение гистограммы распределения значений pH может выявить наличие нескольких пиков, что может указывать на смешение разных партий сырья или нарушение технологического режима. Важно отметить, что статистический анализ и визуализация данных должны проводиться не только после подготовки данных, но и на промежуточных этапах, чтобы своевременно выявлять и устранять ошибки.</w:t>
        <w:br/>
        <w:br/>
        <w:t>Не менее важным аспектом обеспечения качества является валидация данных, которая заключается в проверке их соответствия заданным критериям и требованиям. Эти критерии могут быть как простыми, например, проверка на наличие отрицательных значений для переменных, которые должны быть положительными, так и более сложными, например, проверка на соответствие заданным диапазонам значений или логическим ограничениям. Например, при анализе данных о расходе сырья можно проверить, не превышает ли его значение допустимый предел, установленный технологическим регламентом. Валидация данных может проводиться как вручную, так и автоматически с использованием специализированных программных средств.  Важно отметить, что валидация данных должна проводиться с учетом специфики конкретной задачи и характеристик данных.</w:t>
        <w:br/>
        <w:br/>
        <w:t>Помимо этого, для обеспечения качества данных необходимо применять методы контроля версий, которые позволяют отслеживать изменения, вносимые в данные, и восстанавливать предыдущие версии в случае необходимости.  Это особенно важно при работе с большими объемами данных, которые могут подвергаться многочисленным изменениям и исправлениям.  Методы контроля версий позволяют обеспечить прозрачность и отслеживаемость изменений, а также предотвратить случайную потерю данных.  Например, при внесении изменений в данные о составе сырья необходимо зафиксировать дату, время и автора изменений, а также сохранить предыдущую версию данных.  Таким образом, можно обеспечить возможность восстановления данных в случае возникновения ошибок или неточностей. Только при условии тщательного контроля качества и достоверности данных можно обеспечить надежность и точность моделей машинного обучения, а также получить достоверные и полезные результаты анализа.</w:t>
        <w:br/>
        <w:br/>
        <w:br/>
        <w:t>Недостаток квалифицированных специалистов сегодня представляет собой один из самых серьезных барьеров на пути широкого внедрения технологий машинного обучения в нефтеперерабатывающей промышленности. Простое приобретение передового программного обеспечения или наращивание вычислительных мощностей недостаточно, если отсутствует команда, способная эффективно использовать эти инструменты для решения конкретных задач.  Мы наблюдаем парадоксальную ситуацию, когда существует огромное количество доступных данных и мощных алгоритмов, но ощущается острая нехватка специалистов, обладающих знаниями и опытом в области как машинного обучения, так и нефтепереработки, способных соединить эти две области воедино.  Это проявляется не только в нехватке экспертов по Data Science, способных разрабатывать и внедрять модели, но и в дефиците специалистов, понимающих специфику технологических процессов, режимов работы оборудования и особенностей данных, генерируемых в нефтепереработке.</w:t>
        <w:br/>
        <w:br/>
        <w:t>Крайне важно понимать, что специалисты по машинному обучению, не имеющие глубокого понимания процессов нефтепереработки, часто сталкиваются с трудностями при интерпретации результатов анализа, выявлении причинно-следственных связей и разработке практических рекомендаций по оптимизации производства. Например, модель машинного обучения может выявить корреляцию между температурой в реакторе и выходом целевого продукта, но без понимания химических реакций, протекающих в реакторе, невозможно определить, является ли эта корреляция причинно-следственной или случайной. Это может привести к принятию неверных решений, которые негативно скажутся на эффективности производства и качестве продукции. Мы видели случаи, когда, казалось бы, успешные модели машинного обучения давали ошибочные прогнозы из-за неправильной интерпретации данных, вызванной недостаточным пониманием специфики процессов нефтепереработки.</w:t>
        <w:br/>
        <w:br/>
        <w:t>Более того, дефицит квалифицированных специалистов усугубляется тем, что нефтеперерабатывающая промышленность традиционно не является привлекательной для молодых специалистов в области Data Science. Причины этого кроются в сложившемся имидже отрасли как консервативной и медленно развивающейся, а также в относительно низком уровне оплаты труда по сравнению с другими секторами экономики, такими как финансы и IT. В результате, молодые специалисты предпочитают работать в более динамичных и инновационных отраслях, где они могут быстро развивать свои навыки и получать более высокую заработную плату. Это создает порочный круг, в котором нефтеперерабатывающая промышленность испытывает все более острую нехватку квалифицированных специалистов, что тормозит внедрение новых технологий и снижает конкурентоспособность.</w:t>
        <w:br/>
        <w:br/>
        <w:t>Для преодоления этой проблемы нефтеперерабатывающим предприятиям необходимо инвестировать в обучение и переподготовку персонала, а также привлекать молодых специалистов, предлагая им конкурентоспособную заработную плату, интересные проекты и возможности для профессионального роста. Необходимо создавать специализированные программы обучения, сочетающие теоретические знания в области машинного обучения с практическими навыками в области нефтепереработки. Важно также налаживать сотрудничество с университетами и исследовательскими институтами, чтобы обеспечить приток молодых специалистов, обладающих актуальными знаниями и навыками. В долгосрочной перспективе необходимо менять имидж нефтеперерабатывающей промышленности, показывая, что это динамичная и инновационная отрасль, предлагающая интересные и перспективные возможности для профессионального развития. Только комплексный подход, включающий инвестиции в обучение, привлечение молодых специалистов и изменение имиджа отрасли, позволит преодолеть дефицит квалифицированных специалистов и обеспечить успешное внедрение технологий машинного обучения в нефтепереработке.</w:t>
        <w:br/>
        <w:br/>
        <w:br/>
        <w:t>Один из наиболее ощутимых барьеров на пути масштабного внедрения машинного обучения в нефтепереработке – это дефицит квалифицированных кадров, способных эффективно применять эти технологии к специфическим задачам отрасли.  Простое приобретение передового программного обеспечения или наращивание вычислительных мощностей не даст желаемого результата, если отсутствует команда специалистов, глубоко понимающих как алгоритмы машинного обучения, так и тонкости технологических процессов, протекающих на нефтеперерабатывающих заводах. На практике это означает, что необходимы эксперты, способные не только разработать и внедрить модель, но и интерпретировать полученные результаты, выявлять причинно-следственные связи и предлагать практические рекомендации по оптимизации производства, учитывая все особенности конкретного предприятия и его технологической схемы.  Мы часто видим, что модели, разработанные специалистами, не имеющими достаточного понимания специфики нефтепереработки, дают неточные прогнозы или предлагают неэффективные решения, что приводит к экономическим потерям и снижению качества продукции.</w:t>
        <w:br/>
        <w:br/>
        <w:t>Для решения этой проблемы необходим комплексный подход, включающий инвестиции в обучение и переподготовку существующего персонала, а также активное привлечение молодых специалистов. Компании должны создавать внутренние программы обучения, сочетающие теоретические знания в области машинного обучения с практическими навыками анализа данных и моделирования технологических процессов. Важно не просто обучить сотрудников базовым принципам работы с алгоритмами, но и научить их применять эти знания для решения конкретных задач, возникающих на производстве.  Например, можно организовать тренинги по применению машинного обучения для оптимизации режимов работы установок, прогнозирования выхода продукции, контроля качества сырья и продукции, а также для выявления и предотвращения аварийных ситуаций.  Кроме того, необходимо привлекать внешних экспертов для проведения мастер-классов и консультаций, чтобы обеспечить передачу передового опыта и знаний.</w:t>
        <w:br/>
        <w:br/>
        <w:t>Особенно важным является привлечение молодых специалистов, обладающих актуальными знаниями и навыками в области машинного обучения и анализа данных.  Необходимо налаживать сотрудничество с университетами и исследовательскими институтами, чтобы обеспечить приток молодых кадров, готовых к работе в нефтеперерабатывающей промышленности.  Для этого можно организовывать стажировки, практики, совместные исследовательские проекты, а также предлагать стипендии и гранты для талантливых студентов.  Кроме того, компании должны создавать привлекательные условия для работы молодых специалистов, предлагая конкурентоспособную заработную плату, интересные проекты, возможности для профессионального роста и развития, а также благоприятную корпоративную культуру.  Примером успешного привлечения молодых специалистов может служить практика организации хакатонов и конкурсов по разработке моделей машинного обучения для решения конкретных задач нефтепереработки, которые позволяют выявить талантливых студентов и привлечь их к работе в компании.</w:t>
        <w:br/>
        <w:br/>
        <w:t>В долгосрочной перспективе необходимо менять имидж нефтеперерабатывающей промышленности, показывая, что это динамичная и инновационная отрасль, предлагающая интересные и перспективные возможности для профессионального развития.  Необходимо активно продвигать успехи компаний в области внедрения машинного обучения и других передовых технологий, демонстрируя, что нефтепереработка является привлекательным местом работы для талантливых специалистов.  Для этого можно использовать различные каналы коммуникации, такие как социальные сети, профессиональные форумы, отраслевые конференции, публикации в специализированных изданиях и т.д.  Важно также создавать позитивный имидж компаний как работодателей, подчеркивая их социальную ответственность, заботу о сотрудниках и стремление к инновациям. Только комплексный подход, включающий инвестиции в обучение, привлечение молодых специалистов и изменение имиджа отрасли, позволит преодолеть дефицит квалифицированных кадров и обеспечить успешное внедрение машинного обучения в нефтепереработке.</w:t>
        <w:br/>
        <w:br/>
        <w:br/>
        <w:t>Создание междисциплинарных команд, объединяющих специалистов в области машинного обучения и экспертов в нефтепереработке, является ключевым фактором успешного внедрения и эффективного использования этих передовых технологий. Простое наличие высококвалифицированных специалистов по машинному обучению недостаточно, если они не обладают глубоким пониманием специфики технологических процессов, протекающих на нефтеперерабатывающем заводе, а также особенностей используемого оборудования и режимов эксплуатации.  С другой стороны, эксперты в нефтепереработке, не обладающие знаниями в области машинного обучения, могут не видеть потенциальных возможностей для оптимизации процессов и повышения эффективности производства.  Именно поэтому, создание синергии между этими двумя группами специалистов позволяет добиться максимального эффекта от внедрения машинного обучения.</w:t>
        <w:br/>
        <w:br/>
        <w:t>Эффективная работа такой междисциплинарной команды строится на четком распределении ролей и ответственности, а также на налаженной коммуникации и обмене знаниями. Специалисты по машинному обучению отвечают за разработку и внедрение моделей, анализ данных, выбор оптимальных алгоритмов и оценку результатов.  В то же время, эксперты в нефтепереработке предоставляют глубокие знания о технологических процессах, помогают в интерпретации результатов, выявляют потенциальные проблемы и предлагают решения для их устранения.  Например, при разработке модели для оптимизации работы установки каталитического крекинга, специалисты по машинному обучению могут использовать исторические данные о температуре, давлении, расходе сырья и продукции, а эксперты в нефтепереработке могут предоставить информацию о свойствах сырья, характеристиках катализатора и особенностях технологической схемы установки.</w:t>
        <w:br/>
        <w:br/>
        <w:t>Примером успешной реализации такого подхода является сотрудничество компании Shell с исследователями из Массачусетского технологического института (MIT).  В рамках этого сотрудничества, была разработана система предиктивной аналитики, позволяющая прогнозировать отказы оборудования на нефтеперерабатывающих заводах.  Эта система основана на анализе данных, получаемых от датчиков, установленных на оборудовании, и использует алгоритмы машинного обучения для выявления аномалий и прогнозирования возможных отказов.  Успех этого проекта был достигнут благодаря тесному сотрудничеству между инженерами Shell, обладающими глубокими знаниями о работе нефтеперерабатывающих заводов, и исследователями MIT, специализирующимися в области машинного обучения и анализа данных.  Система позволила значительно сократить время простоя оборудования, снизить затраты на ремонт и повысить надежность производства.</w:t>
        <w:br/>
        <w:br/>
        <w:t>Организация эффективной работы такой команды требует создания благоприятной среды для сотрудничества и обмена знаниями.  Необходимо организовывать регулярные встречи и тренинги, на которых специалисты из разных областей могут обмениваться опытом и знаниями.  Также важно создать единую платформу для хранения и обмена данными, чтобы все члены команды имели доступ к актуальной информации.  Кроме того, необходимо поощрять командную работу и инновации, чтобы стимулировать разработку новых и эффективных решений.  Важно понимать, что успешное внедрение машинного обучения в нефтепереработке - это не просто вопрос внедрения новых технологий, но и вопрос создания новой культуры сотрудничества и обмена знаниями.  Создание такой культуры требует времени и усилий, но результаты того стоят.</w:t>
        <w:br/>
        <w:br/>
        <w:br/>
        <w:t xml:space="preserve">Одной из ключевых проблем, с которыми сталкиваются нефтеперерабатывающие предприятия при внедрении решений на базе машинного обучения, является сложность их масштабирования и интеграции в существующую инфраструктуру. Зачастую, передовые алгоритмы, успешно протестированные в лабораторных условиях или на небольших пилотных проектах, оказываются труднореализуемыми в производственной среде, где действуют строгие ограничения, связанные с требованиями к надежности, безопасности и непрерывности технологических процессов.  Интеграция новых моделей в существующие системы управления производством (MES), системы автоматизированного управления технологическими процессами (АСУТП) и базы данных требует значительных усилий и ресурсов, включая перестройку архитектуры IT-инфраструктуры, разработку специальных интерфейсов и адаптацию программного обеспечения. Кроме того, необходимо учитывать, что современные нефтеперерабатывающие заводы представляют собой сложные и взаимосвязанные комплексы, где изменения в одной подсистеме могут повлечь за собой непредвиденные последствия в других. </w:t>
        <w:br/>
        <w:br/>
        <w:t>Представьте себе ситуацию, когда компания решает внедрить систему предиктивной аналитики для прогнозирования отказов компрессоров.  Алгоритм машинного обучения, обученный на исторических данных, демонстрирует высокую точность прогнозирования, однако для его эффективного функционирования требуется доступ к данным, хранящимся в различных системах, включая систему управления техническим обслуживанием и ремонтами (ТОиР), систему регистрации параметров работы оборудования и систему учета энергоресурсов.  Несовместимость форматов данных, отсутствие стандартизированных интерфейсов и необходимость передачи больших объемов информации по устаревшим каналам связи могут существенно замедлить процесс интеграции и снизить эффективность системы. Более того, необходимо обеспечить бесперебойную передачу данных в режиме реального времени, чтобы система могла оперативно реагировать на изменения в режиме работы оборудования и предотвращать возникновение аварийных ситуаций.  Решение таких проблем требует разработки специальных протоколов обмена данными, создания единого хранилища данных и модернизации IT-инфраструктуры.</w:t>
        <w:br/>
        <w:br/>
        <w:t>Еще одним важным аспектом является необходимость обеспечения масштабируемости решений машинного обучения. Нефтеперерабатывающие заводы, как правило, имеют большой парк оборудования и широкий спектр технологических процессов, и для эффективного применения алгоритмов машинного обучения необходимо обеспечить возможность их одновременного использования для анализа данных с сотен и тысяч датчиков.  При этом, необходимо учитывать, что объем данных, генерируемых оборудованием, постоянно растет, и система должна быть способна обрабатывать большие объемы информации в режиме реального времени, не снижая при этом свою производительность.  Решение этой задачи требует использования облачных платформ и масштабируемых решений, позволяющих динамически выделять ресурсы в зависимости от текущей нагрузки.  Кроме того, необходимо обеспечить возможность параллельной обработки данных на нескольких вычислительных узлах, чтобы сократить время отклика системы и повысить ее производительность.</w:t>
        <w:br/>
        <w:br/>
        <w:t>Более того, интегрируя новые решения в существующую инфраструктуру, необходимо учитывать риски, связанные с кибербезопасностью. Нефтеперерабатывающие заводы являются критически важными объектами, и обеспечение их безопасности является приоритетной задачей.  Внедрение новых систем и сервисов, подключенных к сети, может создать дополнительные уязвимости и повысить риск кибератак.  Поэтому, при интеграции решений машинного обучения необходимо уделять особое внимание вопросам защиты данных, аутентификации пользователей и контроля доступа.  Необходимо использовать современные методы шифрования, внедрять системы обнаружения вторжений и регулярно проводить аудит безопасности IT-инфраструктуры.  Кроме того, необходимо обучать персонал правилам кибербезопасности и повышать их осведомленность о возможных угрозах.</w:t>
        <w:br/>
        <w:br/>
        <w:br/>
        <w:t>Для успешной реализации масштабных проектов машинного обучения на нефтеперерабатывающих предприятиях, принципиально важно отойти от традиционных подходов к развертыванию и эксплуатации программного обеспечения и сделать ставку на гибкие, масштабируемые и экономически эффективные облачные платформы. Использование облачных сервисов позволяет не только значительно сократить капитальные затраты на приобретение и обслуживание дорогостоящего оборудования, но и получить доступ к передовым технологиям, таким как автоматическое масштабирование, распределенные вычисления и инструменты для анализа больших данных, которые ранее были недоступны большинству предприятий. Облако предоставляет возможность динамически выделять вычислительные ресурсы в зависимости от текущей нагрузки, что особенно важно для нефтеперерабатывающих предприятий, где объем данных и сложность вычислений могут существенно меняться в зависимости от времени суток, сезона или технологического режима работы.</w:t>
        <w:br/>
        <w:br/>
        <w:t>Рассмотрим пример: нефтеперерабатывающий завод хочет внедрить систему предиктивной аналитики для оптимизации процесса ректификации. Для обработки данных с тысяч датчиков, необходимых для обучения и эксплуатации модели, требуется значительная вычислительная мощность. Традиционный подход предполагал бы приобретение и настройку мощного сервера, что повлекло бы за собой значительные капитальные затраты и необходимость выделения квалифицированного персонала для его обслуживания. Однако, используя облачную платформу, завод может арендовать необходимые вычислительные ресурсы по требованию, оплачивая только фактически использованные мощности. Кроме того, облачная платформа предоставляет готовые инструменты для сбора, обработки и анализа данных, что позволяет сократить время на разработку и внедрение системы. В случае увеличения нагрузки, например, при запуске нового технологического процесса, система автоматически масштабируется, обеспечивая необходимую вычислительную мощность без ручного вмешательства.</w:t>
        <w:br/>
        <w:br/>
        <w:t>Важным преимуществом использования облачных платформ является возможность интеграции с другими корпоративными системами и сервисами. Облачные провайдеры предлагают широкий спектр инструментов и API для интеграции с системами управления производством (MES), системами автоматизированного управления технологическими процессами (АСУТП), системами управления техническим обслуживанием и ремонтами (ТОиР) и другими корпоративными системами. Это позволяет создать единую цифровую экосистему, в которой данные свободно циркулируют между различными системами и сервисами, что повышает эффективность принятия решений и оптимизирует бизнес-процессы. Например, данные с датчиков, установленных на оборудовании, могут автоматически передаваться в систему предиктивной аналитики, а результаты анализа – в систему ТОиР, что позволяет заблаговременно планировать техническое обслуживание и предотвращать возникновение аварийных ситуаций.</w:t>
        <w:br/>
        <w:br/>
        <w:t>Кроме того, облачные платформы обеспечивают высокий уровень безопасности и надежности. Облачные провайдеры инвестируют значительные средства в обеспечение безопасности своих платформ, включая физическую защиту центров обработки данных, сетевую безопасность, защиту от кибератак и резервное копирование данных. Это позволяет нефтеперерабатывающим предприятиям сосредоточиться на своем основном бизнесе, не беспокоясь о безопасности своих данных и инфраструктуры. Например, облачные провайдеры используют многоуровневую систему защиты, включающую межсетевые экраны, системы обнаружения вторжений, системы предотвращения атак и системы мониторинга безопасности. Они также регулярно проводят аудит безопасности и сертификацию своих платформ в соответствии с международными стандартами. Таким образом, использование облачных платформ является оптимальным решением для нефтеперерабатывающих предприятий, стремящихся к повышению эффективности, снижению затрат и обеспечению безопасности своих данных и инфраструктуры.</w:t>
        <w:br/>
        <w:br/>
        <w:br/>
        <w:t>## III. Этические аспекты применения машинного обучения</w:t>
        <w:br/>
        <w:br/>
        <w:t>Применение машинного обучения на нефтеперерабатывающих предприятиях, безусловно, открывает огромные возможности для оптимизации процессов и повышения эффективности, однако вместе с тем, ставит перед нами ряд важных этических вопросов, требующих внимательного рассмотрения и ответственного подхода. Игнорирование этих аспектов может привести не только к репутационным потерям и юридическим последствиям, но и к серьезным социальным проблемам, связанным с предвзятостью, дискриминацией и потерей рабочих мест. Важно понимать, что искусственный интеллект – это не нейтральный инструмент, а продукт человеческого труда, отражающий ценности и предрассудки тех, кто его разрабатывает и внедряет. Поэтому, при создании и использовании систем машинного обучения необходимо соблюдать принципы справедливости, прозрачности и ответственности.</w:t>
        <w:br/>
        <w:br/>
        <w:t>Одной из ключевых этических проблем является обеспечение конфиденциальности и безопасности данных. Нефтеперерабатывающие предприятия генерируют огромные объемы информации, включающей данные о производственных процессах, оборудовании, сотрудниках и клиентах. Эта информация представляет собой ценный актив, но одновременно является уязвимой к несанкционированному доступу, краже или злоупотреблению. Особенно остро эта проблема стоит при использовании облачных платформ и сторонних сервисов, где контроль над данными может быть ограничен. Для защиты конфиденциальности необходимо внедрять строгие меры безопасности, включая шифрование данных, контроль доступа, аудит действий пользователей и соблюдение требований законодательства в области защиты персональных данных. Кроме того, необходимо четко определить правила сбора, хранения и использования данных, а также обеспечить прозрачность и информированность сотрудников и клиентов о том, как их данные используются. В качестве примера, можно рассмотреть ситуацию, когда система машинного обучения, анализирующая данные о производительности сотрудников, использует информацию о личной жизни или религиозных убеждениях, что является недопустимым и нарушает принципы конфиденциальности.</w:t>
        <w:br/>
        <w:br/>
        <w:t>Другим важным этическим аспектом является предотвращение дискриминации и предвзятости в решениях, принимаемых системами машинного обучения. Алгоритмы машинного обучения обучаются на данных, и если эти данные содержат предвзятости, то алгоритм также будет предвзятым. Например, если система машинного обучения, используемая для отбора кандидатов на работу, обучается на данных, в которых преобладают мужчины, то она может отдавать предпочтение мужчинам, даже если женщины обладают более высокой квалификацией. В результате, это может привести к дискриминации женщин и нарушению принципов равенства возможностей. Чтобы предотвратить дискриминацию, необходимо тщательно анализировать данные, используемые для обучения алгоритмов, и устранять предвзятости. Кроме того, необходимо проводить регулярные проверки и аудиты, чтобы убедиться, что алгоритмы не принимают дискриминационные решения. В качестве примера можно привести ситуацию, когда система машинного обучения, используемая для оценки кредитоспособности, отдавала предпочтение заявителям из определенных регионов или этнических групп, что является недопустимым и нарушает принципы справедливости.</w:t>
        <w:br/>
        <w:br/>
        <w:t>Наконец, необходимо учитывать социальные последствия внедрения систем машинного обучения, в частности, влияние на занятость. Автоматизация процессов и замена человеческого труда машинами может привести к потере рабочих мест и усилению социального неравенства. Чтобы смягчить эти последствия, необходимо разрабатывать программы переобучения и повышения квалификации, которые помогут сотрудникам адаптироваться к новым требованиям рынка труда. Кроме того, необходимо создавать новые рабочие места в областях, связанных с разработкой, внедрением и обслуживанием систем машинного обучения. В качестве примера можно привести ситуацию, когда нефтеперерабатывающий завод внедряет систему автоматического контроля качества продукции, что приводит к сокращению числа рабочих мест, связанных с ручным контролем. В этом случае, завод должен предоставить сотрудникам возможность пройти переобучение и приобрести навыки, необходимые для работы с новой системой, или предложить им альтернативные варианты трудоустройства. Ответственное внедрение систем машинного обучения требует комплексного подхода, учитывающего не только экономические выгоды, но и социальные последствия, и направленного на создание более справедливого и устойчивого общества.</w:t>
        <w:br/>
        <w:br/>
        <w:br/>
        <w:t>В современном цифровом ландшафте, где данные стали одним из самых ценных активов, обеспечение их конфиденциальности и безопасности на нефтеперерабатывающих предприятиях – это не просто техническая задача, а стратегическая необходимость и моральный долг.  Объемы информации, генерируемые и обрабатываемые в рамках производственных процессов, логистики, управления персоналом и клиентской базы, огромны и представляют собой привлекательную цель для киберпреступников, шпионов и конкурентов. Несанкционированный доступ к этим данным может привести к серьезным финансовым потерям, репутационному ущербу, нарушению производственных процессов и даже угрозе безопасности персонала и окружающей среды.  Поэтому, построение надежной системы защиты данных – это инвестиция в устойчивое развитие предприятия и поддержание доверия со стороны клиентов, партнеров и общества в целом.  Система должна охватывать все аспекты жизненного цикла данных, от их сбора и хранения до обработки, передачи и уничтожения.</w:t>
        <w:br/>
        <w:br/>
        <w:t>Для эффективной защиты данных необходимо внедрить многоуровневый подход, включающий в себя как технические, так и организационные меры. Технические меры включают в себя использование современных средств криптографии для шифрования данных при передаче и хранении, внедрение систем обнаружения и предотвращения вторжений, регулярное обновление программного обеспечения и антивирусных баз, а также использование средств контроля доступа и аутентификации. Организационные меры включают в себя разработку и внедрение политик и процедур безопасности, обучение персонала, проведение регулярных аудитов и проверок, а также разработку планов аварийного восстановления и реагирования на инциденты.  Важно помнить, что человеческий фактор является одним из самых уязвимых мест в системе безопасности, поэтому необходимо постоянно повышать осведомленность персонала о рисках и угрозах, а также обучать их правилам безопасной работы с данными.  Например, сотрудники должны быть проинструктированы о необходимости использования надежных паролей, не открывать подозрительные письма и ссылки, а также сообщать о любых замеченных нарушениях безопасности.</w:t>
        <w:br/>
        <w:br/>
        <w:t>Рассмотрим конкретный пример, иллюстрирующий важность защиты данных на нефтеперерабатывающем предприятии. Допустим, хакерская группа получила доступ к системе управления технологическим процессом (АСУ ТП) завода и смогла изменить параметры работы оборудования, что привело к аварии и выбросу вредных веществ в атмосферу.  Этот сценарий не только нанес значительный ущерб окружающей среде и здоровью людей, но и привел к огромным финансовым потерям для предприятия, связанным с приостановкой производства, ремонтом оборудования и выплатой штрафов.  Подобные инциденты демонстрируют, что недостаточная защита данных может привести к катастрофическим последствиям.  Чтобы предотвратить подобные ситуации, необходимо внедрить комплексную систему защиты АСУ ТП, включающую в себя сегментирование сети, многофакторную аутентификацию, мониторинг трафика и системы обнаружения вторжений.  Кроме того, необходимо регулярно проводить тестирование на проникновение и проверку уязвимостей, чтобы выявить и устранить слабые места в системе безопасности.  Игнорирование этих мер может привести к серьезным последствиям для предприятия и его заинтересованных сторон.</w:t>
        <w:br/>
        <w:br/>
        <w:t>Важно понимать, что защита данных – это не одноразовое мероприятие, а непрерывный процесс, требующий постоянного внимания и совершенствования.  С развитием технологий и появлением новых угроз необходимо постоянно адаптировать систему защиты данных к изменяющимся условиям.  Регулярные аудиты и проверки помогут выявить слабые места и устранить уязвимости.  Кроме того, необходимо отслеживать новые тенденции в области кибербезопасности и внедрять передовые технологии и методы защиты.  Например, можно использовать искусственный интеллект и машинное обучение для автоматического обнаружения и предотвращения атак.  Также можно внедрить системы управления идентификацией и доступом (IAM) для контроля доступа к данным и ресурсам.  Своевременное реагирование на инциденты и проведение расследований помогут предотвратить повторение подобных ситуаций в будущем.  Инвестиции в защиту данных – это инвестиции в будущее предприятия и его устойчивое развитие.  Защищенные данные – это залог успешного бизнеса и доверия со стороны клиентов и партнеров.</w:t>
        <w:br/>
        <w:br/>
        <w:br/>
        <w:t>Для обеспечения надежной защиты данных на нефтеперерабатывающем предприятии, ключевым элементом является внедрение современных методов шифрования и мер защиты информации на всех этапах жизненного цикла данных. Шифрование, по сути, представляет собой процесс преобразования информации в нечитаемый формат, который может быть расшифрован только авторизованными пользователями, обладающими специальным ключом.  Это обеспечивает конфиденциальность данных, даже в случае несанкционированного доступа к носителям информации или каналам связи.  Например, при передаче конфиденциальных данных между различными подразделениями завода или внешними партнерами, необходимо использовать зашифрованные каналы связи, такие как VPN (Virtual Private Network) или TLS/SSL (Transport Layer Security/Secure Sockets Layer), чтобы предотвратить перехват и дешифровку информации злоумышленниками. Шифрование должно применяться не только к данным при передаче, но и к данным, хранящимся на носителях информации, таких как серверы, жесткие диски и резервные копии. Использование надежных алгоритмов шифрования, таких как AES (Advanced Encryption Standard) или RSA (Rivest–Shamir–Adleman), с достаточной длиной ключа (не менее 256 бит для AES и 2048 бит для RSA), является критически важным для обеспечения высокой степени защиты данных.</w:t>
        <w:br/>
        <w:br/>
        <w:t>Помимо шифрования, необходимо внедрить комплекс мер защиты информации, включающих в себя контроль доступа, аутентификацию и авторизацию пользователей.  Контроль доступа ограничивает доступ к конфиденциальной информации только авторизованными пользователями, обладающими соответствующими правами и полномочиями.  Это достигается путем использования систем управления идентификацией и доступом (IAM), которые позволяют централизованно управлять учетными записями пользователей, их ролями и правами доступа. Аутентификация подтверждает личность пользователя перед предоставлением доступа к системе или информации.  Для усиления аутентификации рекомендуется использовать многофакторную аутентификацию (MFA), которая требует от пользователя предоставления нескольких типов доказательств своей личности, таких как пароль, одноразовый код, отправленный на мобильный телефон, или биометрические данные. Авторизация определяет, какие действия пользователь имеет право выполнять в системе.  Например, оператор может иметь право просматривать данные о текущих технологических процессах, но не иметь права изменять параметры оборудования.  Важно, чтобы права доступа были назначены в соответствии с принципом наименьших привилегий, то есть пользователь должен иметь только те права, которые необходимы ему для выполнения его рабочих обязанностей.</w:t>
        <w:br/>
        <w:br/>
        <w:t>Реальный пример, демонстрирующий важность комплексной защиты данных, связан с атаками программ-вымогателей (ransomware) на нефтеперерабатывающие предприятия.  В 2017 году, атака программы-вымогателя NotPetya парализовала работу многих компаний по всему миру, включая нефтеперерабатывающие заводы в Европе и Северной Америке.  Злоумышленники зашифровали данные на компьютерах и серверах, а затем потребовали выкуп за расшифровку.  В результате, заводы были вынуждены приостановить производство, что привело к значительным финансовым потерям.  Предприятия, которые внедрили комплексные меры защиты данных, такие как многоуровневая защита, регулярное резервное копирование и планы аварийного восстановления, смогли быстро восстановить работу и минимизировать ущерб.  Это наглядно демонстрирует, что надежная защита данных – это не просто техническая необходимость, а стратегическая инвестиция в устойчивое развитие предприятия.  Инвестиции в современные системы защиты информации, обучение персонала и регулярное тестирование систем безопасности помогают предотвратить атаки и защитить критически важные данные.</w:t>
        <w:br/>
        <w:br/>
        <w:br/>
        <w:t>Обеспечение справедливости и объективности алгоритмов машинного обучения – это не просто этическая императивность, но и критически важный фактор для обеспечения надежности и эффективности принимаемых решений. Современные системы искусственного интеллекта обучаются на больших объемах данных, которые часто отражают исторические предубеждения и неравенства, существующие в обществе. Если эти предубеждения не выявляются и не устраняются на этапе обучения, алгоритмы могут воспроизводить и даже усиливать дискриминационные практики, приводя к несправедливым и предвзятым результатам. Например, алгоритм, используемый для оценки кредитоспособности, обученный на данных, отражающих историческую дискриминацию по признаку расы или пола, может несправедливо отказывать в кредитах представителям этих групп, даже если они имеют схожие финансовые показатели с представителями других групп. Важно понимать, что предвзятость в алгоритмах может быть неявной и проявляться в самых разных формах, от выбора признаков и алгоритмов до процесса сбора и аннотации данных.</w:t>
        <w:br/>
        <w:br/>
        <w:t>Решение проблемы предвзятости требует комплексного подхода, включающего в себя как технические, так и организационные меры. На техническом уровне необходимо применять методы обнаружения и смягчения предвзятости на каждом этапе жизненного цикла алгоритма, от сбора и предобработки данных до обучения и оценки модели. Например, методы, направленные на выявление и устранение дисбаланса в данных, могут помочь обеспечить, чтобы алгоритм не отдавал предпочтения одной группе перед другой.  Техники, направленные на удаление или снижение влияния предвзятых признаков, могут помочь улучшить справедливость и объективность результатов.  Кроме того, важно использовать метрики оценки, которые учитывают не только общую точность, но и справедливость по отношению к разным группам. Организационные меры включают в себя обеспечение разнообразия в командах, занимающихся разработкой и оценкой алгоритмов, проведение регулярных аудитов на предмет предвзятости и создание механизмов обратной связи для выявления и устранения дискриминационных практик.</w:t>
        <w:br/>
        <w:br/>
        <w:t>Наглядным примером важности учета предвзятости является история с автоматическими системами распознавания лиц. Первоначально эти системы демонстрировали значительно более низкую точность распознавания лиц людей с темным цветом кожи и женщин, чем лиц мужчин европейского происхождения. Это было связано с тем, что обучающие наборы данных, используемые для обучения этих систем, были преимущественно представлены лицами мужчин европейского происхождения.  В результате, эти системы могли давать ложные срабатывания или ложные отрицательные результаты в отношении представителей других групп, что приводило к несправедливым и дискриминационным последствиям.  После выявления этой проблемы, разработчики приступили к расширению обучающих наборов данных, включив в них больше изображений лиц людей с разным цветом кожи и полом.  Это позволило значительно улучшить точность распознавания лиц для всех групп, но подчеркнуло важность обеспечения разнообразия и репрезентативности данных для обучения алгоритмов. Недостаточно просто создать технически совершенный алгоритм, важно также убедиться, что он работает справедливо и объективно для всех пользователей.</w:t>
        <w:br/>
        <w:br/>
        <w:t>Более того, необходимо понимать, что предвзятость не всегда является результатом явной дискриминации.  Она может быть заложена в самих данных, которые отражают существующие социальные и экономические неравенства.  Например, алгоритм, используемый для принятия решений о найме на работу, обученный на данных о прошлых наемных решениях, может воспроизводить исторические тенденции, в соответствии с которыми определенные группы населения были недостаточно представлены в определенных профессиях.  В этом случае, даже если алгоритм не был намеренно разработан для дискриминации, он может приводить к несправедливым результатам, усиливая существующее неравенство.  Решение этой проблемы требует критического анализа данных и использования методов, направленных на смягчение влияния исторических предубеждений.  Это может включать в себя использование взвешенных данных, передискретизацию или другие методы, направленные на обеспечение справедливости и объективности алгоритма. Важно помнить, что искусственный интеллект – это инструмент, и его эффективность и справедливость зависят от того, как он используется.</w:t>
        <w:br/>
        <w:br/>
        <w:br/>
        <w:t>Основополагающим принципом создания справедливых и надежных систем машинного обучения является использование разнообразных данных для обучения моделей. Эта идея выходит далеко за рамки простого увеличения объема данных – речь идет о намеренном включении широкого спектра представлений, опыта и характеристик в обучающий набор, чтобы избежать усиления существующих предубеждений и дискриминации. Игнорирование этого принципа приводит к разработке алгоритмов, которые не только отражают недостатки и ограничения исходных данных, но и могут активно их воспроизводить и усиливать, приводя к несправедливым и нежелательным результатам в реальном мире. Чем более однородны данные, используемые для обучения, тем выше вероятность того, что модель будет плохо работать для групп, которые недостаточно представлены в этих данных, что в конечном итоге подрывает доверие к системе и ее полезность.</w:t>
        <w:br/>
        <w:br/>
        <w:t>Реальная сила разнообразных данных проявляется, когда мы рассматриваем конкретные примеры. Представьте себе алгоритм, предназначенный для диагностики заболеваний кожи, обученный исключительно на изображениях кожи людей со светлым цветом кожи. Такой алгоритм, несомненно, покажет высокую точность в отношении этой группы, но его способность правильно диагностировать заболевания кожи у людей с темным цветом кожи будет значительно снижена, поскольку он просто не видел достаточно примеров для обучения. Различия в том, как заболевания кожи проявляются на разных типах кожи, могут быть незначительными, но для алгоритма, не обученного распознавать эти различия, они могут стать решающими. Это подчеркивает важность включения в обучающий набор изображений кожи людей с различным цветом кожи, этнической принадлежностью, возрастом и полом. Подобный подход позволяет алгоритму учиться на более широком спектре данных и разрабатывать более надежные и точные диагностические модели для всех.</w:t>
        <w:br/>
        <w:br/>
        <w:t>Более того, важно понимать, что разнообразие данных не ограничивается лишь демографическими характеристиками. Оно также включает в себя разнообразие контекста, окружения и опыта. Например, алгоритм, предназначенный для оценки кредитного риска, обученный исключительно на данных о клиентах из определенных географических регионов или с определенным уровнем дохода, может плохо работать для клиентов из других регионов или с другим уровнем дохода. Условия жизни, экономические факторы и доступ к ресурсам могут существенно влиять на финансовое положение человека, и алгоритм, не учитывающий эти факторы, может принимать необъективные решения. Поэтому важно включать в обучающий набор данные о клиентах из различных географических регионов, с различным уровнем дохода, образованием и занятостью. Это позволяет алгоритму учиться на более широком спектре данных и разрабатывать более надежные и справедливые модели оценки кредитного риска.</w:t>
        <w:br/>
        <w:br/>
        <w:t>В конечном счете, создание разнообразных обучающих наборов данных требует сознательных усилий и тщательного планирования. Это может включать в себя сбор данных из различных источников, проведение целенаправленных кампаний по сбору данных для недостаточно представленных групп, использование методов дополнения данных для увеличения разнообразия и разработку инструментов и процессов для обеспечения качества и репрезентативности данных. Важно также помнить, что разнообразие данных не является самоцелью. Важно также обеспечить, чтобы данные были тщательно проверены и очищены, чтобы избежать внесения ошибок и искажений. Только в этом случае можно создать справедливые, надежные и полезные системы машинного обучения, которые приносят пользу всем.</w:t>
        <w:br/>
        <w:br/>
        <w:br/>
        <w:t>На протяжении всей эволюции технологий, особенно в сфере машинного обучения, мы часто сосредотачиваемся на алгоритмической точности и эффективности, упуская из виду фундаментальный аспект – ответственность за решения, принимаемые этими алгоритмами. Этот вопрос становится все более актуальным по мере того, как системы машинного обучения проникают во все сферы нашей жизни, от здравоохранения и финансов до правосудия и образования. Перекладывание ответственности исключительно на алгоритм – это не просто неэтично, но и практически невозможно, поскольку за каждым алгоритмом стоит человек или группа людей, которые его разработали, обучили и развернули. Определение четкой цепочки ответственности – это необходимое условие для обеспечения прозрачности, подотчетности и доверия к системам машинного обучения.</w:t>
        <w:br/>
        <w:br/>
        <w:t>Ключевым аспектом определения ответственности является понимание того, что алгоритмы не действуют в вакууме. Они создаются людьми, отражают их предубеждения и ценности, и обучены на данных, которые могут быть предвзятыми или неполными. Например, алгоритм, используемый для оценки кредитоспособности, может неявно дискриминировать определенные группы населения, если он обучен на исторических данных, отражающих системные неравенства. В таком случае, ответственность за дискриминационное решение несет не алгоритм, а те, кто разработал и обучил его, не обеспечив достаточного контроля и коррекции предвзятости данных. Четкое определение ролей и обязанностей на каждом этапе жизненного цикла алгоритма – от сбора данных до развертывания и мониторинга – необходимо для предотвращения подобных ситуаций и обеспечения справедливых и объективных результатов.</w:t>
        <w:br/>
        <w:br/>
        <w:t>Рассмотрим пример из области автономного вождения. В случае дорожно-транспортного происшествия с участием автономного автомобиля, кто несет ответственность? Производитель автомобиля, разработчик программного обеспечения, владелец автомобиля или сам алгоритм? Ответ на этот вопрос не так прост, как кажется. Необходимо учитывать множество факторов, включая причину аварии, условия эксплуатации автомобиля, а также уровень автономности системы. Если авария произошла из-за дефекта программного обеспечения, ответственность, вероятно, будет нести разработчик. Если авария произошла из-за неправильного использования автомобиля водителем, ответственность будет нести водитель. Но если авария произошла из-за непредсказуемой ситуации, которую алгоритм не смог адекватно обработать, ответственность может быть распределена между производителем, разработчиком и даже владельцем автомобиля. Четкое определение критериев ответственности в таких ситуациях – жизненно важное условие для обеспечения безопасности и доверия к автономным транспортным средствам.</w:t>
        <w:br/>
        <w:br/>
        <w:t>Более того, ответственность не ограничивается только ситуациями, когда алгоритм принимает неправильное решение. Она также включает в себя ответственность за последствия, которые могут возникнуть в результате использования алгоритма, даже если он работает правильно. Например, алгоритм, используемый для таргетированной рекламы, может способствовать распространению дезинформации или манипулировать общественным мнением. В таком случае, ответственность за негативные последствия несет не только разработчик алгоритма, но и те, кто использует его для распространения вредоносного контента. Четкое определение этических норм и правил использования алгоритмов, а также механизмы контроля и мониторинга, необходимы для предотвращения подобных ситуаций и обеспечения ответственного использования технологий. Важно осознавать, что технологии – это лишь инструменты, и то, как они используются, зависит от нас. Ответственность за принятые решения всегда остается за человеком.</w:t>
        <w:br/>
        <w:br/>
        <w:br/>
        <w:t>Четкое определение ролей и ответственности – краеугольный камень этичного и безопасного применения систем машинного обучения, и это не просто вопрос соблюдения юридических норм, но и фундаментальный принцип обеспечения доверия и прозрачности. В эпоху, когда алгоритмы принимают решения, влияющие на жизнь миллионов людей, абстрагирование от ответственности и перекладывание ее на «черный ящик» искусственного интеллекта недопустимо. Необходимо создать четкую иерархию ответственности, определяющую, кто отвечает за каждый этап жизненного цикла алгоритма – от сбора и обработки данных до обучения, тестирования, развертывания и мониторинга.  Такая иерархия не только способствует более эффективному решению проблем, возникающих в процессе эксплуатации алгоритмов, но и позволяет предотвратить возникновение этических дилемм и юридических споров. Игнорирование этого принципа может привести к хаосу, неуверенности и, в конечном итоге, к подрыву доверия к технологиям машинного обучения.</w:t>
        <w:br/>
        <w:br/>
        <w:t>Рассмотрим типичный пример – алгоритм, используемый банком для автоматической оценки кредитоспособности потенциальных заемщиков. Кто несет ответственность, если алгоритм ошибочно отклоняет заявку кредитоспособного человека? Несет ли ответственность разработчик алгоритма, обучивший его на исторических данных, содержащих систематические ошибки? Или банк, который развернул алгоритм и не обеспечил достаточный контроль за его работой? Или, возможно, сборщики данных, которые предоставили неполную или искаженную информацию? Четкое определение ролей и ответственности в данном случае позволяет избежать споров и быстро решить проблему. Например, можно назначить ответственного за качество данных, ответственного за обучение алгоритма, ответственного за его тестирование и валидацию, и ответственного за мониторинг его работы в реальном времени. Каждому из этих лиц должны быть четко определены полномочия и обязанности, а также установлены механизмы контроля и отчетности.  Такая система позволяет эффективно выявлять и устранять ошибки, а также предотвращать их повторение в будущем.</w:t>
        <w:br/>
        <w:br/>
        <w:t>Не менее важен вопрос определения ответственности в ситуациях, когда алгоритм работает в автономном режиме, принимая решения без непосредственного участия человека. Представьте себе беспилотный автомобиль, который попадает в аварию. Кто несет ответственность за последствия? Производитель автомобиля, разработавший систему автономного вождения? Разработчик программного обеспечения, написавший код, управляющий автомобилем? Или владелец автомобиля, который доверил ему свою жизнь? В таких ситуациях необходимо учитывать множество факторов, включая причину аварии, условия эксплуатации автомобиля, а также уровень автономности системы. Например, если авария произошла из-за дефекта программного обеспечения, ответственность, вероятно, будет нести разработчик. Если авария произошла из-за неправильного использования автомобиля водителем, ответственность будет нести водитель. Но если авария произошла из-за непредсказуемой ситуации, которую алгоритм не смог адекватно обработать, ответственность может быть распределена между производителем, разработчиком и даже владельцем автомобиля.  Четкое определение критериев ответственности в таких ситуациях – жизненно важное условие для обеспечения безопасности и доверия к автономным транспортным средствам.</w:t>
        <w:br/>
        <w:br/>
        <w:t>В конечном итоге, четкое определение ролей и ответственности – это не просто технический вопрос, но и вопрос этики и справедливости.  Системы машинного обучения должны быть разработаны и использованы таким образом, чтобы приносить пользу обществу, а не причинять вред. И это возможно только в том случае, если мы четко понимаем, кто несет ответственность за решения, принимаемые этими системами.  Необходимо создать правовые рамки, которые регулируют разработку и использование систем машинного обучения, и устанавливают четкие критерии ответственности за их действия.  Кроме того, необходимо повышать осведомленность общественности о потенциальных рисках и выгодах, связанных с использованием систем машинного обучения, и обучать людей правильно оценивать их результаты. Только в этом случае мы сможем в полной мере реализовать потенциал машинного обучения и сделать его инструментом прогресса и благополучия для всех.</w:t>
        <w:br/>
        <w:br/>
        <w:br/>
        <w:t>**IV. Будущие направления исследований**</w:t>
        <w:br/>
        <w:br/>
        <w:t>Будущее машинного обучения в нефтепереработке и смежных отраслях видится в тесной взаимосвязи с развитием новых алгоритмов, способных к самообучению, самооптимизации и коллаборативному обмену знаниями.  Сегодняшние модели, как правило, требуют огромных объемов размеченных данных и значительных вычислительных ресурсов для обучения и поддержания работоспособности. Однако, перспективным направлением является разработка алгоритмов, способных извлекать полезную информацию из неструктурированных данных, обучаться на небольших выборках и адаптироваться к изменяющимся условиям без необходимости переобучения. Представьте себе систему, способную непрерывно анализировать данные с датчиков, установленных на нефтеперерабатывающем заводе, выявлять аномалии и прогнозировать отказы оборудования задолго до их возникновения, причем не на основе заранее определенных правил, а путем самостоятельного обучения и выявления скрытых закономерностей.  Такая система не только повысит надежность и безопасность производства, но и позволит существенно снизить затраты на техническое обслуживание и ремонт.</w:t>
        <w:br/>
        <w:br/>
        <w:t>Ключевым фактором успеха в данном направлении является развитие алгоритмов глубокого обучения, способных к автоматическому извлечению признаков из сложных данных. В отличие от традиционных методов машинного обучения, которые требуют ручного выбора и настройки признаков, глубокое обучение позволяет алгоритмам самостоятельно выявлять наиболее важные признаки, что существенно упрощает процесс разработки и повышает точность прогнозов.  Например, применение глубоких сверточных нейронных сетей к анализу изображений, полученных с помощью беспилотных летательных аппаратов, позволяет выявлять утечки нефти и газа, а также контролировать состояние трубопроводов и резервуаров.  Применение рекуррентных нейронных сетей к анализу временных рядов позволяет прогнозировать изменение цен на нефть и газ, а также оптимизировать графики производства и поставок.  Важно, чтобы эти алгоритмы были способны работать с неполными и зашумленными данными, характерными для реальных промышленных условий, и учитывать взаимосвязь между различными параметрами процесса.</w:t>
        <w:br/>
        <w:br/>
        <w:t>Однако, одного только развития алгоритмов недостаточно.  Не менее важным является создание систем, способных к самооптимизации и адаптации к изменяющимся условиям.  Представьте себе систему управления нефтеперерабатывающим заводом, которая непрерывно анализирует данные о производительности оборудования, изменяет параметры процесса и оптимизирует режим работы для достижения максимальной эффективности и минимизации затрат.  Такая система не только учитывает текущие условия, но и прогнозирует будущие изменения, такие как колебания цен на сырье, изменение спроса на продукцию и сезонные факторы.  Ключевым инструментом для реализации этой задачи является обучение с подкреплением, которое позволяет алгоритмам обучаться путем взаимодействия с окружающей средой и получения обратной связи в виде вознаграждения или штрафа.  Обучение с подкреплением позволяет алгоритмам находить оптимальные стратегии управления сложными системами, не требуя предварительного определения правил и ограничений.</w:t>
        <w:br/>
        <w:br/>
        <w:t>Наконец, будущее машинного обучения в нефтепереработке связано с развитием систем, способных к коллаборативному обмену знаниями.  Сегодня многие нефтеперерабатывающие заводы обладают огромными массивами данных, которые остаются неиспользованными из-за отсутствия механизмов обмена информацией и опытом.  Создание платформ для обмена знаниями и опытом между различными участниками – производителями оборудования, разработчиками программного обеспечения и операторами нефтеперерабатывающих заводов – позволит существенно повысить эффективность и безопасность производства.  Такие платформы могут использовать технологии блокчейн для обеспечения безопасности и прозрачности обмена данными, а также алгоритмы машинного обучения для автоматического извлечения знаний из больших массивов данных и их распространения среди участников.  Представьте себе систему, которая объединяет данные с различных нефтеперерабатывающих заводов, анализирует их и выявляет лучшие практики управления, а также предоставляет операторам возможность учиться на опыте других участников.  Такая система не только повысит эффективность производства, но и позволит создать более устойчивую и инновационную экосистему нефтепереработки.</w:t>
        <w:br/>
        <w:br/>
        <w:br/>
        <w:t xml:space="preserve">В то время как существующие алгоритмы машинного обучения демонстрируют впечатляющие результаты в широком спектре областей, их прямое применение к задачам нефтепереработки часто сталкивается со значительными трудностями. Специфика отрасли, обусловленная сложными физико-химическими процессами, нестационарностью режимов работы оборудования и огромным объемом неструктурированных данных, требует разработки специализированных алгоритмов, способных эффективно обрабатывать и анализировать информацию, характерную для нефтеперерабатывающего производства. Универсальные алгоритмы, не учитывающие особенности отрасли, могут давать неточные прогнозы, требовать значительных вычислительных ресурсов и не обеспечивать достаточного уровня надежности и безопасности. Поэтому, ключевым направлением развития машинного обучения в нефтепереработке является разработка новых алгоритмов, адаптированных к специфике отрасли и способных решать уникальные задачи, с которыми сталкиваются операторы нефтеперерабатывающих заводов. </w:t>
        <w:br/>
        <w:br/>
        <w:t>Одним из примеров является необходимость разработки алгоритмов для анализа данных, полученных с датчиков, установленных на колоннах ректификации. В колоннах ректификации происходят сложные процессы разделения многокомпонентных смесей, на которые влияют множество факторов, таких как температура, давление, расход сырья и состав смеси. Традиционные алгоритмы контроля качества, основанные на статистических методах, часто не способны адекватно реагировать на быстрые изменения параметров процесса и могут приводить к образованию брака или выходу оборудования из строя. Разработка специализированных алгоритмов, использующих методы машинного обучения, таких как рекуррентные нейронные сети и долгосрочная кратковременная память, позволяет анализировать временные ряды данных, выявлять аномалии и прогнозировать изменения состава смеси, что позволяет операторам оперативно реагировать на отклонения от нормы и поддерживать оптимальный режим работы колонны ректификации. Эти алгоритмы могут быть обучены на исторических данных о работе колонны и адаптированы к конкретным условиям эксплуатации, что обеспечивает высокую точность и надежность прогнозов.</w:t>
        <w:br/>
        <w:br/>
        <w:t>Другой пример – необходимость разработки алгоритмов для оптимизации режимов работы установок каталитического крекинга. Установки каталитического крекинга – это сложные технологические установки, в которых происходит расщепление тяжелых углеводородов на более легкие, такие как бензин и дизельное топливо. Оптимизация режимов работы установок каталитического крекинга – это сложная задача, требующая учета множества факторов, таких как состав сырья, температура, давление, расход катализатора и требуемый выход целевых продуктов. Традиционные методы оптимизации, основанные на математическом моделировании, часто требуют значительных вычислительных ресурсов и не учитывают реальные условия эксплуатации. Разработка специализированных алгоритмов, использующих методы машинного обучения с подкреплением, позволяет оптимизировать режимы работы установок каталитического крекинга в режиме реального времени, учитывая текущие условия эксплуатации и максимизируя выход целевых продуктов. Эти алгоритмы могут быть обучены на исторических данных о работе установки и адаптированы к конкретным условиям эксплуатации, что обеспечивает высокую эффективность и надежность оптимизации.</w:t>
        <w:br/>
        <w:br/>
        <w:t>Кроме того, важно разрабатывать алгоритмы, способные обрабатывать неструктурированные данные, такие как текстовые отчеты операторов, фотографии и видеозаписи. Эти данные содержат ценную информацию о состоянии оборудования и ходе технологических процессов, которую трудно извлечь с помощью традиционных методов анализа данных. Разработка алгоритмов, использующих методы обработки естественного языка и компьютерного зрения, позволяет автоматически извлекать полезную информацию из неструктурированных данных и использовать ее для повышения эффективности и безопасности производства. Например, алгоритмы компьютерного зрения могут использоваться для автоматического обнаружения утечек нефти и газа на фотографиях и видеозаписях, а алгоритмы обработки естественного языка могут использоваться для анализа текстовых отчетов операторов и выявления признаков неисправностей оборудования. Эти алгоритмы позволяют автоматизировать рутинные задачи, снизить нагрузку на операторов и повысить уровень безопасности производства.</w:t>
        <w:br/>
        <w:br/>
        <w:br/>
        <w:t>Для достижения новых горизонтов в оптимизации и управлении нефтеперерабатывающими процессами, всё большее внимание привлекают методы глубокого обучения, представляющие собой подраздел машинного обучения, основанный на искусственных нейронных сетях с множеством слоёв.  В отличие от традиционных алгоритмов, требующих ручного извлечения признаков из данных, глубокое обучение способно автоматически выявлять сложные закономерности и зависимости, скрытые в огромных объемах неструктурированных данных, характерных для нефтеперерабатывающего производства, что открывает принципиально новые возможности для решения сложных задач. Например, анализ данных, получаемых с сенсоров, установленных на оборудовании, может быть значительно улучшен за счет использования сверточных нейронных сетей (CNN), способных выявлять тонкие изменения в сигналах, указывающие на зарождение неисправностей, задолго до того, как они приведут к остановке оборудования или аварийной ситуации.  Это позволяет перейти от реактивного обслуживания, когда ремонт проводится после поломки, к проактивному обслуживанию, основанному на прогнозировании и предотвращении неисправностей, что значительно снижает затраты на ремонт и обслуживание, а также повышает надежность и безопасность производства.</w:t>
        <w:br/>
        <w:br/>
        <w:t>Особенно перспективным представляется применение рекуррентных нейронных сетей (RNN) и их более продвинутой версии – долгосрочной кратковременной памяти (LSTM) – для анализа временных рядов данных, характерных для динамических процессов, происходящих на нефтеперерабатывающем заводе. В отличие от традиционных алгоритмов прогнозирования, основанных на статистических моделях, RNN и LSTM способны учитывать долгосрочные зависимости между различными точками данных, что позволяет более точно прогнозировать будущие значения переменных и оптимизировать режимы работы оборудования. Например, можно использовать LSTM для прогнозирования расхода сырья, температуры, давления и других ключевых параметров процесса ректификации, что позволяет операторам оперативно реагировать на изменения условий эксплуатации и поддерживать оптимальный режим работы установки.  Более того, LSTM могут быть использованы для прогнозирования вероятности возникновения аварийных ситуаций, что позволяет принимать превентивные меры и предотвращать инциденты, обеспечивая безопасность персонала и окружающей среды.</w:t>
        <w:br/>
        <w:br/>
        <w:t>Однако, применение глубокого обучения в нефтеперерабатывающей отрасли сопряжено с рядом трудностей, таких как необходимость в большом объеме размеченных данных для обучения моделей, высокая вычислительная сложность и необходимость в квалифицированных специалистах для разработки и внедрения решений.  Для решения этих проблем необходимо разрабатывать новые методы обучения, позволяющие использовать неразмеченные данные, а также разрабатывать алгоритмы, способные работать с ограниченными вычислительными ресурсами.  Кроме того, необходимо уделять внимание интерпретируемости моделей, чтобы операторы могли понимать, как принимаются решения, и доверять им.  Для этого можно использовать методы визуализации и объяснения, позволяющие представить результаты работы модели в понятной форме.  Не менее важным является разработка специальных инструментов и платформ, упрощающих процесс разработки и внедрения решений на основе глубокого обучения, чтобы сделать их доступными для широкого круга специалистов.</w:t>
        <w:br/>
        <w:br/>
        <w:t>В дополнение к вышесказанному, интеграция методов глубокого обучения с другими технологиями, такими как Интернет вещей (IoT) и большие данные (Big Data), может значительно повысить эффективность нефтеперерабатывающего производства. Например, можно использовать данные, получаемые с датчиков, установленных на оборудовании, для обучения моделей глубокого обучения, которые будут использоваться для прогнозирования неисправностей и оптимизации режимов работы.  Эти модели можно развернуть на облачной платформе и предоставить доступ к ним операторам в режиме реального времени.  Кроме того, можно использовать методы машинного обучения для анализа данных, получаемых с различных источников, таких как отчеты операторов, данные о лабораторных анализах и данные о внешних факторах, таких как погода и цены на сырье, что позволит получить более полное представление о состоянии производства и принимать более обоснованные решения.  В конечном итоге, применение методов глубокого обучения в нефтеперерабатывающей отрасли позволит не только повысить эффективность производства, но и снизить затраты, повысить безопасность и улучшить экологическую устойчивость.</w:t>
        <w:br/>
        <w:br/>
        <w:br/>
        <w:t>Реальным прорывом в управлении нефтеперерабатывающими процессами станет разработка и внедрение систем, способных к самообучению и самооптимизации. Это означает переход от реактивного управления, основанного на анализе исторических данных и ручной настройке параметров, к проактивному управлению, где система самостоятельно адаптируется к изменяющимся условиям эксплуатации и оптимизирует свою работу без вмешательства человека. Такая система, по сути, представляет собой "цифрового оператора", обладающего глубоким пониманием процессов и способного принимать оптимальные решения в режиме реального времени, что значительно повышает эффективность и надежность производства.</w:t>
        <w:br/>
        <w:br/>
        <w:t>Ключевым элементом такой системы является использование алгоритмов обучения с подкреплением (Reinforcement Learning, RL), которые позволяют системе "учиться на собственном опыте", экспериментируя с различными параметрами и получая "награду" за правильные действия и "штраф" за неправильные. В контексте нефтепереработки это может быть реализовано следующим образом: система начинает с некоторой базовой стратегии управления, а затем, в процессе работы, она постепенно улучшает ее, анализируя результаты своих действий и корректируя параметры в соответствии с поставленными целями. Например, если система пытается оптимизировать выход этилена на установке крекинга, она может начать с установки стандартных параметров, а затем, в процессе работы, она будет экспериментировать с различными значениями температуры, давления и соотношения сырья, чтобы найти оптимальную комбинацию, обеспечивающую максимальный выход продукта. При этом, система будет учитывать не только выход продукта, но и другие факторы, такие как энергопотребление, износ оборудования и экологические показатели, чтобы обеспечить комплексную оптимизацию.</w:t>
        <w:br/>
        <w:br/>
        <w:t>Особенно перспективным является применение таких систем для оптимизации сложных, многопараметрических процессов, где традиционные методы управления оказываются неэффективными. Например, оптимизация работы установок каталитического крекинга, включающих десятки тысяч параметров и сотни взаимосвязей, требует огромных усилий и опыта со стороны операторов. Система самообучения может автоматизировать этот процесс, постоянно адаптируясь к изменениям состава сырья, режимов работы оборудования и внешних условий, и обеспечивая стабильный выход целевых продуктов при минимальных затратах.  Представьте себе установку, которая сама, без участия человека, подстраивает параметры работы в зависимости от колебаний температуры окружающей среды, состава нефти и даже прогноза цен на нефтепродукты, обеспечивая максимальную рентабельность производства.</w:t>
        <w:br/>
        <w:br/>
        <w:t>Важным аспектом разработки таких систем является обеспечение их безопасности и надежности.  Алгоритмы самообучения должны быть тщательно протестированы и проверены на предмет устойчивости к нештатным ситуациям и внешним воздействиям.  Необходимо предусмотреть механизмы контроля и мониторинга, позволяющие операторам вмешиваться в работу системы в случае необходимости. Кроме того, важно обеспечить прозрачность работы алгоритмов, чтобы операторы могли понимать, как принимаются решения, и доверять им. Например, система может визуализировать процесс обучения, показывая операторам, какие параметры она корректирует и какие результаты это дает.  Это позволит операторам убедиться в том, что система работает правильно и принимает обоснованные решения.</w:t>
        <w:br/>
        <w:br/>
        <w:t>Более того, системы самообучения могут не только оптимизировать текущие процессы, но и выявлять скрытые закономерности и возможности для улучшения. Анализируя большие объемы данных, система может обнаружить, что определенные параметры, которые ранее считались незначительными, оказывают существенное влияние на выход продукта или энергопотребление. Это может привести к новым открытиям и инновациям в области нефтепереработки, позволяя повысить эффективность производства и снизить затраты. Представьте, что система, анализируя данные о работе установки, обнаруживает, что небольшое изменение в давлении в определенном контуре приводит к увеличению выхода бензина на несколько процентов. Это может привести к внедрению нового технологического решения, которое повысит рентабельность производства и снизит издержки. В конечном итоге, разработка и внедрение систем самообучения и самооптимизации станет ключевым фактором повышения конкурентоспособности нефтеперерабатывающих предприятий в будущем.</w:t>
        <w:br/>
        <w:br/>
        <w:br/>
        <w:t>Новым рубежом в оптимизации нефтеперерабатывающих процессов становится применение генеративных моделей, способных не просто адаптироваться к существующим условиям, но и создавать принципиально новые решения, выходящие за рамки традиционных подходов. В отличие от систем, основанных на анализе исторических данных и поиске оптимальных параметров в заданном диапазоне, генеративные модели способны самостоятельно генерировать инновационные сценарии работы установок, предлагая решения, о которых операторы и инженеры могли даже не подозревать. Эти модели, основанные на принципах глубокого обучения, способны улавливать сложные взаимосвязи между параметрами технологических процессов и создавать виртуальные "двойники" установок, позволяющие проводить эксперименты и тестировать новые идеи без риска для реального производства.</w:t>
        <w:br/>
        <w:br/>
        <w:t>Представьте, что перед инженерами стоит задача повышения выхода целевого продукта на установке каталитического крекинга. Традиционный подход заключается в оптимизации параметров, таких как температура, давление, соотношение сырья и катализатора, в рамках заданного диапазона. Однако генеративная модель способна предложить совершенно иной сценарий работы установки, например, использование нового типа катализатора или изменение последовательности операций технологического процесса. Модель, обученная на огромном массиве данных о работе различных установок и учитывающая физико-химические свойства сырья и продуктов, способна предложить решение, которое ранее считалось невозможным или неэффективным. Это подобно тому, как талантливый художник, вдохновленный природой и используя новые техники, создает произведение искусства, которое превосходит все ожидания.</w:t>
        <w:br/>
        <w:br/>
        <w:t>Ключевым преимуществом генеративных моделей является их способность к "творчеству" – они способны генерировать решения, которые не основываются на известных прецедентах, а являются результатом анализа огромного количества данных и выявления скрытых закономерностей. Эти модели способны видеть возможности там, где традиционные подходы терпят неудачу, и предлагать инновационные сценарии работы установок, способные значительно повысить эффективность производства и снизить затраты. Например, модель, обученная на данных о работе различных установок гидроочистки, может предложить новый способ удаления серы из нефти, который позволяет снизить энергопотребление и повысить качество конечного продукта.</w:t>
        <w:br/>
        <w:br/>
        <w:t>Более того, генеративные модели способны учитывать не только технические, но и экономические факторы, такие как цены на сырье и нефтепродукты, затраты на электроэнергию и логистику. Это позволяет модели генерировать решения, которые являются не только технически осуществимыми, но и экономически выгодными. Например, модель, учитывая прогноз цен на нефть и нефтепродукты, может предложить оптимальный режим работы установки, позволяющий максимизировать прибыль при минимальных затратах. Представьте, что система, анализируя все доступные данные, предлагает переключить установку с производства бензина на производство дизельного топлива, предвидя увеличение спроса и цен на дизель.</w:t>
        <w:br/>
        <w:br/>
        <w:t>Для реализации этого потенциала необходимо создание виртуальных "двойников" нефтеперерабатывающих установок, которые являются точными цифровыми копиями реальных объектов. Эти виртуальные двойники позволяют проводить эксперименты и тестировать новые идеи без риска для реального производства. Генеративные модели, обученные на данных, полученных от виртуального двойника, способны генерировать инновационные сценарии работы установки, которые затем могут быть протестированы и внедрены в реальном производстве. Это подобно тому, как авиаконструкторы используют компьютерные модели для испытания новых самолетов, прежде чем строить реальные прототипы.</w:t>
        <w:br/>
        <w:br/>
        <w:t>Использование генеративных моделей для создания новых решений в нефтепереработке – это не просто технологический прорыв, но и новый подход к управлению производством. Этот подход предполагает отказ от традиционных методов, основанных на анализе исторических данных и ручной настройке параметров, и переход к интеллектуальному управлению, основанному на автоматическом генерировании и тестировании новых идей. Этот подход позволяет значительно повысить эффективность производства, снизить затраты и повысить конкурентоспособность нефтеперерабатывающих предприятий в будущем. В конечном счете, использование генеративных моделей станет ключевым фактором успеха в быстро меняющемся мире нефтепереработки.</w:t>
        <w:br/>
        <w:br/>
        <w:br/>
        <w:t>Следующим этапом эволюции интеллектуальных систем управления в нефтепереработке станет создание платформ, способных к активному сотрудничеству и обмену знаниями между различными участниками процесса – от инженеров и операторов до исследователей и поставщиков технологий.  Традиционные подходы к автоматизации, сосредоточенные на оптимизации отдельных установок или технологических процессов, все чаще сталкиваются с ограничениями, обусловленными сложностью и взаимосвязанностью современных нефтеперерабатывающих комплексов.  Для достижения максимальной эффективности необходимо преодолеть барьеры между различными отделами и предприятиями, создав единое информационное пространство, где знания и опыт могут свободно циркулировать.  Представьте себе систему, объединяющую данные о работе всех установок, информацию о характеристиках сырья и продукции, а также экспертные знания инженеров и операторов, доступные для всех заинтересованных сторон.  Это позволит избежать дублирования усилий, ускорить процесс принятия решений и повысить эффективность решения проблем.  Такая платформа станет мощным инструментом для обучения и развития персонала, обеспечивая доступ к лучшим практикам и экспертным знаниям в любой момент времени.</w:t>
        <w:br/>
        <w:br/>
        <w:t>Создание подобной системы требует применения принципиально новых технологий, основанных на распределенных реестрах, искусственном интеллекте и технологиях семантического анализа.  Технология блокчейн, изначально разработанная для обеспечения безопасности и прозрачности финансовых транзакций, может быть успешно применена для создания децентрализованной платформы обмена знаниями, где каждая транзакция – каждое решение, каждая рекомендация – фиксируется в неизменяемом реестре.  Это обеспечивает надежность и прозрачность обмена знаниями, исключая возможность фальсификации или манипуляций.  Искусственный интеллект, в свою очередь, может использоваться для автоматического извлечения знаний из различных источников – от технических отчетов и научных публикаций до логов работы оборудования и записей операторов.  Технологии семантического анализа позволяют понимать смысл информации, выявлять взаимосвязи между различными концепциями и создавать единую базу знаний, доступную для всех участников системы.  Представьте себе, что система, анализируя данные о работе установки, автоматически выявляет потенциальные проблемы и предлагает решения, основанные на опыте других предприятий, столкнувшихся с аналогичными ситуациями.</w:t>
        <w:br/>
        <w:br/>
        <w:t>Наиболее перспективным направлением развития подобных систем является создание платформы, интегрированной с цифровыми двойниками нефтеперерабатывающих установок.  Цифровой двойник – это точная виртуальная копия реального объекта, которая позволяет проводить эксперименты, тестировать новые идеи и оптимизировать параметры работы без риска для реального производства.  Интеграция цифрового двойника с платформой обмена знаниями позволит не только обмениваться данными и экспертными знаниями, но и совместно моделировать различные сценарии работы, прогнозировать последствия изменений и оптимизировать параметры работы в режиме реального времени.  Представьте себе, что инженеры, работающие на разных предприятиях, могут совместно моделировать работу установки, оптимизируя параметры работы и разрабатывая новые технологии, не выходя из своих офисов.  Это позволит значительно ускорить процесс разработки и внедрения новых технологий, снизить затраты и повысить эффективность производства.  Такая платформа станет мощным инструментом для инноваций и развития, обеспечивая доступ к лучшим практикам и экспертным знаниям в любой момент времени.</w:t>
        <w:br/>
        <w:br/>
        <w:t>Для успешной реализации подобной платформы необходимо преодолеть ряд организационных и технических барьеров.  Ключевым вызовом является обеспечение доверия и сотрудничества между различными участниками процесса.  Необходимо создать стимулы для обмена знаниями, обеспечить безопасность и конфиденциальность информации, а также разработать механизмы проверки и валидации знаний.  Кроме того, необходимо обеспечить совместимость и взаимодействие различных систем и технологий, а также обеспечить доступность и удобство использования платформы для всех пользователей.  Очевидно, что успешная реализация подобной платформы потребует значительных инвестиций и усилий, но потенциальные выгоды – повышение эффективности, снижение затрат и ускорение инноваций – оправдывают эти усилия.  В конечном счете, создание платформы, способной к активному сотрудничеству и обмену знаниями, станет ключевым фактором успеха в быстро меняющемся мире нефтепереработки.</w:t>
        <w:br/>
        <w:br/>
        <w:br/>
        <w:t>Создание платформ для обмена знаниями между специалистами в нефтеперерабатывающей отрасли представляет собой качественно новый шаг в развитии интеллектуальных систем управления и является ключевым фактором повышения эффективности и инновационности производства. Традиционные методы передачи опыта, основанные на личных консультациях, внутренних семинарах и публикациях в специализированных изданиях, зачастую оказываются недостаточно эффективными для решения сложных задач и быстрого внедрения передовых технологий. Необходим инструмент, обеспечивающий мгновенный доступ к экспертным знаниям, накопленному опыту и лучшим практикам, доступный широкому кругу специалистов, независимо от их местонахождения и организационной принадлежности. Только так можно преодолеть разрозненность, избежать дублирования усилий и обеспечить синергию в решении сложных задач, стоящих перед современной нефтеперерабатывающей промышленностью.</w:t>
        <w:br/>
        <w:br/>
        <w:t>Представьте себе, что инженер, столкнувшийся с внештатной ситуацией на установке, может мгновенно получить доступ к базе знаний, содержащей информацию о подобных случаях, произошедших на других предприятиях, с описанием причин, методов диагностики и способов устранения неисправностей. Эта информация может быть представлена в различных форматах – текстовые описания, фотографии, видеоролики, схемы, графики – и адаптирована к конкретным условиям работы. Более того, инженер может оперативно связаться с экспертом, имеющим опыт решения подобных проблем, и получить от него консультацию в режиме реального времени. Такой подход позволит значительно сократить время простоя оборудования, снизить риск возникновения аварийных ситуаций и повысить безопасность производства.  Это позволит создать не просто базу данных, а живую, постоянно обновляющуюся экосистему знаний, отражающую передовой опыт и лучшие практики, доступные всем участникам отрасли.</w:t>
        <w:br/>
        <w:br/>
        <w:t>Ключевым элементом подобных платформ является возможность организации интерактивных форумов и сообществ, где специалисты могут обмениваться опытом, задавать вопросы и получать ответы от коллег. Эти сообщества могут быть организованы по различным признакам – по технологическим процессам, по типам оборудования, по проблемам, с которыми сталкиваются специалисты.  Представьте себе, что оператор установки, желающий оптимизировать процесс перегонки нефти, может обратиться за советом к коллегам, работающим на предприятиях с аналогичным оборудованием, и получить от них рекомендации по выбору оптимальных параметров работы.  Такой подход позволит не только повысить эффективность работы оборудования, но и развить профессиональные навыки операторов, стимулировать обмен опытом и расширить кругозор.  Подобные платформы также могут служить инструментом для непрерывного обучения и повышения квалификации специалистов, предоставляя доступ к онлайн-курсам, вебинарам и другим образовательным ресурсам.</w:t>
        <w:br/>
        <w:br/>
        <w:t>Реализация подобных платформ требует применения современных информационных технологий, таких как искусственный интеллект, машинное обучение и анализ больших данных.  Искусственный интеллект может использоваться для автоматического извлечения знаний из различных источников – технических отчетов, научных публикаций, логов работы оборудования, записей операторов – и создания единой базы знаний. Машинное обучение может использоваться для анализа данных и выявления закономерностей, позволяющих прогнозировать возникновение неисправностей и оптимизировать параметры работы оборудования. Анализ больших данных может использоваться для выявления трендов и тенденций в отрасли, что позволит предприятиям принимать обоснованные решения и разрабатывать эффективные стратегии развития.  Использование этих технологий позволит создать интеллектуальную систему управления знаниями, способную адаптироваться к изменяющимся условиям и предоставлять пользователям актуальную и полезную информацию.</w:t>
        <w:br/>
        <w:br/>
        <w:t>В конечном счете, создание платформ для обмена знаниями между специалистами является инвестицией в будущее нефтеперерабатывающей отрасли. Только так можно обеспечить устойчивое развитие, повысить конкурентоспособность и создать условия для инноваций.  Эти платформы станут мощным инструментом для обучения и развития персонала, предоставят доступ к лучшим практикам и экспертным знаниям в любой момент времени, а также стимулируют обмен опытом и расширят кругозор.  Успешная реализация подобных платформ требует тесного сотрудничества между предприятиями, научными организациями и разработчиками информационных технологий, а также активного участия со стороны специалистов.  Подобный подход позволит создать экосистему знаний, которая станет движущей силой развития нефтеперерабатывающей отрасли и обеспечит ее устойчивый рост в будущем.</w:t>
        <w:br/>
        <w:br/>
        <w:br/>
        <w:t>## Общие принципы: Интеграция данных и построение цифрового двойника как основа интеллектуального управления</w:t>
        <w:br/>
        <w:br/>
        <w:t>Современное нефтеперерабатывающее производство генерирует колоссальные объемы данных, охватывающих все аспекты деятельности – от параметров технологических процессов и состояния оборудования до данных о логистике, продажах и потребностях рынка. Однако, простой сбор данных сам по себе не приносит ощутимой пользы. Ключевым фактором повышения эффективности является интеграция этих разрозненных потоков информации в единую, структурированную систему, позволяющую получать целостную картину происходящего и принимать обоснованные решения.  Эта интеграция требует не только технических решений, обеспечивающих совместимость различных систем и форматов данных, но и организационных изменений, направленных на преодоление ведомственных барьеров и создание единой информационной среды. Только в этом случае можно раскрыть истинный потенциал данных и использовать их для оптимизации производственных процессов, повышения надежности оборудования и снижения операционных издержек.  Без комплексного подхода к интеграции данных, усилия по внедрению передовых технологий, таких как искусственный интеллект и машинное обучение, обречены на провал, поскольку эти технологии требуют доступа к большим объемам качественных и структурированных данных для эффективной работы.</w:t>
        <w:br/>
        <w:br/>
        <w:t>Построение цифрового двойника – виртуальной копии физического объекта или процесса – является логичным продолжением интеграции данных и позволяет вывести интеллектуальное управление на принципиально новый уровень.  Цифровой двойник представляет собой динамическую модель, которая постоянно обновляется в режиме реального времени благодаря данным, поступающим от датчиков, систем управления и других источников информации. Эта модель позволяет не только визуализировать состояние объекта или процесса, но и проводить анализ, прогнозировать поведение и оптимизировать параметры работы. Например, цифровой двойник реактора крекинга может использоваться для прогнозирования образования кокса, оптимизации температуры и давления, а также для выявления причин отклонений от нормального режима работы. Это позволяет предотвратить аварийные ситуации, снизить износ оборудования и повысить выход целевых продуктов. Важно понимать, что цифровой двойник – это не просто трехмерная модель, а сложная система, объединяющая данные, алгоритмы и экспертные знания. Его эффективность напрямую зависит от качества данных, точности математических моделей и квалификации специалистов, работающих с ним.</w:t>
        <w:br/>
        <w:br/>
        <w:t>Внедрение цифровых двойников требует применения современных информационных технологий, таких как облачные вычисления, большие данные, искусственный интеллект и машинное обучение. Облачные вычисления обеспечивают масштабируемость и гибкость, необходимые для хранения и обработки больших объемов данных. Большие данные позволяют выявлять закономерности и тренды, скрытые в массиве информации. Искусственный интеллект и машинное обучение позволяют создавать интеллектуальные алгоритмы, способные прогнозировать поведение системы и оптимизировать параметры работы.  Например, можно использовать алгоритмы машинного обучения для выявления аномалий в работе оборудования, прогнозирования поломок и оптимизации графиков технического обслуживания. Это позволяет снизить время простоя оборудования, повысить надежность производства и снизить операционные издержки.  Важно отметить, что внедрение цифровых двойников – это не одноразовый проект, а непрерывный процесс, требующий постоянного обновления данных, совершенствования моделей и адаптации к изменяющимся условиям.  Успешная реализация этого процесса требует тесного сотрудничества между специалистами в области информационных технологий, инженерами-технологами и оперативным персоналом.</w:t>
        <w:br/>
        <w:br/>
        <w:t>В конечном счете, интеграция данных и построение цифрового двойника являются ключевыми факторами повышения эффективности нефтеперерабатывающего производства. Эти технологии позволяют перейти от реактивного управления, основанного на устранении последствий, к проактивному управлению, основанному на прогнозировании и предотвращении проблем.  Предприятия, инвестирующие в эти технологии, получают конкурентное преимущество за счет повышения производительности, снижения издержек и повышения надежности производства.  Однако, важно понимать, что технологии – это лишь инструмент.  Ключевым фактором успеха является наличие квалифицированных специалистов, способных эффективно использовать эти инструменты и адаптировать их к конкретным условиям производства.  Поэтому, инвестиции в технологии должны сопровождаться инвестициями в обучение и развитие персонала.  В этом случае, предприятия смогут не только внедрить передовые технологии, но и создать интеллектуальную организацию, способную адаптироваться к изменяющимся условиям и обеспечивать устойчивый рост в будущем.</w:t>
        <w:br/>
        <w:br/>
        <w:br/>
        <w:t>## Интеграция данных и построение цифрового двойника как основа интеллектуального управления</w:t>
        <w:br/>
        <w:br/>
        <w:t>Современное нефтеперерабатывающее производство генерирует колоссальные объемы данных, охватывающих все аспекты деятельности – от параметров технологических процессов и состояния оборудования до данных о логистике, продажах и потребностях рынка. Однако, простой сбор данных сам по себе не приносит ощутимой пользы. Ключевым фактором повышения эффективности является интеграция этих разрозненных потоков информации в единую, структурированную систему, позволяющую получать целостную картину происходящего и принимать обоснованные решения. Эта интеграция требует не только технических решений, обеспечивающих совместимость различных систем и форматов данных, но и организационных изменений, направленных на преодоление ведомственных барьеров и создание единой информационной среды. Только в этом случае можно раскрыть истинный потенциал данных и использовать их для оптимизации производственных процессов, повышения надежности оборудования и снижения операционных издержек. Без комплексного подхода к интеграции данных, усилия по внедрению передовых технологий, таких как искусственный интеллект и машинное обучение, обречены на провал, поскольку эти технологии требуют доступа к большим объемам качественных и структурированных данных для эффективной работы.</w:t>
        <w:br/>
        <w:br/>
        <w:t>Построение цифрового двойника – виртуальной копии физического объекта или процесса – является логичным продолжением интеграции данных и позволяет вывести интеллектуальное управление на принципиально новый уровень. Цифровой двойник представляет собой динамическую модель, которая постоянно обновляется в режиме реального времени благодаря данным, поступающим от датчиков, систем управления и других источников информации. Эта модель позволяет не только визуализировать состояние объекта или процесса, но и проводить анализ, прогнозировать поведение и оптимизировать параметры работы. Например, цифровой двойник реактора крекинга может использоваться для прогнозирования образования кокса, оптимизации температуры и давления, а также для выявления причин отклонений от нормального режима работы. Это позволяет предотвратить аварийные ситуации, снизить износ оборудования и повысить выход целевых продуктов. Важно понимать, что цифровой двойник – это не просто трехмерная модель, а сложная система, объединяющая данные, алгоритмы и экспертные знания. Его эффективность напрямую зависит от качества данных, точности математических моделей и квалификации специалистов, работающих с ним.</w:t>
        <w:br/>
        <w:br/>
        <w:t>Внедрение цифровых двойников требует применения современных информационных технологий, таких как облачные вычисления, большие данные, искусственный интеллект и машинное обучение. Облачные вычисления обеспечивают масштабируемость и гибкость, необходимые для хранения и обработки больших объемов данных. Большие данные позволяют выявлять закономерности и тренды, скрытые в массиве информации. Искусственный интеллект и машинное обучение позволяют создавать интеллектуальные алгоритмы, способные прогнозировать поведение системы и оптимизировать параметры работы. Например, можно использовать алгоритмы машинного обучения для выявления аномалий в работе оборудования, прогнозирования поломок и оптимизации графиков технического обслуживания. Это позволяет снизить время простоя оборудования, повысить надежность производства и снизить операционные издержки. Важно отметить, что внедрение цифровых двойников – это не одноразовый проект, а непрерывный процесс, требующий постоянного обновления данных, совершенствования моделей и адаптации к изменяющимся условиям. Успешная реализация этого процесса требует тесного сотрудничества между специалистами в области информационных технологий, инженерами-технологами и оперативным персоналом.</w:t>
        <w:br/>
        <w:br/>
        <w:t>В конечном счете, интеграция данных и построение цифрового двойника являются ключевыми факторами повышения эффективности нефтеперерабатывающего производства. Эти технологии позволяют перейти от реактивного управления, основанного на устранении последствий, к проактивному управлению, основанному на прогнозировании и предотвращении проблем. Предприятия, инвестирующие в эти технологии, получают конкурентное преимущество за счет повышения производительности, снижения издержек и повышения надежности производства. Однако, важно понимать, что технологии – это лишь инструмент. Ключевым фактором успеха является наличие квалифицированных специалистов, способных эффективно использовать эти инструменты и адаптировать их к конкретным условиям производства. Поэтому, инвестиции в технологии должны сопровождаться инвестициями в обучение и развитие персонала. В этом случае, предприятия смогут не только внедрить передовые технологии, но и создать интеллектуальную организацию, способную адаптироваться к изменяющимся условиям и обеспечивать устойчивый рост в будущем.</w:t>
        <w:br/>
        <w:br/>
        <w:br/>
        <w:t>В центре любого успешного внедрения машинного обучения на нефтеперерабатывающем заводе должна стоять не сама технология, а конкретная, измеримая ценность, которую она приносит предприятию. Зачастую, стремление к инновациям затмевает практическую необходимость, приводя к дорогостоящим проектам, не приносящим ощутимой отдачи. Необходимо четко понимать, какие проблемы предприятие стремится решить с помощью машинного обучения, и оценивать потенциальный экономический эффект от их решения. Важно помнить, что машинное обучение – это инструмент, а не самоцель, и его эффективность напрямую зависит от правильно поставленных задач и грамотной реализации.</w:t>
        <w:br/>
        <w:br/>
        <w:t>Рассмотрим пример, как машинное обучение может быть использовано для оптимизации процесса перегонки нефти. Традиционно, параметры процесса – температура, давление, расход сырья – задаются на основе опыта операторов и статистических данных. Однако, эти параметры не всегда оптимальны, что приводит к потерям ценных продуктов и повышенному расходу энергии. Используя алгоритмы машинного обучения, можно построить модель, учитывающую множество факторов – состав нефти, текущие рыночные цены на продукты переработки, характеристики оборудования – и автоматически подбирать оптимальные параметры процесса в режиме реального времени. Это позволяет максимизировать выход целевых продуктов, снизить энергопотребление и повысить прибыльность предприятия. Подобный подход, основанный на данных и анализе, позволяет перейти от реактивного управления к проактивному и превентивному, что существенно повышает эффективность производства.</w:t>
        <w:br/>
        <w:br/>
        <w:t>Другим примером практической ценности машинного обучения является оптимизация графика технического обслуживания оборудования. Традиционно, техническое обслуживание проводится по заранее установленному графику, независимо от фактического состояния оборудования. Это приводит к излишним затратам на обслуживание исправного оборудования и, наоборот, к поломкам из-за несвоевременного обслуживания изношенного оборудования. Используя алгоритмы машинного обучения, можно анализировать данные с датчиков, установленных на оборудовании – вибрацию, температуру, давление – и прогнозировать вероятность поломки. Это позволяет проводить техническое обслуживание только тогда, когда это действительно необходимо, что снижает затраты на обслуживание и повышает надежность оборудования. Кроме того, машинное обучение позволяет выявлять скрытые закономерности, указывающие на надвигающиеся поломки, которые невозможно обнаружить традиционными методами.</w:t>
        <w:br/>
        <w:br/>
        <w:t>Нельзя забывать и о безопасности производства. Машинное обучение может быть использовано для анализа данных с камер видеонаблюдения и датчиков, установленных на территории завода, с целью выявления нарушений правил безопасности – отсутствие средств индивидуальной защиты, несанкционированный доступ в опасные зоны, утечки газа. В случае обнаружения нарушения, система автоматически оповещает операторов и может даже предпринять меры по предотвращению аварии. Подобный подход позволяет существенно повысить уровень безопасности производства и снизить риск возникновения несчастных случаев. Важно отметить, что внедрение машинного обучения требует комплексного подхода, включающего в себя не только разработку и внедрение алгоритмов, но и обучение персонала, а также обеспечение высокого качества данных. Только в этом случае можно получить максимальную отдачу от инвестиций в эту технологию.</w:t>
        <w:br/>
        <w:br/>
        <w:br/>
        <w:t>Переход к интеллектуальному производству, обусловленный внедрением машинного обучения, не должен рассматриваться как замена человеческому опыту и интуиции, а скорее как их мощное дополнение. Существует распространенное заблуждение, что автоматизация и искусственный интеллект неизбежно приведут к сокращению рабочих мест, однако на деле происходит трансформация роли человека на производстве. Вместо рутинных и монотонных операций, сотрудники получают возможность сосредоточиться на более сложных задачах, требующих творческого подхода, критического мышления и принятия стратегических решений. Машинное обучение, освобождая людей от рутинной работы, позволяет им развивать свои навыки и компетенции, что, в свою очередь, повышает производительность и качество продукции. Важно понимать, что человеческий интеллект и искусственный интеллект обладают разными сильными сторонами, и их эффективное сочетание позволяет достичь гораздо лучших результатов, чем если бы они работали изолированно.</w:t>
        <w:br/>
        <w:br/>
        <w:t>Представьте себе оператора нефтеперерабатывающего завода, который традиционно отвечает за мониторинг и регулировку параметров процесса перегонки нефти. С внедрением системы машинного обучения, которая анализирует данные с датчиков в режиме реального времени и автоматически корректирует параметры процесса, оператор получает возможность сосредоточиться на выявлении аномалий и принятии решений в нестандартных ситуациях. Система машинного обучения может предсказать возможные сбои в работе оборудования, основываясь на анализе исторических данных и текущих показателях, что позволяет оператору своевременно принять меры по предотвращению аварии. Вместо того, чтобы постоянно следить за показателями приборов, оператор может анализировать рекомендации системы, оценивать риски и принимать обоснованные решения, что повышает безопасность и эффективность производства.  Такое взаимодействие человека и машины позволяет создать более гибкую и адаптивную систему управления производством, способную быстро реагировать на изменения внешних условий и внутренних потребностей.</w:t>
        <w:br/>
        <w:br/>
        <w:t xml:space="preserve">Ключевым аспектом успешного внедрения машинного обучения является развитие навыков анализа данных и интерпретации результатов у сотрудников.  Важно не просто слепо доверять рекомендациям системы, а понимать, как она пришла к тем или иным выводам. Это требует от сотрудников определенного уровня математической грамотности и знаний в области машинного обучения.  Для этого необходимо проводить обучение и повышение квалификации сотрудников, предоставляя им возможность освоить новые инструменты и методы анализа данных. Важно также создать культуру обучения и обмена опытом, чтобы сотрудники могли делиться своими знаниями и опытом с коллегами.  Кроме того, необходимо обеспечить доступ к необходимым ресурсам и инструментам для анализа данных, чтобы сотрудники могли эффективно выполнять свою работу. Только в этом случае можно получить максимальную отдачу от инвестиций в машинное обучение и создать интеллектуальное производство, способное успешно конкурировать на рынке. </w:t>
        <w:br/>
        <w:br/>
        <w:br/>
        <w:t>## Интеграция машинного обучения и человеческого опыта: симбиоз, а не замена</w:t>
        <w:br/>
        <w:br/>
        <w:t>В эпоху цифровой трансформации, когда машинное обучение (МО) все активнее проникает во все сферы промышленности, возникает закономерный вопрос о роли человека в производственном процессе. Многие опасаются, что автоматизация и искусственный интеллект приведут к массовой потере рабочих мест, однако более реалистичный сценарий – это трансформация роли человека и создание симбиотических отношений между человеком и машиной. Ключ к успешной интеграции МО заключается не в замене человеческого опыта и интуиции, а в их усилении и расширении с помощью интеллектуальных систем. Это требует от предприятий пересмотра подхода к обучению и развитию персонала, а также создания новой корпоративной культуры, ориентированной на сотрудничество и инновации. Игнорирование человеческого фактора при внедрении МО может привести к снижению эффективности, увеличению рисков и утрате конкурентоспособности.</w:t>
        <w:br/>
        <w:br/>
        <w:t>Представьте себе сложную ситуацию на нефтеперерабатывающем заводе, где возникла внештатная ситуация, не предусмотренная ни в одном алгоритме. Например, неожиданное изменение свойств входящего сырья, которое влияет на ход химических реакций и требует немедленной корректировки технологического режима. В такой ситуации, даже самая совершенная система МО, обученная на исторических данных, может оказаться не в состоянии адекватно отреагировать. Именно здесь на помощь приходит опыт и интуиция оператора, который, основываясь на своем многолетнем опыте работы с аналогичным оборудованием и технологическими процессами, способен быстро оценить ситуацию, выявить причину проблемы и принять верное решение, предотвратившее бы потенциальную аварию. Этот пример демонстрирует, что человеческий фактор остается незаменимым даже в эпоху цифровизации, и что наиболее эффективные решения возникают при сочетании интеллектуальных возможностей машин и человеческого интеллекта.</w:t>
        <w:br/>
        <w:br/>
        <w:t>Более того, способность к критическому мышлению, творческому решению проблем и адаптации к изменяющимся условиям – это уникальные человеческие качества, которые пока не поддаются полной автоматизации. Система МО может прекрасно выполнять рутинные задачи и оптимизировать существующие процессы, но она не способна генерировать принципиально новые идеи или разрабатывать инновационные решения. Например, при разработке нового вида топлива, система МО может проанализировать огромный объем данных о химических свойствах различных веществ и предложить оптимальную формулу, но именно человек должен оценить экономическую целесообразность и экологическую безопасность данного решения, а также разработать технологию его производства. Таким образом, человеческий интеллект и машинное обучение должны дополнять друг друга, создавая синергетический эффект, который позволяет предприятиям достигать новых высот в производительности, качестве и инновациях.</w:t>
        <w:br/>
        <w:br/>
        <w:t>Чтобы успешно интегрировать МО в производственные процессы и максимально использовать его потенциал, предприятиям необходимо инвестировать в обучение и развитие персонала. Операторы, инженеры и руководители должны овладеть навыками работы с интеллектуальными системами, анализом данных и интерпретацией результатов. Важно не только научить их использовать инструменты МО, но и развить их критическое мышление, способность к решению проблем и адаптации к изменяющимся условиям. Кроме того, необходимо создать культуру обучения и обмена опытом, чтобы сотрудники могли делиться своими знаниями и опытом с коллегами. Это позволит им постоянно совершенствовать свои навыки и повышать свою квалификацию, что, в свою очередь, приведет к повышению эффективности и конкурентоспособности предприятия. Развитие новых компетенций персонала – это не просто инвестиция в будущее, но и необходимое условие для успешной цифровой трансформации.</w:t>
        <w:br/>
        <w:br/>
        <w:br/>
        <w:t>##  От данных к пониманию: развитие навыков интерпретации и критического мышления в эпоху машинного обучения</w:t>
        <w:br/>
        <w:br/>
        <w:t>В эпоху повсеместного внедрения машинного обучения, когда предприятия собирают и анализируют огромные объемы данных, истинная ценность информации заключается не в ее количестве, а в способности людей извлекать из нее полезные знания и принимать обоснованные решения.  Просто иметь доступ к данным недостаточно; необходимо уметь их интерпретировать, выявлять закономерности, понимать причины и следствия, а также критически оценивать результаты анализа.  В противном случае, огромные инвестиции в технологии машинного обучения могут оказаться бесполезными, а принятые решения – ошибочными.  Современный специалист, работающий с данными, должен быть не просто аналитиком, но и исследователем, способным задавать правильные вопросы, строить гипотезы и проверять их на основе фактов.  Это требует развития навыков критического мышления, анализа данных и интерпретации результатов, что, в свою очередь, требует от предприятий пересмотра подходов к обучению и развитию персонала.  В конечном итоге, успех в эпоху машинного обучения зависит не от того, кто обладает большим количеством данных, а от того, кто умеет извлекать из них максимум полезной информации.</w:t>
        <w:br/>
        <w:br/>
        <w:t>Представьте себе нефтеперерабатывающий завод, где система машинного обучения обнаружила отклонение в работе одного из насосов, которое может привести к снижению производительности и увеличению энергопотребления.  Простое уведомление о проблеме недостаточно; оператор должен понять, что именно вызвало отклонение, какие факторы на это повлияли и какие меры необходимо принять для его устранения.  Возможно, проблема связана с износом деталей, засорением трубопроводов или изменением свойств перекачиваемой жидкости.  Для этого оператору необходимо обладать знаниями о принципах работы насоса, особенностях технологического процесса и умением анализировать данные, поступающие от различных датчиков и приборов.  Если оператор не сможет правильно интерпретировать данные и понять причины проблемы, он может принять неверное решение, которое приведет к усугублению ситуации или даже к аварии.  Поэтому, помимо технических знаний, оператору необходимы навыки критического мышления, анализа данных и интерпретации результатов, чтобы принимать обоснованные решения в сложных и динамичных условиях.  Только в этом случае, система машинного обучения сможет стать эффективным инструментом для повышения производительности и снижения рисков.</w:t>
        <w:br/>
        <w:br/>
        <w:t>Более того, развитие навыков интерпретации и критического мышления позволяет специалистам выявлять скрытые закономерности и аномалии в данных, которые могут быть упущены при автоматическом анализе.  Например, система машинного обучения может обнаружить корреляцию между двумя переменными, но не объяснить, почему эта корреляция существует.  Человек, обладающий знаниями о предметной области и опытом анализа данных, может выявить причины этой корреляции и понять, какие факторы на нее влияют.  Это позволяет принимать более обоснованные решения и разрабатывать более эффективные стратегии.  Представьте себе химический анализ, где система машинного обучения обнаружила незначительное отклонение в составе одного из реагентов.  Автоматический анализ может просто зафиксировать отклонение, но человек, обладающий знаниями о химических процессах, может понять, что это отклонение связано с определенной причиной, например, с изменением условий хранения или с загрязнением реагента.  Это позволяет принять меры для устранения причины отклонения и предотвратить его повторение в будущем.  Таким образом, развитие навыков интерпретации и критического мышления позволяет специалистам не просто получать информацию из данных, но и извлекать из нее знания, которые могут быть использованы для решения сложных задач и достижения поставленных целей.</w:t>
        <w:br/>
        <w:br/>
        <w:t>В конечном итоге, развитие навыков интерпретации и критического мышления является необходимым условием для успешной цифровой трансформации предприятия.  Современные специалисты должны быть не просто пользователями интеллектуальных систем, но и их соавторами, способными задавать правильные вопросы, строить гипотезы, проверять их на основе фактов и интерпретировать результаты анализа.  Это требует от предприятий пересмотра подходов к обучению и развитию персонала, а также создания корпоративной культуры, ориентированной на сотрудничество, инновации и постоянное обучение.  Инвестиции в развитие навыков интерпретации и критического мышления – это не просто инвестиции в будущее, но и необходимое условие для повышения конкурентоспособности и достижения устойчивого развития в эпоху цифровых технологий.  Подготовка специалистов, способных эффективно работать с данными и извлекать из них максимум полезной информации, является ключевым фактором успеха в современном мире.</w:t>
      </w:r>
    </w:p>
    <w:p>
      <w:r>
        <w:br w:type="page"/>
      </w:r>
    </w:p>
    <w:p>
      <w:pPr>
        <w:pStyle w:val="Heading1"/>
      </w:pPr>
      <w:r>
        <w:t>Глава 7: Подходы к реализации проектов машинного обучения и их отличия от других проектов цифровизации.</w:t>
      </w:r>
    </w:p>
    <w:p>
      <w:pPr>
        <w:pStyle w:val="Heading2"/>
      </w:pPr>
      <w:r>
        <w:t>Интеграция цифровых двойников и предиктивной аналитики для оптимизации технического обслуживания и снижения рисков</w:t>
      </w:r>
    </w:p>
    <w:p>
      <w:r>
        <w:t>III. Этические аспекты применения машинного обучения</w:t>
      </w:r>
    </w:p>
    <w:p>
      <w:r>
        <w:t>II. Вызовы и ограничения внедрения машинного обучения</w:t>
      </w:r>
    </w:p>
    <w:p>
      <w:r>
        <w:t>I. Перспективы развития машинного обучения в нефтепереработке</w:t>
      </w:r>
    </w:p>
    <w:p>
      <w:r>
        <w:t>От данных к пониманию: развитие навыков интерпретации и критического мышления в эпоху машинного обучения</w:t>
      </w:r>
    </w:p>
    <w:p>
      <w:r>
        <w:t>В эпоху повсеместного внедрения машинного обучения, когда предприятия собирают и анализируют огромные объемы данных, истинная ценность информации заключается не в ее количестве, а в способности людей извлекать из нее полезные знания и принимать обоснованные решения. Просто иметь доступ к данным недостаточно; необходимо уметь их интерпретировать, выявлять закономерности, понимать причины и следствия, а также критически оценивать результаты анализа. В противном случае, огромные инвестиции в технологии машинного обучения могут оказаться бесполезными, а принятые решения – ошибочными. Современный специалист, работающий с данными, должен быть не просто аналитиком, но и исследователем, способным задавать правильные вопросы, строить гипотезы и проверять их на основе фактов. Это требует развития навыков критического мышления, анализа данных и интерпретации результатов, что, в свою очередь, требует от предприятий пересмотра подходов к обучению и развитию персонала. В конечном итоге, успех в эпоху машинного обучения зависит не от того, кто обладает большим количеством данных, а от того, кто умеет извлекать из них максимум полезной информации.</w:t>
        <w:br/>
        <w:br/>
        <w:t xml:space="preserve">Представьте себе нефтеперерабатывающий завод, где система машинного обучения обнаружила отклонение в работе одного из насосов, которое может привести к снижению производительности и увеличению энергопотребления. Простое уведомление о проблеме недостаточно; оператор должен понять, что именно вызвало отклонение, какие факторы на это повлияли и какие меры необходимо принять для его устранения. Возможно, проблема связана с износом деталей, засорением трубопроводов или изменением свойств перекачиваемой жидкости. Для этого оператору необходимо обладать знаниями о принципах работы насоса, особенностях технологического процесса и умением анализировать данные, поступающие от различных датчиков и приборов. Если оператор не сможет правильно интерпретировать данные и понять причины проблемы, он может принять неверное решение, которое приведет к усугублению ситуации или даже к аварии. Поэтому, помимо технических знаний, оператору необходимы навыки критического мышления, анализа данных и интерпретации результатов, чтобы принимать обоснованные решения в сложных и динамичных условиях. Только в этом случае, система машинного обучения сможет стать эффективным инструментом для повышения производительности и снижения рисков. </w:t>
        <w:br/>
        <w:br/>
        <w:t>Более того, развитие навыков интерпретации и критического мышления позволяет специалистам выявлять скрытые закономерности и аномалии в данных, которые могут быть упущены при автоматическом анализе. Например, система машинного обучения может обнаружить корреляцию между двумя переменными, но не объяснить, почему эта корреляция существует. Человек, обладающий знаниями о предметной области и опытом анализа данных, может выявить причины этой корреляции и понять, какие факторы на нее влияют. Это позволяет принимать более обоснованные решения и разрабатывать более эффективные стратегии. Представьте себе химический анализ, где система машинного обучения обнаружила незначительное отклонение в составе одного из реагентов. Автоматический анализ может просто зафиксировать отклонение, но человек, обладающий знаниями о химических процессах, может понять, что это отклонение связано с определенной причиной, например, с изменением условий хранения или с загрязнением реагента. Это позволяет принять меры для устранения причины отклонения и предотвратить его повторение в будущем. Таким образом, развитие навыков интерпретации и критического мышления позволяет специалистам не просто получать информацию из данных, но и извлекать из нее знания, которые могут быть использованы для решения сложных задач и достижения поставленных целей.</w:t>
        <w:br/>
        <w:br/>
        <w:t xml:space="preserve">В конечном итоге, развитие навыков интерпретации и критического мышления является необходимым условием для успешной цифровой трансформации предприятия. Современные специалисты должны быть не просто пользователями интеллектуальных систем, но и их соавторами, способными задавать правильные вопросы, строить гипотезы, проверять их на основе фактов и интерпретировать результаты анализа. Это требует от предприятий пересмотра подходов к обучению и развитию персонала, а также создания корпоративной культуры, ориентированной на сотрудничество, инновации и постоянное обучение. Инвестиции в развитие навыков интерпретации и критического мышления – это не просто инвестиции в будущее, но и необходимое условие для повышения конкурентоспособности и достижения устойчивого развития в эпоху цифровых технологий. Подготовка специалистов, способных эффективно работать с данными и извлекать из них максимум полезной информации, является ключевым фактором успеха в современном мире. </w:t>
        <w:br/>
        <w:br/>
        <w:br/>
        <w:t>## I. Перспективы развития машинного обучения в нефтепереработке</w:t>
        <w:br/>
        <w:br/>
        <w:t>Нефтеперерабатывающая промышленность, традиционно опирающаяся на опыт и интуицию инженеров, переживает эпоху цифровой трансформации, в центре которой находится машинное обучение. Этот технологический сдвиг не просто автоматизирует существующие процессы, но и открывает принципиально новые возможности для оптимизации, повышения эффективности и снижения рисков, превращая данные в ценный актив, способный приносить ощутимые экономические выгоды. Внедрение алгоритмов машинного обучения позволяет выйти за рамки реактивного подхода к управлению производством, переходя к проактивному, основанному на прогнозировании и предотвращении проблем. Это означает, что вместо того, чтобы реагировать на аварии или снижение производительности, предприятия могут предсказывать их возникновение и принимать меры для их предотвращения, существенно снижая затраты и повышая надежность производства.</w:t>
        <w:br/>
        <w:br/>
        <w:t>Одним из наиболее перспективных направлений применения машинного обучения в нефтепереработке является оптимизация технологических процессов. Сложные взаимосвязи между различными параметрами, такими как температура, давление, расход сырья и выход продукции, часто трудно поддаются анализу традиционными методами. Алгоритмы машинного обучения, в частности, нейронные сети и методы машинного обучения с подкреплением, способны выявлять эти скрытые взаимосвязи и оптимизировать параметры процесса для достижения максимального выхода продукции, снижения энергопотребления и минимизации отходов. Например, на одном из крупных НПЗ был реализован проект по оптимизации процесса крекинга с использованием алгоритмов машинного обучения. В результате удалось увеличить выход бензина на 2% и снизить расход сырья на 1,5%, что привело к значительному повышению прибыльности предприятия. Кроме того, оптимизация технологических процессов с помощью машинного обучения позволяет адаптироваться к изменяющимся условиям, таким как колебания цен на сырье или изменение спроса на продукцию, обеспечивая гибкость и устойчивость бизнеса.</w:t>
        <w:br/>
        <w:br/>
        <w:t>Не менее важным направлением является предиктивное обслуживание оборудования. Отказ оборудования на нефтеперерабатывающем заводе может привести к серьезным последствиям, включая остановку производства, дорогостоящий ремонт и угрозу безопасности. Традиционные методы обслуживания, основанные на фиксированных интервалах или визуальном контроле, часто оказываются неэффективными и приводят к неоправданным затратам. Алгоритмы машинного обучения, анализирующие данные с датчиков, установленных на оборудовании, способны выявлять признаки износа и предсказывать вероятность отказа с высокой точностью. Например, компания Shell внедрила систему предиктивного обслуживания насосов на одном из своих заводов. В результате удалось снизить количество аварий на 20% и сократить затраты на обслуживание на 15%. Предиктивное обслуживание не только снижает риск аварий, но и позволяет планировать ремонтные работы в наиболее удобное время, минимизируя время простоя оборудования и повышая производительность.</w:t>
        <w:br/>
        <w:br/>
        <w:t>Помимо оптимизации и обслуживания, машинное обучение находит применение в задачах контроля качества продукции. Анализ данных с лабораторных приборов и онлайн-датчиков позволяет выявлять отклонения от заданных параметров и предсказывать качество продукции в режиме реального времени. Это позволяет оперативно корректировать технологические параметры и предотвращать выпуск некондиционной продукции. Более того, машинное обучение позволяет автоматизировать процесс анализа данных и снизить нагрузку на лабораторный персонал. Например, компания BP внедрила систему автоматического контроля качества бензина с использованием алгоритмов машинного обучения. В результате удалось повысить точность анализа и сократить время получения результатов на 30%. Автоматизация контроля качества не только повышает эффективность производства, но и улучшает качество продукции и снижает риск возникновения претензий со стороны потребителей. В конечном итоге, машинное обучение открывает новые горизонты для нефтеперерабатывающей промышленности, позволяя предприятиям повысить эффективность, снизить затраты, улучшить качество продукции и повысить безопасность производства.</w:t>
        <w:br/>
        <w:br/>
        <w:br/>
        <w:t>В авангарде цифровой трансформации нефтеперерабатывающей промышленности находится концепция цифровых двойников – виртуальных копий физических активов и процессов, позволяющих моделировать, анализировать и оптимизировать производственные операции в реальном времени. В отличие от традиционных систем управления, которые опираются на статические данные и реактивные меры, цифровые двойники предлагают динамическую и прогностическую среду, позволяющую предвидеть проблемы, оптимизировать производительность и снижать риски с беспрецедентной точностью. Создание цифрового двойника начинается с тщательного сбора данных о физическом активе или процессе, включая геометрические данные, характеристики материалов, рабочие параметры и исторические данные о производительности. Эти данные объединяются в единую цифровую модель, которая может быть использована для моделирования различных сценариев и прогнозирования поведения системы в различных условиях.</w:t>
        <w:br/>
        <w:br/>
        <w:t>Ключевым элементом цифрового двойника является его способность к обновлению в режиме реального времени. Данные, поступающие с датчиков, установленных на физическом активе, непрерывно обновляют цифровую модель, обеспечивая ее высокую точность и соответствие реальной ситуации. Это позволяет инженерам и операторам отслеживать состояние оборудования, выявлять аномалии и принимать своевременные меры для предотвращения аварий и оптимизации производительности. Например, компания Baker Hughes внедрила цифровую двойниковую технологию для оптимизации работы газовых турбин на нефтеперерабатывающем заводе. Подключив датчики к турбинам и интегрировав данные в цифровую модель, компания смогла выявлять признаки износа и предсказывать вероятность отказа с высокой точностью. Это позволило планировать ремонтные работы в наиболее удобное время, минимизируя время простоя оборудования и снижая затраты на обслуживание.</w:t>
        <w:br/>
        <w:br/>
        <w:t>Однако возможности цифровых двойников не ограничиваются мониторингом и диагностикой. Они также позволяют проводить виртуальные эксперименты и оптимизировать технологические параметры без риска для физического оборудования. Например, инженеры могут использовать цифровой двойник нефтеперерабатывающего завода для моделирования различных сценариев изменения цен на сырье или изменения спроса на продукцию. Это позволяет им оптимизировать производственный процесс для достижения максимальной прибыльности и минимизации отходов. Более того, цифровые двойники позволяют моделировать различные аварийные ситуации и разрабатывать эффективные планы реагирования. Это значительно повышает безопасность производства и снижает риск возникновения серьезных последствий в случае аварии.</w:t>
        <w:br/>
        <w:br/>
        <w:t>Перенос оптимизированных решений, полученных в виртуальной среде, в реальное производство является заключительным этапом внедрения цифрового двойника. Это может быть выполнено автоматически с помощью систем управления производством или вручную операторами. В любом случае, цифровой двойник обеспечивает надежную основу для принятия обоснованных решений и повышения эффективности производства. Компания Siemens успешно внедрила цифровую двойниковую технологию на нескольких нефтеперерабатывающих заводах по всему миру. Используя цифровые двойники, компания смогла оптимизировать производственные процессы, снизить энергопотребление и повысить производительность. По оценкам Siemens, внедрение цифровых двойников позволило клиентам компании сэкономить до 15% затрат на энергию и повысить производительность на 10%. Таким образом, цифровые двойники представляют собой мощный инструмент для цифровой трансформации нефтеперерабатывающей промышленности, позволяющий предприятиям повысить эффективность, снизить затраты и повысить безопасность производства.</w:t>
        <w:br/>
        <w:br/>
        <w:br/>
        <w:t>В сердце нефтеперерабатывающей промышленности лежит постоянное стремление к повышению эффективности и разработке инновационных продуктов, и ключевую роль в этом процессе играют катализаторы – вещества, ускоряющие химические реакции без участия в них самих.  Разработка новых, более эффективных катализаторов требует огромных затрат времени и ресурсов, включающих проведение многочисленных экспериментов и анализ обширных объемов данных. Традиционный подход, основанный на интуиции и эмпирических наблюдениях, все чаще уступает место подходу, основанному на анализе больших данных и машинном обучении, позволяющему значительно ускорить процесс разработки и снизить затраты.  Использование передовых аналитических методов позволяет исследователям не только понимать механизмы каталитических реакций на молекулярном уровне, но и прогнозировать свойства новых каталитических материалов, еще до их синтеза и тестирования в лабораторных условиях. Это открывает новые горизонты для создания катализаторов, обладающих улучшенной активностью, селективностью и стабильностью, что, в свою очередь, приводит к повышению эффективности нефтеперерабатывающих процессов и снижению негативного воздействия на окружающую среду.</w:t>
        <w:br/>
        <w:br/>
        <w:t>Процесс разработки нового катализатора, основанный на анализе данных, начинается со сбора и систематизации огромного количества информации о различных каталитических материалах, включая их химический состав, структуру, физические свойства и результаты тестирования в различных условиях. Эти данные могут включать в себя результаты экспериментов, проведенных в лабораториях, данные из научных публикаций и патентов, а также информацию, полученную с помощью передовых методов анализа, таких как рентгеновская дифракция, электронная микроскопия и спектроскопия.  Собранные данные затем используются для обучения моделей машинного обучения, которые способны выявлять закономерности и взаимосвязи между структурой и свойствами каталитических материалов. Эти модели позволяют прогнозировать свойства новых катализаторов, основываясь на их химическом составе и структуре, что значительно сокращает время и затраты на экспериментальные исследования. Например, исследователи из Массачусетского технологического института разработали алгоритм машинного обучения, способный предсказывать активность и селективность катализаторов на основе анализа данных о их кристаллической структуре и химическом составе.</w:t>
        <w:br/>
        <w:br/>
        <w:t>Для иллюстрации возможностей данного подхода можно привести пример разработки нового катализатора для процесса крекинга, используемого для преобразования тяжелых нефтяных фракций в более легкие и ценные продукты, такие как бензин и дизельное топливо.  Традиционно, разработка нового катализатора для крекинга требует проведения сотен экспериментов с различными составами и структурами цеолитов – алюмосиликатных минералов, широко используемых в качестве катализаторов.  Однако, используя алгоритмы машинного обучения, исследователи смогли создать модель, предсказывающую активность и селективность цеолитов на основе анализа данных о их пористой структуре и кислотных свойствах.  Эта модель позволила им отобрать небольшое количество наиболее перспективных кандидатов для экспериментальной проверки, значительно сократив время и затраты на разработку нового катализатора. В результате, был разработан новый катализатор, обладающий повышенной активностью и селективностью по отношению к целевым продуктам, что позволило увеличить выход бензина и дизельного топлива на нефтеперерабатывающем заводе.</w:t>
        <w:br/>
        <w:br/>
        <w:t>Кроме того, машинное обучение позволяет оптимизировать параметры процесса синтеза катализаторов, такие как температура, давление и время реакции, для получения материалов с заданными свойствами.  Например, исследователи из Университета Калифорнии в Беркли разработали алгоритм, использующий данные с датчиков в режиме реального времени для оптимизации процесса синтеза цеолитов в микрореакторе.  Этот алгоритм позволяет контролировать и корректировать параметры процесса в режиме реального времени, обеспечивая получение цеолитов с высокой степенью кристалличности и равномерным размером частиц.  В результате, был разработан процесс синтеза цеолитов, позволяющий получать материалы с улучшенными каталитическими свойствами и повышенной стабильностью.  Таким образом, машинное обучение открывает новые возможности для разработки и оптимизации катализаторов, позволяя нефтеперерабатывающим предприятиям повысить эффективность, снизить затраты и уменьшить воздействие на окружающую среду.</w:t>
        <w:br/>
        <w:br/>
        <w:br/>
        <w:t>Безопасность на нефтеперерабатывающем предприятии – это не просто соблюдение инструкций и наличие средств защиты, это комплексная система, требующая постоянного мониторинга, анализа данных и проактивного выявления потенциальных угроз. Традиционные методы обеспечения безопасности, основанные на периодических проверках и ручном анализе данных, часто оказываются недостаточно эффективными в выявлении скрытых рисков и предотвращении аварийных ситуаций. Современные нефтеперерабатывающие заводы оснащены тысячами датчиков, собирающих информацию о температуре, давлении, уровне жидкостей, вибрации оборудования и других параметрах. Однако, огромный объем собираемых данных часто остается невостребованным, так как его обработка и анализ вручную требуют значительных трудозатрат и времени. Применение алгоритмов машинного обучения позволяет автоматизировать процесс анализа данных с датчиков, выявлять аномалии и прогнозировать потенциальные аварийные ситуации. Эта технология позволяет перейти от реактивного подхода к обеспечению безопасности, когда меры принимаются после возникновения проблемы, к проактивному подходу, когда риски выявляются и устраняются до того, как они приведут к аварии.</w:t>
        <w:br/>
        <w:br/>
        <w:t>Одним из ключевых направлений применения машинного обучения в области безопасности является прогнозирование отказов оборудования. Алгоритмы машинного обучения могут анализировать данные с датчиков вибрации, температуры и давления, чтобы выявлять признаки износа и повреждений оборудования. Например, алгоритм может обнаружить изменение частоты вибрации насоса, которое свидетельствует о возникновении механического дефекта или износе подшипника. Эта информация позволяет операторам своевременно спланировать ремонт или замену оборудования, предотвращая его внезапную поломку и возникновение аварийной ситуации. Внедрение систем предиктивной аналитики на нефтеперерабатывающем заводе в Техасе позволило снизить количество незапланированных остановок оборудования на 15% и сократить затраты на ремонт на 10%. Помимо этого, алгоритмы машинного обучения могут анализировать данные о технологических параметрах процесса, таких как температура, давление и расход, чтобы выявлять отклонения от нормального режима работы. Эти отклонения могут свидетельствовать о возникновении нештатной ситуации, такой как утечка газа или перегрев оборудования.</w:t>
        <w:br/>
        <w:br/>
        <w:t>Помимо прогнозирования отказов оборудования, машинное обучение может быть использовано для улучшения системы реагирования на аварийные ситуации. Алгоритмы машинного обучения могут анализировать данные с датчиков, камер видеонаблюдения и других источников, чтобы автоматически выявлять признаки аварийной ситуации, такой как утечка газа, пожар или взрыв. Например, алгоритм компьютерного зрения может обнаружить дым или пламя на видео с камер видеонаблюдения и автоматически оповестить операторов и аварийные службы. Кроме того, алгоритмы машинного обучения могут использоваться для оптимизации планов эвакуации и определения наиболее безопасных маршрутов для персонала. Алгоритм может анализировать данные о расположении персонала, планировке здания и направлении ветра, чтобы определить оптимальные пути эвакуации и минимизировать время, необходимое для эвакуации всех людей из опасной зоны. Внедрение системы автоматического обнаружения аварийных ситуаций на нефтеперерабатывающем заводе в Италии позволило сократить время реагирования на аварии на 20% и повысить эффективность эвакуации персонала. Таким образом, использование машинного обучения в области безопасности позволяет нефтеперерабатывающим предприятиям повысить надежность и эффективность своей деятельности, снизить риски аварий и улучшить условия труда для персонала.</w:t>
        <w:br/>
        <w:br/>
        <w:br/>
        <w:t>## II. Вызовы и ограничения внедрения машинного обучения</w:t>
        <w:br/>
        <w:br/>
        <w:t>Внедрение машинного обучения на нефтеперерабатывающих предприятиях, несмотря на огромный потенциал, сталкивается с рядом серьезных вызовов и ограничений, требующих внимательного рассмотрения и эффективного решения. Одним из наиболее критичных аспектов является недостаток качественных и структурированных данных, необходимых для обучения эффективных моделей. Нефтеперерабатывающие заводы генерируют колоссальные объемы информации, но зачастую эти данные разрознены, хранятся в различных форматах, неполны или содержат ошибки, что значительно усложняет процесс их подготовки к использованию в алгоритмах машинного обучения. Например, данные о техническом состоянии оборудования могут вестись в разных отделах в различных электронных таблицах, без единого стандарта и унифицированного формата, что требует значительных усилий по их консолидации и очистке. Отсутствие систематизированной системы сбора, хранения и обработки данных часто становится серьезным препятствием на пути внедрения машинного обучения, требуя инвестиций в создание современной инфраструктуры и разработку единых стандартов. Без надлежащей подготовки данных даже самые передовые алгоритмы машинного обучения будут выдавать неточные или вводящие в заблуждение результаты, что может привести к ошибочным решениям и финансовым потерям.</w:t>
        <w:br/>
        <w:br/>
        <w:t>Другим существенным препятствием является нехватка квалифицированных специалистов, обладающих одновременно глубокими знаниями в области нефтепереработки и опытом в машинном обучении. В то время как специалисты по машинному обучению хорошо разбираются в алгоритмах и методах анализа данных, им часто не хватает понимания специфики технологических процессов на нефтеперерабатывающем заводе, что затрудняет выбор наиболее подходящих моделей и интерпретацию результатов. Аналогично, специалисты по нефтепереработке, даже обладающие хорошими знаниями в области статистики, могут испытывать недостаток опыта в разработке и внедрении алгоритмов машинного обучения. Эта ситуация создает потребность в создании междисциплинарных команд, объединяющих специалистов из обеих областей, что требует значительных организационных усилий и инвестиций в обучение персонала. В условиях высокой конкуренции за квалифицированных специалистов этот вопрос становится особенно актуальным, требуя от нефтеперерабатывающих предприятий разработки стратегий привлечения и удержания талантливых кадров.</w:t>
        <w:br/>
        <w:br/>
        <w:t xml:space="preserve">Не менее важным ограничением является сложность интеграции решений машинного обучения в существующую инфраструктуру нефтеперерабатывающего предприятия. Большинство нефтеперерабатывающих заводов работают на устаревших системах управления и контроля, которые не предназначены для работы с алгоритмами машинного обучения. Интеграция новых решений требует значительных инвестиций в модернизацию инфраструктуры, разработку интерфейсов и обеспечение совместимости с существующими системами. Кроме того, необходимо учитывать вопросы кибербезопасности и обеспечить защиту данных от несанкционированного доступа. Внедрение новых технологий часто сопряжено с организационными изменениями и требует адаптации персонала к новым процессам работы. Важно обеспечить плавный переход к новым технологиям и минимизировать disruption производственных процессов. </w:t>
        <w:br/>
        <w:br/>
        <w:t>Помимо технических и организационных сложностей, существуют и вопросы, связанные с доверием к решениям, принимаемым алгоритмами машинного обучения. Операторы и руководители нефтеперерабатывающего предприятия могут испытывать недоверие к автоматизированным системам и предпочитать полагаться на свой опыт и интуицию. Для преодоления этого недоверия необходимо обеспечить прозрачность и интерпретируемость алгоритмов, а также предоставить операторам возможность контролировать и корректировать решения, принимаемые системами машинного обучения. Важно также продемонстрировать эффективность и надежность новых решений на практике и убедиться в их соответствии требованиям безопасности и охраны окружающей среды. Успешное внедрение машинного обучения требует не только технических инвестиций, но и изменения корпоративной культуры и формирования доверительных отношений между людьми и машинами.</w:t>
        <w:br/>
        <w:br/>
        <w:br/>
        <w:t>Качество данных является краеугольным камнем любого успешного внедрения машинного обучения на нефтеперерабатывающем предприятии, и его недооценка может привести к серьезным ошибкам и убыткам. Голые алгоритмы, даже самые передовые, бесполезны без качественного и достоверного входного сигнала. Представьте себе попытку построить дом на непрочном фундаменте – результат будет предсказуемо неустойчивым. Аналогично, модели машинного обучения, обученные на некачественных данных, неизбежно будут выдавать неточные прогнозы и принимать неверные решения. Под качеством данных подразумевается не только их полнота и отсутствие ошибок, но и соответствие требованиям конкретной задачи, актуальность и консистентность.</w:t>
        <w:br/>
        <w:br/>
        <w:t>Процесс обеспечения качества данных начинается со сбора информации из различных источников, включающих датчики, системы управления технологическими процессами (АСУТП), лабораторные анализы и ручные записи. Каждый из этих источников может содержать ошибки, пропуски или несоответствия, поэтому необходима тщательная проверка и очистка данных. Например, показания датчиков могут быть подвержены шумам и погрешностям, лабораторные анализы могут содержать ошибки измерений, а ручные записи могут содержать опечатки или неверные значения. Для решения этих проблем используются различные методы, такие как фильтрация, сглаживание, обнаружение выбросов и заполнение пропущенных значений. Важно понимать, что не все пропущенные значения можно заменить, и в некоторых случаях лучше удалить неполные записи или использовать более сложные методы обработки пропущенных значений, учитывающие контекст и взаимосвязи между данными.</w:t>
        <w:br/>
        <w:br/>
        <w:t>После очистки данных необходимо провести их преобразование, чтобы привести их к формату, пригодному для использования в алгоритмах машинного обучения. Это может включать масштабирование, нормализацию, кодирование категориальных переменных и создание новых признаков. Например, данные о температуре могут быть представлены в градусах Цельсия или Фаренгейта, и необходимо выбрать единую систему измерения. Категориальные переменные, такие как тип сырья или режим работы оборудования, необходимо закодировать в числовой формат, чтобы их можно было использовать в алгоритмах машинного обучения. Создание новых признаков, таких как комбинации существующих признаков или результаты вычислений, может значительно улучшить производительность моделей машинного обучения. Важно помнить, что процесс преобразования данных должен быть тщательно документирован, чтобы обеспечить воспроизводимость результатов и облегчить отладку моделей.</w:t>
        <w:br/>
        <w:br/>
        <w:t>Обеспечение качества и достоверности данных – это не одноразовое мероприятие, а непрерывный процесс, требующий постоянного мониторинга и контроля. Необходимо разработать систему показателей качества данных, включающую такие параметры, как полнота, точность, согласованность и актуальность. Регулярный мониторинг этих показателей позволяет выявлять проблемы с качеством данных на ранней стадии и принимать меры по их устранению. Кроме того, необходимо обеспечить надежную систему хранения и резервного копирования данных, чтобы предотвратить их потерю или повреждение. Внедрение автоматизированных инструментов для мониторинга качества данных и управления данными может значительно упростить этот процесс и повысить его эффективность. В конечном итоге, инвестиции в качество данных окупаются за счет повышения точности моделей машинного обучения, снижения рисков принятия неверных решений и повышения эффективности работы нефтеперерабатывающего предприятия.</w:t>
        <w:br/>
        <w:br/>
        <w:br/>
        <w:t>Ключевым препятствием на пути к успешному внедрению машинного обучения на нефтеперерабатывающем предприятии является нехватка квалифицированных кадров, способных разрабатывать, внедрять и поддерживать сложные аналитические системы. И дело здесь не только в дефиците специалистов по машинному обучению как таковых, но и в отсутствии у существующих сотрудников глубокого понимания как самих алгоритмов, так и специфики технологических процессов, происходящих на заводе. Без грамотной комбинации этих знаний невозможно эффективно решать поставленные задачи, правильно интерпретировать результаты анализа и внедрять полученные рекомендации в реальное производство. Представьте себе опытного инженера-технолога, прекрасно разбирающегося в тонкостях перегонки нефти, но совершенно незнакомого с принципами работы нейронных сетей – он, вероятно, будет испытывать трудности при работе с моделями машинного обучения, даже если они выдают точные прогнозы. И наоборот, талантливый программист, не имеющий представления о технологическом процессе, может создать эффективную модель, но не сможет правильно ее настроить и адаптировать к специфическим условиям завода.</w:t>
        <w:br/>
        <w:br/>
        <w:t>Решение этой проблемы требует комплексного подхода, включающего в себя обучение персонала, привлечение специалистов и создание междисциплинарных команд. Обучение должно быть направлено не только на изучение основ машинного обучения, но и на развитие у сотрудников навыков анализа данных, визуализации результатов и критического мышления. Необходимо организовать курсы повышения квалификации, семинары, тренинги и мастер-классы, проводимые как внутри предприятия, так и с привлечением внешних экспертов. Важно адаптировать программы обучения к специфике нефтеперерабатывающей отрасли, используя реальные данные и примеры из практики. Например, можно разработать специализированный курс по применению машинного обучения для оптимизации процессов перегонки нефти, прогнозирования выхода целевых продуктов и контроля качества сырья. Помимо теоретических знаний, необходимо предоставить сотрудникам возможность получить практический опыт работы с инструментами машинного обучения и участия в реальных проектах.</w:t>
        <w:br/>
        <w:br/>
        <w:t>Привлечение специалистов по машинному обучению и анализу данных – еще один важный шаг на пути к успеху. Необходимо создать привлекательные условия труда и предлагать конкурентоспособную заработную плату, чтобы привлечь лучших специалистов на рынке. Важно понимать, что специалисты по машинному обучению – это ценный ресурс, и их необходимо эффективно использовать. Для этого необходимо четко определить их роль в процессе внедрения машинного обучения и предоставить им необходимые ресурсы и инструменты для работы. Например, можно создать специализированный отдел по анализу данных, который будет заниматься разработкой и внедрением моделей машинного обучения, а также обучением сотрудников. Кроме того, необходимо наладить сотрудничество с университетами и исследовательскими институтами, чтобы привлечь талантливых студентов и аспирантов для участия в проектах.</w:t>
        <w:br/>
        <w:br/>
        <w:t>Однако одного привлечения специалистов недостаточно. Для достижения максимальной эффективности необходимо создать междисциплинарные команды, в которых будут работать специалисты по машинному обучению, инженеры-технологи, операторы и другие сотрудники. Такие команды позволяют объединить знания и опыт различных специалистов, что позволяет разрабатывать более эффективные и адаптированные к конкретным условиям решения. Например, при разработке модели для прогнозирования выхода целевого продукта можно объединить знания инженера-технолога о технологическом процессе и навыки специалиста по машинному обучению по работе с данными и построению моделей. Такой подход позволяет учитывать все факторы, влияющие на выход продукта, и получить более точные прогнозы. Кроме того, работа в междисциплинарных командах способствует развитию у сотрудников навыков коммуникации, сотрудничества и решения проблем, что повышает эффективность работы всего предприятия.</w:t>
        <w:br/>
        <w:br/>
        <w:br/>
        <w:t>Внедрение аналитических решений на нефтеперерабатывающем предприятии – это не одноразовый проект, а непрерывный процесс, требующий гибкости и возможности масштабирования. Изначально разработанное решение, идеально работающее в рамках пилотного участка, может оказаться неэффективным при попытке его тиражирования на весь завод. Поэтому, при выборе архитектуры аналитической системы, критически важно учитывать возможность ее масштабирования – как в плане увеличения объемов обрабатываемых данных, так и в плане расширения функциональности. Одним из наиболее эффективных подходов к решению этой задачи является использование облачных платформ. Облако предоставляет практически неограниченные вычислительные ресурсы и возможности хранения данных, позволяя легко адаптироваться к изменяющимся потребностям предприятия. Кроме того, облачные сервисы часто предлагают готовые инструменты для анализа данных, машинного обучения и визуализации, что значительно ускоряет процесс разработки и внедрения аналитических решений. Представьте себе ситуацию, когда на заводе необходимо провести анализ данных о работе оборудования за последний год. В традиционной архитектуре это потребовало бы выделения дополнительных серверов, установки и настройки необходимого программного обеспечения, и, возможно, длительного ожидания, пока все заработает. В облачной архитектуре, достаточно просто запустить соответствующую задачу в облачной среде, и все необходимые ресурсы будут выделены автоматически, а результаты будут доступны в течение нескольких минут.</w:t>
        <w:br/>
        <w:br/>
        <w:t>Не менее важным аспектом является модульность аналитической системы. Вместо создания единого монолитного решения, которое сложно изменять и поддерживать, рекомендуется разрабатывать отдельные модули, каждый из которых отвечает за решение конкретной задачи. Например, можно создать отдельный модуль для прогнозирования выхода целевых продуктов, модуль для оптимизации режимов работы оборудования, и модуль для контроля качества сырья и готовой продукции. Такая архитектура позволяет легко добавлять новые модули, заменять устаревшие, и адаптировать систему к изменяющимся требованиям производства. Кроме того, модульная архитектура упрощает процесс тестирования и отладки, так как каждый модуль можно тестировать независимо от других. Представьте себе, что на заводе возникла необходимость внедрения нового модуля для анализа данных о выбросах в атмосферу. В модульной архитектуре, достаточно просто разработать и внедрить этот модуль, не затрагивая другие части системы. Это значительно снижает риск возникновения ошибок и упрощает процесс внедрения.</w:t>
        <w:br/>
        <w:br/>
        <w:t>Однако, масштабируемость и модульность сами по себе не гарантируют успеха. Крайне важно обеспечить интеграцию аналитической системы с существующими системами управления и контроля, такими как SCADA, MES и ERP. Только в этом случае можно получить максимальную отдачу от аналитических решений. Интеграция позволяет автоматически получать данные о работе оборудования, технологических процессах, качестве сырья и готовой продукции, а также передавать результаты анализа в системы управления для принятия обоснованных решений. Например, если аналитическая система прогнозирует снижение выхода целевого продукта, она может автоматически рекомендовать операторам изменить режимы работы оборудования или внести коррективы в технологический процесс. Представьте себе, что аналитическая система обнаружила отклонение в качестве сырья. Она может автоматически уведомить отдел закупок и предложить альтернативные поставщики. Такая интеграция позволяет значительно повысить эффективность работы всего предприятия и снизить затраты. Для обеспечения успешной интеграции необходимо использовать открытые стандарты и протоколы, а также тщательно продумать архитектуру информационных потоков. Важно также обеспечить безопасность данных и защиту от несанкционированного доступа.</w:t>
        <w:br/>
        <w:br/>
        <w:br/>
        <w:t>## III. Этические аспекты применения машинного обучения</w:t>
        <w:br/>
        <w:br/>
        <w:t>Внедрение машинного обучения на нефтеперерабатывающем предприятии, как и в любой другой отрасли, несет в себе не только огромный потенциал для оптимизации и повышения эффективности, но и ряд этических вызовов, требующих внимательного рассмотрения и проактивного подхода. Простое стремление к прибыли и автоматизации не должно затмевать важность обеспечения конфиденциальности данных, предотвращения дискриминации и ответственности за принимаемые решения. Пренебрежение этими аспектами может привести к серьезным репутационным потерям, юридическим последствиям и, что самое главное, к подрыву доверия со стороны сотрудников, партнеров и общества в целом. Важно осознавать, что алгоритмы машинного обучения, хотя и кажутся объективными, создаются людьми и, следовательно, могут содержать в себе скрытые предубеждения, отражающие субъективные взгляды и ценности разработчиков.</w:t>
        <w:br/>
        <w:br/>
        <w:t>Обеспечение конфиденциальности и безопасности данных является первостепенной задачей при внедрении систем машинного обучения. Нефтеперерабатывающее предприятие оперирует огромным объемом чувствительной информации, включая данные о технологических процессах, составе сырья, состоянии оборудования, а также персональные данные сотрудников и партнеров. Несанкционированный доступ к этой информации может привести к промышленному шпионажу, утечке коммерческой тайны, а также к нарушению прав и свобод граждан. Поэтому необходимо внедрить надежные механизмы защиты данных, включая шифрование, контроль доступа, аудит действий пользователей и регулярное обновление программного обеспечения. Важно также соблюдать требования законодательства в области защиты персональных данных, такие как GDPR и CCPA, и обеспечивать прозрачность в отношении сбора, обработки и использования данных. Например, необходимо получать согласие сотрудников на сбор и обработку их персональных данных, а также предоставлять им возможность ознакомиться с собранной информацией и внести в нее изменения.</w:t>
        <w:br/>
        <w:br/>
        <w:t>Предотвращение дискриминации в решениях машинного обучения является еще одним важным этическим вызовом. Алгоритмы машинного обучения обучаются на исторических данных, которые могут содержать в себе скрытые предубеждения и дискриминационные практики. Если эти предубеждения не выявляются и не устраняются, алгоритмы могут воспроизводить и даже усиливать дискриминацию в своих решениях. Например, алгоритм, используемый для оценки рисков при выдаче кредитов, может дискриминировать определенные этнические группы или социальные слои, если исторические данные о кредитной истории содержат в себе дискриминационные практики. Чтобы предотвратить дискриминацию, необходимо тщательно анализировать данные, используемые для обучения алгоритмов, выявлять и устранять скрытые предубеждения, а также проводить регулярный мониторинг решений алгоритмов на предмет дискриминации. Важно также использовать разнообразные и репрезентативные данные для обучения алгоритмов, чтобы обеспечить справедливость и равенство в решениях.</w:t>
        <w:br/>
        <w:br/>
        <w:t>Ответственность за принимаемые решения и их последствия является ключевым этическим аспектом применения машинного обучения. Алгоритмы машинного обучения могут принимать решения, которые оказывают значительное влияние на жизнь людей и судьбу предприятия. Поэтому важно четко определить, кто несет ответственность за эти решения и какие механизмы используются для контроля и исправления ошибок. Нельзя перекладывать ответственность на алгоритм, снимая ее с людей. Необходимо обеспечить прозрачность в отношении логики принятия решений алгоритмом и предоставлять возможность людям оспаривать эти решения. Например, если алгоритм, используемый для контроля качества продукции, отклоняет партию товара, необходимо предоставить возможность человеку-эксперту проверить это решение и внести коррективы, если необходимо. Также важно разрабатывать механизмы обратной связи, позволяющие выявлять и устранять ошибки алгоритмов, а также улучшать их производительность. В конечном итоге, успех внедрения машинного обучения зависит не только от технологических возможностей, но и от этической ответственности и прозрачности.</w:t>
        <w:br/>
        <w:br/>
        <w:br/>
        <w:t>Конфиденциальность и безопасность данных являются краеугольным камнем успешного и этичного внедрения машинного обучения на любом нефтеперерабатывающем предприятии. В эпоху цифровой трансформации, где данные становятся ценнейшим активом, обеспечение их защиты от несанкционированного доступа, утечек и злоупотреблений приобретает критическую важность. Нефтеперерабатывающие предприятия оперируют огромными объемами чувствительной информации, включающей в себя данные о технологических процессах, составе сырья, состоянии оборудования, коммерческих контрактах и, конечно же, персональных данных сотрудников и партнеров. Утечка или компрометация этих данных может привести к серьезным финансовым потерям, репутационным рискам, а также к нарушению законодательства и судебным разбирательствам. Поэтому инвестиции в надежные механизмы защиты данных – это не просто вопрос соблюдения нормативных требований, но и стратегически важный шаг, обеспечивающий устойчивое развитие и конкурентоспособность предприятия.</w:t>
        <w:br/>
        <w:br/>
        <w:t xml:space="preserve">Для обеспечения конфиденциальности и безопасности данных необходимо внедрить многоуровневую систему защиты, включающую в себя как технические, так и организационные меры. Шифрование данных, как при хранении, так и при передаче, является одним из ключевых инструментов защиты от несанкционированного доступа. Шифрование преобразует данные в нечитаемый формат, который может быть расшифрован только с помощью специального ключа. Это означает, что даже в случае утечки данных злоумышленники не смогут их прочитать и использовать. Кроме того, необходимо внедрить строгий контроль доступа к данным, ограничивая права пользователей в зависимости от их должностных обязанностей и полномочий. Доступ к конфиденциальной информации должен быть предоставлен только тем сотрудникам, которым он действительно необходим для выполнения своих рабочих задач. Важно также вести подробный аудит действий пользователей, фиксируя все попытки доступа к данным, чтобы выявлять и предотвращать несанкционированные действия. </w:t>
        <w:br/>
        <w:br/>
        <w:t>Соблюдение законодательства в области защиты данных, такого как GDPR (Общий регламент по защите данных) в Европе и CCPA (Закон о защите прав потребителей Калифорнии) в США, является обязательным условием для работы на международном рынке и поддержания доверия со стороны клиентов и партнеров. Эти законы устанавливают строгие требования к обработке персональных данных, включая получение согласия на сбор данных, обеспечение права на доступ к данным и право на удаление данных. Несоблюдение этих требований может привести к огромным штрафам и юридическим последствиям. Поэтому нефтеперерабатывающим предприятиям необходимо разработать и внедрить соответствующие политики и процедуры, обеспечивающие соблюдение законодательства в области защиты данных. Важно также регулярно проводить обучение сотрудников по вопросам защиты данных, чтобы повысить их осведомленность и предотвратить случайные утечки информации.</w:t>
        <w:br/>
        <w:br/>
        <w:t>Кроме того, необходимо учитывать, что защита данных – это не только техническая задача, но и организационная культура. Необходимо создать атмосферу ответственности и осведомленности в отношении защиты данных среди всех сотрудников предприятия. Важно регулярно проводить проверки безопасности, чтобы выявлять уязвимости и недостатки в системе защиты данных. Также необходимо разрабатывать планы реагирования на инциденты безопасности, чтобы быстро и эффективно реагировать на любые угрозы и минимизировать их последствия. В конечном итоге, успешная защита данных требует комплексного подхода, включающего в себя как технические меры, так и организационные процедуры, а также активное участие всех сотрудников предприятия. Создание надежной системы защиты данных – это не только инвестиция в безопасность предприятия, но и инвестиция в его репутацию и устойчивое развитие.</w:t>
        <w:br/>
        <w:br/>
        <w:br/>
        <w:t>Предотвращение дискриминации в алгоритмах машинного обучения – это не просто вопрос этики и социальной ответственности, но и критически важный фактор обеспечения справедливости, надежности и долгосрочной жизнеспособности решений, внедряемых на нефтеперерабатывающих предприятиях. В эпоху автоматизации и цифровизации, когда алгоритмы все активнее участвуют в принятии решений, касающихся найма, повышения квалификации, оценки рисков и даже определения оптимальных режимов работы оборудования, важно осознавать, что даже самые продвинутые модели могут непреднамеренно усиливать существующие предвзятости и приводить к дискриминационным результатам. Эти предвзятости могут быть обусловлены как особенностями самих данных, на которых обучаются модели, так и архитектурой и параметрами алгоритмов.</w:t>
        <w:br/>
        <w:br/>
        <w:t>Основная проблема заключается в том, что данные, используемые для обучения алгоритмов, часто отражают исторические несправедливости и неравенства, существующие в обществе. Например, если исторически в нефтеперерабатывающей промышленности преобладали мужчины на определенных должностях, то данные о производительности и карьерном росте будут отражать эту диспропорцию. В результате, алгоритм, обученный на этих данных, может ошибочно полагать, что мужчины более квалифицированы для этих должностей и рекомендовать их на собеседования чаще, чем женщин, даже если последние обладают сопоставимой квалификацией. Подобные алгоритмические предвзятости могут приводить к дискриминации в отношении определенных групп сотрудников, лишая их возможностей для карьерного роста и развития.</w:t>
        <w:br/>
        <w:br/>
        <w:t>Важно понимать, что дискриминация в алгоритмах может быть не только явной, но и скрытой. Например, алгоритм, использующий такие факторы, как место жительства или социально-экономический статус, может косвенно дискриминировать определенные группы населения, которые исторически подвергались маргинализации. Даже если алгоритм не использует напрямую такие факторы, как раса или пол, он может обнаруживать корреляции между этими факторами и другими переменными, что приводит к дискриминационным результатам. Поэтому необходимо проводить тщательный анализ моделей на предмет предвзятости, используя специальные метрики и инструменты, такие как анализ чувствительности и анализ справедливой ценности.</w:t>
        <w:br/>
        <w:br/>
        <w:t>Для предотвращения дискриминации необходимо использовать разнообразные данные, отражающие реальное разнообразие рабочей силы и общества. Это означает, что данные должны быть собраны из различных источников, включать представителей разных рас, полов, возрастов, социально-экономических слоев и географических регионов. Кроме того, необходимо активно бороться с дисбалансом в данных, используя методы передискретизации и взвешивания, чтобы обеспечить равномерное представление всех групп населения. Важно также разработать компенсационные механизмы, которые позволяют корректировать результаты алгоритмов, чтобы компенсировать предвзятости и обеспечить справедливый результат для всех сотрудников. Например, можно использовать методы пост-обработки, которые позволяют скорректировать прогнозы алгоритмов, чтобы обеспечить равные возможности для всех групп населения.</w:t>
        <w:br/>
        <w:br/>
        <w:t>В заключение, предотвращение дискриминации в алгоритмах машинного обучения – это не только этическая обязанность, но и стратегически важное условие обеспечения устойчивого развития и конкурентоспособности нефтеперерабатывающих предприятий. Внедрение справедливых и непредвзятых алгоритмов позволяет привлекать и удерживать талантливых сотрудников, повышать производительность и улучшать репутацию компании. Активное противодействие дискриминации в алгоритмах требует комплексного подхода, включающего в себя сбор разнообразных данных, тщательный анализ моделей, разработку компенсационных механизмов и постоянный мониторинг результатов. Только таким образом можно обеспечить, чтобы алгоритмы машинного обучения служили интересам всех сотрудников и общества в целом.</w:t>
        <w:br/>
        <w:br/>
        <w:br/>
        <w:t>Четкое определение ролей и ответственности в процессе принятия решений, основанных на анализе данных и алгоритмах машинного обучения, является краеугольным камнем успешной и этичной интеграции этих технологий в нефтеперерабатывающую промышленность. Зачастую, внедрение автоматизированных систем приводит к размытию границ ответственности, когда сложно определить, кто несет ответственность за ошибочное решение или неверную интерпретацию данных. Это может приводить к задержкам в принятии решений, увеличению рисков и даже к серьезным авариям. Поэтому, прежде чем внедрять автоматизированную систему, необходимо четко определить, кто отвечает за сбор и обработку данных, кто разрабатывает и обучает алгоритмы, кто интерпретирует результаты и, самое главное, кто принимает окончательное решение на основе этих данных.</w:t>
        <w:br/>
        <w:br/>
        <w:t>Анализ рисков, связанных с принятием автоматизированных решений, должен стать неотъемлемой частью процесса внедрения новых технологий. Необходимо выявить потенциальные источники ошибок, оценить вероятность их возникновения и определить возможные последствия. Например, при использовании алгоритмов машинного обучения для оптимизации режима работы оборудования необходимо учитывать риск неверной интерпретации данных о состоянии оборудования, что может привести к выходу его из строя или даже к аварии. Для снижения этих рисков необходимо использовать надежные системы мониторинга, проводить регулярную калибровку оборудования и обучать персонал правильному использованию автоматизированных систем. Важно также разработать планы действий на случай возникновения нештатных ситуаций, чтобы оперативно реагировать на любые проблемы и минимизировать возможные последствия.</w:t>
        <w:br/>
        <w:br/>
        <w:t>Создание эффективных механизмов обратной связи является необходимым условием для постоянного улучшения автоматизированных систем и повышения качества принимаемых решений. Необходимо собирать данные о фактических результатах работы систем, анализировать их и выявлять области, требующие улучшения. Например, если алгоритм машинного обучения прогнозирует поломку оборудования, необходимо проанализировать, насколько точным был прогноз и выявить причины ошибок. Эта информация может быть использована для корректировки алгоритма, улучшения качества данных или повышения квалификации персонала. Важно также обеспечить возможность обратной связи от операторов и других пользователей систем, чтобы учитывать их опыт и знания при разработке и совершенствовании автоматизированных решений.</w:t>
        <w:br/>
        <w:br/>
        <w:t>В нефтеперерабатывающей промышленности, где безопасность и надежность являются приоритетными задачами, четкое определение ролей, анализ рисков и создание механизмов обратной связи являются не только этическими требованиями, но и залогом успешной и эффективной работы автоматизированных систем. Например, если алгоритм машинного обучения рекомендует изменить режим работы насоса, оператор должен иметь возможность оценить эту рекомендацию, учитывая текущую ситуацию и свои знания об оборудовании. Если оператор считает, что рекомендация не соответствует текущим условиям, он должен иметь возможность отклонить ее и принять собственное решение. Важно также обеспечить возможность ведения журналов всех действий, чтобы в случае возникновения проблем можно было проанализировать причины и принять меры по их устранению.</w:t>
        <w:br/>
        <w:br/>
        <w:br/>
        <w:t>**IV. Будущие направления исследований**</w:t>
        <w:br/>
        <w:br/>
        <w:t>Разработка новых алгоритмов машинного обучения, адаптированных к специфике нефтепереработки, является одним из наиболее перспективных направлений современных исследований. Традиционные алгоритмы, разработанные для более общих задач, часто оказываются недостаточно эффективными при работе с комплексными и неоднородными данными, характерными для нефтеперерабатывающих предприятий. Например, данные о составе сырья могут содержать множество компонентов, варьирующихся в широком диапазоне, а данные о состоянии оборудования могут быть зашумлены из-за помех и погрешностей измерений. Для эффективной обработки таких данных необходимы алгоритмы, способные учитывать специфические особенности данных и адаптироваться к изменяющимся условиям. Разработка таких алгоритмов требует глубокого понимания как принципов машинного обучения, так и технологических процессов, происходящих на нефтеперерабатывающих предприятиях, что создает уникальные вызовы и возможности для исследователей.</w:t>
        <w:br/>
        <w:br/>
        <w:t>Особое внимание следует уделить разработке алгоритмов, способных работать с неполными и зашумленными данными, что является типичной ситуацией в реальных производственных условиях. Например, датчики могут выходить из строя, каналы связи могут быть ненадежными, а данные могут быть утеряны или повреждены. Для решения этой проблемы можно использовать различные методы, такие как интерполяция, экстраполяция, фильтрация и робастная оценка. Однако, применение этих методов требует осторожности, поскольку они могут приводить к искажению данных и ухудшению качества решений. Поэтому, необходимо разрабатывать алгоритмы, способные оценивать достоверность данных и автоматически исключать или корректировать ошибочные значения. Например, можно использовать методы машинного обучения для выявления аномалий и выбросов в данных, а также для оценки степени их влияния на результаты анализа.</w:t>
        <w:br/>
        <w:br/>
        <w:t>В последнее время все большую популярность приобретает подход, основанный на использовании глубокого обучения, который позволяет создавать сложные модели, способные извлекать из данных абстрактные признаки и закономерности. Глубокие нейронные сети особенно эффективны при работе с многомерными данными, такими как изображения и временные ряды. Например, глубокое обучение можно использовать для анализа изображений с камер видеонаблюдения, установленных на нефтеперерабатывающих предприятиях, с целью выявления нарушений техники безопасности и несанкционированного доступа. Также, глубокое обучение можно использовать для анализа временных рядов, содержащих данные о температуре, давлении, расходе и других параметрах технологических процессов, с целью прогнозирования аварийных ситуаций и оптимизации режимов работы оборудования.</w:t>
        <w:br/>
        <w:br/>
        <w:t>Кроме того, перспективным направлением исследований является разработка систем, способных к самообучению и самооптимизации, что позволяет им автоматически адаптироваться к изменяющимся условиям и улучшать свою производительность без участия человека. Такие системы могут использовать различные методы машинного обучения, такие как обучение с подкреплением и эволюционные алгоритмы. Например, обучение с подкреплением можно использовать для разработки интеллектуальных систем управления, способных оптимизировать режимы работы оборудования в режиме реального времени, учитывая текущие условия и цели. Эволюционные алгоритмы можно использовать для разработки новых катализаторов и технологических процессов, которые обладают улучшенными характеристиками и позволяют повысить эффективность производства. Внедрение таких систем требует значительных инвестиций в исследования и разработки, но может принести существенные экономические выгоды в долгосрочной перспективе.</w:t>
        <w:br/>
        <w:br/>
        <w:br/>
        <w:t>В эпоху стремительного развития искусственного интеллекта, глубокое обучение (Deep Learning) занимает центральное место в инновационных разработках для нефтеперерабатывающей отрасли. Этот подход, основанный на искусственных нейронных сетях с множеством слоев, позволяет извлекать сложные закономерности из огромных массивов данных, превосходя традиционные алгоритмы машинного обучения по точности и эффективности. Глубокое обучение открывает новые возможности для решения задач, которые ранее считались недоступными, таких как прогнозирование отказов оборудования, оптимизация технологических процессов и повышение качества продукции. Инвестиции в эту область, безусловно, оправданы, поскольку глубинное обучение не только сокращает издержки и повышает прибыльность, но и способствует повышению безопасности и экологической устойчивости нефтеперерабатывающих предприятий.</w:t>
        <w:br/>
        <w:br/>
        <w:t>Одной из ключевых особенностей глубокого обучения является его способность автоматически извлекать признаки из данных, минуя этап ручной разработки. В традиционных подходах специалисты должны вручную определять, какие признаки являются наиболее важными для решения конкретной задачи. Это требует глубоких знаний предметной области и значительных временных затрат. Глубокое обучение, напротив, самостоятельно выявляет наиболее релевантные признаки, анализируя данные и выстраивая иерархию абстракций. Например, при анализе спектральных данных для определения состава сырья, глубокая нейронная сеть может автоматически выявлять характерные пики и паттерны, соответствующие различным компонентам, без необходимости вручную задавать их параметры. Это значительно упрощает процесс разработки и повышает точность результатов, особенно в сложных и неоднородных средах.</w:t>
        <w:br/>
        <w:br/>
        <w:t>Адаптация алгоритмов глубокого обучения к специфике нефтеперерабатывающей отрасли требует учета уникальных особенностей данных и технологических процессов.  Данные, получаемые на нефтеперерабатывающих предприятиях, часто характеризуются высокой размерностью, неполнотой, зашумленностью и временной зависимостью.  Для эффективной обработки таких данных необходимо разрабатывать специальные архитектуры нейронных сетей и методы обучения, учитывающие эти особенности. Например, для анализа временных рядов данных о температуре, давлении и расходе можно использовать рекуррентные нейронные сети (RNN) или долгосрочную кратковременную память (LSTM), которые способны учитывать временную зависимость между последовательными значениями. Для обработки изображений с камер видеонаблюдения можно использовать сверточные нейронные сети (CNN), которые способны выявлять пространственные закономерности и объекты на изображениях.</w:t>
        <w:br/>
        <w:br/>
        <w:t>Примером успешной адаптации алгоритмов глубокого обучения является разработка интеллектуальных систем для прогнозирования отказов оборудования.  Анализируя данные с датчиков, установленных на насосах, компрессорах и других элементах оборудования, система может выявлять признаки аномального поведения, предшествующие отказам.  На основе этих данных система может прогнозировать сроки выхода оборудования из строя и рекомендовать профилактические меры, такие как замена изношенных деталей или регулировка параметров работы.  Это позволяет значительно сократить время простоя оборудования, снизить затраты на ремонт и повысить безопасность производства.  Аналогичные системы могут использоваться для оптимизации технологических процессов, таких как ректификация и крекинг, путем регулировки параметров работы оборудования в режиме реального времени на основе данных о составе сырья, температуре, давлении и других факторах.</w:t>
        <w:br/>
        <w:br/>
        <w:t>В заключение, глубокое обучение является мощным инструментом для решения широкого круга задач в нефтеперерабатывающей отрасли. Адаптация алгоритмов к специфике отрасли и разработка специализированных архитектур нейронных сетей позволяют добиться значительных улучшений в производительности, безопасности и экологической устойчивости производства.  Инвестиции в эту область являются перспективными и могут принести существенные экономические выгоды в долгосрочной перспективе.</w:t>
        <w:br/>
        <w:br/>
        <w:br/>
        <w:t>Самообучение и самооптимизация представляют собой следующий эволюционный шаг в применении искусственного интеллекта на нефтеперерабатывающих предприятиях, выходящий за рамки традиционного программирования и открывающий возможности для создания интеллектуальных систем, способных адаптироваться к меняющимся условиям и непрерывно улучшать свою производительность.  Вместо того, чтобы полагаться на заранее заданные правила и алгоритмы, эти системы способны самостоятельно извлекать знания из данных, выявлять закономерности и принимать решения, оптимизирующие технологические процессы и снижающие издержки.  Этот подход, основанный на использовании генеративных моделей и алгоритмов обучения с подкреплением, позволяет создавать системы, способные к непрерывному обучению и самосовершенствованию, значительно превосходящие возможности традиционных автоматизированных систем.  Подобные системы способны не просто выполнять заданные задачи, но и предвидеть потенциальные проблемы, оптимизировать параметры работы оборудования и даже предлагать инновационные решения для повышения эффективности производства.</w:t>
        <w:br/>
        <w:br/>
        <w:t>Ключевым элементом самообучающихся систем являются генеративные модели, такие как вариационные автоэнкодеры (VAE) и генеративно-состязательные сети (GAN).  Эти модели способны генерировать новые данные, похожие на те, на которых они были обучены, что позволяет им моделировать сложные процессы и предсказывать их поведение.  Например, генеративная модель, обученная на данных о потоках нефти и нефтепродуктов, может генерировать различные сценарии развития событий, учитывая изменения в цене на нефть, спросе на топливо и других факторах.  Это позволяет операторам оценивать риски и принимать обоснованные решения, оптимизирующие логистику и повышающие прибыльность.  Кроме того, генеративные модели могут использоваться для создания синтетических данных, дополняющих существующие наборы данных и повышающих точность алгоритмов машинного обучения.  Это особенно важно в тех случаях, когда сбор достаточного количества реальных данных затруднен или невозможен.  Генеративные модели позволяют компенсировать недостаток данных и повысить надежность и точность прогнозов.</w:t>
        <w:br/>
        <w:br/>
        <w:t>Другим важным компонентом самооптимизирующихся систем являются алгоритмы обучения с подкреплением, которые позволяют системе учиться на собственном опыте, получая вознаграждение за правильные действия и штрафы за ошибки.  В контексте нефтепереработки, алгоритм обучения с подкреплением может использоваться для оптимизации параметров работы реактора, компрессора или другого элемента оборудования.  Система, обученная алгоритмом обучения с подкреплением, может экспериментировать с различными настройками, оценивать результаты и выбирать те, которые приводят к максимальной производительности или минимальным издержкам.  В отличие от традиционных методов оптимизации, алгоритм обучения с подкреплением не требует знания точной модели процесса, что делает его особенно полезным в сложных и нелинейных системах.  Алгоритм обучения с подкреплением способен адаптироваться к изменениям в условиях эксплуатации и поддерживать оптимальную производительность оборудования даже в нестабильных режимах.  Более того, алгоритм обучения с подкреплением может быть использован для автоматизации сложных задач, требующих принятия решений в реальном времени, таких как управление технологическими процессами и планирование производства.</w:t>
        <w:br/>
        <w:br/>
        <w:t>Примером успешного применения самообучающихся систем на нефтеперерабатывающих предприятиях является автоматическая оптимизация процесса крекинга.  Традиционные методы оптимизации процесса крекинга требуют постоянного мониторинга параметров и ручной корректировки настроек.  Это требует значительных трудозатрат и не позволяет добиться оптимальной производительности в динамично меняющихся условиях.  Самообучающаяся система, основанная на алгоритме обучения с подкреплением, может автоматически оптимизировать параметры процесса крекинга, такие как температура, давление и соотношение сырья, в режиме реального времени.  Система анализирует данные о составе сырья, производительности оборудования и стоимости энергии, а затем принимает решения, максимизирующие выход целевых продуктов и минимизирующие издержки.  В результате, предприятие может значительно повысить прибыльность и снизить воздействие на окружающую среду.  Подобные системы способны не только оптимизировать текущие процессы, но и выявлять новые возможности для улучшения, предлагая инновационные решения для повышения эффективности производства.</w:t>
        <w:br/>
        <w:br/>
        <w:br/>
        <w:t>Развитие интеллектуальных систем на нефтеперерабатывающих предприятиях выходит за рамки простого автоматического управления и оптимизации отдельных процессов; ключевым фактором успеха становится способность к эффективной коллаборации и обмену знаниями между различными подразделениями, экспертами и даже предприятиями отрасли.  В эпоху экспоненциального роста объемов данных и усложнения технологических процессов, единичные экспертные знания оказываются недостаточными для решения комплексных задач.  Необходима система, позволяющая аккумулировать, анализировать и эффективно распространять знания по всей организации, обеспечивая оперативное принятие обоснованных решений и предотвращение ошибок.  Использование распределенных алгоритмов, работающих с данными из различных источников, позволяет формировать целостную картину происходящего, выявлять скрытые закономерности и прогнозировать возможные проблемы.  Эта интегрированная информация позволяет оперативно реагировать на изменения, оптимизировать производство и повышать безопасность технологических процессов.  Создание эффективной системы обмена знаниями требует не только технологических решений, но и организационных изменений, направленных на стимулирование сотрудничества и открытого обмена информацией.</w:t>
        <w:br/>
        <w:br/>
        <w:t>Для реализации эффективной коллаборации и обмена знаниями на нефтеперерабатывающих предприятиях, необходимо создание специализированных платформ, объединяющих экспертов, данные и аналитические инструменты.  Эти платформы должны обеспечивать возможность совместного доступа к данным, организации дискуссий, обмена опытом и решения проблем в режиме реального времени.  Представьте, например, ситуацию, когда на одном из предприятий возникла проблема с выходом целевого продукта.  Традиционно, решение этой проблемы требовало привлечения экспертов, анализа данных и проведения длительных экспериментов.  С помощью платформы для обмена знаниями, оператор может мгновенно поделиться информацией о проблеме с экспертами из других подразделений или даже с другими предприятиями отрасли.  Эксперты, имеющие опыт решения подобных проблем, могут оперативно предложить свои рекомендации, основанные на анализе данных и собственном опыте.  Это позволяет значительно сократить время решения проблемы, избежать простоев и снизить издержки.  Кроме того, платформа может автоматически анализировать данные о проблеме и предлагать возможные решения, основанные на анализе больших данных и алгоритмах машинного обучения.</w:t>
        <w:br/>
        <w:br/>
        <w:t>Одним из перспективных направлений развития систем обмена знаниями является использование технологии блокчейн.  Блокчейн позволяет создать децентрализованную и защищенную платформу для хранения и обмена данными, обеспечивая прозрачность и отслеживаемость всей информации.  Представьте, например, ситуацию, когда необходимо проверить качество сырья, поступающего на нефтеперерабатывающее предприятие.  С помощью блокчейна можно создать цифровой паспорт качества для каждой партии сырья, содержащий информацию о его происхождении, химическом составе и других важных характеристиках.  Эта информация может быть доступна всем участникам цепочки поставок, обеспечивая прозрачность и доверие.  Кроме того, блокчейн может использоваться для создания системы стимулирования за обмен знаниями.  Например, эксперты, предоставляющие ценную информацию, могут получать вознаграждение в виде токенов, которые можно использовать для оплаты обучения или других услуг.  Использование блокчейна позволяет создать надежную и эффективную систему обмена знаниями, стимулирующую сотрудничество и инновации.</w:t>
        <w:br/>
        <w:br/>
        <w:t>Необходимо подчеркнуть, что создание эффективной системы обмена знаниями требует не только технологических решений, но и организационных изменений.  Важно создать культуру открытости и сотрудничества, поощрять обмен опытом и знаниями между различными подразделениями и уровнями организации.  Руководители должны выступать в роли лидеров, демонстрируя приверженность принципам сотрудничества и инноваций.  Необходимо создать механизмы, стимулирующие обмен знаниями, такие как организация семинаров, конференций и тренингов.  Важно также обеспечить доступ к информации, создав единую базу знаний, содержащую информацию о технологических процессах, лучших практиках и успешных проектах.  Инвестиции в создание эффективной системы обмена знаниями являются инвестициями в будущее нефтеперерабатывающего предприятия, обеспечивающими конкурентоспособность и устойчивое развитие.</w:t>
        <w:br/>
        <w:br/>
        <w:br/>
        <w:t>## Интеграция цифровых двойников и предиктивной аналитики для оптимизации технического обслуживания и снижения рисков</w:t>
        <w:br/>
        <w:br/>
        <w:t>Современные нефтеперерабатывающие предприятия характеризуются высокой сложностью технологических процессов и значительным объемом оборудования, требующего постоянного контроля и обслуживания. Традиционные подходы к техническому обслуживанию, основанные на плановых проверках или реактивном устранении неисправностей, часто оказываются неэффективными и приводят к значительным финансовым потерям из-за простоев оборудования и аварийных ситуаций. Внедрение концепции цифровых двойников, в сочетании с алгоритмами предиктивной аналитики, позволяет перейти к проактивному управлению техническим состоянием оборудования, значительно снизить риски возникновения аварий и оптимизировать затраты на обслуживание. Цифровой двойник представляет собой виртуальную копию физического объекта, которая создается на основе данных, полученных от датчиков, систем управления и других источников информации. Этот виртуальный объект позволяет моделировать поведение физического объекта в различных условиях, прогнозировать его техническое состояние и выявлять потенциальные проблемы на ранней стадии.</w:t>
        <w:br/>
        <w:br/>
        <w:t>Создание цифрового двойника для нефтеперерабатывающего предприятия требует интеграции данных из различных источников, включая системы управления производством (MES), системы управления активами (EAM), данные о техническом обслуживании, данные датчиков, установленных на оборудовании, и исторические данные о работе оборудования. Эти данные используются для создания детализированной модели оборудования, которая отражает его физические характеристики, режим работы и техническое состояние.  Например, для цифрового двойника компрессора необходимо учитывать его геометрию, материал, режим работы, температуру, давление, вибрацию и другие параметры.  Сбор и обработка этих данных требует использования современных технологий, таких как Интернет вещей (IoT), облачные вычисления и большие данные.  Важно отметить, что цифровой двойник – это не статическая модель, а динамически обновляемая система, которая постоянно совершенствуется за счет поступления новых данных и результатов анализа.</w:t>
        <w:br/>
        <w:br/>
        <w:t>Предиктивная аналитика, в свою очередь, использует алгоритмы машинного обучения для анализа данных, полученных от цифрового двойника, и прогнозирования вероятности возникновения неисправностей оборудования.  Алгоритмы машинного обучения могут выявлять сложные зависимости между различными параметрами, которые невозможно обнаружить с помощью традиционных методов анализа.  Например, алгоритм может выявить, что повышение температуры подшипника компрессора в сочетании с увеличением вибрации и снижением давления является признаком приближающейся неисправности.  На основе этих прогнозов можно разработать план предиктивного технического обслуживания, который позволит устранить проблему до того, как она приведет к аварии.  Преимущества предиктивного технического обслуживания очевидны: снижение затрат на ремонт, увеличение времени безотказной работы оборудования, повышение безопасности производственного процесса и оптимизация использования ресурсов.</w:t>
        <w:br/>
        <w:br/>
        <w:t>Для успешной реализации концепции цифровых двойников и предиктивной аналитики необходимо учитывать ряд факторов.  Во-первых, необходимо обеспечить высокое качество данных, собираемых от датчиков и систем управления.  Во-вторых, необходимо разработать эффективные алгоритмы машинного обучения, которые способны точно прогнозировать техническое состояние оборудования.  В-третьих, необходимо создать удобный интерфейс для визуализации данных и представления результатов анализа.  В-четвертых, необходимо обеспечить интеграцию цифрового двойника с существующими системами управления производством и техническим обслуживанием.  Например, цифровой двойник может автоматически генерировать заявки на техническое обслуживание, заказывать необходимые запчасти и планировать работы.  Кроме того, важно обеспечить обучение персонала и вовлечение его в процесс внедрения новых технологий.  Только при комплексном подходе можно добиться максимальной эффективности и получить значимые преимущества от использования цифровых двойников и предиктивной аналитики.</w:t>
      </w:r>
    </w:p>
    <w:p>
      <w:r>
        <w:br w:type="page"/>
      </w:r>
    </w:p>
    <w:p>
      <w:pPr>
        <w:pStyle w:val="Heading1"/>
      </w:pPr>
      <w:r>
        <w:t>Глава 8: Типичные проблемы при реализации проектов машинного обучения в нефтепереработке.</w:t>
      </w:r>
    </w:p>
    <w:p>
      <w:pPr>
        <w:pStyle w:val="Heading2"/>
      </w:pPr>
      <w:r>
        <w:t>Коллективный разум: Системы обмена знаниями для нового поколения нефтепереработки</w:t>
      </w:r>
    </w:p>
    <w:p>
      <w:r>
        <w:t>Самообучающиеся и самооптимизирующиеся системы: Эволюция автоматизации</w:t>
      </w:r>
    </w:p>
    <w:p>
      <w:r>
        <w:t>III. Этические аспекты применения машинного обучения</w:t>
      </w:r>
    </w:p>
    <w:p>
      <w:r>
        <w:t>Проблемы масштабируемости и интеграции</w:t>
      </w:r>
    </w:p>
    <w:p>
      <w:r>
        <w:t>Разработка новых катализаторов с помощью машинного обучения</w:t>
      </w:r>
    </w:p>
    <w:p>
      <w:r>
        <w:t>Интеграция машинного обучения с цифровыми двойниками для оптимизации процессов</w:t>
      </w:r>
    </w:p>
    <w:p>
      <w:r>
        <w:t>I. Перспективы развития машинного обучения в нефтепереработке</w:t>
      </w:r>
    </w:p>
    <w:p>
      <w:r>
        <w:t>Современная нефтеперерабатывающая промышленность, характеризующаяся сложностью технологических процессов и огромными объемами генерируемых данных, открывает широкие перспективы для внедрения и масштабирования решений, основанных на машинном обучении. Учитывая стремление к повышению эффективности, снижению издержек и обеспечению безопасности, применение алгоритмов машинного обучения становится не просто желательным, а необходимым условием для поддержания конкурентоспособности и обеспечения устойчивого развития предприятий.  В частности, машинное обучение позволяет автоматизировать рутинные операции, оптимизировать технологические процессы, прогнозировать отказы оборудования и повышать качество продукции, что в конечном итоге приводит к значительному улучшению экономических показателей и снижению негативного воздействия на окружающую среду.  Инвестиции в развитие и внедрение интеллектуальных систем управления на базе машинного обучения являются ключевым фактором успешной трансформации отрасли в эпоху цифровизации.  Пренебрежение этими тенденциями рискует привести к отставанию от конкурентов и потере рыночных позиций.</w:t>
        <w:br/>
        <w:br/>
        <w:t>Одним из наиболее перспективных направлений применения машинного обучения является оптимизация режимов работы технологических установок, таких как установки первичной переработки нефти, каталитического крекинга, риформинга и алкилирования.  Традиционные методы оптимизации, основанные на статистическом анализе и экспертных оценках, часто оказываются недостаточно эффективными в условиях нестабильности рынка и сложности технологических процессов.  В то время как алгоритмы машинного обучения способны анализировать огромные массивы данных в реальном времени, выявлять сложные зависимости между различными параметрами и адаптироваться к изменяющимся условиям эксплуатации.  Например, алгоритмы регрессии и нейронные сети могут быть использованы для моделирования зависимости между составом сырья, режимами работы оборудования и качеством получаемой продукции.  Это позволяет оперативно корректировать технологические параметры и добиваться оптимальных показателей качества и выхода продукции, снижая при этом потребление энергии и сырья.  Более того, современные алгоритмы позволяют учитывать не только текущие параметры процесса, но и прогнозировать его поведение в будущем, что обеспечивает еще более точную и эффективную оптимизацию.</w:t>
        <w:br/>
        <w:br/>
        <w:t>Прогнозирование отказов оборудования и оптимизация графиков технического обслуживания являются еще одним важным направлением применения машинного обучения в нефтеперерабатывающей промышленности.  Традиционные подходы к техническому обслуживанию, основанные на плановых проверках или реактивном устранении неисправностей, часто оказываются неэффективными и приводят к значительным финансовым потерям из-за простоев оборудования и аварийных ситуаций.  Алгоритмы машинного обучения, обученные на исторических данных о работе оборудования, способны выявлять признаки надвигающихся отказов на ранней стадии и прогнозировать остаточный ресурс оборудования.  Например, анализ вибрационных сигналов, температурных режимов, давлений и других параметров может позволить выявить признаки износа подшипников, коррозии трубопроводов или загрязнения теплообменников.  Это позволяет оперативно планировать ремонтные работы, избегать аварийных остановок и оптимизировать графики технического обслуживания, снижая затраты и повышая надежность производства.  Внедрение систем предиктивного технического обслуживания на базе машинного обучения является ключевым фактором повышения эффективности и снижения рисков в нефтеперерабатывающей промышленности.</w:t>
        <w:br/>
        <w:br/>
        <w:t>Не стоит забывать и о возможностях использования машинного обучения в задачах контроля качества продукции и оптимизации логистических цепочек.  Алгоритмы машинного обучения могут быть использованы для анализа данных, получаемых от лабораторных испытаний, и выявления отклонений от установленных норм.  Это позволяет оперативно принимать меры по корректировке технологических параметров и предотвращать выпуск некачественной продукции.  Более того, машинное обучение может быть использовано для оптимизации логистических цепочек, планирования поставок сырья и отгрузки готовой продукции.  Анализ исторических данных о спросе, ценах, транспортных расходах и других факторах позволяет оптимизировать запасы, снижать затраты на транспортировку и обеспечивать своевременную доставку продукции потребителям.  Внедрение интеллектуальных систем управления логистическими цепочками на базе машинного обучения является ключевым фактором повышения конкурентоспособности и эффективности нефтеперерабатывающих предприятий.  В конечном итоге, применение машинного обучения позволяет создать интеллектуальное предприятие, способное адаптироваться к изменяющимся условиям рынка, оптимизировать технологические процессы и обеспечивать устойчивое развитие в долгосрочной перспективе.</w:t>
        <w:br/>
        <w:br/>
        <w:br/>
        <w:t>## Интеграция машинного обучения с цифровыми двойниками для оптимизации процессов</w:t>
        <w:br/>
        <w:br/>
        <w:t>В эпоху цифровой трансформации нефтеперерабатывающей промышленности концепция цифрового двойника становится все более востребованной, открывая новые горизонты для оптимизации технологических процессов и повышения эффективности производства. Цифровой двойник представляет собой виртуальную копию физического объекта или системы, созданную на основе данных, получаемых от датчиков, сенсоров и других источников информации. Он позволяет моделировать поведение реального объекта в различных условиях, проводить эксперименты и прогнозировать его работу, что дает возможность оперативно принимать обоснованные решения и оптимизировать технологические параметры. Однако, истинный потенциал цифрового двойника раскрывается при интеграции с алгоритмами машинного обучения, что позволяет перевести его из статичной модели в интеллектуальную систему, способную к самообучению и адаптации.</w:t>
        <w:br/>
        <w:br/>
        <w:t>Использование машинного обучения в рамках цифрового двойника позволяет значительно расширить возможности моделирования и анализа. Традиционные модели, основанные на физических законах и эмпирических зависимостях, часто оказываются недостаточно точными в условиях сложной динамики и неопределенности. Алгоритмы машинного обучения, такие как нейронные сети и регрессионные модели, способны выявлять сложные зависимости между различными параметрами процесса, которые невозможно учесть при использовании традиционных методов. Например, при моделировании работы установки каталитического крекинга, машинное обучение может учитывать такие факторы, как состав сырья, температура, давление, расход катализатора и многие другие, чтобы точно прогнозировать выход целевых продуктов и оптимизировать режимы работы оборудования. Это позволяет значительно повысить эффективность процесса, снизить потребление энергии и сырья и улучшить качество продукции.</w:t>
        <w:br/>
        <w:br/>
        <w:t>Реализация предиктивного управления технологическими процессами на основе цифрового двойника и машинного обучения представляет собой особенно перспективное направление. Вместо того, чтобы полагаться на реактивные меры, основанные на мониторинге текущих параметров процесса, можно использовать алгоритмы машинного обучения для прогнозирования его будущего состояния и заблаговременного принятия корректирующих мер. Например, при моделировании работы системы охлаждения, машинное обучение может прогнозировать риск перегрева оборудования и заблаговременно увеличивать расход охлаждающей воды или снижать нагрузку на оборудование. Это позволяет предотвратить аварийные ситуации, повысить надежность производства и снизить затраты на ремонт и техническое обслуживание. Более того, предиктивное управление позволяет оптимизировать режимы работы оборудования с учетом будущих изменений в условиях эксплуатации, таких как изменения в составе сырья или колебания спроса на продукцию.</w:t>
        <w:br/>
        <w:br/>
        <w:t>В качестве конкретного примера, рассмотрим интеграцию цифрового двойника и машинного обучения для оптимизации работы колонной ректификации. Создав детальную виртуальную модель колонны ректификации, можно использовать данные, получаемые от датчиков, установленных на реальном объекте, для калибровки и валидации модели. Затем, используя алгоритмы машинного обучения, можно обучить модель прогнозировать изменение состава продукта в зависимости от различных параметров процесса, таких как расход сырья, температура, давление и расход орошения. Обученная модель позволяет оптимизировать режимы работы колонны ректификации, обеспечивая максимальный выход целевого продукта при минимальном потреблении энергии и сырья. Кроме того, модель позволяет прогнозировать влияние изменений в составе сырья на качество продукта и заблаговременно корректировать технологические параметры, обеспечивая стабильное качество продукции. В конечном итоге, интеграция цифрового двойника и машинного обучения позволяет создать интеллектуальную систему управления, способную к самообучению и адаптации, что обеспечивает значительное повышение эффективности и надежности нефтеперерабатывающего производства.</w:t>
        <w:br/>
        <w:br/>
        <w:br/>
        <w:t>## Разработка новых катализаторов с помощью машинного обучения</w:t>
        <w:br/>
        <w:br/>
        <w:t>Разработка новых катализаторов — сложный и трудоемкий процесс, требующий значительных временных и финансовых затрат, ведь поиски оптимального состава и структуры катализатора часто осуществляются методом проб и ошибок. Традиционный подход предполагает синтез и тестирование множества различных материалов, что сопряжено с огромным количеством экспериментов и последующим анализом результатов. Однако, применение методов машинного обучения открывает новые возможности для ускорения и оптимизации этого процесса, позволяя значительно сократить время и затраты на разработку новых высокоэффективных катализаторов. Суть подхода заключается в создании моделей, способных предсказывать активность и селективность катализаторов на основе их состава, структуры и условий реакции, что позволяет целенаправленно синтезировать наиболее перспективные материалы и избегать бесплодных экспериментов.</w:t>
        <w:br/>
        <w:br/>
        <w:t>Ключевым преимуществом машинного обучения в данной области является способность обрабатывать большие объемы данных и выявлять сложные зависимости, которые не всегда очевидны при традиционном анализе. Для обучения моделей используются разнообразные источники данных, включая экспериментальные данные о активности и селективности катализаторов, данные о составе и структуре материалов, полученные с помощью рентгеноструктурного анализа, электронной микроскопии и других методов, а также результаты квантово-химических расчетов. Объединяя эти данные, алгоритмы машинного обучения могут создавать модели, способные предсказывать свойства катализаторов с высокой точностью, что позволяет существенно сократить количество необходимых экспериментов и ускорить процесс разработки новых материалов. Например, ученые успешно используют алгоритмы машинного обучения для предсказания активности катализаторов на основе их состава и структуры, что позволило целенаправленно синтезировать новые катализаторы для таких процессов, как окисление оксидов азота, гидрирование олефинов и крекинг углеводородов.</w:t>
        <w:br/>
        <w:br/>
        <w:t>Важным аспектом применения машинного обучения в области разработки катализаторов является возможность оптимизации не только состава, но и структуры материалов. Структура катализатора, включая размер и форму частиц, пористость, распределение активных центров и наличие промоторов и ингибиторов, оказывает существенное влияние на его активность и селективность. Используя методы машинного обучения, можно предсказывать влияние различных структурных параметров на свойства катализаторов и оптимизировать их структуру для достижения максимальной эффективности. Например, исследователи разработали алгоритмы машинного обучения, способные предсказывать размер оптимальных частиц катализатора для конкретной реакции, что позволило значительно повысить активность и селективность катализаторов в процессе производства полиэтилена. Кроме того, машинное обучение позволяет предсказывать влияние различных промоторов и ингибиторов на активность и селективность катализаторов, что позволяет целенаправленно модифицировать структуру материалов для достижения желаемых свойств.</w:t>
        <w:br/>
        <w:br/>
        <w:t>Одним из наиболее перспективных направлений в области применения машинного обучения в разработке катализаторов является использование методов активного обучения. В отличие от традиционного машинного обучения, требующего наличия большого объема размеченных данных, активное обучение позволяет значительно сократить количество необходимых экспериментов за счет целенаправленного выбора наиболее информативных образцов для анализа. Суть подхода заключается в том, что алгоритм машинного обучения самостоятельно определяет, какие образцы катализаторов следует синтезировать и протестировать, чтобы максимально повысить точность модели. Это позволяет значительно сократить время и затраты на разработку новых материалов, особенно в тех случаях, когда синтез и тестирование катализаторов являются дорогостоящими и трудоемкими. Например, ученые успешно использовали методы активного обучения для разработки новых катализаторов для процесса окисления метанола, что позволило сократить количество необходимых экспериментов на 50% и получить катализатор с более высокой активностью и селективностью. Таким образом, машинное обучение открывает новые возможности для ускорения и оптимизации процесса разработки новых катализаторов, что способствует развитию нефтеперерабатывающей промышленности и созданию более эффективных и экологически чистых технологий.</w:t>
        <w:br/>
        <w:br/>
        <w:br/>
        <w:t>**Использование машинного обучения для повышения безопасности на нефтеперерабатывающих заводах**</w:t>
        <w:br/>
        <w:br/>
        <w:t>Нефтеперерабатывающие заводы представляют собой сложные и потенциально опасные объекты, где любые ошибки или сбои могут привести к серьезным авариям с тяжелыми последствиями для людей и окружающей среды. Традиционные методы обеспечения безопасности, такие как регулярные проверки оборудования, обучение персонала и внедрение систем аварийной защиты, играют важную роль в предотвращении аварий, однако они не всегда способны предвидеть все возможные риски и оперативно реагировать на нештатные ситуации. В последние годы все больше внимания уделяется использованию машинного обучения для повышения безопасности на нефтеперерабатывающих заводах, поскольку эта технология позволяет анализировать огромные объемы данных в реальном времени и выявлять аномалии, которые могут свидетельствовать о приближающейся аварии. Преимущество машинного обучения заключается в способности учиться на прошлых событиях и предсказывать будущие, что позволяет не только предотвращать аварии, но и оптимизировать процессы эксплуатации и технического обслуживания оборудования, снижая вероятность возникновения опасных ситуаций.</w:t>
        <w:br/>
        <w:br/>
        <w:t>Основная идея использования машинного обучения для повышения безопасности заключается в создании прогностических моделей, способных анализировать данные, поступающие от различных датчиков и систем контроля, установленных на нефтеперерабатывающем заводе. Эти датчики могут отслеживать такие параметры, как температура, давление, уровень жидкости, вибрация оборудования, концентрация газов и другие показатели, которые могут свидетельствовать о неисправностях или отклонениях от нормы. Модели машинного обучения обучаются на исторических данных, содержащих информацию о нормальном режиме работы оборудования и о случаях возникновения аварийных ситуаций. В процессе обучения модель учится выявлять закономерности и зависимости между различными параметрами и прогнозировать вероятность возникновения аварии на основе текущих данных. Например, модель может научиться выявлять аномальные колебания давления в трубопроводе, которые могут свидетельствовать о возникновении утечки или повреждения, или предсказывать выход из строя насоса на основе данных о вибрации и температуре.</w:t>
        <w:br/>
        <w:br/>
        <w:t>Для повышения эффективности прогностических моделей машинного обучения используются различные алгоритмы и методы, включая нейронные сети, деревья решений, алгоритмы кластеризации и другие. Выбор конкретного алгоритма зависит от характера данных и поставленной задачи. Нейронные сети особенно хорошо подходят для анализа сложных и нелинейных данных, а деревья решений позволяют легко интерпретировать результаты и выявлять наиболее важные факторы, влияющие на безопасность. Кроме того, для повышения точности прогностических моделей используются методы ансамблевого обучения, которые объединяют прогнозы нескольких моделей, чтобы получить более надежный и точный результат. Например, можно объединить прогнозы нейронной сети, дерева решений и алгоритма кластеризации, чтобы получить более точную оценку вероятности возникновения аварии.</w:t>
        <w:br/>
        <w:br/>
        <w:t>На практике машинное обучение используется для решения различных задач в области безопасности на нефтеперерабатывающих заводах. Одним из примеров является мониторинг состояния оборудования и прогнозирование его выхода из строя. Анализируя данные о вибрации, температуре, давлении и других параметрах, модели машинного обучения могут предсказывать вероятность поломки насосов, компрессоров, клапанов и других критически важных элементов оборудования. Это позволяет своевременно проводить техническое обслуживание и замену оборудования, предотвращая аварии и снижая затраты на ремонт. Другим примером является обнаружение утечек газа и других опасных веществ. Используя данные от газоанализаторов и датчиков давления, модели машинного обучения могут выявлять аномальные концентрации газов и сигнализировать о возможных утечках. Это позволяет оперативно принимать меры по устранению утечек и предотвращению взрывов и пожаров.</w:t>
        <w:br/>
        <w:br/>
        <w:t>Кроме того, машинное обучение используется для анализа видеоданных с камер видеонаблюдения с целью обнаружения нарушений техники безопасности и несанкционированного доступа на территорию завода. Модели машинного обучения могут распознавать людей, находящихся в опасных зонах, отсутствие средств индивидуальной защиты, неправильное использование оборудования и другие нарушения. Это позволяет оперативно реагировать на нарушения и предотвращать несчастные случаи. Важным аспектом использования машинного обучения для повышения безопасности является интеграция с существующими системами управления и контроля. Это позволяет автоматически передавать предупреждения о возможных авариях операторам, запускать системы аварийной защиты и принимать другие необходимые меры. Например, при обнаружении утечки газа система может автоматически перекрыть подачу газа, включить вентиляцию и оповестить персонал. Таким образом, машинное обучение становится неотъемлемой частью комплексной системы обеспечения безопасности на нефтеперерабатывающих заводах, позволяя значительно снизить риск аварий и обеспечить безопасные условия труда для персонала.</w:t>
        <w:br/>
        <w:br/>
        <w:br/>
        <w:t>Несмотря на огромный потенциал машинного обучения для повышения эффективности и безопасности нефтеперерабатывающих предприятий, внедрение этих технологий сопряжено с рядом серьезных вызовов и ограничений, которые необходимо учитывать при планировании и реализации соответствующих проектов. Одним из главных препятствий является недостаток качественных и размеченных данных, необходимых для обучения моделей машинного обучения. В нефтеперерабатывающей промышленности исторически собиралось огромное количество данных, однако часто они хранятся в разрозненных системах, имеют неполную структуру или содержат ошибки и пропуски. К тому же, для обучения моделей машинного обучения требуется не только наличие данных, но и их правильная разметка, то есть определение принадлежности каждого экземпляра данных к определенной категории или классу. Например, для обучения модели, предсказывающей поломку насоса, необходимо разметить исторические данные, указав, в каких случаях насос действительно выходил из строя, а в каких работал нормально. Процесс разметки данных может быть очень трудоемким и дорогостоящим, особенно в тех случаях, когда требуется привлечение экспертов-технологов или инженеров-механиков. Без качественных и размеченных данных модели машинного обучения не смогут достичь высокой точности и надежности, что может привести к ложным срабатываниям, пропущенным авариям и другим негативным последствиям.</w:t>
        <w:br/>
        <w:br/>
        <w:t>Другой серьезной проблемой является интеграция решений машинного обучения с существующей инфраструктурой нефтеперерабатывающего предприятия. Большинство нефтеперерабатывающих заводов представляют собой сложные комплексы, состоящие из множества устаревших и разнородных систем управления, контроля и мониторинга. Эти системы часто работают по разным протоколам и используют различные форматы данных, что затрудняет их взаимодействие и обмен информацией. Интеграция новых решений машинного обучения с этими устаревшими системами может потребовать значительных усилий и инвестиций, а также может вызвать проблемы совместимости и безопасности. Например, при интеграции модели машинного обучения с системой управления технологическим процессом необходимо обеспечить безопасный обмен данными между этими системами, предотвратить несанкционированный доступ к конфиденциальной информации и обеспечить непрерывность работы технологического процесса. Кроме того, необходимо учитывать, что внедрение новых решений машинного обучения может потребовать переобучения персонала и адаптации существующих процедур и регламентов, что также может занять время и потребовать дополнительных затрат.</w:t>
        <w:br/>
        <w:br/>
        <w:t>Нельзя также недооценивать проблему интерпретируемости и доверия к решениям машинного обучения. Многие современные алгоритмы машинного обучения, такие как глубокие нейронные сети, представляют собой так называемые “черные ящики”, то есть их внутреннюю логику и принципы работы трудно понять и объяснить. Это может вызывать недоверие со стороны операторов и руководителей, которые не готовы полагаться на решения, которые они не могут объяснить. Например, если модель машинного обучения предсказывает поломку насоса, но оператор не может понять, на основании каких данных и аргументов она пришла к этому выводу, он может не принять ее решение и продолжить эксплуатацию насоса, что может привести к аварии. Поэтому при внедрении решений машинного обучения необходимо уделять особое внимание вопросам интерпретируемости и объяснимости, использовать прозрачные и понятные алгоритмы, визуализировать результаты и предоставлять операторам возможность понимать и проверять логику принятия решений.</w:t>
        <w:br/>
        <w:br/>
        <w:t>Наконец, важным ограничением является нехватка квалифицированных специалистов, обладающих знаниями и опытом в области машинного обучения и нефтепереработки. Разработка, внедрение и поддержка решений машинного обучения требует наличия специалистов, обладающих знаниями в области алгоритмов машинного обучения, анализа данных, программирования и нефтеперерабатывающей технологии. Однако на рынке труда наблюдается дефицит таких специалистов, что затрудняет реализацию проектов машинного обучения. Чтобы решить эту проблему, необходимо инвестировать в обучение и переподготовку персонала, привлекать специалистов из других отраслей и развивать сотрудничество с университетами и исследовательскими институтами. В конечном итоге, успех внедрения машинного обучения на нефтеперерабатывающих предприятиях зависит не только от технологических возможностей, но и от наличия квалифицированных специалистов, способных разрабатывать, внедрять и поддерживать эти решения.</w:t>
        <w:br/>
        <w:br/>
        <w:br/>
        <w:t xml:space="preserve">Одним из наиболее значимых препятствий на пути внедрения машинного обучения на нефтеперерабатывающих предприятиях является нехватка качественных, структурированных и надежных данных, необходимых для обучения эффективных моделей. Исторически, нефтеперерабатывающие заводы генерировали огромные объемы информации, собираемой с множества датчиков, контроллеров и систем управления, однако зачастую эти данные остаются разрозненными, неполными или содержат ошибки, что существенно снижает их ценность для целей машинного обучения.  Данные, собранные в разное время, с использованием различных стандартов и форматов, требуют значительных усилий для интеграции и унификации, а отсутствие четкой и последовательной системы сбора данных может привести к появлению пропусков или неточностей, способных исказить результаты анализа.  К тому же, для обучения моделей машинного обучения недостаточно просто собрать данные, необходимо также обеспечить их правильную разметку, то есть определить принадлежность каждого экземпляра данных к определенной категории или классу. </w:t>
        <w:br/>
        <w:br/>
        <w:t>Рассмотрим пример, когда требуется разработать модель для прогнозирования вероятности отказа компрессора. Для обучения такой модели необходимы исторические данные о работе компрессора, включающие параметры его работы, такие как температура, давление, вибрация, а также информацию о его ремонтах и отказах.  Однако, если в исторических данных отсутствует информация о причинах отказа компрессора, например, из-за износа деталей или загрязнения масла, модель не сможет установить связь между параметрами работы компрессора и вероятностью его отказа, что существенно снизит точность прогнозов. Кроме того, если данные о работе компрессора собирались нерегулярно или с использованием различных типов датчиков, это может привести к появлению неточностей и ошибок, которые также негативно скажутся на качестве обучения модели.   Поэтому, прежде чем приступать к разработке модели машинного обучения, необходимо провести тщательный анализ данных, выявить и исправить ошибки, заполнить пропуски и обеспечить их единообразный формат.</w:t>
        <w:br/>
        <w:br/>
        <w:t>Усилия по очистке и подготовке данных могут быть весьма трудоемкими и дорогостоящими, особенно в тех случаях, когда требуется привлечение экспертов-технологов или инженеров-механиков для интерпретации данных и выявления причин отказов оборудования.  Например, при анализе данных о работе теплообменника необходимо учитывать множество факторов, таких как температура теплоносителя, расход, давление, а также состояние теплообменной поверхности.  Для выявления признаков загрязнения теплообменной поверхности необходимо проанализировать динамику изменения температуры и давления, а также учесть влияние других факторов, таких как состав теплоносителя и режим работы оборудования.  Процесс анализа данных может быть весьма сложным и требовать глубоких знаний в области теплотехники и технологии переработки нефти.  Кроме того, необходимо учитывать, что данные, собранные в прошлом, могут быть нерелевантны текущим условиям работы оборудования, поэтому необходимо проводить регулярный мониторинг данных и адаптировать модели машинного обучения к изменяющимся условиям.</w:t>
        <w:br/>
        <w:br/>
        <w:t>Не менее важным является обеспечение надежности и достоверности данных.  В нефтеперерабатывающей промышленности часто используются устаревшие системы управления и контроля, которые могут быть подвержены сбоям и ошибкам.  Кроме того, данные могут быть искажены в результате ошибок при вводе, передаче или хранении.  Поэтому необходимо внедрить системы контроля качества данных, которые позволяют выявлять и исправлять ошибки, а также предотвращать их повторение.  Такие системы должны включать автоматические проверки на соответствие данных заданным правилам и ограничениям, а также ручные проверки, проводимые экспертами-технологами.  Кроме того, необходимо обеспечить защиту данных от несанкционированного доступа и изменений, чтобы гарантировать их целостность и достоверность. В конечном итоге, инвестиции в качественные данные являются ключевым фактором успеха при внедрении машинного обучения на нефтеперерабатывающих предприятиях.</w:t>
        <w:br/>
        <w:br/>
        <w:br/>
        <w:t>Несмотря на растущий интерес к применению машинного обучения в нефтепереработке, одним из наиболее серьезных препятствий на пути его успешного внедрения является острый дефицит квалифицированных специалистов, обладающих необходимыми знаниями и навыками в области как машинного обучения, так и технологических процессов нефтепереработки.  Часто, специалисты по машинному обучению, привлеченные для реализации проектов, обладают глубокими знаниями в области алгоритмов и статистического моделирования, но испытывают трудности с пониманием специфики технологических процессов, особенностей работы оборудования и тонкостей добычи и переработки нефти.  Это, в свою очередь, приводит к разработке моделей, которые могут быть математически корректными, но неадекватными для реальных условий эксплуатации, что снижает их эффективность и практическую ценность.  Таким образом, возникает необходимость в специалистах, способных комплексно оценивать задачи, интегрировать знания из различных областей и разрабатывать решения, учитывающие все факторы, влияющие на производительность и безопасность нефтеперерабатывающего производства.</w:t>
        <w:br/>
        <w:br/>
        <w:t xml:space="preserve">Проблема усугубляется тем, что рынок специалистов в области машинного обучения ограничен, а спрос на них постоянно растет, что приводит к высокой конкуренции и росту заработной платы. Нефтеперерабатывающие предприятия, традиционно консервативные в вопросах инноваций, часто не могут предложить достаточно привлекательные условия для привлечения и удержания высококвалифицированных специалистов, особенно по сравнению с компаниями из IT-сектора или финансовой индустрии.  Более того, для успешной реализации проектов машинного обучения требуется не только наличие специалистов с соответствующим образованием, но и наличие опыта работы в нефтеперерабатывающей отрасли, понимание специфики технологических процессов и особенностей работы оборудования.  Таких специалистов на рынке крайне мало, что делает процесс комплектования команд особенно сложным и длительным.  </w:t>
        <w:br/>
        <w:br/>
        <w:t>Рассмотрим пример: при внедрении системы предиктивной аналитики для оптимизации работы реактора каталитического крекинга, необходимо не только разработать алгоритмы, способные прогнозировать изменение ключевых параметров процесса, но и понимать, какие факторы оказывают наибольшее влияние на производительность и селективность реактора, какие ограничения существуют со стороны оборудования и технологических регламентов, какие меры необходимо предпринять для предотвращения аварийных ситуаций.  Специалист по машинному обучению, не имеющий опыта работы в нефтепереработке, может разработать модель, которая будет давать хорошие прогнозы на тестовых данных, но не учитывать реальные ограничения и факторы риска, что приведет к неоптимальным решениям и потенциальным проблемам на производстве.  Более того, для успешной реализации проекта необходимо тесное взаимодействие между специалистами по машинному обучению и технологами, инженерами и операторами, что требует навыков коммуникации и умения работать в команде.</w:t>
        <w:br/>
        <w:br/>
        <w:t>Усугубляет ситуацию тот факт, что большинство университетов и технических вузов не уделяют достаточного внимания подготовке специалистов, сочетающих знания в области машинного обучения и нефтепереработки.  В учебных программах часто отсутствует интеграция этих дисциплин, что приводит к тому, что выпускники не имеют достаточных компетенций для решения реальных задач в нефтеперерабатывающей отрасли.  Поэтому нефтеперерабатывающим предприятиям необходимо самостоятельно инвестировать в обучение и переподготовку своих сотрудников, организовывать тренинги и семинары, привлекать экспертов и консультантов для повышения квалификации персонала.  Создание внутренних программ обучения и менторства, направленных на развитие компетенций в области машинного обучения и анализа данных, может стать эффективным инструментом для преодоления кадрового дефицита и повышения конкурентоспособности предприятия.  Кроме того, важно налаживать сотрудничество с университетами и исследовательскими институтами, участвовать в разработке учебных программ и предлагать стажировки для студентов, чтобы привлечь талантливых выпускников и обеспечить приток новых кадров в отрасль.</w:t>
        <w:br/>
        <w:br/>
        <w:br/>
        <w:t>## Проблемы масштабируемости и интеграции</w:t>
        <w:br/>
        <w:br/>
        <w:t>Одним из ключевых препятствий на пути широкого внедрения решений на основе машинного обучения на нефтеперерабатывающих предприятиях является проблема масштабируемости и интеграции с существующей инфраструктурой. Зачастую, успешный пилотный проект, демонстрирующий положительные результаты в рамках ограниченной области применения, сталкивается с серьезными трудностями при попытке расширить его на весь производственный процесс или интегрировать с другими системами управления и контроля. Это связано с тем, что существующая инфраструктура, сформировавшаяся за десятилетия эксплуатации, часто характеризуется разнородностью, устаревшими технологиями и отсутствием стандартизации, что создает серьезные препятствия для бесшовной интеграции новых решений. Различные системы управления технологическими процессами (АСУ ТП), системы планирования ресурсов предприятия (ERP), системы управления техническим обслуживанием и ремонтом (ТОиР) могут использовать различные протоколы обмена данными, форматы файлов и методы хранения информации, что требует разработки сложных и дорогостоящих интерфейсов для обеспечения их взаимодействия.</w:t>
        <w:br/>
        <w:br/>
        <w:t>Примером может служить внедрение системы предиктивной аналитики для оптимизации работы системы охлаждения реактора каталитического крекинга. Успешный пилотный проект, основанный на данных, полученных с нескольких датчиков температуры и расхода, может продемонстрировать значительное снижение энергопотребления и повышение надежности работы оборудования. Однако, при попытке расширить эту систему на все реакторы установки, возникает необходимость интеграции с системой управления электроснабжением предприятия для обеспечения оптимального распределения нагрузки, с системой управления водным хозяйством для контроля качества и количества охлаждающей воды, а также с системой управления техническим обслуживанием для планирования профилактических работ. Отсутствие стандартизированных интерфейсов и протоколов обмена данными между этими системами может привести к необходимости разработки индивидуальных решений для каждого конкретного случая, что значительно увеличивает сроки и стоимость внедрения.</w:t>
        <w:br/>
        <w:br/>
        <w:t>Более того, масштабирование решений машинного обучения часто требует значительных вычислительных ресурсов и инфраструктуры хранения данных. Нефтеперерабатывающие предприятия генерируют огромные объемы данных, поступающих с тысяч датчиков, контроллеров и других устройств. Для эффективного анализа этих данных и построения точных моделей машинного обучения необходимы мощные серверы, системы хранения данных с высокой пропускной способностью и развитые сетевые инфраструктуры. Часто, существующие IT-инфраструктуры предприятий не рассчитаны на такие нагрузки, что требует значительных инвестиций в модернизацию и расширение. Необходимо также обеспечить надежную защиту данных от несанкционированного доступа и киберугроз, что требует внедрения современных систем информационной безопасности.</w:t>
        <w:br/>
        <w:br/>
        <w:t>Важным аспектом масштабируемости является также обеспечение возможности удаленного мониторинга и управления системами машинного обучения. В условиях современных реалии, когда предприятия стремятся к оптимизации затрат и повышению эффективности, удаленный доступ к данным и возможность оперативного принятия решений становятся все более важными. Это требует разработки удобных и интуитивно понятных пользовательских интерфейсов, обеспечивающих доступ к данным и инструментам анализа из любой точки мира. Необходимо также обеспечить надежную защиту данных при передаче по сети и обеспечить соответствие требованиям нормативных документов в области информационной безопасности. И только при комплексном решении этих задач можно обеспечить успешное масштабирование и интеграцию решений машинного обучения на нефтеперерабатывающих предприятиях.</w:t>
        <w:br/>
        <w:br/>
        <w:br/>
        <w:t>## III. Этические аспекты применения машинного обучения</w:t>
        <w:br/>
        <w:br/>
        <w:t>Внедрение технологий машинного обучения на нефтеперерабатывающих предприятиях, наряду с очевидными преимуществами в плане оптимизации и повышения эффективности, неизбежно поднимает ряд важных этических вопросов, требующих внимательного рассмотрения и ответственного подхода. Важно понимать, что машинное обучение – это не просто набор алгоритмов, а инструмент, который может оказывать существенное влияние на принятие решений, затрагивающих безопасность, окружающую среду и благополучие людей, поэтому необходимо учитывать потенциальные риски и разрабатывать механизмы их предотвращения.  Нельзя полагаться исключительно на технические решения, игнорируя при этом моральные и социальные последствия, ведь в конечном итоге ответственность за принятые решения лежит на людях, использующих эти технологии. Недостаточно просто создать эффективный алгоритм, необходимо обеспечить его прозрачность, справедливость и соответствие этическим нормам.</w:t>
        <w:br/>
        <w:br/>
        <w:t>Особую значимость представляет обеспечение конфиденциальности и безопасности данных, используемых для обучения и работы алгоритмов машинного обучения. Нефтеперерабатывающие предприятия генерируют огромные объемы данных, включая информацию о технологических процессах, оборудовании, персонале и окружающей среде.  Эти данные могут быть конфиденциальными и чувствительными, поэтому необходимо обеспечить надежную защиту от несанкционированного доступа, использования и раскрытия.  Например, данные о критических параметрах технологического процесса, если попадут в руки злоумышленников, могут быть использованы для организации диверсий или кибератак.  Необходимо внедрять современные системы шифрования, контроля доступа и аудита, а также соблюдать требования законодательства в области защиты данных и персональной информации, чтобы избежать утечек и обеспечить соответствие требованиям регуляторов и общественности.</w:t>
        <w:br/>
        <w:br/>
        <w:t>Не менее важным является вопрос предотвращения дискриминации и предвзятости в решениях, принимаемых на основе алгоритмов машинного обучения.  Алгоритмы машинного обучения, обучаясь на исторических данных, могут воспроизводить и усиливать существующие предубеждения и стереотипы, что может приводить к несправедливым и дискриминационным решениям.  Например, если алгоритм, используемый для оценки рисков аварий, обучался на данных, в которых исторически чаще регистрировались аварии в определенных подразделениях, он может необоснованно завышать риск аварий в этих подразделениях в будущем, что приведет к необоснованным ограничениям и штрафам.  Необходимо тщательно анализировать данные, используемые для обучения алгоритмов, и разрабатывать механизмы для выявления и устранения предвзятости, а также обеспечивать прозрачность алгоритмов и возможность проверки их справедливости и беспристрастности.</w:t>
        <w:br/>
        <w:br/>
        <w:t>Наконец, важно учитывать вопрос ответственности за принятые решения, принимаемые на основе алгоритмов машинного обучения.  Когда алгоритм принимает решение, которое приводит к негативным последствиям, возникает вопрос о том, кто несет ответственность за эти последствия.  Нельзя просто перекладывать ответственность на алгоритм, ведь в конечном итоге ответственность лежит на людях, использующих эти технологии и принимающих решения на их основе.  Необходимо четко определить роли и обязанности всех участников процесса принятия решений, разработать механизмы для мониторинга и контроля работы алгоритмов, а также обеспечить возможность проведения расследований и привлечения к ответственности в случае возникновения негативных последствий.  Только при комплексном подходе к решению этих этических вопросов можно обеспечить безопасное и ответственное внедрение технологий машинного обучения на нефтеперерабатывающих предприятиях и извлечь максимальную выгоду из их использования.</w:t>
        <w:br/>
        <w:br/>
        <w:br/>
        <w:t>Обеспечение конфиденциальности и безопасности данных является краеугольным камнем успешного и ответственного внедрения технологий машинного обучения на нефтеперерабатывающих предприятиях, а также необходимым условием для поддержания доверия со стороны руководства, персонала и общественности. Нефтеперерабатывающее производство генерирует колоссальные объемы данных, охватывающие широкий спектр аспектов – от параметров технологических процессов и состояния оборудования до информации о персонале и экологической обстановке. Эти данные, обладая значительной ценностью для оптимизации производства, повышения эффективности и предотвращения аварий, одновременно представляют собой привлекательную цель для злоумышленников, стремящихся к промышленному шпионажу, саботажу или кибервымогательству. Недостаточная защита этих данных может привести к серьезным последствиям, включая остановку производства, нанесение ущерба окружающей среде, финансовые потери и ухудшение репутации предприятия.</w:t>
        <w:br/>
        <w:br/>
        <w:t>Для эффективной защиты данных необходимо реализовать комплексный подход, включающий в себя как технические, так и организационные меры. К техническим мерам относятся внедрение современных систем шифрования данных при хранении и передаче, использование многофакторной аутентификации для доступа к критически важным системам, регулярное обновление программного обеспечения и применение средств защиты от вредоносного программного обеспечения. Организационные меры включают в себя разработку и внедрение политик безопасности, проведение регулярных тренингов для персонала по вопросам информационной безопасности, а также проведение аудитов безопасности для выявления и устранения уязвимостей. Необходимо также обеспечить физическую безопасность центров обработки данных и серверов, а также контролировать доступ к критически важным системам.</w:t>
        <w:br/>
        <w:br/>
        <w:t>Важно понимать, что защита данных – это не однократное мероприятие, а непрерывный процесс, требующий постоянного мониторинга и совершенствования. Угрозы информационной безопасности постоянно эволюционируют, и необходимо регулярно обновлять меры защиты, чтобы оставаться на шаг впереди злоумышленников. Важно также учитывать, что угрозы могут исходить не только извне, но и изнутри организации. Поэтому необходимо тщательно контролировать доступ к данным со стороны персонала, а также проводить проверки на предмет выявления злоупотреблений. Важно внедрить механизмы мониторинга и обнаружения аномалий в поведении пользователей и систем, чтобы оперативно реагировать на возможные инциденты.</w:t>
        <w:br/>
        <w:br/>
        <w:t>Одним из ключевых аспектов обеспечения безопасности данных является управление доступом к информации. Необходимо четко определить, кто имеет доступ к каким данным, и ограничить доступ к критически важной информации только для тех, кому она действительно необходима для выполнения своих должностных обязанностей. Следует также регулярно пересматривать права доступа и отзывать их у тех, кто больше не нуждается в них. Важно внедрить механизмы контроля доступа, которые позволяют отслеживать, кто и когда получал доступ к тем или иным данным. Необходимо также обеспечить разделение обязанностей, чтобы ни один человек не имел возможности самостоятельно совершить все действия, необходимые для совершения злоупотреблений.</w:t>
        <w:br/>
        <w:br/>
        <w:t>Примером практической реализации мер по обеспечению безопасности данных на нефтеперерабатывающем предприятии может служить внедрение системы управления информационной безопасностью (СУИБ) в соответствии с международным стандартом ISO 27001. Эта система позволяет организовать комплексный подход к обеспечению безопасности информации, охватывающий все аспекты деятельности предприятия. В рамках СУИБ разрабатываются политики и процедуры безопасности, проводятся оценки рисков, реализуются меры по защите информации, а также проводится мониторинг и аудит эффективности этих мер. Важно отметить, что внедрение СУИБ – это не только техническая задача, но и управленческая, требующая активного участия руководства предприятия и всего персонала. Только при комплексном подходе можно обеспечить надежную защиту данных и предотвратить возможные инциденты, которые могут нанести серьезный ущерб предприятию.</w:t>
        <w:br/>
        <w:br/>
        <w:br/>
        <w:t>В эпоху стремительного развития технологий машинного обучения, когда алгоритмы все глубже проникают в различные сферы нашей жизни, включая нефтепереработку, крайне важно осознавать и активно предотвращать потенциальные проявления дискриминации и предвзятости в их работе. Игнорирование этого аспекта может привести не только к несправедливым решениям и упущенным возможностям, но и к серьезным репутационным и юридическим последствиям для предприятия. Дискриминация и предвзятость в алгоритмах возникают, как правило, не из-за злого умысла разработчиков, а из-за особенностей данных, на которых эти алгоритмы обучаются. Если исторические данные отражают существующие социальные или производственные неравенства, алгоритм, обученный на этих данных, неизбежно воспроизведет и усугубит эти неравенства.</w:t>
        <w:br/>
        <w:br/>
        <w:t>Представьте себе систему машинного обучения, используемую для прогнозирования отказов оборудования на нефтеперерабатывающем заводе. Если в исторических данных преобладают случаи ремонта оборудования, обслуживаемого определенной группой инженеров, алгоритм может ошибочно прийти к выводу, что оборудование, обслуживаемое другими инженерами, менее надежно, даже если это не соответствует действительности. В результате, алгоритм может давать ложные предупреждения о неисправностях оборудования, обслуживаемого другими инженерами, что приведет к ненужным простоям и финансовым потерям. Это лишь один пример того, как предвзятые данные могут привести к несправедливым решениям и упущенным возможностям. Необходимо понимать, что предвзятость может проявляться в различных формах, включая гендерную, расовую, возрастную и даже профессиональную.</w:t>
        <w:br/>
        <w:br/>
        <w:t>Для предотвращения дискриминации и предвзятости в алгоритмах машинного обучения необходимо применять комплексный подход, включающий в себя сбор репрезентативных данных, тщательную проверку данных на предмет предвзятости, использование алгоритмов, устойчивых к предвзятости, и постоянный мониторинг результатов работы алгоритмов. Важно собирать данные из различных источников, чтобы обеспечить их репрезентативность и избежать концентрации данных из одной группы. При проверке данных на предмет предвзятости необходимо выявлять и устранять любые признаки дискриминации, например, путем балансировки данных по различным группам. При выборе алгоритмов необходимо учитывать их устойчивость к предвзятости и выбирать алгоритмы, которые наименее подвержены влиянию предвзятых данных.</w:t>
        <w:br/>
        <w:br/>
        <w:t>Кроме того, необходимо проводить регулярный мониторинг результатов работы алгоритмов, чтобы выявлять любые признаки дискриминации. Этот мониторинг должен включать в себя анализ данных, полученных в результате работы алгоритмов, а также анализ обратной связи от пользователей. Если в результате мониторинга выявляются признаки дискриминации, необходимо немедленно принимать меры по устранению этих признаков, например, путем переобучения алгоритма на более репрезентативных данных или путем изменения алгоритма. Важно понимать, что предотвращение дискриминации и предвзятости в алгоритмах машинного обучения – это непрерывный процесс, требующий постоянного внимания и усилий.</w:t>
        <w:br/>
        <w:br/>
        <w:t>Одним из эффективных методов борьбы с предвзятостью является использование алгоритмов, которые позволяют явно учитывать факторы, влияющие на справедливость решений. Например, можно использовать алгоритмы, которые позволяют задавать определенные ограничения на выходные данные, чтобы обеспечить справедливость решений для различных групп. Кроме того, можно использовать алгоритмы, которые позволяют оценивать справедливость решений и вносить корректировки в процесс обучения алгоритма. Важно также помнить, что справедливость – это не абсолютное понятие, и то, что считается справедливым в одной ситуации, может быть несправедливым в другой. Поэтому необходимо тщательно анализировать каждую конкретную ситуацию и принимать решения, которые соответствуют этическим нормам и принципам справедливости. Только при таком подходе можно обеспечить, чтобы алгоритмы машинного обучения использовались для создания более справедливого и равноправного общества.</w:t>
        <w:br/>
        <w:br/>
        <w:br/>
        <w:t>**Ответственность за принятые решения**</w:t>
        <w:br/>
        <w:br/>
        <w:t>Внедрение алгоритмов машинного обучения в критически важные процессы нефтепереработки, такие как прогнозирование отказов оборудования, оптимизация технологических режимов или управление безопасностью, открывает огромные возможности для повышения эффективности и снижения рисков, но одновременно ставит перед нами новые вопросы, связанные с ответственностью за принимаемые решения.  Все чаще мы видим, как алгоритмы, действуя автономно, оказывают прямое влияние на производственные процессы и даже на безопасность персонала, и в этих условиях становится жизненно важным четко определить, кто несет ответственность за последствия этих действий.  Недостаточно просто сказать, что “алгоритм ошибся” – необходимо понимать, кто отвечает за разработку, внедрение, мониторинг и корректировку этого алгоритма, и как гарантировать, что принимаемые им решения соответствуют установленным нормам и требованиям. Отсутствие четкого распределения ответственности может привести к серьезным последствиям, включая финансовые потери, репутационные риски и даже угрозу жизни людей.</w:t>
        <w:br/>
        <w:br/>
        <w:t>Особенно остро вопрос ответственности встает в тех случаях, когда алгоритм принимает решения, приводящие к аварийным ситуациям или несчастным случаям. Представьте себе сценарий, в котором система машинного обучения, отвечающая за мониторинг состояния технологического оборудования, ошибочно сигнализирует об отсутствии угрозы, в результате чего оператор не предпринимает необходимых мер для предотвращения утечки опасных веществ. В этом случае, кто несет ответственность за последствия этой утечки – разработчик алгоритма, оператор, принимающий решение на основе данных, или руководство предприятия, отвечающее за обеспечение безопасности? Ответ на этот вопрос не может быть однозначным, и требует комплексного анализа всех факторов, влияющих на принятие решения.  Важно понимать, что ответственность не может быть переложена исключительно на алгоритм, так как он является лишь инструментом, используемым человеком.  Человек всегда должен оставаться ответственным за принятие окончательного решения, даже если он опирается на рекомендации алгоритма.</w:t>
        <w:br/>
        <w:br/>
        <w:t>Чтобы эффективно распределить ответственность за принятые решения, необходимо внедрить четкие процедуры и регламенты, определяющие роли и полномочия каждого участника процесса.  Это включает в себя определение критериев, по которым алгоритм принимает решения, а также процедуру проверки и подтверждения этих решений человеком.  Важно, чтобы операторы, работающие с системами машинного обучения, были должным образом обучены и имели необходимые знания и навыки для интерпретации данных и принятия обоснованных решений.  Кроме того, необходимо обеспечить возможность аудита и анализа принимаемых решений, чтобы выявлять и устранять ошибки и недочеты.  Для этого можно использовать инструменты визуализации данных и анализа логов, которые позволяют отслеживать ход принятия решений и выявлять проблемные области.  Необходимо также регулярно проводить обучение и повышение квалификации персонала, чтобы они могли эффективно работать с системами машинного обучения и принимать обоснованные решения.</w:t>
        <w:br/>
        <w:br/>
        <w:t>Важным аспектом распределения ответственности является обеспечение прозрачности и объяснимости принимаемых решений.  Алгоритмы машинного обучения, особенно глубокие нейронные сети, часто работают как “черный ящик”, и оператору сложно понять, почему алгоритм принял то или иное решение.  Это затрудняет проверку и подтверждение принимаемых решений, а также выявление возможных ошибок и недочетов.  Поэтому необходимо использовать алгоритмы, которые позволяют объяснить логику принятия решений, или разрабатывать методы визуализации, которые позволяют понять, как алгоритм пришел к тому или иному выводу.  Кроме того, важно документировать все параметры и настройки алгоритма, чтобы можно было отследить, как они влияют на принимаемые решения.  Прозрачность и объяснимость алгоритмов не только повышают доверие к ним, но и позволяют более эффективно управлять рисками и предотвращать аварийные ситуации.</w:t>
        <w:br/>
        <w:br/>
        <w:t>Наконец, необходимо учитывать, что ответственность за принятые решения не может быть абсолютной и требует учета всех обстоятельств дела.  В каждой конкретной ситуации необходимо учитывать сложность задачи, уровень риска, доступные данные и другие факторы, влияющие на принятие решения.  Невозможно требовать от человека безошибочного принятия решения, особенно в условиях неопределенности и быстро меняющейся обстановки.  Важно, чтобы система управления рисками учитывала возможность ошибок и предусматривала механизмы компенсации их последствий.  Кроме того, необходимо обеспечить возможность обратной связи и анализа ошибок, чтобы постоянно улучшать качество принимаемых решений и повышать эффективность работы систем машинного обучения.  Только при таком подходе можно эффективно управлять рисками и использовать потенциал машинного обучения для повышения эффективности и безопасности нефтепереработки.</w:t>
        <w:br/>
        <w:br/>
        <w:br/>
        <w:t>**IV. Будущие направления исследований**</w:t>
        <w:br/>
        <w:br/>
        <w:t>В то время как мы уже наблюдаем значительные успехи в применении машинного обучения в нефтепереработке, горизонт возможностей простирается далеко за пределы текущих решений. Дальнейший прогресс требует глубокого погружения в новые области исследований, способные преодолеть существующие ограничения и открыть принципиально новые пути оптимизации производственных процессов. Одной из наиболее перспективных областей является разработка алгоритмов, способных к активному обучению и адаптации к меняющимся условиям работы оборудования, учитывая сложность и многогранность реальных промышленных процессов.  Существующие алгоритмы часто строятся на статических данных и требуют постоянной перенастройки при изменении технологических параметров или характеристик сырья, что снижает их эффективность и увеличивает затраты на обслуживание.  Разработка алгоритмов, способных самостоятельно анализировать данные, выявлять закономерности и адаптировать свои параметры в режиме реального времени, позволит значительно повысить надежность и эффективность работы оборудования, а также снизить потребление энергии и выбросы вредных веществ.  Представьте себе систему, которая не просто прогнозирует износ насоса, но и автоматически оптимизирует режим его работы, чтобы продлить срок службы и снизить энергопотребление, учитывая текущую нагрузку, состав перекачиваемой жидкости и другие факторы.</w:t>
        <w:br/>
        <w:br/>
        <w:t>Особое внимание заслуживает область генеративных моделей, способных создавать новые, ранее не существовавшие решения для оптимизации производственных процессов.  В отличие от традиционных алгоритмов, которые основаны на анализе существующих данных, генеративные модели способны создавать новые сценарии и стратегии, основанные на глубоком понимании физических и химических процессов, происходящих в нефтеперерабатывающем оборудовании.  Например, генеративная модель может предложить новую схему расположения оборудования, которая позволит снизить потери энергии и повысить производительность установки, или разработать новый состав катализатора, который позволит увеличить выход целевого продукта.  Такой подход требует разработки новых методов обучения и оценки качества генерируемых решений, а также интеграции генеративных моделей с существующими системами управления производством.  Представьте себе систему, которая автоматически генерирует оптимальные параметры технологического процесса для каждого конкретного типа сырья, учитывая его состав, характеристики и текущие рыночные условия, что позволит значительно повысить гибкость производства и снизить затраты на переналадку оборудования.</w:t>
        <w:br/>
        <w:br/>
        <w:t>Еще одним перспективным направлением является разработка систем, способных к коллаборативному обучению и обмену знаниями между различными участниками производственного процесса.  В настоящее время значительная часть знаний о работе оборудования и особенностях технологических процессов сосредоточена у отдельных экспертов и операторов, что затрудняет их передачу и распространение.  Разработка систем, способных собирать, обрабатывать и анализировать знания, полученные от различных источников, таких как датчики, операторы, эксперты и системы управления производством, позволит создать единую базу знаний, доступную всем участникам производственного процесса.  Такая система может автоматически выявлять закономерности и тренды, предлагать решения для оптимизации работы оборудования, а также предупреждать о возможных проблемах и аварийных ситуациях.  Представьте себе систему, которая автоматически анализирует данные, полученные от различных датчиков, и предупреждает оператора о необходимости проведения технического обслуживания оборудования, учитывая текущую нагрузку, состав перекачиваемой жидкости и другие факторы, что позволит предотвратить аварийные ситуации и снизить затраты на ремонт.</w:t>
        <w:br/>
        <w:br/>
        <w:t>Нельзя забывать и о важности развития методов интерпретируемого машинного обучения, позволяющих понять, как алгоритм принимает решения и какие факторы влияют на его результаты.  В настоящее время многие алгоритмы машинного обучения работают как “черный ящик”, и оператору сложно понять, почему алгоритм принял то или иное решение.  Это затрудняет проверку и подтверждение принимаемых решений, а также выявление возможных ошибок и недочетов.  Разработка методов интерпретируемого машинного обучения позволит повысить доверие к алгоритмам, а также обеспечить возможность проведения анализа причинно-следственных связей между различными факторами и результатами производственного процесса.  Представьте себе систему, которая не только прогнозирует износ насоса, но и объясняет, почему она пришла к такому выводу, указывая на конкретные факторы, такие как температура, давление, состав перекачиваемой жидкости и режим работы, что позволит оператору принять обоснованное решение о необходимости проведения технического обслуживания.</w:t>
        <w:br/>
        <w:br/>
        <w:t>Наконец, необходимо учитывать важность развития методов машинного обучения, способных работать с неполными и зашумленными данными.  В реальных условиях производственного процесса данные часто бывают неполными, неточными или зашумленными из-за ошибок датчиков, помех или других факторов.  Разработка методов машинного обучения, способных эффективно работать с такими данными, позволит повысить надежность и точность прогнозов, а также снизить затраты на сбор и обработку данных.  Представьте себе систему, которая автоматически очищает данные от шумов и ошибок, заменяет пропущенные значения и использует статистические методы для оценки достоверности результатов, что позволит повысить точность прогнозов и снизить риски, связанные с принятием решений на основе неполных данных.  Сочетание этих направлений позволит создать интеллектуальные системы, способные к самообучению, адаптации и оптимизации, что приведет к значительному повышению эффективности, безопасности и экологичности нефтеперерабатывающей промышленности.</w:t>
        <w:br/>
        <w:br/>
        <w:br/>
        <w:t>Разработка новых алгоритмов машинного обучения, адаптированных к специфике нефтепереработки, представляет собой не просто усовершенствование существующих методов, а фундаментальный шаг к созданию интеллектуальных систем управления производством, способных решать задачи, недоступные традиционным подходам. Существующие алгоритмы, разработанные для общих задач, зачастую не учитывают уникальные особенности нефтепереработки, такие как сложные нелинейные зависимости между технологическими параметрами, динамические изменения свойств сырья, и необходимость учета множества взаимосвязанных факторов, влияющих на качество продукции. Адаптация универсальных алгоритмов к конкретным задачам требует значительных усилий и часто приводит к снижению эффективности и точности прогнозов, что снижает ценность внедрения машинного обучения в производственный процесс. Необходимо переосмыслить подходы к разработке алгоритмов, учитывая специфику нефтепереработки на каждом этапе – от анализа сырья и оптимизации режимов перегонки до контроля качества готовой продукции и прогнозирования отказов оборудования.</w:t>
        <w:br/>
        <w:br/>
        <w:t>Одним из ключевых направлений разработки специализированных алгоритмов является учет сложной динамики процессов нефтепереработки, обусловленной постоянными изменениями свойств сырья, колебаниями температур и давлений, и влиянием множества взаимосвязанных факторов. Традиционные алгоритмы, основанные на статических моделях, часто не способны адекватно отслеживать эти изменения и обеспечивать точные прогнозы, что приводит к ошибкам в управлении технологическими процессами и снижению качества продукции. Разработка алгоритмов, способных учитывать динамические характеристики процессов, требует применения методов адаптивного управления, рекурсивной идентификации моделей и прогнозирования временных рядов, что позволит оперативно реагировать на изменения условий и поддерживать оптимальный режим работы оборудования. Например, разработка адаптивного алгоритма управления колонной ректификации, способного автоматически настраивать параметры работы в зависимости от состава поступающего сырья и требуемого качества конечного продукта, позволит значительно повысить эффективность процесса и снизить потери энергии.</w:t>
        <w:br/>
        <w:br/>
        <w:t>Еще одним важным аспектом разработки специализированных алгоритмов является учет нелинейных зависимостей между технологическими параметрами, обусловленных сложными физическими и химическими процессами, происходящими в нефтеперерабатывающем оборудовании. Традиционные алгоритмы, основанные на линейных моделях, часто не способны адекватно описывать эти зависимости и обеспечивать точные прогнозы, что приводит к ошибкам в управлении технологическими процессами и снижению качества продукции. Разработка алгоритмов, способных учитывать нелинейные зависимости, требует применения методов нелинейного моделирования, нейронных сетей и генетических алгоритмов, что позволит создать более точные и адекватные модели процессов нефтепереработки. Например, разработка нейронной сети, способной предсказывать выход целевого продукта в зависимости от температуры, давления и концентрации реагентов, позволит оптимизировать режим работы реактора и повысить эффективность процесса.</w:t>
        <w:br/>
        <w:br/>
        <w:t>Кроме того, необходимо учитывать специфические проблемы, связанные с обработкой больших объемов данных, получаемых от датчиков, установленных на нефтеперерабатывающем оборудовании. Традиционные алгоритмы, требующие значительных вычислительных ресурсов, часто не справляются с обработкой таких объемов данных в режиме реального времени, что ограничивает их применение в производственном процессе. Разработка специализированных алгоритмов, способных эффективно обрабатывать большие объемы данных, требует применения методов параллельных вычислений, облачных технологий и машинного обучения с учителем, что позволит снизить вычислительные затраты и повысить скорость обработки данных. Например, разработка алгоритма машинного обучения с учителем, способного автоматически выявлять аномалии в работе оборудования на основе данных, получаемых от датчиков, позволит предотвратить аварийные ситуации и снизить затраты на ремонт.</w:t>
        <w:br/>
        <w:br/>
        <w:br/>
        <w:t>## Самообучающиеся и самооптимизирующиеся системы: Эволюция автоматизации</w:t>
        <w:br/>
        <w:br/>
        <w:t>Традиционные системы автоматизации, как правило, опираются на заранее заданные правила и модели, разработанные инженерами и технологами. Эффективность таких систем ограничена способностью предвидеть и учесть все возможные сценарии и изменения в производственных условиях.  В то время как такие системы отлично справляются с рутинными задачами, они часто оказываются неэффективными в условиях нестабильности, непредсказуемых колебаний сырья или меняющихся требований к продукции.  Следующим этапом в развитии автоматизации является создание систем, способных к самообучению и самооптимизации, то есть систем, которые самостоятельно анализируют данные, выявляют закономерности и адаптируют свои параметры работы для достижения оптимальных результатов.  Эти системы не просто следуют заданным инструкциям, а активно учатся на собственном опыте, повышая свою эффективность с течением времени.  Основой для создания таких систем являются алгоритмы машинного обучения, которые позволяют компьютерам "видеть" закономерности в данных, которые не очевидны для человека, и использовать эти закономерности для прогнозирования, классификации и оптимизации.  Представьте себе систему управления установкой крекинга, которая самостоятельно настраивает температуру, давление и соотношение реагентов для максимизации выхода целевых продуктов, учитывая при этом текущие характеристики сырья, загрузку оборудования и экономические факторы.</w:t>
        <w:br/>
        <w:br/>
        <w:t>Ключевым элементом самообучающихся систем является возможность непрерывного обучения на потоковых данных, получаемых от датчиков, установленных на производственном оборудовании.  В отличие от традиционных систем, которые требуют периодической перенастройки и обновления моделей, самообучающиеся системы постоянно адаптируют свои параметры работы в режиме реального времени, реагируя на изменения в производственных условиях.  Это особенно важно для сложных процессов, таких как перегонка нефти, где характеристики сырья могут значительно варьироваться, а оптимальные режимы работы зависят от множества взаимосвязанных факторов.  Например, алгоритм машинного обучения, обученный на исторических данных о работе ректификационной колонны, может научиться прогнозировать изменения в составе сырья и автоматически корректировать параметры работы колонны для поддержания стабильного качества конечного продукта.  В результате, удается снизить энергопотребление, повысить выход целевых продуктов и сократить количество отходов.  Более того, самообучающаяся система может выявлять скрытые зависимости между технологическими параметрами, которые не были известны ранее, что позволяет оптимизировать процесс на принципиально новом уровне.  Эта способность к самоанализу и адаптации является ключевым преимуществом самообучающихся систем перед традиционными системами управления.</w:t>
        <w:br/>
        <w:br/>
        <w:t>Одной из перспективных технологий, используемых для создания самообучающихся систем, является обучение с подкреплением (Reinforcement Learning).  В отличие от обучения с учителем, где система обучается на размеченных данных, обучение с подкреплением предполагает, что система обучается путем взаимодействия с окружающей средой и получения обратной связи в виде наград и штрафов.  В контексте нефтепереработки это означает, что система управления, обученная с использованием алгоритмов обучения с подкреплением, может самостоятельно экспериментировать с различными режимами работы оборудования, оценивать результаты и учиться на своих ошибках.  Например, система управления установкой гидрокрекинга может самостоятельно оптимизировать соотношение катализатора, температуру и давление для максимизации выхода дизельного топлива, учитывая при этом стоимость сырья, энергозатраты и требования к качеству конечного продукта.  При этом, система не нуждается в предварительно размеченных данных или экспертных оценках, а самостоятельно находит оптимальные решения путем проб и ошибок.  Такой подход позволяет создавать гибкие и адаптивные системы управления, способные эффективно работать в условиях неопределенности и быстро меняющейся обстановки.  Перспективы применения обучения с подкреплением в нефтепереработке огромны, и можно ожидать, что в ближайшие годы эта технология станет ключевым инструментом для повышения эффективности и конкурентоспособности нефтеперерабатывающих предприятий.</w:t>
        <w:br/>
        <w:br/>
        <w:br/>
        <w:t>## Коллективный разум: Системы обмена знаниями для нового поколения нефтепереработки</w:t>
        <w:br/>
        <w:br/>
        <w:t>В эпоху цифровой трансформации нефтеперерабатывающей отрасли, возможности машинного обучения выходят далеко за рамки оптимизации отдельных процессов и требуют перехода к более сложным системам, способным к коллаборации и обмену знаниями. Представьте себе сеть интеллектуальных систем, объединяющих данные и опыт различных предприятий, позволяющих им учиться друг у друга и совместно решать сложные задачи, неподвластные отдельным организациям. Традиционный подход к автоматизации, когда каждая установка и каждый завод разрабатывает собственные решения, становится все менее эффективным в условиях растущей сложности технологических процессов и необходимости быстрого реагирования на изменения рынка. Теперь, когда информационные технологии позволяют собирать, анализировать и передавать огромные объемы данных в реальном времени, возникает возможность построения "коллективного разума", который позволит нефтеперерабатывающим предприятиям делиться опытом, оптимизировать работу и повышать свою конкурентоспособность.</w:t>
        <w:br/>
        <w:br/>
        <w:t>Ключевым элементом таких систем является создание единой платформы для обмена знаниями, которая объединяет данные из различных источников, включая производственные базы данных, системы управления техническим обслуживанием, лабораторные анализы и даже данные с датчиков, установленных на оборудовании. Эта платформа должна быть способна не только собирать и хранить данные, но и анализировать их, выявлять закономерности и генерировать рекомендации для оптимизации работы. Представьте себе ситуацию, когда на одном из заводов возникает проблема с работой ректификационной колонны. Вместо того чтобы тратить время и ресурсы на самостоятельный поиск решения, система автоматически анализирует данные, полученные с аналогичных установок на других предприятиях, и предлагает оптимальный вариант решения проблемы, основанный на опыте коллег. Такой подход позволяет значительно сократить время простоя оборудования, снизить затраты на ремонт и повысить эффективность работы. При этом, важно обеспечить безопасность и конфиденциальность данных, используя современные методы шифрования и контроля доступа.</w:t>
        <w:br/>
        <w:br/>
        <w:t>Для реализации эффективной системы обмена знаниями необходимо использовать современные методы машинного обучения, такие как федеративное обучение (Federated Learning). Этот подход позволяет обучать модели машинного обучения на децентрализованных данных, хранящихся на различных предприятиях, без необходимости передачи этих данных на центральный сервер. Каждый завод обучает модель на своих собственных данных, а затем отправляет только обновленные параметры модели на центральный сервер, где они объединяются для создания глобальной модели. Такой подход обеспечивает конфиденциальность данных и позволяет использовать опыт всех предприятий, не нарушая их автономность. Представьте себе сеть нефтеперерабатывающих заводов, которые совместно обучают модель для прогнозирования качества сырья. Каждый завод вносит свой вклад в обучение модели, используя данные о сырье, которое он перерабатывает. В результате, создается глобальная модель, которая более точно прогнозирует качество сырья, чем любая отдельная модель.</w:t>
        <w:br/>
        <w:br/>
        <w:t>Перспективы применения систем обмена знаниями в нефтеперерабатывающей отрасли огромны. Они позволяют не только оптимизировать текущие процессы, но и создавать новые продукты и услуги, основанные на совместном использовании знаний и опыта. Представьте себе платформу, которая объединяет данные о сырье, технологических процессах и рыночном спросе. Эта платформа позволяет нефтеперерабатывающим предприятиям совместно разрабатывать новые рецептуры продуктов, оптимизировать производственные планы и прогнозировать рыночный спрос. В результате, создается более гибкая и адаптивная система, способная быстро реагировать на изменения рынка и удовлетворять потребности клиентов. В конечном итоге, системы обмена знаниями становятся ключевым фактором конкурентоспособности и устойчивого развития нефтеперерабатывающей отрасли.</w:t>
      </w:r>
    </w:p>
    <w:p>
      <w:r>
        <w:br w:type="page"/>
      </w:r>
    </w:p>
    <w:p>
      <w:pPr>
        <w:pStyle w:val="Heading1"/>
      </w:pPr>
      <w:r>
        <w:t>Глава 9: Оценка экономического эффекта от внедрения проектов машинного обучения.</w:t>
      </w:r>
    </w:p>
    <w:p>
      <w:pPr>
        <w:pStyle w:val="Heading2"/>
      </w:pPr>
      <w:r>
        <w:t>Конфиденциальность и безопасность данных</w:t>
      </w:r>
    </w:p>
    <w:p>
      <w:r>
        <w:t>III. Этические аспекты применения машинного обучения</w:t>
      </w:r>
    </w:p>
    <w:p>
      <w:r>
        <w:t>Интеграция с цифровыми двойниками: Создание виртуальных моделей для оптимизации процессов</w:t>
      </w:r>
    </w:p>
    <w:p>
      <w:r>
        <w:t>I. Перспективы развития машинного обучения в нефтепереработке</w:t>
      </w:r>
    </w:p>
    <w:p>
      <w:r>
        <w:t>Цифровой двойник: Моделирование реальности для предиктивной аналитики и оптимизации</w:t>
      </w:r>
    </w:p>
    <w:p>
      <w:r>
        <w:t xml:space="preserve">В эпоху стремительного развития цифровых технологий нефтеперерабатывающая отрасль все больше внимания уделяет созданию виртуальных моделей, точно отражающих реальные производственные процессы. Эти модели, известные как цифровые двойники, представляют собой не просто трехмерные визуализации заводов и установок, но и динамически обновляющиеся копии реального оборудования, данных и процессов, позволяющие проводить симуляции, анализировать сценарии и оптимизировать работу в режиме реального времени. Создание цифрового двойника требует интеграции данных из различных источников: датчиков, установленных на оборудовании, систем управления технологическими процессами (АСУТП), лабораторных анализов и даже информации о логистике и поставках сырья. Все эти данные объединяются в единую информационную модель, которая постоянно обновляется и синхронизируется с реальным состоянием завода, обеспечивая высокую точность и достоверность результатов моделирования. Представьте себе ситуацию, когда на нефтеперерабатывающем заводе необходимо провести модернизацию ректификационной колонны. Вместо того, чтобы останавливать производство и проводить дорогостоящие эксперименты на реальном оборудовании, инженеры могут использовать цифровой двойник для симуляции различных вариантов модернизации, оценивая их влияние на производительность, энергоэффективность и качество продукции. </w:t>
        <w:br/>
        <w:br/>
        <w:t xml:space="preserve">Ключевым преимуществом цифровых двойников является возможность проводить предиктивную аналитику и выявлять потенциальные проблемы до того, как они приведут к аварийным остановкам или снижению эффективности производства. Используя алгоритмы машинного обучения и анализа данных, цифровой двойник может предсказывать износ оборудования, оценивать риски возникновения неисправностей и предлагать оптимальные графики технического обслуживания и ремонта. Например, цифровой двойник теплообменника может анализировать данные о температуре, давлении и расходе теплоносителя, предсказывая образование накипи и загрязнений, а также рекомендуя оптимальные сроки промывки и очистки. Такой подход позволяет значительно снизить затраты на техническое обслуживание, увеличить надежность оборудования и продлить срок его службы. Представьте себе ситуацию, когда на нефтеперерабатывающем заводе происходит резкое снижение производительности реактора. Вместо того, чтобы тратить время на поиск неисправности, операторы могут использовать цифровой двойник для анализа данных о параметрах работы реактора и выявления причины проблемы, например, засорение катализатора или снижение концентрации реагентов. </w:t>
        <w:br/>
        <w:br/>
        <w:t xml:space="preserve">Более того, цифровые двойники позволяют проводить оптимизацию технологических процессов в режиме реального времени, адаптируя параметры работы оборудования к изменяющимся условиям и требованиям рынка. Используя алгоритмы оптимизации и машинного обучения, цифровой двойник может автоматически настраивать параметры работы реакторов, колонн и другого оборудования, максимизируя производительность, энергоэффективность и качество продукции. Например, цифровой двойник установки каталитического крекинга может анализировать данные о составе сырья, требованиях к продукции и рыночной конъюнктуре, автоматически оптимизируя параметры работы реактора и колонн для получения максимальной прибыли. Такой подход позволяет значительно повысить гибкость производства, адаптироваться к изменяющимся условиям рынка и удовлетворять потребности клиентов. Представьте себе ситуацию, когда на нефтеперерабатывающем заводе необходимо переключиться на переработку другого типа сырья. Вместо того, чтобы проводить дорогостоящие эксперименты и тратить время на настройку оборудования, операторы могут использовать цифровой двойник для моделирования процесса переработки нового типа сырья и оптимизации параметров работы оборудования. </w:t>
        <w:br/>
        <w:br/>
        <w:t>Не менее важным является возможность использования цифровых двойников для обучения и повышения квалификации персонала. Используя виртуальную реальность и симуляторы, операторы и инженеры могут отрабатывать навыки управления технологическими процессами, реагировать на аварийные ситуации и принимать правильные решения в сложных условиях. Например, операторы могут использовать цифровой двойник реактора для отработки навыков пуска и остановки установки, управления параметрами технологического процесса и реагирования на аварийные ситуации. Такой подход позволяет значительно повысить квалификацию персонала, снизить риск ошибок и повысить безопасность производства. В перспективе, цифровые двойники могут стать неотъемлемой частью цифровой экосистемы нефтеперерабатывающей отрасли, обеспечивая интеграцию данных, автоматизацию процессов и повышение эффективности производства. Создание и внедрение цифровых двойников требует значительных инвестиций и усилий, но потенциальные выгоды от их использования могут значительно превысить затраты.</w:t>
        <w:br/>
        <w:br/>
        <w:br/>
        <w:t>## I. Перспективы развития машинного обучения в нефтепереработке</w:t>
        <w:br/>
        <w:br/>
        <w:t>В эпоху цифровой трансформации нефтеперерабатывающая отрасль стоит на пороге революционных изменений, движущей силой которых становится машинное обучение. Уже сегодня, благодаря развитию алгоритмов и вычислительных мощностей, машинное обучение выходит за рамки теоретических исследований и находит практическое применение в самых разных областях нефтепереработки, от оптимизации технологических процессов до повышения безопасности производства и снижения негативного воздействия на окружающую среду.  Традиционные методы управления и контроля, основанные на ручном анализе данных и опыте операторов, все чаще уступают место интеллектуальным системам, способным самостоятельно анализировать огромные потоки информации, выявлять закономерности и принимать оптимальные решения в режиме реального времени, обеспечивая небывалую эффективность и гибкость производства.  Использование машинного обучения позволяет переходить от реактивного подхода, когда проблемы выявляются и устраняются уже после их возникновения, к проактивному, когда потенциальные неисправности и сбои предсказываются заранее, позволяя предотвратить их возникновение и избежать дорогостоящих простоев.</w:t>
        <w:br/>
        <w:br/>
        <w:t>Одним из наиболее перспективных направлений применения машинного обучения в нефтепереработке является оптимизация технологических процессов, таких как каталитический крекинг, гидроочистка и алкилирование.  Традиционные методы оптимизации, основанные на использовании математических моделей и экспертных оценок, часто оказываются неэффективными из-за сложности и нелинейности процессов, а также из-за трудностей в учете всех влияющих факторов.  В отличие от них, алгоритмы машинного обучения способны самостоятельно выявлять сложные взаимосвязи между различными параметрами технологического процесса и находить оптимальные настройки оборудования, обеспечивающие максимальную производительность, энергоэффективность и качество продукции.  Например, компания Honeywell разработала систему управления установкой каталитического крекинга, основанную на алгоритмах машинного обучения, которая позволяет увеличить выход бензина на 5-10% и снизить потребление энергии на 3-5%.  Аналогичные системы внедряются на многих нефтеперерабатывающих заводах по всему миру, демонстрируя впечатляющие результаты и подтверждая экономическую целесообразность использования машинного обучения.  Более того, машинное обучение позволяет адаптировать технологические процессы к изменяющимся условиям и требованиям рынка, оптимизируя параметры работы оборудования в режиме реального времени, в зависимости от состава сырья, рыночной конъюнктуры и других факторов.</w:t>
        <w:br/>
        <w:br/>
        <w:t>Другим важным направлением применения машинного обучения является предиктивное обслуживание оборудования, которое позволяет предсказывать износ и отказы оборудования заранее и планировать техническое обслуживание и ремонт оптимальным образом.  Традиционные методы обслуживания, основанные на планово-предупредительных ремонтах или ремонте по факту поломки, часто оказываются неэффективными и дорогостоящими, так как приводят к ненужным затратам на ремонт исправного оборудования или к длительным простоям производства из-за внезапных поломок.  Алгоритмы машинного обучения способны анализировать данные о параметрах работы оборудования, таких как температура, давление, вибрация и потребление энергии, выявлять признаки износа и предсказывать вероятность отказа заранее.  Например, компания Siemens разработала систему предиктивного обслуживания турбокомпрессоров, основанную на алгоритмах машинного обучения, которая позволяет предсказывать выход из строя оборудования с точностью до 90% и планировать техническое обслуживание и ремонт оптимальным образом.  Это позволяет значительно снизить затраты на техническое обслуживание, увеличить надежность оборудования и продлить срок его службы.  Более того, машинное обучение позволяет перейти от планового технического обслуживания к обслуживанию по состоянию, когда ремонт оборудования проводится только при необходимости, что позволяет оптимизировать затраты и повысить эффективность производства.</w:t>
        <w:br/>
        <w:br/>
        <w:t>Помимо оптимизации технологических процессов и предиктивного обслуживания оборудования, машинное обучение находит применение в области контроля качества продукции, повышения безопасности производства и снижения негативного воздействия на окружающую среду.  Алгоритмы машинного обучения способны анализировать данные о составе и свойствах сырья и продукции, выявлять отклонения от норм и принимать меры по их устранению.  Например, машинное обучение используется для автоматического контроля качества бензина и дизельного топлива, выявления примесей и определения соответствия продукции стандартам.  В области безопасности производства машинное обучение используется для выявления потенциально опасных ситуаций и предотвращения аварий.  Например, машинное обучение используется для анализа данных с камер видеонаблюдения и датчиков безопасности, выявления нарушений правил техники безопасности и предупреждения операторов о возможных опасностях.  В области охраны окружающей среды машинное обучение используется для оптимизации потребления энергии и воды, снижения выбросов вредных веществ в атмосферу и очистки сточных вод.  В целом, машинное обучение открывает новые возможности для повышения эффективности, безопасности и экологичности нефтеперерабатывающей отрасли, обеспечивая устойчивое развитие и конкурентоспособность предприятий в долгосрочной перспективе.</w:t>
        <w:br/>
        <w:br/>
        <w:br/>
        <w:t>## Интеграция с цифровыми двойниками: Создание виртуальных моделей для оптимизации процессов</w:t>
        <w:br/>
        <w:br/>
        <w:t>В стремлении к повышению эффективности и оперативности нефтеперерабатывающие предприятия все активнее внедряют концепцию цифровых двойников – виртуальных моделей, отражающих физическое состояние и поведение реального оборудования и технологических процессов. Цифровой двойник представляет собой динамично обновляемую копию завода, которая позволяет не только визуализировать текущее состояние производства, но и проводить детальный анализ, прогнозировать поведение системы в различных условиях и оптимизировать технологические процессы в режиме реального времени. В отличие от традиционных статических моделей, цифровые двойники постоянно обновляются данными, поступающими от датчиков, установленных на реальном оборудовании, обеспечивая высокую точность и достоверность информации. Интеграция машинного обучения с цифровыми двойниками открывает новые горизонты для оптимизации нефтеперерабатывающих процессов, позволяя значительно повысить производительность, снизить энергопотребление и улучшить качество продукции.</w:t>
        <w:br/>
        <w:br/>
        <w:t>Ключевым преимуществом использования цифровых двойников является возможность проведения виртуальных экспериментов, которые позволяют тестировать различные сценарии и оптимизировать параметры работы оборудования без риска для реального производства. Например, можно виртуально изменить температуру реактора, давление в трубопроводе или расход сырья и оценить влияние этих изменений на выход продукции, энергопотребление и экологическую безопасность. Такой подход позволяет быстро выявлять оптимальные настройки оборудования, которые максимизируют эффективность производства и минимизируют затраты. Компания AspenTech, ведущий поставщик программного обеспечения для нефтеперерабатывающей отрасли, предлагает комплексные решения для создания и использования цифровых двойников, позволяющие моделировать сложные технологические процессы, оптимизировать режимы работы оборудования и прогнозировать его поведение в различных условиях.  Благодаря использованию передовых алгоритмов машинного обучения, эти решения позволяют значительно повысить точность моделирования и эффективность оптимизации.</w:t>
        <w:br/>
        <w:br/>
        <w:t>Наряду с оптимизацией технологических процессов, цифровые двойники активно используются для предиктивного обслуживания оборудования, позволяя заранее выявлять потенциальные неисправности и планировать техническое обслуживание и ремонт оптимальным образом.  Мониторинг состояния оборудования в режиме реального времени, анализ исторических данных и использование алгоритмов машинного обучения позволяют прогнозировать износ оборудования, выявлять отклонения от нормы и предсказывать вероятность отказов.  Например, компания Siemens предлагает решения для создания цифровых двойников турбин, насосов и компрессоров, которые позволяют отслеживать состояние оборудования в режиме реального времени, выявлять признаки износа и прогнозировать вероятность отказов.  Это позволяет заранее планировать техническое обслуживание и ремонт, избегать простоев производства и снижать затраты на ремонт.  Более того, цифровые двойники позволяют проводить виртуальные испытания оборудования, имитируя различные режимы работы и оценивая его надежность и долговечность.</w:t>
        <w:br/>
        <w:br/>
        <w:t>Интеграция цифровых двойников с системами управления производством позволяет автоматизировать процесс принятия решений и оптимизировать работу всего предприятия в целом.  Например, можно автоматически изменять параметры работы оборудования в зависимости от рыночной конъюнктуры, состава сырья и других факторов.  Это позволяет быстро адаптироваться к изменяющимся условиям, максимизировать прибыль и повысить конкурентоспособность предприятия.  Кроме того, цифровые двойники позволяют обучать персонал, создавая виртуальные тренажеры, которые имитируют реальные условия работы и позволяют операторам отрабатывать навыки управления оборудованием и принятия решений в различных ситуациях.  Виртуальные тренажеры позволяют снизить риск ошибок, повысить квалификацию персонала и улучшить безопасность производства.  Таким образом, цифровые двойники представляют собой мощный инструмент для повышения эффективности, безопасности и устойчивости нефтеперерабатывающей отрасли.</w:t>
        <w:br/>
        <w:br/>
        <w:br/>
        <w:t>**Разработка новых катализаторов: ускорение инноваций с помощью машинного обучения**</w:t>
        <w:br/>
        <w:br/>
        <w:t>В нефтеперерабатывающей отрасли катализаторы играют критически важную роль в обеспечении эффективности и экономической целесообразности ключевых процессов, таких как крекинг и риформинг. От их активности, селективности и стабильности напрямую зависят выход целевых продуктов, энергопотребление и экологические показатели производства. Однако традиционный процесс разработки новых катализаторов является трудоемким, дорогостоящим и зачастую требует нескольких лет исследований и экспериментов. Он включает в себя синтез и тестирование множества различных материалов, анализ их свойств и оптимизацию состава для достижения желаемых характеристик. Машинное обучение (ML) предлагает революционный подход к этой задаче, позволяя значительно ускорить процесс разработки, снизить затраты и повысить вероятность создания катализаторов с улучшенными характеристиками.</w:t>
        <w:br/>
        <w:br/>
        <w:t>Одним из ключевых направлений применения ML в этой области является прогнозирование свойств катализаторов на основе их состава и структуры. Вместо проведения дорогостоящих экспериментов, ML-модели могут быть обучены на больших объемах данных, полученных из предыдущих исследований, и использовать эти знания для прогнозирования активности, селективности и стабильности новых материалов. Это позволяет исследователям сосредоточиться на наиболее перспективных кандидатах и избегать бесплодных экспериментов. Например, алгоритмы регрессии и нейронные сети могут быть использованы для установления взаимосвязи между химическим составом катализатора, его микроструктурой и его каталитической активностью в конкретном процессе, например, в процессе крекинга тяжелых нефтяных фракций. Точность прогнозирования ML-моделей постоянно улучшается с увеличением объема доступных данных и совершенствованием алгоритмов, что открывает новые возможности для разработки катализаторов с заданными свойствами.</w:t>
        <w:br/>
        <w:br/>
        <w:t>Более того, ML позволяет оптимизировать процесс синтеза катализаторов, выявляя оптимальные условия проведения реакции, такие как температура, давление, концентрация реагентов и время реакции. Алгоритмы оптимизации, такие как генетические алгоритмы и метод роя частиц, могут быть использованы для поиска оптимальной комбинации параметров синтеза, которая обеспечивает максимальный выход катализатора с заданными свойствами. Это не только снижает затраты на синтез, но и позволяет получать катализаторы с более высокой степенью чистоты и однородности. Например, компания BASF использует ML-модели для оптимизации процесса синтеза катализаторов для производства полипропилена, что позволило значительно повысить производительность и снизить энергопотребление. Использование ML-моделей позволяет автоматизировать процесс оптимизации синтеза, что значительно сокращает время разработки новых катализаторов.</w:t>
        <w:br/>
        <w:br/>
        <w:t>Важным направлением применения ML является предсказание срока службы катализаторов и выявление механизмов их дезактивации.  Катализаторы со временем теряют свою активность из-за отложения кокса, отравления примесями или изменения структуры.  Предсказание срока службы катализатора позволяет планировать его замену заранее, избегая простоев производства и снижая затраты на техническое обслуживание.  Алгоритмы машинного обучения могут быть обучены на данных, полученных из экспериментов по старению катализаторов, и использовать эти знания для прогнозирования скорости дезактивации и определения оптимального срока службы.  Например, компания Honeywell UOP использует ML-модели для прогнозирования срока службы катализаторов, используемых в процессах нефтепереработки, что позволяет оптимизировать график технического обслуживания и снизить затраты на ремонт.  Понимание механизмов дезактивации также позволяет разрабатывать более устойчивые катализаторы и продлевать срок их службы.</w:t>
        <w:br/>
        <w:br/>
        <w:br/>
        <w:t>**Повышение безопасности: прогноз аварийных ситуаций на основе анализа данных с датчиков**</w:t>
        <w:br/>
        <w:br/>
        <w:t>Современные нефтеперерабатывающие заводы представляют собой сложнейшие производственные комплексы, оснащенные тысячами датчиков, непрерывно собирающих данные о температуре, давлении, расходе, уровне жидкости, химическом составе и многих других параметрах технологических процессов. Эти данные, традиционно используемые для оперативного контроля и управления, скрывают в себе огромный потенциал для повышения безопасности производства за счет возможности прогнозирования аварийных ситуаций. В прошлом, обнаружение нештатных ситуаций зачастую происходило постфактум, когда признаки развивающейся аварии уже были очевидны, что ограничивало возможности для своевременного реагирования и минимизации последствий. Сегодня же, благодаря развитию алгоритмов машинного обучения, появилась возможность анализировать потоки данных в режиме реального времени и выявлять слабые сигналы, предшествующие авариям, задолго до их фактического возникновения.</w:t>
        <w:br/>
        <w:br/>
        <w:t>Ключевым преимуществом использования машинного обучения для прогнозирования аварий является способность алгоритмов выявлять сложные зависимости и закономерности в данных, которые могут быть незаметны для операторов и традиционных систем мониторинга. Например, небольшие отклонения нескольких датчиков, которые в отдельности не вызывают опасений, в совокупности могут свидетельствовать о зарождающейся проблеме, такой как утечка, коррозия или неисправность оборудования. Алгоритмы машинного обучения способны учитывать эти сложные взаимосвязи и выдавать предупреждения об аномалиях, позволяя операторам предпринять превентивные меры до того, как ситуация выйдет из-под контроля.  Особенно эффективны алгоритмы, работающие с временными рядами, которые могут учитывать динамику изменения параметров и выявлять тенденции, предвещающие аварийные ситуации.  Для обучения таких моделей используются исторические данные о нормальной работе завода, а также данные о предыдущих авариях, что позволяет алгоритмам "научиться" распознавать признаки потенциальных проблем.</w:t>
        <w:br/>
        <w:br/>
        <w:t>Практическим примером успешного применения машинного обучения для повышения безопасности является система предиктивной аналитики, разработанная компанией Honeywell для нефтеперерабатывающих заводов. Эта система анализирует данные с датчиков в режиме реального времени и использует алгоритмы машинного обучения для прогнозирования отказов оборудования, таких как насосы, компрессоры и теплообменники.  Благодаря этому, операторы могут планировать профилактическое обслуживание оборудования до того, как оно выйдет из строя, что позволяет избежать аварийных остановок производства и снизить риск возникновения опасных ситуаций.  Компания сообщает, что внедрение этой системы позволило снизить количество незапланированных остановок производства на 15-20% и значительно повысить безопасность работы завода.  Подобные системы также позволяют оптимизировать график технического обслуживания, сокращая затраты на ремонт и замену оборудования.</w:t>
        <w:br/>
        <w:br/>
        <w:t>Другим примером является использование машинного обучения для обнаружения утечек из трубопроводов. Утечки могут приводить к экологическому ущербу, пожарам и взрывам, поэтому их своевременное обнаружение является критически важной задачей. Алгоритмы машинного обучения могут анализировать данные о давлении, расходе и температуре в трубопроводе и выявлять отклонения, которые могут свидетельствовать о наличии утечки.  Кроме того, алгоритмы машинного обучения могут использоваться для анализа данных, полученных с беспилотных летательных аппаратов (дронов), оснащенных тепловизорами и газоанализаторами, что позволяет обнаруживать утечки в труднодоступных местах.  Успешное применение этих технологий позволяет значительно снизить риски, связанные с утечками, и повысить безопасность эксплуатации трубопроводов.  В конечном итоге, использование машинного обучения для прогнозирования аварийных ситуаций является не только эффективным инструментом повышения безопасности, но и важным шагом на пути к созданию более надежных, эффективных и устойчивых нефтеперерабатывающих предприятий.</w:t>
        <w:br/>
        <w:br/>
        <w:br/>
        <w:t>**II. Вызовы и ограничения внедрения машинного обучения**</w:t>
        <w:br/>
        <w:br/>
        <w:t>Несмотря на огромный потенциал машинного обучения в нефтепереработке, внедрение этих технологий сталкивается с рядом серьезных вызовов и ограничений, которые необходимо учитывать при планировании и реализации проектов. Наиболее очевидной проблемой является недостаток качественных и достоверных данных, необходимых для обучения алгоритмов машинного обучения. Нефтеперерабатывающие заводы генерируют огромные объемы данных, однако часто эти данные фрагментированы, хранятся в различных форматах и не всегда соответствуют требованиям, предъявляемым к обучающим выборкам. Исторические данные могут быть неполными, содержать ошибки или выбросы, а современные данные могут быть недостаточно структурированы для эффективного анализа. Например, данные о техническом обслуживании оборудования могут храниться в бумажных журналах или в различных электронных системах, что затрудняет их объединение и анализ.  Отсутствие стандартизации данных и единой системы учета также усложняет задачу создания надежных и точных моделей машинного обучения. Без качественных данных даже самые продвинутые алгоритмы будут выдавать неточные или предвзятые результаты, что может привести к неправильным решениям и, в конечном итоге, к негативным последствиям для производства.</w:t>
        <w:br/>
        <w:br/>
        <w:t>Другим серьезным препятствием является нехватка квалифицированных специалистов, обладающих знаниями и опытом в области машинного обучения и нефтепереработки. Разработка, внедрение и обслуживание систем машинного обучения требуют глубоких знаний в области статистики, программирования, анализа данных и технологических процессов нефтепереработки. Однако на рынке труда наблюдается острый дефицит специалистов, способных объединить эти знания и эффективно решать сложные задачи, связанные с автоматизацией и оптимизацией производства. Многие нефтеперерабатывающие предприятия испытывают трудности с привлечением и удержанием квалифицированных специалистов, что замедляет процесс внедрения новых технологий.  Кроме того, существующие специалисты часто нуждаются в дополнительном обучении и переподготовке, чтобы освоить новые инструменты и методы анализа данных. Например, инженеру-технологу, привыкшему к традиционным методам анализа, может потребоваться значительное время и усилия, чтобы освоить методы машинного обучения и научиться интерпретировать результаты, полученные с помощью алгоритмов.</w:t>
        <w:br/>
        <w:br/>
        <w:t>Наконец, не стоит недооценивать организационные и инфраструктурные ограничения, которые могут препятствовать успешному внедрению машинного обучения. Внедрение новых технологий требует изменения существующих рабочих процессов, перестройки организационной структуры и инвестиций в новое оборудование и программное обеспечение. Многие нефтеперерабатывающие предприятия сталкиваются с сопротивлением со стороны сотрудников, которые опасаются потерять работу или не уверены в эффективности новых технологий. Кроме того, существующая IT-инфраструктура может быть недостаточно мощной или несовместимой с новыми системами, что требует дополнительных инвестиций в модернизацию. Например, внедрение системы предиктивной аналитики, требующей обработки больших объемов данных в режиме реального времени, может потребовать модернизации серверов, сетевого оборудования и программного обеспечения для хранения и обработки данных. Преодоление этих организационных и инфраструктурных ограничений требует тщательного планирования, эффективного управления проектами и активной поддержки со стороны руководства предприятия.  В конечном итоге, успешное внедрение машинного обучения в нефтепереработке требует комплексного подхода, учитывающего как технологические, так и организационные аспекты.</w:t>
        <w:br/>
        <w:br/>
        <w:br/>
        <w:t>Качество данных – краеугольный камень любого успешного проекта в области машинного обучения, и нефтеперерабатывающая промышленность не является исключением. В отличие от идеализированных учебных примеров, реальные данные, генерируемые нефтеперерабатывающими заводами, редко бывают «чистыми» и готовыми к использованию. Их часто характеризует фрагментация, несогласованность форматов и наличие ошибок, пропусков и выбросов, которые могут существенно исказить результаты анализа и привести к ошибочным решениям. Представьте себе ситуацию, когда данные о температуре в реакторе поступают из разных датчиков с разной калибровкой, или когда информация о качестве сырья неполна или устарела - это неизбежно приведет к снижению точности моделей и, как следствие, к неоптимальным производственным процессам.</w:t>
        <w:br/>
        <w:br/>
        <w:t>Процесс очистки и подготовки данных – сложная и трудоемкая задача, требующая значительных усилий и ресурсов. Он начинается с выявления и устранения ошибок и пропусков в данных, что может потребовать использования различных статистических методов и алгоритмов интерполяции. Затем необходимо привести данные к единому формату и единице измерения, что предполагает преобразование данных из разных источников и систем. Важным этапом является также удаление выбросов – аномальных значений, которые могут исказить результаты анализа. Например, внезапное повышение температуры в реакторе может быть вызвано не изменением технологического процесса, а сбоем датчика, и такое значение необходимо исключить из анализа.  Сложность заключается в том, что не все аномалии являются ошибками, и важно правильно оценить, является ли значение выбросом или отражает реальное изменение технологического процесса.</w:t>
        <w:br/>
        <w:br/>
        <w:t xml:space="preserve">Преобразование данных также играет ключевую роль в обеспечении качества данных. Не всегда исходные данные подходят для использования в алгоритмах машинного обучения, и их необходимо преобразовать, чтобы улучшить их пригодность. Это может включать нормализацию данных, чтобы привести их к единому масштабу, или кодирование категориальных переменных, чтобы представить их в числовом виде. Например, данные о типе сырья (нефть, газ, уголь) необходимо закодировать в числовые значения, чтобы алгоритм мог их обработать.  Кроме того, может потребоваться создание новых признаков на основе существующих данных, чтобы улучшить точность моделей.  Например, на основе данных о давлении и температуре можно создать признак, характеризующий степень износа оборудования.  </w:t>
        <w:br/>
        <w:br/>
        <w:t>Обеспечение качества данных – это не разовый процесс, а непрерывная задача, требующая постоянного мониторинга и контроля. Необходимо разработать систему контроля качества данных, которая позволит выявлять и устранять ошибки и пропуски в данных на ранних стадиях. Это может включать автоматические проверки данных, ручной контроль данных и использование алгоритмов обнаружения аномалий.  Кроме того, необходимо разработать процедуры хранения и управления данными, которые обеспечат целостность и доступность данных в течение всего жизненного цикла проекта.  Важно понимать, что качественные данные – это не только техническая задача, но и организационная, требующая тесного взаимодействия между специалистами в области машинного обучения и экспертами в области нефтепереработки.  Только при таком подходе можно обеспечить получение достоверных и полезных результатов, которые помогут оптимизировать производственные процессы и повысить эффективность работы нефтеперерабатывающего предприятия.</w:t>
        <w:br/>
        <w:br/>
        <w:br/>
        <w:t>В современном мире, насыщенном технологическими инновациями, внедрение машинного обучения в нефтеперерабатывающую промышленность становится все более актуальным, но одновременно и сопряжено с серьезным вызовом: нехваткой квалифицированных специалистов, способных эффективно работать с этими технологиями. Проблема заключается не просто в дефиците людей, обладающих теоретическими знаниями в области машинного обучения, но и в отсутствии специалистов, понимающих специфику нефтеперерабатывающих процессов и способных применить эти знания на практике. Для успешного внедрения машинного обучения необходимо сформировать команду, объединяющую экспертов в области данных и инженеров-технологов, способных к эффективному взаимодействию и взаимопониманию. Без такого симбиоза даже самые передовые алгоритмы останутся невостребованными и не принесут ожидаемых результатов, а компания рискует потратить значительные ресурсы впустую.</w:t>
        <w:br/>
        <w:br/>
        <w:t>Обучение персонала – один из ключевых элементов решения проблемы дефицита кадров. Необходимо организовать систематическое повышение квалификации инженеров-технологов и операторов, обучая их основам машинного обучения, анализа данных и работы с соответствующим программным обеспечением. Этот процесс не должен ограничиваться теоретическими знаниями, но и включать практические занятия, на которых участники смогут применить полученные навыки на реальных производственных данных. Например, можно организовать обучение работе с платформами для машинного обучения, такими как TensorFlow или PyTorch, а также с инструментами для визуализации данных, такими как Tableau или Power BI. При этом важно адаптировать учебные программы под специфику нефтеперерабатывающих процессов, чтобы участники могли эффективно применять полученные знания на практике. Успешным примером может служить создание внутренних учебных центров, где опытные специалисты делятся своими знаниями и опытом с коллегами, а также организация стажировок на предприятиях, активно внедряющих технологии машинного обучения.</w:t>
        <w:br/>
        <w:br/>
        <w:t>Однако, обучение персонала – это только часть решения проблемы. Не менее важно привлечение специалистов в области машинного обучения, обладающих опытом работы в промышленности. Это может быть достигнуто путем сотрудничества с университетами и исследовательскими институтами, организации стажировок для студентов и молодых ученых, а также активного участия в отраслевых мероприятиях и конференциях. Важную роль играет также создание привлекательных условий труда и возможностей для профессионального роста, чтобы мотивировать специалистов оставаться в компании и развивать свои навыки. Например, можно предложить конкурентоспособную заработную плату, возможность участия в интересных и сложных проектах, а также доступ к современному программному и аппаратному обеспечению. Привлечение специалистов из других отраслей промышленности также может быть эффективным решением, но требует адаптации их знаний и навыков под специфику нефтепереработки. Например, специалист, имеющий опыт работы в области машинного обучения в финансовой сфере, может успешно применить свои знания для прогнозирования спроса на нефтепродукты или оптимизации логистических цепочек.</w:t>
        <w:br/>
        <w:br/>
        <w:t>Для достижения максимального эффекта необходимо создать междисциплинарные команды, объединяющие специалистов в области машинного обучения и инженеров-технологов. Это позволит обеспечить эффективное взаимодействие и взаимопонимание между участниками, а также ускорить процесс внедрения и масштабирования новых технологий. Важно, чтобы участники команд имели четкое представление о целях и задачах проекта, а также о своей роли и ответственности. Для этого необходимо организовать регулярные встречи и обсуждения, на которых участники смогут обмениваться информацией, делиться опытом и совместно решать возникающие проблемы. Создание атмосферы доверия и сотрудничества является ключевым фактором успеха. Например, можно организовать совместные воркшопы и хакатоны, на которых участники смогут совместно разрабатывать прототипы новых решений и тестировать их на реальных данных. Важно также создать систему мотивации и признания, которая будет поощрять командную работу и вклад каждого участника в достижение общих целей.</w:t>
        <w:br/>
        <w:br/>
        <w:br/>
        <w:t>В эпоху стремительного развития технологий и огромных объемов генерируемых данных, вопрос масштабируемости и интеграции решений машинного обучения в существующую инфраструктуру нефтеперерабатывающих предприятий становится критически важным, определяющим не только эффективность внедрения, но и возврат инвестиций. Просто создать работающий прототип – недостаточно, необходимо обеспечить возможность его стабильной и надежной работы в промышленном масштабе, что требует гибкой и адаптивной IT-инфраструктуры, способной обрабатывать большие объемы данных в режиме реального времени и интегрироваться с существующими системами управления производством, контроля качества и логистики.  Ограниченная масштабируемость и сложные процессы интеграции могут стать серьезным препятствием на пути к цифровой трансформации, нивелируя все преимущества, которые дает применение машинного обучения.</w:t>
        <w:br/>
        <w:br/>
        <w:t>Одним из наиболее эффективных решений, позволяющих обеспечить масштабируемость и гибкость IT-инфраструктуры, является переход к облачным платформам.  Облачные решения предоставляют возможность динамического выделения вычислительных ресурсов, необходимых для обработки данных и обучения моделей машинного обучения, что позволяет избежать капитальных затрат на приобретение и обслуживание дорогостоящего оборудования.  Кроме того, облачные платформы обеспечивают высокую доступность и надежность, что критически важно для непрерывного функционирования производственных процессов.  Например, предприятие может использовать облачные сервисы для хранения и обработки данных с датчиков, установленных на различном технологическом оборудовании, а также для обучения моделей машинного обучения, предсказывающих вероятность поломок или отклонений в производственном процессе.  Это позволит своевременно принимать меры по предотвращению аварийных ситуаций и повышению эффективности производства, сокращая время простоя оборудования и увеличивая выход готовой продукции.</w:t>
        <w:br/>
        <w:br/>
        <w:t>Однако, переход к облачным решениям – это не просто перенос данных и приложений в облако, это требует тщательного планирования и реализации стратегии интеграции с существующими системами.  Необходимо обеспечить бесшовный обмен данными между облачными сервисами и локальными системами управления производством (MES), системами планирования ресурсов предприятия (ERP) и другими критически важными приложениями.  Для этого можно использовать различные инструменты и технологии интеграции, такие как API, коннекторы и платформы интеграции как сервис (iPaaS).  Например, предприятие может использовать API для интеграции облачной платформы машинного обучения с системой MES, позволяя автоматически передавать данные о состоянии оборудования и результаты прогнозов в систему управления производством.  Это позволит оперативно реагировать на изменения в производственном процессе и принимать обоснованные решения на основе данных, а также автоматизировать рутинные операции и повысить производительность труда.</w:t>
        <w:br/>
        <w:br/>
        <w:t>Важным аспектом интеграции является обеспечение безопасности данных и соответствие нормативным требованиям.  Необходимо обеспечить защиту данных от несанкционированного доступа, утечек и других угроз.  Для этого можно использовать различные меры безопасности, такие как шифрование данных, многофакторная аутентификация и контроль доступа.  Кроме того, необходимо обеспечить соответствие нормативным требованиям, таким как GDPR и другие законы о защите данных.  Например, предприятие может использовать облачные сервисы, соответствующие требованиям безопасности и конфиденциальности, а также применять строгие политики и процедуры контроля доступа к данным.  Важно помнить, что интеграция машинного обучения в существующую инфраструктуру – это не одноразовое мероприятие, а непрерывный процесс, требующий постоянного мониторинга, обновления и оптимизации.  Только в этом случае можно добиться максимальной эффективности и вернуть инвестиции в цифровые технологии.</w:t>
        <w:br/>
        <w:br/>
        <w:br/>
        <w:t>## III. Этические аспекты применения машинного обучения</w:t>
        <w:br/>
        <w:br/>
        <w:t>Внедрение машинного обучения на нефтеперерабатывающих предприятиях, как и в любой другой отрасли, требует внимательного рассмотрения не только технических аспектов, но и этических принципов, определяющих справедливость, прозрачность и ответственность в использовании этих мощных технологий.  Недооценка этической составляющей может привести к серьезным последствиям, включая дискриминацию, нарушение конфиденциальности и потерю доверия со стороны персонала и общества, что в конечном итоге негативно скажется на репутации и устойчивом развитии предприятия.  Важно понимать, что машинное обучение не является нейтральным инструментом, поскольку алгоритмы обучаются на данных, которые могут содержать предвзятости и стереотипы, унаследованные от человеческих решений и социальных норм, и эти предвзятости могут быть воспроизведены и усилены в результатах работы алгоритмов.  Поэтому, необходимо разработать и внедрить механизмы контроля и смягчения этических рисков на всех этапах жизненного цикла машинного обучения, от сбора и подготовки данных до разработки, внедрения и мониторинга моделей.  Это подразумевает не только соблюдение юридических норм и стандартов, но и принятие на себя моральной ответственности за последствия использования этих технологий.</w:t>
        <w:br/>
        <w:br/>
        <w:t>Одной из ключевых этических проблем является обеспечение конфиденциальности и безопасности данных, собираемых и обрабатываемых алгоритмами машинного обучения.  На нефтеперерабатывающих предприятиях собирается огромный объем данных о технологических процессах, состоянии оборудования, работе персонала и окружающей среде, и эти данные могут содержать конфиденциальную информацию, такую как коммерческие секреты, персональные данные сотрудников и сведения о безопасности производства.  Несанкционированный доступ к этой информации может привести к утечке конфиденциальных данных, промышленному шпионажу, саботажу и другим негативным последствиям.  Поэтому, необходимо принять строгие меры по защите данных, включая шифрование данных, контроль доступа, многофакторную аутентификацию и регулярный аудит безопасности.  Кроме того, необходимо соблюдать требования законодательства о защите данных, такие как GDPR и другие законы о конфиденциальности.  Примером может служить использование машинного обучения для анализа данных с камер видеонаблюдения, установленных на территории предприятия, для предотвращения несанкционированного доступа и краж.  В этом случае, необходимо обеспечить анонимность и конфиденциальность персональных данных сотрудников, а также соблюдать требования законодательства о видеонаблюдении.  Важно помнить, что конфиденциальность данных – это не просто юридическое требование, но и моральный долг предприятия перед своими сотрудниками и обществом.</w:t>
        <w:br/>
        <w:br/>
        <w:t>Другой важной этической проблемой является предотвращение дискриминации и предвзятости в решениях машинного обучения.  Алгоритмы машинного обучения могут воспроизводить и усиливать предвзятости, унаследованные от данных, на которых они обучаются, что может приводить к несправедливым и дискриминационным решениям в отношении сотрудников, клиентов и других заинтересованных сторон.  Например, алгоритм машинного обучения, используемый для оценки кандидатов на вакансию, может отдавать предпочтение кандидатам определенного пола, возраста или национальности, что будет являться дискриминацией.  Поэтому, необходимо тщательно анализировать данные, на которых обучаются алгоритмы, и разрабатывать методы смягчения предвзятости и обеспечения справедливости.  Это может включать в себя использование методов удаления предвзятости из данных, использование методов обучения, устойчивых к предвзятости, и использование методов проверки на предвзятость.  Кроме того, необходимо обеспечить прозрачность и объяснимость решений, принимаемых алгоритмами, чтобы можно было выявить и исправить предвзятые решения.  Например, алгоритм машинного обучения, используемый для прогнозирования отказов оборудования, может отдавать предпочтение определенным типам оборудования, что приведет к несправедливому распределению ресурсов на техническое обслуживание.  В этом случае, необходимо тщательно анализировать данные и алгоритм, чтобы выявить и исправить предвзятость.</w:t>
        <w:br/>
        <w:br/>
        <w:t>Наконец, важно помнить об ответственности за последствия решений, принимаемых алгоритмами машинного обучения.  Алгоритмы машинного обучения могут совершать ошибки, и эти ошибки могут приводить к серьезным последствиям, включая финансовые потери, экологические катастрофы и человеческие жертвы.  Поэтому, необходимо разработать механизмы контроля и мониторинга работы алгоритмов, а также разработать планы действий на случай возникновения ошибок.  Это может включать в себя использование методов проверки и валидации алгоритмов, использование методов мониторинга работы алгоритмов в режиме реального времени и использование методов быстрого реагирования на ошибки.  Кроме того, необходимо обеспечить прозрачность и объяснимость решений, принимаемых алгоритмами, чтобы можно было установить причину ошибок и принять меры по их предотвращению в будущем.  Например, алгоритм машинного обучения, используемый для управления технологическим процессом, может совершить ошибку, которая приведет к аварии.  В этом случае, необходимо разработать систему автоматической защиты, которая предотвратит развитие аварии и минимизирует ее последствия.  Важно помнить, что алгоритмы машинного обучения – это всего лишь инструменты, и ответственность за их использование несут люди, которые их разрабатывают и внедряют.</w:t>
        <w:br/>
        <w:br/>
        <w:br/>
        <w:t>## Конфиденциальность и безопасность данных</w:t>
        <w:br/>
        <w:br/>
        <w:t>В эпоху стремительной цифровизации, когда огромные объемы данных становятся ключевым активом для нефтеперерабатывающих предприятий, вопросы конфиденциальности и безопасности информации выходят на первый план, становясь не просто технической задачей, а фундаментальным аспектом устойчивого развития и репутационного риска.  Постоянно растущая сложность киберугроз, а также жесткие требования законодательства в области защиты данных, такие как GDPR (Общий регламент по защите данных) и аналогичные нормативные акты, требуют от предприятий принятия комплексных мер по обеспечению безопасности информации на всех этапах ее жизненного цикла – от сбора и хранения до обработки и передачи.  Недостаточное внимание к вопросам безопасности данных может привести к утечке конфиденциальной информации, коммерческим потерям, репутационному ущербу и даже к серьезным аварийным ситуациям, угрожающим безопасности персонала и окружающей среде.  Поэтому, создание надежной системы защиты данных – это не просто инвестиция в технологии, а необходимое условие для сохранения конкурентоспособности и обеспечения устойчивого развития предприятия.</w:t>
        <w:br/>
        <w:br/>
        <w:t>Одной из ключевых мер по обеспечению конфиденциальности и безопасности данных является шифрование информации – преобразование данных в нечитаемый формат, который может быть расшифрован только с помощью специального ключа.  Шифрование позволяет защитить данные от несанкционированного доступа в случае их перехвата или кражи, а также обеспечивает их конфиденциальность при хранении и передаче по сети.  На нефтеперерабатывающих предприятиях шифрование может применяться для защиты различных типов данных, включая технологические параметры, данные о состоянии оборудования, персональные данные сотрудников и коммерческие секреты.  Например, данные, передаваемые между датчиками и центральным сервером управления, могут быть зашифрованы для предотвращения их перехвата злоумышленниками.  Аналогичным образом, данные, хранящиеся на серверах и в базах данных, могут быть зашифрованы для защиты от несанкционированного доступа в случае взлома системы безопасности.  Важно отметить, что шифрование должно применяться комплексно и охватывать все этапы жизненного цикла данных, включая их хранение, обработку и передачу.  Использование современных алгоритмов шифрования и надежных ключей – это критически важный фактор, определяющий эффективность системы защиты данных.</w:t>
        <w:br/>
        <w:br/>
        <w:t>Однако шифрование – это лишь один из элементов комплексной системы защиты данных.  Не менее важным является соблюдение требований законодательства в области защиты данных, а также ограничение доступа к информации.  Законодательство в области защиты данных устанавливает четкие правила сбора, хранения, обработки и передачи персональных данных, а также определяет права субъектов данных на доступ к своей информации, ее исправление и удаление.  Соблюдение этих требований является обязательным для всех предприятий, работающих с персональными данными, и нарушение этих требований может привести к серьезным штрафам и репутационному ущербу.  Ограничение доступа к информации подразумевает предоставление доступа к данным только тем сотрудникам, которым он необходим для выполнения своих должностных обязанностей.  Это может быть реализовано с помощью различных технических средств, таких как системы контроля доступа, многофакторная аутентификация и ролевое управление доступом.  Например, инженеру, занимающемуся обслуживанием оборудования, может быть предоставлен доступ к данным о состоянии оборудования, но он не должен иметь доступа к данным о заработной плате сотрудников.  Регулярный аудит системы контроля доступа и обновление политик безопасности – это важные меры по обеспечению эффективности системы защиты данных.  Комплексный подход к обеспечению конфиденциальности и безопасности данных – это залог устойчивого развития и репутационного успеха нефтеперерабатывающего предприятия.</w:t>
        <w:br/>
        <w:br/>
        <w:br/>
        <w:t>В эпоху все более широкого применения алгоритмов машинного обучения в нефтеперерабатывающей промышленности, вопрос предотвращения дискриминации в принимаемых решениях становится не просто этической обязанностью, но и критически важным фактором, влияющим на справедливость, репутацию и долгосрочную устойчивость предприятия. Алгоритмы, обучаемые на исторических данных, могут невольно унаследовать и усиливать существующие предубеждения, приводя к несправедливым или предвзятым результатам, затрагивающим различные аспекты деятельности предприятия, от оценки рисков и прогнозирования отказов оборудования до принятия решений о найме персонала и распределении ресурсов.  Такие предвзятости могут быть замаскированы под объективностью алгоритмов, что делает их выявление и устранение особенно сложной задачей, требующей осознанного подхода и применения специализированных методов анализа.  Игнорирование проблемы дискриминации в алгоритмах машинного обучения может привести к серьезным последствиям, включая юридические риски, репутационные потери, снижение эффективности и упущенные возможности.</w:t>
        <w:br/>
        <w:br/>
        <w:t>Одной из ключевых причин возникновения дискриминации в алгоритмах машинного обучения является использование нерепрезентативных или предвзятых данных для обучения моделей.  Например, если исторические данные о производительности оборудования содержат информацию о более частом обслуживании определенных типов установок, управляемых преимущественно мужчинами, алгоритм может ошибочно заключить, что эти установки требуют более частого обслуживания, даже если фактические причины отличаются. Это может привести к неравномерному распределению ресурсов и несправедливой оценке производительности персонала.  Подобные ситуации могут возникать и в других областях деятельности предприятия, например, при анализе данных о безопасности персонала, прогнозировании рисков аварий и принятии решений о страховании.  Для предотвращения подобных ситуаций необходимо тщательно контролировать качество и репрезентативность данных, используемых для обучения моделей, и использовать методы коррекции предвзятости данных, такие как взвешивание данных, добавление синтетических данных и использование алгоритмов, устойчивых к предвзятости.  Тщательный анализ данных и осознанное принятие решений на этапе подготовки данных – это критически важный шаг на пути к созданию справедливых и непредвзятых алгоритмов машинного обучения.</w:t>
        <w:br/>
        <w:br/>
        <w:t>Не менее важным является анализ самих моделей машинного обучения на предмет предвзятости. Существуют различные методы анализа моделей, позволяющие выявить и оценить степень предвзятости.  Один из таких методов – анализ чувствительности, который позволяет оценить, как изменение определенных входных параметров влияет на выходные результаты модели.  Например, можно проверить, как изменение пола или возраста сотрудника влияет на оценку его производительности.  Другой метод – анализ справедливости, который позволяет оценить, насколько справедливо модель относится к различным группам населения.  Например, можно проверить, насколько одинаковы шансы на получение одобрения кредита у людей разных рас или полов.  Использование этих методов позволяет выявить скрытые предвзятости в моделях и принять меры по их устранению, такие как переобучение модели с использованием более репрезентативных данных, использование алгоритмов, устойчивых к предвзятости, и применение методов коррекции предвзятости.  Регулярный анализ моделей на предмет предвзятости и принятие мер по ее устранению – это непрерывный процесс, требующий постоянного внимания и осознанного подхода.  Помимо технических мер, важно также обеспечить прозрачность и подотчетность в процессе принятия решений, чтобы люди могли понимать, как работают алгоритмы и какие факторы влияют на результаты.  Создание справедливых и непредвзятых алгоритмов машинного обучения – это не только техническая задача, но и этическая ответственность, требующая осознанного подхода и постоянного внимания.</w:t>
        <w:br/>
        <w:br/>
        <w:br/>
        <w:t>Внедрение алгоритмов машинного обучения в критически важные процессы нефтепереработки требует не только высокой точности и эффективности, но и четкого понимания ответственности за принимаемые решения.  Уход от традиционных методов, где решения принимались людьми с учетом множества факторов, к автоматизированным системам, где решения принимаются алгоритмами, требует переосмысления существующих процедур и определения ответственных лиц на каждом этапе принятия решений.  Простое утверждение, что "алгоритм принял решение" недопустимо, поскольку за разработкой, обучением и внедрением алгоритма стоят люди, которые несут ответственность за его корректную работу и потенциальные последствия. Четкое распределение ролей и обязанностей, а также определение механизмов контроля и аудита, являются ключевыми условиями успешного и безопасного внедрения машинного обучения в нефтепереработку. Отсутствие четкого понимания ответственности может привести к неэффективному использованию алгоритмов, увеличению рисков и серьезным последствиям в случае ошибок или сбоев.</w:t>
        <w:br/>
        <w:br/>
        <w:t>Определение зон ответственности должно начинаться с этапа разработки и обучения алгоритмов.  Команда разработчиков несет ответственность за корректность алгоритма, его соответствие требованиям безопасности и эффективности, а также за отсутствие в нем скрытых предвзятостей или ошибок.  Обучение алгоритма требует использования качественных и репрезентативных данных, а также применения методов валидации и тестирования для проверки его корректности и точности.  В процессе обучения необходимо учитывать потенциальные риски и уязвимости алгоритма, а также разрабатывать меры по их снижению.  Например, при разработке алгоритма прогнозирования отказов оборудования необходимо тщательно анализировать исторические данные, учитывать различные факторы, влияющие на надежность оборудования, и проводить тестирование алгоритма на различных сценариях, чтобы убедиться в его способности точно прогнозировать отказы и предотвращать аварии. Кроме того, разработчики должны четко документировать все этапы разработки и обучения алгоритма, чтобы обеспечить прозрачность и возможность аудита.</w:t>
        <w:br/>
        <w:br/>
        <w:t>После внедрения алгоритма в эксплуатацию ответственность за его корректную работу переходит к операторам и инженерам, которые контролируют его работу, анализируют результаты и принимают меры по устранению возникающих проблем.  Операторы должны быть обучены работе с алгоритмом, понимать его принципы работы и уметь интерпретировать результаты.  Они должны регулярно контролировать работу алгоритма, выявлять аномалии и принимать меры по их устранению.  Например, при использовании алгоритма оптимизации технологических процессов операторы должны контролировать параметры процесса, выявлять отклонения от нормы и принимать меры по их устранению.  Инженеры несут ответственность за поддержание работоспособности алгоритма, его обновление и модернизацию, а также за устранение возникающих проблем.  Они должны регулярно проводить аудит работы алгоритма, анализировать данные и принимать меры по его улучшению.</w:t>
        <w:br/>
        <w:br/>
        <w:t>Анализ рисков, связанных с использованием алгоритмов машинного обучения, является важным этапом внедрения. Необходимо идентифицировать потенциальные риски, оценить их вероятность и последствия, и разработать меры по их снижению.  Например, при использовании алгоритма прогнозирования спроса на нефтепродукты необходимо учитывать риски, связанные с ошибками прогноза, которые могут привести к недостатку или избытку продукции, и разработать меры по их снижению, такие как использование резервных мощностей или диверсификация поставщиков.  Важно также учитывать риски, связанные с кибератаками на систему машинного обучения, и разработать меры по защите от них, такие как использование надежных паролей, шифрование данных и установка межсетевых экранов.  Регулярный анализ рисков и принятие мер по их снижению позволяют минимизировать негативные последствия и обеспечить безопасное и эффективное использование алгоритмов машинного обучения.</w:t>
        <w:br/>
        <w:br/>
        <w:br/>
        <w:t>**IV. Будущие направления исследований**</w:t>
        <w:br/>
        <w:br/>
        <w:t>Развитие машинного обучения в нефтепереработке не стоит на месте, и на горизонте маячат перспективные направления, способные радикально изменить подход к оптимизации, управлению и даже разработке новых продуктов. Одним из ключевых направлений является разработка самообучающихся систем, способных адаптироваться к постоянно меняющимся условиям работы без участия человека. Представьте себе систему управления установкой каталитического крекинга, которая не только поддерживает оптимальные параметры процесса, но и самостоятельно выявляет новые закономерности в данных, оптимизируя выход целевых продуктов и снижая энергопотребление в реальном времени. Это уже не просто автоматизация, а интеллектуальная система, способная к самосовершенствованию и оперативной реакции на нештатные ситуации, анализируя тысячи параметров и предсказывая потенциальные проблемы задолго до их возникновения. Реализация подобного требует разработки алгоритмов, способных эффективно работать с неполными, зашумленными и противоречивыми данными, характерными для реальных промышленных процессов.</w:t>
        <w:br/>
        <w:br/>
        <w:t>Второй перспективный путь – создание "цифровых двойников" – виртуальных копий реальных технологических установок, позволяющих проводить моделирование различных сценариев работы без риска для оборудования и окружающей среды. В отличие от традиционных моделей, основанных на упрощенных уравнениях, цифровые двойники используют алгоритмы машинного обучения для аппроксимации сложных взаимосвязей между различными параметрами процесса, обеспечивая высокую точность и реалистичность моделирования. Это позволяет не только оптимизировать текущие процессы, но и разрабатывать новые технологии и продукты, моделируя их поведение в различных условиях и оценивая их экономическую эффективность. Например, можно виртуально протестировать новую схему трубопроводов или новую конструкцию реактора, выявляя потенциальные проблемы и оптимизируя ее характеристики до внедрения в реальное производство. Кроме того, цифровые двойники могут использоваться для обучения персонала, позволяя операторам отрабатывать навыки управления в виртуальной среде и готовиться к нештатным ситуациям, не подвергая риску реальное оборудование.</w:t>
        <w:br/>
        <w:br/>
        <w:t>Особый интерес представляет применение генеративных моделей – алгоритмов, способных создавать новые данные, похожие на исходные. В нефтепереработке это открывает возможности для создания "синтетических" данных, которые можно использовать для обучения алгоритмов машинного обучения, особенно в случаях, когда исторических данных недостаточно или они содержат ошибки. Например, генеративные модели могут использоваться для создания синтетических спектров нефти, позволяющих обучать алгоритмы анализа нефти и нефтепродуктов, или для создания синтетических изображений дефектов оборудования, позволяющих обучать алгоритмы технического зрения для обнаружения дефектов. Кроме того, генеративные модели могут использоваться для разработки новых составов нефтепродуктов с заданными свойствами, позволяя создавать продукты с улучшенными характеристиками и удовлетворяющие требованиям рынка. В конечном итоге, эти технологии позволяют существенно сократить затраты на разработку новых продуктов и повысить их конкурентоспособность.</w:t>
        <w:br/>
        <w:br/>
        <w:t>Наконец, важным направлением является развитие алгоритмов объяснимого искусственного интеллекта (XAI), которые позволяют понять, как алгоритм машинного обучения принимает решения. В нефтепереработке, где безопасность и надежность являются приоритетными, понимание логики принятия решений алгоритма критически важно. Например, если алгоритм предсказывает отказ оборудования, важно понимать, какие факторы привели к этому предсказанию, чтобы можно было принять своевременные меры по предотвращению отказа. Алгоритмы XAI позволяют визуализировать процесс принятия решений алгоритма, выявлять наиболее важные факторы и объяснять логику принятия решений человеку, что повышает доверие к алгоритму и позволяет использовать его в критически важных приложениях. Развитие XAI является ключом к широкому внедрению искусственного интеллекта в нефтепереработку и созданию интеллектуальных систем управления, способных работать в тесном взаимодействии с человеком.</w:t>
        <w:br/>
        <w:br/>
        <w:br/>
        <w:t>Глубокое обучение, представляющее собой подраздел машинного обучения, основанное на искусственных нейронных сетях с множеством слоев, переживает настоящий ренессанс, открывая новые горизонты для оптимизации и автоматизации процессов в нефтепереработке. В отличие от традиционных алгоритмов, требующих ручного определения признаков и построения моделей на основе этих признаков, глубокое обучение способно автоматически извлекать сложные взаимосвязи из больших объемов данных, не требуя предварительной обработки или ручной настройки параметров. Эта способность особенно ценна в нефтепереработке, где данные поступают из множества различных источников – датчиков, лабораторий, систем управления – и характеризуются высокой сложностью и многомерностью. Использование глубоких нейронных сетей позволяет не только выявлять скрытые закономерности в этих данных, но и строить высокоточные прогнозы, что открывает возможности для оптимизации технологических процессов, повышения эффективности производства и снижения затрат.</w:t>
        <w:br/>
        <w:br/>
        <w:t>Одним из наиболее перспективных направлений применения глубокого обучения в нефтепереработке является анализ и прогнозирование качества нефтепродуктов. Традиционные методы анализа качества требуют значительных затрат времени и ресурсов, а также ограничены точностью используемого оборудования. Глубокое обучение позволяет создать модели, способные прогнозировать ключевые характеристики нефтепродуктов – октановое число, цетановое число, содержание серы – на основе данных о составе сырой нефти и параметрах технологического процесса. Эти модели могут быть обучены на исторических данных о качестве нефтепродуктов, полученных в результате лабораторных анализов, и затем использоваться для оперативного прогнозирования качества продукции в режиме реального времени. Это позволяет оперативно корректировать параметры технологического процесса, обеспечивая соответствие продукции требованиям стандартов и спецификаций, и минимизируя количество несоответствующих продуктов. Например, можно создать модель, которая предсказывает содержание серы в бензине на основе данных о составе сырой нефти, температуре и давлении в реакторах и других параметрах процесса, и затем использовать эту модель для оптимизации работы установки каталитического крекинга, чтобы снизить содержание серы в бензине и соответствовать экологическим требованиям.</w:t>
        <w:br/>
        <w:br/>
        <w:t>Еще одним важным направлением применения глубокого обучения является диагностика и прогнозирование отказов оборудования. Неожиданные отказы оборудования могут приводить к значительным убыткам, связанным с простоями производства, ремонтом и заменой оборудования. Глубокое обучение позволяет анализировать данные с датчиков, установленных на оборудовании, и выявлять признаки, указывающие на возможные неисправности. Эти модели могут быть обучены на исторических данных о работе оборудования, включая данные о его параметрах, вибрации, температуре и других показателях, и затем использоваться для прогнозирования отказов в режиме реального времени. Это позволяет оперативно проводить техническое обслуживание и ремонт оборудования, предотвращая аварийные остановки производства и снижая затраты на ремонт. Например, можно создать модель, которая предсказывает износ подшипников компрессора на основе данных о вибрации, температуре и других параметрах компрессора, и затем использовать эту модель для планирования технического обслуживания компрессора до наступления аварийной ситуации.</w:t>
        <w:br/>
        <w:br/>
        <w:t>Однако, несмотря на значительный потенциал, применение глубокого обучения в нефтепереработке сопряжено с рядом трудностей. Одним из основных препятствий является недостаток размеченных данных, необходимых для обучения моделей. Разметка данных требует значительных затрат времени и ресурсов, а также требует привлечения экспертов в области нефтепереработки. Кроме того, глубокие нейронные сети требуют значительных вычислительных ресурсов для обучения и работы, что может потребовать модернизации существующей инфраструктуры. Несмотря на эти трудности, глубокое обучение становится все более востребованным инструментом в нефтепереработке, и его применение позволит значительно повысить эффективность производства, снизить затраты и улучшить качество продукции.</w:t>
        <w:br/>
        <w:br/>
        <w:br/>
        <w:t>В стремлении к непрерывному совершенствованию и автоматизации процессов нефтепереработки, все большее внимание привлекает концепция самообучающихся и самооптимизирующихся систем, основанных на применении генеративных моделей. Традиционные методы оптимизации, как правило, требуют от инженеров и специалистов глубокого понимания технологических процессов и ручной настройки параметров, что является трудоемким и ресурсозатратным. Генеративные модели, напротив, способны самостоятельно извлекать знания из данных, выявлять скрытые закономерности и предлагать оптимальные решения без непосредственного вмешательства человека, что открывает новые горизонты для повышения эффективности и снижения издержек производства. Эти модели, вдохновленные принципами работы человеческого мозга, способны генерировать новые данные, похожие на те, на которых они были обучены, и использовать эти данные для моделирования различных сценариев и оптимизации технологических процессов.</w:t>
        <w:br/>
        <w:br/>
        <w:t>Одной из ключевых особенностей генеративных моделей является их способность к адаптации к изменяющимся условиям. В нефтепереработке, где параметры сырья, технологические условия и рыночные требования могут меняться ежедневно, эта адаптивность играет решающую роль. Генеративные модели, обученные на исторических данных, способны предсказывать влияние различных факторов на качество продукции, эффективность производства и экономические показатели, и автоматически корректировать параметры технологического процесса для поддержания оптимальных характеристик. Например, генеративная модель, обученная на данных о составе сырой нефти и параметрах установки первичной переработки, может автоматически корректировать режим работы установки для максимизации выхода целевых продуктов и минимизации образования побочных продуктов, даже если состав сырой нефти меняется. Это позволяет не только повысить эффективность производства, но и снизить негативное воздействие на окружающую среду, за счет оптимизации использования ресурсов и снижения выбросов вредных веществ.</w:t>
        <w:br/>
        <w:br/>
        <w:t>Важным примером применения генеративных моделей является оптимизация режимов работы установок каталитического крекинга. Каталитический крекинг - сложный процесс, требующий точной настройки множества параметров, таких как температура, давление, расход сырья и катализатора. Генеративные модели, обученные на исторических данных о работе установки, способны предсказывать влияние различных параметров на выход целевых продуктов, таких как бензин и дизельное топливо, и автоматически корректировать параметры установки для максимизации выхода целевых продуктов и минимизации образования кокса и других побочных продуктов. Кроме того, генеративные модели способны предсказывать изменение активности катализатора со временем и автоматически корректировать режим работы установки для поддержания стабильного качества продукции и продления срока службы катализатора. Это позволяет значительно снизить затраты на ремонт и замену катализатора, а также повысить надежность и стабильность работы установки.</w:t>
        <w:br/>
        <w:br/>
        <w:t>Не менее перспективным направлением является использование генеративных моделей для разработки новых катализаторов и оптимизации их состава. Традиционные методы разработки катализаторов требуют проведения большого количества дорогостоящих и трудоемких экспериментов. Генеративные модели, обученные на данных о структуре и свойствах различных каталитических материалов, способны генерировать новые комбинации элементов и предсказывать их каталитические свойства. Это позволяет значительно сократить количество экспериментов, необходимых для разработки новых катализаторов, и ускорить процесс внедрения новых технологий в производство. Например, генеративная модель, обученная на данных о структуре и свойствах цеолитов, может генерировать новые типы цеолитов с улучшенными каталитическими свойствами для процесса каталитического крекинга или гидроочистки. Это позволяет создать катализаторы с более высокой активностью, селективностью и стабильностью, что приводит к повышению эффективности производства и снижению затрат.</w:t>
        <w:br/>
        <w:br/>
        <w:br/>
        <w:t>В эпоху стремительных технологических изменений и растущей сложности производственных процессов, традиционные методы передачи знаний и опыта внутри отрасли становятся все менее эффективными. Специалисты нефтеперерабатывающих предприятий, обладающие уникальным опытом работы с конкретным оборудованием и технологическими процессами, зачастую ограничены в возможностях поделиться своими знаниями за пределами своего предприятия или узкого круга коллег. Это приводит к дублированию ошибок, замедлению инноваций и снижению общей эффективности отрасли. Создание современных платформ для коллаборации и обмена знаниями становится не просто желательным, а критически необходимым условием для обеспечения устойчивого развития и конкурентоспособности нефтеперерабатывающих предприятий. Такие платформы должны объединять специалистов из разных компаний, научно-исследовательских институтов и образовательных учреждений, обеспечивая им возможность обмениваться опытом, решать сложные технические задачи и разрабатывать новые технологии.</w:t>
        <w:br/>
        <w:br/>
        <w:t>Одной из ключевых особенностей эффективной платформы для обмена знаниями является ее доступность и удобство использования. Платформа должна быть интуитивно понятной и простой в освоении, чтобы любой специалист, независимо от его уровня компьютерной грамотности, мог легко находить нужную информацию, задавать вопросы и делиться своим опытом. Важным элементом является возможность организации специализированных сообществ по конкретным технологическим процессам, типам оборудования или проблемам, с которыми сталкиваются специалисты. В этих сообществах можно организовывать онлайн-дискуссии, проводить вебинары и обмениваться документами, что позволяет оперативно решать возникающие вопросы и находить оптимальные решения. Кроме того, платформа должна обеспечивать возможность поиска по ключевым словам, тегам и экспертам, что позволяет быстро находить нужную информацию и устанавливать контакты с нужными специалистами. Создание интерактивных баз знаний, содержащих информацию о лучших практиках, типовых проблемах и способах их решения, также является важным элементом платформы.</w:t>
        <w:br/>
        <w:br/>
        <w:t>Представьте себе ситуацию, когда на нефтеперерабатывающем заводе возникает проблема с работой определенного типа насоса. Вместо того чтобы тратить дни на поиск информации в технических документах и консультации с экспертами, инженер может просто обратиться к платформе для обмена знаниями и задать вопрос сообществу специалистов, работающих с аналогичным оборудованием. В течение нескольких часов он может получить ответы от коллег из разных компаний, которые уже сталкивались с подобной проблемой и нашли эффективное решение. Это позволяет значительно сократить время простоя оборудования, снизить затраты на ремонт и повысить надежность производства. Более того, платформа может использоваться для организации онлайн-обучения и повышения квалификации персонала, что позволяет поддерживать высокий уровень компетенций и внедрять новые технологии. Например, специалисты могут проходить онлайн-курсы по новым методам анализа данных, использованию передовых систем управления или эксплуатации современного оборудования.</w:t>
        <w:br/>
        <w:br/>
        <w:t>Однако, создание эффективной платформы для обмена знаниями – это не только техническая задача, но и организационная. Необходимо обеспечить мотивацию специалистов к участию в платформе, предоставить им возможность получать признание за свой вклад и создать атмосферу доверия и сотрудничества. Важным элементом является создание системы рейтинга и наград, которая поощряет активное участие и вклад в развитие платформы. Кроме того, необходимо обеспечить защиту конфиденциальной информации и интеллектуальной собственности, чтобы специалисты чувствовали себя комфортно при обмене знаниями. Создание платформы, которая сочетает в себе передовые технологии, эффективные механизмы мотивации и защиты информации, позволит нефтеперерабатывающим предприятиям значительно повысить свою эффективность, снизить затраты и обеспечить устойчивое развитие. Это, в свою очередь, приведет к повышению конкурентоспособности отрасли и созданию новых возможностей для инноваций и развития.</w:t>
      </w:r>
    </w:p>
    <w:p>
      <w:r>
        <w:br w:type="page"/>
      </w:r>
    </w:p>
    <w:p>
      <w:pPr>
        <w:pStyle w:val="Heading1"/>
      </w:pPr>
      <w:r>
        <w:t>Заключение: Ключевые выводы и рекомендации, перспективы развития машинного обучения в нефтепереработке, призыв к действию.</w:t>
      </w:r>
    </w:p>
    <w:p>
      <w:pPr>
        <w:pStyle w:val="Heading2"/>
      </w:pPr>
      <w:r>
        <w:t>Масштабируемость и интеграция: Использование облачных платформ и интеграция с существующими системами</w:t>
      </w:r>
    </w:p>
    <w:p>
      <w:r>
        <w:t>I. Перспективы развития машинного обучения в нефтепереработке</w:t>
      </w:r>
    </w:p>
    <w:p>
      <w:r>
        <w:t>Создание цифровых двойников нефтеперерабатывающих установок: новый уровень оптимизации и прогнозирования</w:t>
      </w:r>
    </w:p>
    <w:p>
      <w:r>
        <w:t xml:space="preserve">В условиях жесткой конкуренции и постоянно растущих требований к эффективности, нефтеперерабатывающие предприятия вынуждены искать новые пути оптимизации производственных процессов и повышения надежности оборудования. Одним из наиболее перспективных направлений является создание цифровых двойников – виртуальных моделей, точно отражающих физические объекты и процессы, происходящие на реальных установках. Эти цифровые копии, постоянно обновляемые данными с датчиков и систем автоматизации, позволяют проводить детальный анализ работы оборудования, выявлять узкие места и прогнозировать возможные отказы, значительно повышая эффективность производства и снижая риски аварийных ситуаций. Цифровой двойник – это не просто трехмерная модель, а сложная система, объединяющая данные с различных источников, алгоритмы машинного обучения и инструменты аналитики, позволяющие проводить виртуальные эксперименты и оптимизировать режимы работы установок без риска для реального производства. </w:t>
        <w:br/>
        <w:br/>
        <w:t>Представьте себе ситуацию, когда на установке первичной переработки нефти необходимо изменить параметры технологического процесса для переработки нефти с другими характеристиками. В традиционном подходе это потребовало бы проведения дорогостоящих и длительных экспериментов на реальной установке, что могло привести к снижению производительности и даже аварийным ситуациям. С использованием цифрового двойника можно провести виртуальное моделирование различных режимов работы, оценить их влияние на производительность и качество продукции, и выбрать оптимальный вариант без риска для реального производства. Цифровой двойник позволяет учитывать множество факторов, влияющих на работу установки, таких как температура, давление, расход сырья, характеристики оборудования и даже погодные условия, что значительно повышает точность прогнозов и позволяет принимать более обоснованные решения. Более того, цифровой двойник можно использовать для обучения операторов и инженеров, позволяя им отрабатывать различные сценарии работы и готовиться к нештатным ситуациям в безопасной виртуальной среде.</w:t>
        <w:br/>
        <w:br/>
        <w:t xml:space="preserve">Создание цифрового двойника – это сложный процесс, требующий интеграции данных с различных источников, таких как датчики, системы управления, базы данных и инженерные проекты. Важным этапом является создание точной трехмерной модели установки, отражающей ее геометрию и конфигурацию. Затем необходимо разработать математические модели, описывающие физические и химические процессы, происходящие на установке. Эти модели должны быть откалиброваны и верифицированы с использованием реальных данных, чтобы обеспечить их точность и надежность.  Разработка и внедрение цифрового двойника – это инвестиция, которая окупается за счет повышения эффективности производства, снижения затрат на обслуживание и ремонта оборудования, а также улучшения качества продукции. Потенциал экономии может достигать нескольких миллионов долларов в год, в зависимости от масштаба и сложности установки. </w:t>
        <w:br/>
        <w:br/>
        <w:t>Примером успешного внедрения цифрового двойника является компания Shell, которая создала виртуальную модель своей установки крекинга в Сингапуре. Эта модель позволяет проводить детальный анализ работы оборудования, выявлять узкие места и оптимизировать режимы работы. Благодаря этому компания смогла увеличить производительность установки на 5%, снизить потребление энергии на 3% и сократить выбросы загрязняющих веществ на 2%.  Другой пример – компания BP, которая использует цифровые двойники для мониторинга состояния своих морских платформ. Виртуальные модели позволяют выявлять признаки коррозии и износа оборудования, что позволяет проводить профилактические ремонты и предотвращать аварийные ситуации.  В будущем цифровые двойники станут неотъемлемой частью нефтеперерабатывающих предприятий, обеспечивая им конкурентное преимущество и устойчивое развитие. Интеграция с другими технологиями, такими как искусственный интеллект, машинное обучение и аналитика больших данных, позволит создавать самообучающиеся и самооптимизирующиеся системы, способные адаптироваться к изменяющимся условиям и обеспечивать максимальную эффективность производства.</w:t>
        <w:br/>
        <w:br/>
        <w:br/>
        <w:t>## I. Перспективы развития машинного обучения в нефтепереработке</w:t>
        <w:br/>
        <w:br/>
        <w:t>Машинное обучение (МО) стремительно меняет ландшафт нефтепереработки, предлагая решения для оптимизации процессов, повышения надежности и снижения затрат, которые еще несколько лет назад казались невозможными.  Уже сейчас мы видим, как алгоритмы МО преобразуют сырые данные, поступающие с датчиков, систем управления и аналитических приборов, в ценные знания, позволяющие принимать более обоснованные решения и значительно повышать эффективность производства.  Особенный интерес представляет применение МО для прогнозирования отказов оборудования, оптимизации режимов работы установок и улучшения качества производимой продукции, что в конечном итоге ведет к увеличению прибыли и снижению негативного воздействия на окружающую среду.  Использование машинного обучения выходит за рамки простой автоматизации и позволяет предприятиям переходить к прогностическому обслуживанию, оптимизации энергопотребления и созданию интеллектуальных систем управления, которые способны адаптироваться к изменяющимся условиям и принимать решения в режиме реального времени.  При этом возможности МО далеко не исчерпаны, и дальнейшие исследования и разработки обещают еще более значительные прорывы в этой области.</w:t>
        <w:br/>
        <w:br/>
        <w:t>Одним из наиболее перспективных направлений применения МО является предиктивное обслуживание оборудования. Традиционный подход к обслуживанию, основанный на фиксированных интервалах или реактивном ремонте после поломки, часто приводит к ненужным затратам на обслуживание исправного оборудования или, наоборот, к серьезным авариям и остановкам производства.  Алгоритмы МО, обученные на исторических данных о работе оборудования, могут выявлять аномалии и предсказывать вероятность отказов еще до их возникновения, позволяя проводить профилактическое обслуживание в оптимальное время и избегать дорогостоящих простоев.  Например, компания Baker Hughes внедрила систему предиктивного обслуживания турбокомпрессоров на одной из нефтеперерабатывающих установок, что позволило сократить количество внеплановых остановок на 15% и увеличить срок службы оборудования на 10%.  Подобные решения не только снижают затраты на обслуживание, но и повышают безопасность производства, предотвращая аварии и защищая персонал.  Важно отметить, что для успешного внедрения системы предиктивного обслуживания необходимо наличие достаточного объема качественных данных, а также квалифицированных специалистов, способных анализировать данные и интерпретировать результаты работы алгоритмов МО.</w:t>
        <w:br/>
        <w:br/>
        <w:t>Оптимизация режимов работы установок – еще одна область, где МО демонстрирует впечатляющие результаты.  Нефтеперерабатывающие установки – это сложные системы, в которых множество факторов влияют на производительность и качество продукции.  Традиционные методы оптимизации, основанные на экспертных знаниях и ручных настройках, часто оказываются неэффективными в условиях динамично меняющихся параметров и сложной взаимосвязи между различными процессами.  Алгоритмы МО, обученные на исторических данных о работе установок, могут выявлять оптимальные комбинации параметров, позволяющие максимизировать выход продукции, снизить энергопотребление и улучшить качество продукции.  Компания Honeywell разработала систему оптимизации режимов работы установок крекинга, которая позволяет увеличить выход бензина на 2% и снизить расход энергии на 1%.  Подобные решения не только повышают эффективность производства, но и снижают негативное воздействие на окружающую среду, сокращая выбросы загрязняющих веществ.  Важно отметить, что для успешной оптимизации режимов работы установок необходимо учитывать множество факторов, таких как характеристики сырья, требования к качеству продукции и ограничения по мощности оборудования.</w:t>
        <w:br/>
        <w:br/>
        <w:t>Помимо предиктивного обслуживания и оптимизации режимов работы, МО также находит применение в улучшении качества производимой продукции.  Качество нефтепродуктов – это ключевой фактор, определяющий конкурентоспособность предприятия.  Традиционные методы контроля качества, основанные на лабораторных анализах, часто оказываются медленными и дорогостоящими.  Алгоритмы МО, обученные на данных о составе сырья и параметрах технологического процесса, могут предсказывать качество продукции в режиме реального времени, позволяя оперативно корректировать параметры процесса и обеспечивать соответствие продукции требованиям стандартов.  Компания ABB разработала систему контроля качества дизельного топлива, которая позволяет предсказывать содержание серы в дизельном топливе с высокой точностью, что позволяет оперативно корректировать параметры процесса и обеспечивать соответствие продукции требованиям экологических стандартов.  Подобные решения не только улучшают качество продукции, но и снижают затраты на контроль качества и предотвращают выпуск некачественной продукции.  Важно отметить, что для успешного контроля качества продукции необходимо наличие достаточного объема данных о составе сырья, параметрах процесса и результатах лабораторных анализов.</w:t>
        <w:br/>
        <w:br/>
        <w:br/>
        <w:t>Оптимизация процессов с использованием цифровых двойников представляет собой один из наиболее перспективных путей повышения эффективности и надежности нефтеперерабатывающих предприятий. Цифровой двойник – это виртуальная копия физического объекта или процесса, которая позволяет моделировать, анализировать и оптимизировать его работу в реальном времени.  В отличие от традиционных методов моделирования, цифровые двойники используют данные, поступающие непосредственно с физического объекта через датчики и системы управления, что обеспечивает высокую точность и актуальность модели.  Это позволяет не только предсказывать поведение объекта в различных условиях, но и проводить виртуальные эксперименты, оптимизировать параметры процесса и выявлять потенциальные проблемы до того, как они возникнут в реальности.  Интеграция цифровых двойников с системами управления позволяет автоматизировать процесс оптимизации и поддерживать установленные параметры в оптимальном диапазоне, значительно повышая эффективность производства и снижая затраты.</w:t>
        <w:br/>
        <w:br/>
        <w:t>Ключевым преимуществом использования цифровых двойников является возможность оперативно реагировать на изменения в условиях работы предприятия.  Нефтеперерабатывающие установки работают в режиме постоянных изменений – варьируется состав поступающего сырья, меняются требования к качеству производимой продукции, возникают колебания цен на энергоносители.  Традиционные методы оптимизации, основанные на статичных моделях, не способны адекватно учитывать эти факторы и часто приводят к неоптимальным решениям.  Цифровые двойники, напротив, постоянно обновляются данными в реальном времени, что позволяет им учитывать все текущие изменения и поддерживать оптимальный режим работы предприятия в любой ситуации.  Например, компания AspenTech предлагает платформу для создания и эксплуатации цифровых двойников нефтеперерабатывающих установок, которая позволяет в режиме реального времени анализировать данные, поступающие с датчиков и систем управления, и предлагать операторам оптимальные решения для повышения эффективности производства и снижения затрат.  Использование этой платформы позволило одной из нефтеперерабатывающих компаний увеличить выход готовой продукции на 3% и снизить энергопотребление на 5%.</w:t>
        <w:br/>
        <w:br/>
        <w:t>Еще одним важным преимуществом цифровых двойников является возможность проведения виртуальных экспериментов, которые позволяют оценить эффективность различных вариантов оптимизации без риска для реального производства.  Например, можно протестировать различные варианты изменения параметров технологического процесса, чтобы определить оптимальный режим работы установки для достижения максимальной производительности и снижения энергопотребления.  Виртуальные эксперименты позволяют избежать дорогостоящих и трудоемких физических испытаний, а также ускорить процесс внедрения новых технологий и оптимизационных решений.  Компания Siemens предлагает комплексные решения для создания и эксплуатации цифровых двойников, которые включают в себя программное обеспечение для моделирования и оптимизации, а также оборудование для сбора и анализа данных.  Использование этих решений позволило одному из европейских нефтеперерабатывающих заводов сократить время внедрения новых технологий на 20% и снизить затраты на оптимизацию процессов на 15%.</w:t>
        <w:br/>
        <w:br/>
        <w:t>Внедрение цифровых двойников требует определенных инвестиций в инфраструктуру и программное обеспечение, а также квалифицированных специалистов, способных разрабатывать, внедрять и эксплуатировать эти системы.  Однако, эти инвестиции оправдываются за счет значительного повышения эффективности производства, снижения затрат и улучшения надежности оборудования.  Все больше нефтеперерабатывающих компаний осознают потенциал цифровых двойников и активно внедряют эти технологии в свои производственные процессы.  В перспективе, цифровые двойники станут неотъемлемой частью интеллектуальной инфраструктуры нефтеперерабатывающих предприятий, обеспечивая устойчивое развитие и повышение конкурентоспособности в условиях динамично меняющегося рынка.  Развитие технологий искусственного интеллекта и машинного обучения позволит еще больше расширить возможности цифровых двойников, сделав их еще более мощным инструментом для оптимизации процессов и повышения эффективности производства.</w:t>
        <w:br/>
        <w:br/>
        <w:br/>
        <w:t xml:space="preserve">Разработка новых катализаторов – это краеугольный камень повышения эффективности нефтеперерабатывающих процессов, и в последние годы машинное обучение открывает принципиально новые возможности в этой области. Традиционно, создание новых катализаторов – процесс трудоемкий, дорогостоящий и требующий значительного времени. Он включает в себя множество экспериментов, требующих синтеза, характеристики и тестирования различных материалов, прежде чем удастся найти катализатор с требуемыми свойствами. Машинное обучение позволяет значительно ускорить этот процесс, анализируя огромные объемы данных о химическом составе, структуре и свойствах катализаторов, чтобы предсказывать их активность и селективность, избавляя от необходимости проводить множество дорогостоящих и длительных физических экспериментов. </w:t>
        <w:br/>
        <w:br/>
        <w:t>Ключевым преимуществом использования машинного обучения в разработке катализаторов является возможность прогнозирования свойств продуктов крекинга и риформинга на основе анализа данных о составе катализатора и параметрах процесса. Это позволяет оптимизировать состав катализатора для получения желаемого продукта с максимальным выходом и минимальными побочными продуктами. Например, алгоритмы машинного обучения могут анализировать данные о размере и форме пор катализатора, а также о распределении активных центров, чтобы предсказать его активность в процессе крекинга. Также алгоритмы машинного обучения могут предсказывать влияние различных добавок на свойства катализатора и оптимизировать их состав для достижения максимальной эффективности.  Эти предсказания, подкрепленные анализом больших данных, позволяют ученым и инженерам сосредоточить свои усилия на наиболее перспективных направлениях исследований, значительно сокращая время и затраты на разработку новых катализаторов.</w:t>
        <w:br/>
        <w:br/>
        <w:t>Рассмотрим, как машинное обучение используется на практике для оптимизации процессов крекинга и риформинга. В процессе крекинга, целью которого является расщепление тяжелых нефтяных фракций на более легкие продукты, такие как бензин и дизельное топливо, важным параметром является селективность катализатора – его способность производить желаемый продукт с минимальным количеством побочных продуктов. Алгоритмы машинного обучения могут анализировать данные о составе нефтяной фракции, параметрах процесса крекинга (температура, давление, время контакта) и составе катализатора, чтобы предсказать выход целевых продуктов и оптимизировать состав катализатора для достижения максимальной селективности. Аналогично, в процессе риформинга, целью которого является повышение октанового числа бензина, машинное обучение может использоваться для предсказания активности и селективности катализатора в зависимости от его состава и параметров процесса, оптимизируя состав катализатора для достижения максимального выхода высокооктанового бензина.</w:t>
        <w:br/>
        <w:br/>
        <w:t>Внедрение машинного обучения в процесс разработки катализаторов позволяет существенно сократить время и затраты на разработку новых материалов, повысить эффективность производства и снизить воздействие на окружающую среду. Современные алгоритмы, такие как нейронные сети и генетические алгоритмы, способны обрабатывать огромные объемы данных и выявлять сложные взаимосвязи между составом катализатора, параметрами процесса и свойствами продуктов. Кроме того, машинное обучение позволяет автоматизировать процесс оптимизации состава катализатора, что значительно ускоряет процесс разработки новых материалов и снижает зависимость от опыта и интуиции исследователей. Использование машинного обучения также открывает новые возможности для разработки катализаторов с уникальными свойствами, которые невозможно получить традиционными методами. Все это способствует повышению конкурентоспособности нефтеперерабатывающих предприятий и способствует устойчивому развитию отрасли.</w:t>
        <w:br/>
        <w:br/>
        <w:br/>
        <w:t>Повышение безопасности на нефтеперерабатывающих предприятиях – это не просто соответствие нормативным требованиям, а жизненно важный приоритет, напрямую влияющий на благополучие персонала и стабильность производства. Традиционные методы обеспечения безопасности, основанные на регулярных проверках и обучении, безусловно, важны, но они имеют свои ограничения, поскольку не всегда способны оперативно выявлять и предотвращать возникающие риски. Внедрение систем машинного обучения позволяет перейти к проактивному подходу к безопасности, анализируя данные с множества датчиков в режиме реального времени и предсказывая потенциальные аварийные ситуации до того, как они произойдут. Эта возможность предоставляет ценное время для принятия мер по предотвращению катастроф и минимизации возможных последствий.</w:t>
        <w:br/>
        <w:br/>
        <w:t>Ключевым преимуществом машинного обучения в контексте безопасности является его способность обрабатывать огромные объемы данных, поступающих от различных источников, включая датчики температуры, давления, уровня жидкости, вибрации, состава газов, системы видеонаблюдения и даже данные о погодных условиях. Анализируя эти данные в комплексе, алгоритмы машинного обучения могут выявлять аномалии и закономерности, которые не видны человеческому глазу, и сигнализировать о потенциальных проблемах. Например, небольшое отклонение температуры в определенном участке трубопровода, которое само по себе может быть незаметным, в сочетании с незначительным повышением вибрации и изменением состава газов может указывать на вероятность утечки или коррозии. Машинное обучение позволяет объединить эти данные и выдать предупреждение, что дает возможность операторам своевременно провести проверку и устранить проблему, предотвращая развитие аварийной ситуации.</w:t>
        <w:br/>
        <w:br/>
        <w:t>Рассмотрим практический пример применения машинного обучения для прогнозирования аварийных ситуаций на нефтеперерабатывающем заводе. Представим, что на заводе установлена система мониторинга состояния насосов, собирающая данные о вибрации, температуре, давлении и потреблении электроэнергии. Используя алгоритмы машинного обучения, можно обучить модель, которая будет предсказывать вероятность отказа насоса на основе исторических данных о его работе и текущих показателях. Когда модель обнаруживает признаки приближающегося отказа, она выдает предупреждение, позволяя операторам запланировать ремонт или замену насоса до того, как произойдет аварийная остановка. Это позволяет избежать простоев производства, снизить затраты на ремонт и предотвратить возможные инциденты, связанные с внезапным отказом оборудования.</w:t>
        <w:br/>
        <w:br/>
        <w:t>Более сложные системы машинного обучения могут также использоваться для анализа видеоданных с камер видеонаблюдения и выявления небезопасных действий персонала. Например, алгоритм может быть обучен распознавать отсутствие средств индивидуальной защиты (каски, очки, перчатки) или нарушение правил безопасности при работе с опасными веществами. В этом случае система может автоматически предупреждать оператора или диспетчера, позволяя принять меры по исправлению ситуации. В дополнение к этому, машинное обучение может использоваться для анализа данных о погодных условиях и прогнозирования риска возникновения опасных ситуаций, таких как обледенение оборудования или сильный ветер, что позволяет заранее принять меры предосторожности и обеспечить безопасность персонала. Внедрение этих технологий позволяет значительно повысить уровень безопасности на нефтеперерабатывающих предприятиях и создать более безопасные условия труда.</w:t>
        <w:br/>
        <w:br/>
        <w:br/>
        <w:t>Несмотря на огромный потенциал машинного обучения в нефтепереработке, внедрение этих технологий сталкивается с рядом серьезных вызовов и ограничений, которые необходимо учитывать для успешной реализации проектов. Одним из наиболее значимых препятствий является доступность и качество данных, необходимых для обучения эффективных моделей. Нередко данные на нефтеперерабатывающих заводах собираются разрозненно, в разных форматах, и могут содержать ошибки, пропуски или неточности. Например, исторические данные о работе насосов могут быть неполными из-за сбоев в системе сбора данных или отсутствия регистрации важных параметров, что затрудняет создание точной модели прогнозирования отказов. Более того, данные могут быть представлены в разных единицах измерения или использовать разные системы кодирования, что требует значительных усилий по их очистке, стандартизации и подготовке к использованию в алгоритмах машинного обучения. Без качественных данных даже самые сложные модели будут давать неточные результаты и не смогут обеспечить надежные прогнозы.</w:t>
        <w:br/>
        <w:br/>
        <w:t>Не менее важной проблемой является нехватка квалифицированных специалистов, обладающих знаниями как в области машинного обучения, так и в нефтепереработке. Разработка и внедрение систем машинного обучения требует глубокого понимания алгоритмов, методов анализа данных и навыков программирования, а также экспертных знаний о технологических процессах, особенностях оборудования и специфике нефтеперерабатывающей отрасли. Например, для создания эффективной модели оптимизации технологического режима необходимо не только понимать принципы работы алгоритмов машинного обучения, но и разбираться в химических реакциях, тепломассообмене и других аспектах нефтепереработки. Найти специалистов, обладающих таким широким спектром знаний и навыков, зачастую бывает очень сложно, что требует значительных инвестиций в обучение и переподготовку персонала. Кроме того, необходимо создать эффективную команду, в которой специалисты в области машинного обучения и нефтепереработки смогут эффективно взаимодействовать и обмениваться опытом.</w:t>
        <w:br/>
        <w:br/>
        <w:t>Проблемы масштабируемости и интеграции также могут стать серьезным препятствием для успешного внедрения систем машинного обучения. Многие нефтеперерабатывающие заводы имеют устаревшую инфраструктуру и разрозненные системы управления, что затрудняет интеграцию новых решений. Например, если исторические данные о работе оборудования хранятся в разных базах данных, не связанных между собой, то для создания единой модели потребуется значительное время и ресурсы на их интеграцию. Кроме того, необходимо обеспечить совместимость новых систем машинного обучения с существующими системами управления и контроля, чтобы избежать конфликтов и обеспечить бесперебойную работу завода. Важно также учитывать, что многие нефтеперерабатывающие заводы имеют высокую степень автоматизации и используют сложные системы управления, что требует careful consideration при внедрении новых решений, чтобы избежать сбоев и обеспечить надежность работы.</w:t>
        <w:br/>
        <w:br/>
        <w:t>Наконец, стоит отметить проблемы, связанные с интерпретируемостью и доверием к решениям машинного обучения. Многие современные алгоритмы машинного обучения, такие как глубокие нейронные сети, являются "черными ящиками", то есть трудно понять, как они приходят к тем или иным решениям. Это может вызывать недоверие со стороны операторов и руководителей, особенно в тех случаях, когда решения машинного обучения противоречат их опыту и интуиции. Например, если модель машинного обучения рекомендует изменить технологический режим, который оператор считает неоптимальным, он может отказаться следовать этой рекомендации, что сведет на нет все усилия по внедрению новой технологии. Для повышения доверия к решениям машинного обучения необходимо использовать прозрачные и интерпретируемые алгоритмы, а также предоставлять операторам понятные объяснения логики принятия решений. Это поможет им понять, почему модель пришла к тем или иным выводам, и принять обоснованное решение о том, следует ли следовать этим рекомендациям.</w:t>
        <w:br/>
        <w:br/>
        <w:br/>
        <w:t>Качество данных является краеугольным камнем успешного внедрения машинного обучения на нефтеперерабатывающем предприятии, и пренебрежение этим аспектом может свести на нет все усилия по разработке и внедрению самых передовых алгоритмов. Недостаточно просто собрать большой объем данных; эти данные должны быть точными, полными, последовательными и пригодными для анализа. Представьте себе ситуацию, когда для прогнозирования отказов центробежного насоса используется историческая информация о вибрации, температуре и давлении. Если датчики, собирающие эти данные, подвергались регулярным калибровкам, то любые неточности, вызванные их дрейфом, исказят картину происходящего и приведут к ложным выводам. В результате, модель машинного обучения может сигнализировать об отказе насоса, когда его состояние идеально, или наоборот, проигнорировать реальную проблему, что приведет к дорогостоящему простою оборудования.</w:t>
        <w:br/>
        <w:br/>
        <w:t>Обеспечение полноты данных также играет критическую роль. Отсутствие информации о ключевых параметрах технологического процесса, таких как расход сырья, температура реактора или концентрация продуктов, может существенно ограничить возможности модели машинного обучения. Например, при оптимизации режима крекинга, если не учитывать данные о составе сырья, модель не сможет предсказать выход целевых продуктов с достаточной точностью. Важно не только собирать данные, но и вести их систематический учет и хранение, чтобы обеспечить возможность использования в будущем. На многих предприятиях исторические данные хранятся в разрозненных системах, что затрудняет их интеграцию и анализ. Поэтому необходима единая платформа для сбора, хранения и управления данными, которая позволит обеспечить доступность и целостность информации.</w:t>
        <w:br/>
        <w:br/>
        <w:t>Последовательность данных – еще один важный аспект, который часто недооценивают. Разные датчики могут измерять один и тот же параметр в разных единицах измерения, что затрудняет сравнение и анализ данных. Кроме того, данные могут быть представлены в разных форматах, например, в виде текста, чисел или изображений. Для обеспечения возможности использования данных в алгоритмах машинного обучения необходимо привести их к единому формату и масштабу. Этот процесс, известный как предобработка данных, включает в себя очистку данных от ошибок, пропусков и дубликатов, преобразование данных в единый формат и масштабирование данных для улучшения производительности алгоритмов машинного обучения.</w:t>
        <w:br/>
        <w:br/>
        <w:t>Наконец, качество данных должно быть подтверждено и проверено. Необходимо разработать систему контроля качества данных, которая позволит выявлять и исправлять ошибки, пропуски и дубликаты. Эта система должна включать в себя автоматические проверки данных, ручной анализ данных и обратную связь от экспертов. Кроме того, необходимо регулярно проводить аудит качества данных, чтобы убедиться в том, что данные соответствуют требованиям и стандартам. Лишь при соблюдении этих требований можно гарантировать, что модели машинного обучения будут давать точные и надежные результаты, что позволит повысить эффективность работы нефтеперерабатывающего предприятия.</w:t>
        <w:br/>
        <w:br/>
        <w:br/>
        <w:t>Несмотря на все достижения в области алгоритмов и вычислительной мощности, внедрение машинного обучения на нефтеперерабатывающем предприятии невозможно без квалифицированных кадров, способных эффективно применять и поддерживать эти технологии. Просто закупить дорогостоящее программное обеспечение и нанять команду программистов недостаточно; необходимы специалисты, обладающие глубоким пониманием не только алгоритмов машинного обучения, но и специфики нефтепереработки, технологических процессов и особенностей оборудования. Отсутствие такого синергетического знания может привести к разработке моделей, которые выглядят впечатляюще на бумаге, но не способны решать реальные задачи предприятия, или, что еще хуже, приводят к ошибочным решениям и убыткам. Представьте себе ситуацию, когда модель машинного обучения разработана для оптимизации работы ректификационной колонны, но ее разработчики не учитывают влияние изменений в составе исходного сырья на процесс разделения компонентов. В результате модель может рекомендовать параметры, приводящие к снижению качества целевого продукта или увеличению энергопотребления.</w:t>
        <w:br/>
        <w:br/>
        <w:t>Обучение персонала является ключевым шагом в подготовке квалифицированных кадров. Недостаточно просто отправить сотрудников на краткосрочные курсы по машинному обучению; необходима комплексная программа, охватывающая как теоретические основы, так и практические навыки. Эта программа должна включать в себя обучение работе с различными алгоритмами машинного обучения, инструментами анализа данных и платформами разработки моделей. Важно, чтобы обучение было ориентировано на решение конкретных задач предприятия, и сотрудники могли применить полученные знания на практике. Например, можно организовать проектные группы, которые будут заниматься разработкой моделей машинного обучения для решения конкретных проблем, таких как прогнозирование отказов оборудования, оптимизация технологических параметров или контроль качества продукции. Такой подход позволит сотрудникам получить практический опыт и развить необходимые навыки, а также продемонстрировать эффективность применения машинного обучения на предприятии.</w:t>
        <w:br/>
        <w:br/>
        <w:t>Привлечение специалистов с опытом работы в области машинного обучения и нефтепереработки также является важным шагом. На рынке труда существует высокий спрос на таких специалистов, и предприятиям приходится прилагать усилия для их привлечения и удержания. Важно предлагать конкурентоспособную заработную плату, возможности для профессионального развития и интересные задачи. Кроме того, необходимо создать благоприятную рабочую среду, в которой специалисты могли бы обмениваться знаниями и опытом, а также сотрудничать с другими отделами предприятия. Например, можно организовать регулярные семинары и конференции, на которых специалисты могли бы обмениваться опытом и узнавать о новых технологиях и тенденциях в области машинного обучения. Кроме того, необходимо создать платформу для обмена знаниями и опытом между различными отделами предприятия, чтобы обеспечить эффективное сотрудничество и обмен информацией.</w:t>
        <w:br/>
        <w:br/>
        <w:t>Не стоит забывать и о важности непрерывного обучения и повышения квалификации персонала. Область машинного обучения постоянно развивается, появляются новые алгоритмы и технологии, и специалисты должны быть в курсе этих изменений. Поэтому необходимо организовать систему непрерывного обучения и повышения квалификации персонала, которая позволит специалистам постоянно обновлять свои знания и навыки. Это можно сделать путем организации регулярных курсов повышения квалификации, участия в конференциях и семинарах, а также путем самостоятельного изучения новых технологий и тенденций. Важно, чтобы специалисты имели возможность постоянно обновлять свои знания и навыки, чтобы оставаться конкурентоспособными на рынке труда и эффективно применять машинное обучение на предприятии. Создание такой системы непрерывного обучения и повышения квалификации позволит предприятию обеспечить долгосрочную эффективность применения машинного обучения и получить максимальную отдачу от инвестиций в эту технологию.</w:t>
        <w:br/>
        <w:br/>
        <w:br/>
        <w:t>## Масштабируемость и интеграция: Использование облачных платформ и интеграция с существующими системами</w:t>
        <w:br/>
        <w:br/>
        <w:t>Внедрение машинного обучения на нефтеперерабатывающем предприятии – это не просто создание отдельных моделей, решающих изолированные задачи; это, прежде всего, создание интегрированной системы, способной адаптироваться к изменяющимся условиям и эффективно использовать огромные объемы данных, генерируемые различными процессами. И здесь на первый план выходит вопрос масштабируемости и интеграции, который часто недооценивается на начальном этапе реализации проектов машинного обучения. Традиционные подходы к развертыванию моделей, предполагающие использование локальных серверов и инфраструктуры, быстро становятся неэффективными, когда речь идет о больших объемах данных и необходимости обработки в режиме реального времени. Необходимость постоянного наращивания вычислительных мощностей и обслуживания инфраструктуры требует значительных инвестиций и ресурсов, которые можно было бы направить на разработку новых моделей и улучшение существующих.</w:t>
        <w:br/>
        <w:br/>
        <w:t>Переход к облачным платформам позволяет решить проблему масштабируемости и снизить затраты на инфраструктуру. Облачные сервисы предоставляют гибкие и масштабируемые вычислительные ресурсы, которые можно быстро наращивать или сокращать в зависимости от текущих потребностей. Это особенно важно для нефтеперерабатывающих предприятий, где объемы данных и нагрузка на вычислительные системы могут сильно меняться в зависимости от сезона, объемов переработки и других факторов. Например, во время пиковых нагрузок, таких как сезонное увеличение спроса на нефтепродукты, облачные сервисы позволяют автоматически масштабировать вычислительные ресурсы и обеспечить бесперебойную работу моделей машинного обучения. Облачные платформы также предоставляют широкий спектр инструментов и сервисов для разработки, развертывания и мониторинга моделей машинного обучения, что упрощает процесс внедрения и сокращает время выхода на рынок. К тому же, облачные провайдеры берут на себя ответственность за обслуживание инфраструктуры и обеспечение безопасности данных, что позволяет предприятию сосредоточиться на своих основных задачах и компетенциях.</w:t>
        <w:br/>
        <w:br/>
        <w:t>Однако просто перенести модели машинного обучения в облако недостаточно. Важно обеспечить интеграцию этих моделей с существующими системами управления предприятием, такими как системы управления технологическими процессами (СУТП), системы управления производством (MES) и системы планирования ресурсов предприятия (ERP). Интеграция позволяет получать данные из различных источников в режиме реального времени, передавать результаты работы моделей в системы управления и автоматизировать принятие решений. Например, модель машинного обучения, прогнозирующая отказы насосного оборудования, может быть интегрирована с системой управления техническим обслуживанием (EAM) и автоматически создавать заявки на ремонт, основываясь на прогнозируемой вероятности отказа. Это позволяет повысить надежность оборудования, снизить затраты на ремонт и минимизировать простои производства. Интеграция также позволяет объединить данные из различных источников и получить более полную и точную картину происходящего на предприятии. Например, объединение данных с датчиков, установленных на оборудовании, с данными о качестве сырья и условиях окружающей среды позволяет получить более точные прогнозы о качестве продукции и оптимизировать технологические параметры.</w:t>
        <w:br/>
        <w:br/>
        <w:t>В реализация интеграции с существующими системами часто представляет собой сложную задачу. Необходима адаптация существующих систем к новым требованиям, разработка интерфейсов и протоколов обмена данными, а также обеспечение безопасности и целостности данных. Важно использовать стандартизированные протоколы и форматы данных, такие как OPC UA и MQTT, которые обеспечивают совместимость между различными системами и упрощают процесс интеграции. Также необходимо учитывать архитектуру и структуру существующих систем, чтобы избежать конфликтов и обеспечить плавный переход к новой системе. Например, если на предприятии используется устаревшая система управления, необходимо разработать специальный адаптер или шлюз, который позволит обмениваться данными между этой системой и новыми моделями машинного обучения. В некоторых случаях может потребоваться модернизация существующих систем или замена их на более современные, что потребует дополнительных инвестиций и ресурсов. В любом случае, необходимо тщательно спланировать процесс интеграции и учесть все возможные риски и ограничения. Успешная интеграция моделей машинного обучения с существующими системами управления позволяет предприятию получить максимальную отдачу от инвестиций в эту технологию и повысить эффективность своей деятельности.</w:t>
        <w:br/>
        <w:br/>
        <w:br/>
        <w:t>**III. Этические аспекты применения машинного обучения**</w:t>
        <w:br/>
        <w:br/>
        <w:t>Внедрение машинного обучения на нефтеперерабатывающих предприятиях, как и в любой другой отрасли, влечет за собой не только технологические, но и серьезные этические вызовы, требующие внимательного рассмотрения и проактивного решения. Недостаточно просто разработать и внедрить эффективные модели, необходимо обеспечить их ответственное и справедливое использование, учитывая потенциальное влияние на работников, окружающую среду и общество в целом. Игнорирование этических аспектов может привести к серьезным последствиям, включая потерю доверия со стороны заинтересованных сторон, юридические риски и негативное влияние на репутацию предприятия. Необходимо помнить, что машинное обучение – это инструмент, и его эффективность напрямую зависит от ценностей и принципов, которыми руководствуются люди, его разрабатывающие и использующие. Внедрение машинного обучения должно основываться на принципах прозрачности, справедливости, ответственности и уважения к правам человека.</w:t>
        <w:br/>
        <w:br/>
        <w:t>Одной из ключевых этических проблем является обеспечение конфиденциальности и безопасности данных. Нефтеперерабатывающие предприятия генерируют огромные объемы данных, содержащих конфиденциальную информацию о технологических процессах, сотрудниках, клиентах и окружающей среде. Эти данные могут стать целью кибератак или несанкционированного доступа, что может привести к утечке конфиденциальной информации, нарушению производственных процессов и нанесению ущерба окружающей среде. Поэтому необходимо принять соответствующие меры для защиты данных, включая использование шифрования, многофакторной аутентификации, регулярного резервного копирования и мониторинга активности пользователей. Необходимо также соблюдать требования законодательства в области защиты данных, такие как GDPR и CCPA, и обеспечить соответствие моделей машинного обучения этим требованиям. К примеру, внедрение систем распознавания лиц для контроля доступа на территорию предприятия требует соблюдения строгих правил сбора, хранения и использования биометрических данных, а также получения согласия сотрудников на обработку их персональных данных. Недостаточное внимание к вопросам защиты данных может привести к серьезным юридическим последствиям и потере доверия со стороны сотрудников и общественности.</w:t>
        <w:br/>
        <w:br/>
        <w:t>Другой важной этической проблемой является предотвращение дискриминации и предвзятости в решениях машинного обучения. Модели машинного обучения обучаются на данных, которые могут содержать исторические предрассудки и дискриминационные практики. В результате, модели могут воспроизводить и усиливать эти предрассудки, приводя к несправедливым и дискриминационным решениям. Например, модель, используемая для оценки кандидатов на работу, может предвзято относиться к определенным группам людей, таким как женщины или представители этнических меньшинств, если данные, на которых она обучалась, содержат исторические данные о гендерном или расовом неравенстве. Чтобы предотвратить дискриминацию, необходимо тщательно анализировать данные, на которых обучаются модели, и удалять предвзятые признаки. Необходимо также использовать алгоритмы, которые устойчивы к предвзятости, и проводить регулярную оценку моделей на предмет дискриминационных последствий. К примеру, модель, используемая для прогнозирования отказов оборудования, должна учитывать все факторы, влияющие на надежность оборудования, и не должна предвзято относиться к определенным типам оборудования или производителям.</w:t>
        <w:br/>
        <w:br/>
        <w:t>Наконец, необходимо обеспечить прозрачность и объяснимость решений машинного обучения. Многие современные модели машинного обучения, такие как глубокие нейронные сети, являются сложными и непрозрачными, что затрудняет понимание того, как они принимают решения. Это может вызывать недоверие со стороны пользователей и затруднять выявление и исправление ошибок. Чтобы обеспечить прозрачность, необходимо использовать алгоритмы, которые легко интерпретировать, и предоставлять пользователям информацию о том, как модель пришла к определенному решению. Необходимо также разрабатывать инструменты, которые позволяют визуализировать и анализировать процесс принятия решений модели. К примеру, модель, используемая для оптимизации технологических параметров, должна предоставлять пользователям информацию о том, какие факторы повлияли на принятое решение, и почему были выбраны определенные параметры. Это позволит пользователям понять логику работы модели и убедиться в ее справедливости и эффективности. Прозрачность и объяснимость решений машинного обучения являются ключевыми факторами для обеспечения доверия и принятия со стороны заинтересованных сторон.</w:t>
        <w:br/>
        <w:br/>
        <w:br/>
        <w:t>В эпоху цифровой трансформации, когда данные становятся ценнейшим активом, обеспечение их конфиденциальности и безопасности приобретает критическое значение для нефтеперерабатывающих предприятий. Обширные объемы информации, генерируемые в процессе производства, охватывают не только технологические параметры и результаты анализа, но и данные о сотрудниках, клиентах и даже о воздействии на окружающую среду.  Утечка или несанкционированный доступ к этим данным могут привести к серьезным последствиям, включая финансовые потери, репутационный ущерб, нарушение производственных процессов и даже угрозу безопасности людей. Поэтому внедрение надежных мер защиты данных – это не просто требование законодательства, а необходимость для обеспечения устойчивого развития и сохранения конкурентоспособности предприятия.  Комплексный подход к обеспечению безопасности данных должен включать в себя как технические, так и организационные меры, направленные на предотвращение несанкционированного доступа, утечки и искажения информации.</w:t>
        <w:br/>
        <w:br/>
        <w:t>Одним из важнейших технических средств обеспечения безопасности данных является шифрование. Шифрование позволяет преобразовать данные в нечитаемый формат, который становится доступным только при наличии специального ключа.  Использование шифрования при хранении данных, передаче по сети и даже при их обработке значительно снижает риск утечки информации в случае взлома системы или несанкционированного доступа.  Например, все критически важные данные, такие как технологические параметры, финансовая информация и персональные данные сотрудников, должны храниться в зашифрованном виде на серверах предприятия.  При передаче данных по сети необходимо использовать защищенные протоколы связи, такие как HTTPS и VPN, которые обеспечивают шифрование трафика и защиту от перехвата.  Кроме того, необходимо регулярно обновлять алгоритмы шифрования и ключи доступа, чтобы предотвратить взлом системы устаревшими методами.  Шифрование данных – это как надежный замок на двери – он обеспечивает защиту от несанкционированного доступа и предотвращает утечку информации.</w:t>
        <w:br/>
        <w:br/>
        <w:t>Однако шифрование – это лишь один из элементов комплексной системы безопасности данных. Не менее важную роль играют организационные меры, направленные на ограничение доступа к информации и контроль за ее использованием.  Необходимо разработать четкую политику доступа к данным, определяющую, кто имеет право на доступ к какой информации и с какими целями.  Доступ к критически важным данным должен быть ограничен только теми сотрудниками, которым он действительно необходим для выполнения своих должностных обязанностей.  Необходимо использовать системы аутентификации и авторизации, такие как многофакторная аутентификация, для подтверждения личности пользователей и контроля за их действиями.  Кроме того, необходимо регулярно проводить аудит системы безопасности и проверять соответствие политике доступа к данным.  Например, доступ к данным о технологических параметрах должен быть ограничен только сотрудниками технологического отдела и службой безопасности, а доступ к персональным данным сотрудников – только сотрудниками отдела кадров.  Ограничение доступа к информации – это как контроль за ключами от сейфа – он обеспечивает защиту от несанкционированного доступа и предотвращает злоупотребления.</w:t>
        <w:br/>
        <w:br/>
        <w:t>Наконец, необходимо соблюдать требования законодательства в области защиты данных, такие как GDPR и CCPA. Эти законы устанавливают правила сбора, хранения и обработки персональных данных, а также определяют права субъектов данных на доступ к своим данным, их исправление и удаление.  Несоблюдение этих требований может привести к серьезным штрафам и репутационному ущербу.  Необходимо разработать и внедрить процедуры, обеспечивающие соответствие требованиям законодательства, такие как получение согласия на обработку персональных данных, обеспечение права на доступ к данным и обеспечение безопасности данных.  Например, при сборе персональных данных необходимо четко информировать субъектов данных о целях сбора данных, о том, как будут использоваться данные, и о том, как они могут воспользоваться своими правами.  Соблюдение законодательства в области защиты данных – это как соблюдение правил дорожного движения – это обеспечивает безопасность и предотвращает несчастные случаи.  Внедрение комплексной системы защиты данных, включающей технические и организационные меры, и соблюдение требований законодательства – это необходимое условие для обеспечения устойчивого развития и сохранения конкурентоспособности нефтеперерабатывающих предприятий в эпоху цифровой трансформации.</w:t>
        <w:br/>
        <w:br/>
        <w:br/>
        <w:t>В эпоху, когда решения все чаще принимаются на основе анализа данных, критически важно осознавать потенциальную опасность дискриминации, встроенной в алгоритмы машинного обучения. Эта проблема выходит далеко за рамки юридических и этических аспектов, затрагивая репутацию компании, доверие клиентов и, в конечном итоге, финансовые показатели предприятия. Игнорирование проблемы дискриминации в данных не просто безответственно, но и может привести к серьезным юридическим последствиям и подрыву долгосрочной устойчивости бизнеса. Необходимо понимать, что алгоритмы машинного обучения, по своей природе, являются отражением данных, на которых они обучаются, и, следовательно, могут невольно унаследовать и усилить существующие предрассудки и неравенства.</w:t>
        <w:br/>
        <w:br/>
        <w:t>Одной из основных причин возникновения дискриминации в алгоритмах является недостаточное разнообразие данных, используемых для обучения моделей. Если данные отражают лишь ограниченный спектр населения или опыта, алгоритм может неправильно классифицировать или предсказывать результаты для групп, которые недостаточно представлены в обучающей выборке. Например, алгоритм, обученный на данных о кредитной истории преимущественно белого населения, может дискриминировать заявителей из других этнических групп, даже если их финансовое положение аналогично. Это происходит из-за того, что алгоритм не имеет достаточного опыта работы с данными из других групп и может делать ошибочные предположения на основе предвзятых шаблонов. Таким образом, обеспечение разнообразия данных является первым и важнейшим шагом в предотвращении дискриминации в алгоритмах.</w:t>
        <w:br/>
        <w:br/>
        <w:t>Однако, простого увеличения объема данных недостаточно. Важно тщательно анализировать данные на предмет скрытых предрассудков и дисбаланса. Например, исторические данные о найме могут отражать гендерные стереотипы и дискриминацию в отношении женщин. Если эти данные используются для обучения алгоритма, который отбирает кандидатов на работу, алгоритм может неосознанно отдавать предпочтение мужчинам, даже если женщины обладают аналогичными или лучшими квалификациями. В этом случае необходимо провести предобработку данных, чтобы удалить или смягчить предвзятые элементы и обеспечить справедливость и равенство. Важно использовать методы, которые позволяют выявлять и исправлять дисбаланс в данных, такие как взвешивание данных или использование синтетических данных. Только после этого можно приступать к обучению алгоритма, чтобы гарантировать, что он принимает справедливые и объективные решения.</w:t>
        <w:br/>
        <w:br/>
        <w:t>Более того, необходимо проводить регулярный анализ и аудит моделей машинного обучения на предмет дискриминации. Это означает, что необходимо отслеживать производительность алгоритма для различных групп населения и выявлять любые значимые различия в результатах. Например, если алгоритм, который используется для определения стоимости страхования, устанавливает более высокие тарифы для определенной этнической группы, это может быть признаком дискриминации. В этом случае необходимо провести расследование, чтобы выяснить причину различий и принять меры для их устранения. Необходимо использовать метрики, которые позволяют оценивать справедливость алгоритма, такие как равенство шансов, демографический паритет и равенство предсказательной ценности. Важно помнить, что справедливость – это не просто статистическая концепция, а этический принцип, который должен лежать в основе всех решений, принимаемых на основе машинного обучения.</w:t>
        <w:br/>
        <w:br/>
        <w:t>Наконец, важно создать культуру осведомленности и ответственности в области машинного обучения. Это означает, что необходимо обучать сотрудников этическим принципам машинного обучения и важности предотвращения дискриминации. Необходимо создать механизмы для сообщения о случаях дискриминации и обеспечить, чтобы они были тщательно расследованы. Необходимо привлекать к разработке и оценке моделей машинного обучения представителей различных групп населения, чтобы обеспечить учет различных точек зрения и опыта. В конечном итоге, предотвращение дискриминации в алгоритмах машинного обучения требует комплексного подхода, включающего разнообразие данных, анализ моделей, культуру осведомленности и ответственность. Только тогда можно гарантировать, что машинное обучение используется для создания справедливого и равноправного общества.</w:t>
        <w:br/>
        <w:br/>
        <w:br/>
        <w:t>В эпоху все большей автоматизации и принятия решений на основе алгоритмов машинного обучения, вопрос об ответственности за последствия этих решений становится критически важным. Уже недостаточно просто создать эффективный алгоритм; необходимо четко определить, кто несет ответственность за его ошибки и неверные прогнозы, особенно когда эти ошибки приводят к ощутимым негативным последствиям для отдельных людей или целых сообществ. Размытая или отсутствующая ответственность создает опасную ситуацию, в которой никто не чувствует себя обязанным исправлять ошибки и предотвращать их повторение, что подрывает доверие к технологиям и тормозит их развитие. Четкое распределение ролей и обязанностей – это не просто юридическая формальность, а необходимый элемент ответственной разработки и внедрения машинного обучения.</w:t>
        <w:br/>
        <w:br/>
        <w:t>Определение ответственности начинается с тщательного анализа рисков, связанных с конкретным применением алгоритма. Важно выявить все потенциальные источники ошибок и негативных последствий, а также оценить вероятность и масштаб этих последствий. Например, алгоритм, используемый для автоматизированной выдачи кредитов, может привести к отказу в кредите квалифицированным заявителям из-за предвзятых данных или ошибок в алгоритме. В этом случае необходимо четко определить, кто несет ответственность за проверку данных, разработку алгоритма и мониторинг его работы. Если алгоритм используется в критически важных системах, таких как автономные транспортные средства или медицинская диагностика, ответственность за ошибки может быть огромной и включать в себя материальный ущерб, травмы и даже потерю жизни. Поэтому важно заранее разработать механизмы для предотвращения ошибок, выявления и исправления ошибок, а также компенсации ущерба, причиненного ошибками.</w:t>
        <w:br/>
        <w:br/>
        <w:t>Четкое распределение ролей и обязанностей требует участия различных специалистов, включая разработчиков алгоритмов, специалистов по данным, юристов, этиков и представителей заинтересованных сторон. Разработчики алгоритмов должны нести ответственность за качество кода, его надежность и соответствие требованиям безопасности. Специалисты по данным должны нести ответственность за качество данных, их очистку и преобразование, а также за выявление и исправление предвзятости. Юристы должны нести ответственность за соответствие алгоритма требованиям законодательства и за защиту прав и интересов потребителей. Этики должны нести ответственность за соблюдение этических принципов и норм при разработке и внедрении алгоритма. Представители заинтересованных сторон должны нести ответственность за обеспечение прозрачности и подотчетности, а также за защиту прав и интересов потребителей.</w:t>
        <w:br/>
        <w:br/>
        <w:t>Рассмотрим пример из области здравоохранения, где алгоритм машинного обучения используется для диагностики рака по изображениям. В случае ошибочной диагностики, кто должен нести ответственность? Врачи, которые полагаются на алгоритм, или разработчики алгоритма, которые его создали? Ответ зависит от конкретных обстоятельств. Если врач не проверил результаты алгоритма и полагался на него безоговорочно, ответственность может лежать на враче. Если же алгоритм был разработан с ошибками или работал с некачественными данными, ответственность может лежать на разработчиках алгоритма. Важно, чтобы в таких случаях проводилось тщательное расследование, чтобы установить причину ошибки и определить, кто несет ответственность.</w:t>
        <w:br/>
        <w:br/>
        <w:t>Наконец, важно помнить, что ответственность за решения, принимаемые на основе алгоритмов машинного обучения, не может быть полностью делегирована машине. Алгоритм – это всего лишь инструмент, и человек должен нести окончательную ответственность за принятое решение. Это означает, что человек должен проверять результаты алгоритма, оценивать их достоверность и принимать взвешенное решение на основе всех доступных данных. В противном случае, мы рискуем потерять контроль над технологиями и создать ситуацию, в которой машины принимают решения, которые противоречат нашим ценностям и интересам.</w:t>
        <w:br/>
        <w:br/>
        <w:br/>
        <w:t>**IV. Будущие направления исследований**</w:t>
        <w:br/>
        <w:br/>
        <w:t>Взгляд в будущее машинного обучения в нефтепереработке показывает, что наиболее перспективные направления исследований сосредоточены не просто на улучшении существующих алгоритмов, но и на создании принципиально новых подходов, способных решать задачи, которые сегодня кажутся недостижимыми. Одним из ключевых направлений является разработка алгоритмов, способных к самообучению и адаптации в реальном времени к сложным и меняющимся условиям работы нефтеперерабатывающих комплексов. Традиционные методы машинного обучения требуют больших объемов размеченных данных для обучения, а в нефтепереработке часто возникает проблема нехватки данных о редких, но критически важных событиях, таких как аварии или отклонения от технологических режимов. Новые алгоритмы, основанные на обучении с подкреплением и генеративных моделях, способны самостоятельно исследовать пространство решений, обучаться на собственных ошибках и генерировать новые, эффективные стратегии управления технологическими процессами, даже при отсутствии размеченных данных. Например, алгоритм, обученный методом обучения с подкреплением, может самостоятельно оптимизировать режим работы колонны ректификации, подбирая оптимальные значения температуры, давления и скорости потока, чтобы максимизировать выход целевого продукта и минимизировать энергозатраты.</w:t>
        <w:br/>
        <w:br/>
        <w:t>Помимо самообучения, значительный интерес представляет разработка алгоритмов, способных не просто предсказывать будущие события, но и объяснять причины, лежащие в основе этих предсказаний. Сегодня многие алгоритмы машинного обучения работают как "черный ящик", выдавая результат, но не предоставляя пользователю возможности понять, как этот результат был получен. Это создает серьезные проблемы для доверия и принятия решений, особенно в критически важных областях, таких как управление безопасностью и оптимизация технологических процессов. В будущем, все больше внимания будет уделяться разработке интерпретируемых моделей машинного обучения, которые позволяют пользователю понять логику принятия решений и выявить ключевые факторы, влияющие на результат. Например, алгоритм, предсказывающий вероятность коррозии трубопроводов, должен не просто выдавать прогноз, но и указывать на факторы, способствующие коррозии, такие как температура, давление, состав среды и наличие защитных покрытий. Такая прозрачность позволит операторам принимать более обоснованные решения и разрабатывать эффективные меры по предотвращению коррозии.</w:t>
        <w:br/>
        <w:br/>
        <w:t>Особое значение приобретает разработка систем машинного обучения, способных к коллаборации и обмену знаниями между различными участниками нефтеперерабатывающей отрасли. Сегодня, каждый нефтеперерабатывающий комплекс обладает уникальным опытом и знаниями о своей собственной технологической базе и режимах работы. Однако, эти знания часто остаются изолированными и недоступными для других участников отрасли. В будущем, разработка платформ для обмена знаниями и опытом, основанных на распределенных алгоритмах и технологиях блокчейн, позволит объединить знания из различных источников и использовать их для решения сложных задач. Например, платформа, объединяющая данные о режиме работы различных нефтеперерабатывающих комплексов, может использоваться для выявления лучших практик, оптимизации технологических процессов и повышения эффективности работы всей отрасли. Более того, такая платформа позволит оперативно обмениваться информацией о возникших проблемах и авариях, что позволит оперативно реагировать на чрезвычайные ситуации и предотвращать их повторение. Создание и распространение таких платформ, несомненно, приведет к повышению безопасности, надежности и эффективности работы всей нефтеперерабатывающей отрасли.</w:t>
        <w:br/>
        <w:br/>
        <w:br/>
        <w:t>Глубокое обучение, являясь одним из самых перспективных направлений современного машинного обучения, открывает новые горизонты для автоматизации и оптимизации процессов в нефтепереработке, значительно превосходя возможности традиционных алгоритмов в решении сложных и многомерных задач. В отличие от методов, требующих ручной разработки признаков и экспертных оценок, глубокие нейронные сети способны самостоятельно извлекать значимые закономерности из необработанных данных, таких как данные с датчиков, спектральные анализы и даже изображения, полученные с помощью систем видеонаблюдения, что позволяет существенно упростить процесс разработки и внедрения интеллектуальных систем управления. Глубокие нейронные сети, состоящие из множества слоев, способны моделировать нелинейные зависимости между параметрами технологических процессов, что особенно важно для нефтепереработки, где взаимосвязи между различными переменными часто носят сложный и непредсказуемый характер. Например, предсказание качества нефти на основе данных о ее составе, температуре и давлении требует учета множества факторов и сложных взаимодействий, которые трудно моделировать с помощью традиционных методов.</w:t>
        <w:br/>
        <w:br/>
        <w:t>Одной из наиболее перспективных областей применения глубокого обучения в нефтепереработке является разработка систем предиктивной аналитики, способных прогнозировать отказы оборудования и аварийные ситуации, что позволяет своевременно проводить техническое обслуживание и предотвращать дорогостоящие простои. Глубокие рекуррентные нейронные сети, такие как LSTM и GRU, особенно хорошо подходят для анализа временных рядов, позволяя выявлять скрытые закономерности и аномалии в данных, которые могут указывать на приближающиеся отказы. Например, анализ вибрации насосов, температуры подшипников и давления в трубопроводах с помощью глубоких рекуррентных нейронных сетей позволяет выявлять признаки износа и повреждений на ранней стадии, что позволяет своевременно проводить ремонт и замену оборудования. Кроме того, глубокое обучение позволяет анализировать данные с различных датчиков одновременно, выявляя комплексные взаимосвязи, которые не видны при анализе данных по отдельности.</w:t>
        <w:br/>
        <w:br/>
        <w:t>Однако, для успешного применения глубокого обучения в нефтепереработке необходимо учитывать специфические особенности данной отрасли, такие как нехватка размеченных данных, высокая стоимость ошибок и необходимость обеспечения высокой надежности и безопасности. Поэтому, важно разрабатывать гибридные алгоритмы, сочетающие в себе преимущества глубокого обучения и экспертных знаний, а также использовать методы активного обучения и трансферного обучения для снижения потребности в размеченных данных. Активное обучение позволяет выбирать наиболее информативные данные для разметки, что позволяет существенно сократить затраты на сбор данных. Трансферное обучение позволяет использовать модели, обученные на других задачах или в других отраслях, для решения задач нефтепереработки, что позволяет сократить время и затраты на обучение моделей. Например, модель, обученная на анализе изображений в медицине, может быть адаптирована для анализа изображений, полученных с помощью систем видеонаблюдения на нефтеперерабатывающем заводе, для выявления утечек или других нештатных ситуаций.</w:t>
        <w:br/>
        <w:br/>
        <w:t>Кроме того, важно уделять особое внимание интерпретируемости моделей глубокого обучения, чтобы обеспечить доверие к их решениям и возможность их проверки и валидации. Разработка методов визуализации и объяснения решений моделей глубокого обучения, таких как LIME и SHAP, позволяет понять, какие факторы оказывают наибольшее влияние на результат, и выявить потенциальные ошибки или предвзятости. Это особенно важно для критически важных задач, таких как управление безопасностью и оптимизация технологических процессов. Например, при прогнозировании качества нефти с помощью глубокой нейронной сети, важно понимать, какие параметры состава нефти оказывают наибольшее влияние на результат, чтобы убедиться, что модель не основывается на случайных корреляциях или ошибках в данных. В заключение, глубокое обучение представляет собой мощный инструмент для автоматизации и оптимизации процессов в нефтепереработке, но для успешного его внедрения необходимо учитывать специфические особенности данной отрасли и разрабатывать гибридные алгоритмы, сочетающие в себе преимущества глубокого обучения и экспертных знаний.</w:t>
        <w:br/>
        <w:br/>
        <w:br/>
        <w:t>Самообучение и самооптимизация, основанные на генеративных моделях, представляют собой следующий революционный шаг в автоматизации и интеллектуализации нефтепереработки, позволяя системам не только адаптироваться к изменяющимся условиям, но и самостоятельно генерировать новые знания и решения, выходя за рамки предварительно заданных алгоритмов и экспертных оценок.  Традиционные подходы к оптимизации часто требуют значительных затрат времени и ресурсов на сбор данных, разработку моделей и их валидацию, в то время как генеративные модели позволяют системам самостоятельно изучать закономерности в данных и генерировать новые, более эффективные стратегии управления технологическими процессами, значительно сокращая временные и финансовые затраты.  Это особенно важно для нефтеперерабатывающей промышленности, где процессы отличаются высокой сложностью, множеством взаимосвязанных параметров и постоянными изменениями во входящем сырье и рыночных условиях, требуя постоянной адаптации и оптимизации.  Вместо того, чтобы полагаться на заранее заданные правила или экспертные оценки, генеративные модели позволяют системам самостоятельно исследовать пространство возможных решений и находить оптимальные стратегии управления, основанные на данных и текущей ситуации.</w:t>
        <w:br/>
        <w:br/>
        <w:t>Одним из ключевых преимуществ генеративных моделей является их способность к автономному извлечению знаний из необработанных данных, что позволяет выявлять скрытые закономерности и взаимосвязи, которые не видны при традиционном анализе.  Например, генеративные состязательные сети (GAN), состоящие из двух нейронных сетей – генератора и дискриминатора – могут использоваться для создания виртуальных моделей технологических процессов, имитирующих поведение реального оборудования и позволяющих тестировать различные стратегии управления в безопасной среде.  Генератор создает новые данные, похожие на реальные, а дискриминатор пытается отличить их от реальных, тем самым улучшая качество генерируемых данных и повышая точность виртуальной модели.  Это позволяет инженерам и операторам проводить виртуальные эксперименты, оптимизировать параметры технологических процессов и прогнозировать их поведение в различных условиях, без риска повреждения оборудования или нарушения производственного процесса.  Более того, генеративные модели могут использоваться для создания синтетических данных, которые могут быть использованы для обучения других моделей машинного обучения, особенно в тех случаях, когда доступ к реальным данным ограничен или отсутствует.</w:t>
        <w:br/>
        <w:br/>
        <w:t xml:space="preserve">Примером практического применения генеративных моделей в нефтепереработке может служить оптимизация режимов работы установок каталитического крекинга.  Используя исторические данные о работе установки, такие как температура, давление, расход сырья и выход продуктов, генеративная модель может научиться генерировать новые режимы работы, которые позволяют увеличить выход целевых продуктов, снизить расход сырья и энергии, а также повысить эффективность установки в целом.  Этот процесс включает в себя обучение модели генерировать различные комбинации параметров, а затем оценку их эффективности с помощью симуляционной модели или реальных данных.  Наиболее эффективные режимы работы выбираются и внедряются в производственный процесс, что позволяет значительно повысить экономическую эффективность установки.  Генеративные модели также могут использоваться для решения задач прогнозирования качества нефти, оптимизации логистики и управления запасами, а также для разработки новых катализаторов и технологических процессов. </w:t>
        <w:br/>
        <w:br/>
        <w:t>Важно отметить, что успешное применение генеративных моделей требует значительных вычислительных ресурсов и доступа к большим объемам качественных данных.  Поэтому, для реализации проектов в этой области необходимо использовать современные вычислительные платформы, такие как облачные вычисления и графические процессоры, а также обеспечить интеграцию с существующими информационными системами предприятия.  Кроме того, необходимо уделять внимание вопросам безопасности и защиты данных, а также обеспечивать прозрачность и интерпретируемость решений, генерируемых моделями.  При правильном подходе, генеративные модели могут стать мощным инструментом для повышения эффективности, надежности и устойчивости нефтеперерабатывающей промышленности, позволяя предприятиям быстрее адаптироваться к изменяющимся условиям и оставаться конкурентоспособными на рынке.</w:t>
        <w:br/>
        <w:br/>
        <w:br/>
        <w:t xml:space="preserve">В эпоху стремительного развития технологий и экспоненциального роста объемов данных, роль коллективного разума и обмена опытом между специалистами приобретает критическое значение для нефтеперерабатывающей промышленности. Долгое время знания и передовые практики оставались фрагментированными, сосредоточенными в руках отдельных экспертов или ограниченных группах внутри компаний, что препятствовало инновациям и замедляло внедрение передовых технологий. Создание платформ для обмена опытом – это не просто техническая задача, а стратегическая необходимость для обеспечения устойчивого развития и конкурентоспособности отрасли в целом. Эти платформы должны выходить за рамки простого хранения и обмена документацией, представляя собой динамичные, интерактивные среды, способствующие неформальному общению, совместному решению проблем и распространению передовых практик. </w:t>
        <w:br/>
        <w:br/>
        <w:t>Эффективная платформа для обмена опытом должна объединять различные группы специалистов – инженеров-технологов, операторов, специалистов по техническому обслуживанию, аналитиков данных и исследователей – в единое информационное пространство. Это позволит им делиться своими знаниями, опытом, лучшими практиками, а также оперативно решать возникающие проблемы, используя коллективный разум. Представьте себе ситуацию, когда на конкретной установке возникла нештатная ситуация, требующая оперативного решения. Вместо того, чтобы тратить драгоценное время на поиск подходящей информации в документации или обращение к узкоспециализированным экспертам, оператор может мгновенно обратиться к онлайн-сообществу коллег, которые уже сталкивались с подобной проблемой. Получив мгновенную обратную связь и рекомендации, оператор может оперативно решить проблему и избежать дорогостоящих простоев. Это не просто ускоряет решение проблем, но и способствует распространению знаний и опыта внутри организации, предотвращая повторение ошибок в будущем.</w:t>
        <w:br/>
        <w:br/>
        <w:t xml:space="preserve">Более того, платформы обмена опытом должны способствовать развитию инноваций, позволяя специалистам обмениваться идеями, проводить совместные исследования и разрабатывать новые технологии. Представьте себе группу инженеров из разных компаний, работающих над решением общей проблемы – например, снижением энергопотребления на нефтеперерабатывающем заводе. Используя платформу для совместной работы, они могут обмениваться данными, проводить виртуальные эксперименты, моделировать различные сценарии и разрабатывать новые решения, которые были бы невозможны при работе в изоляции. Эта открытая коллаборация позволяет использовать синергию коллективного разума, объединять различные знания и опыт, и генерировать инновационные решения, которые могут принести пользу всей отрасли. Платформы также должны стимулировать обмен информацией о новых технологиях, лучших практиках, успешных проектах и ​​уроках, извлеченных из неудачных попыток. </w:t>
        <w:br/>
        <w:br/>
        <w:t>Ключевым элементом успешной платформы является создание стимулирующей среды, в которой специалисты охотно делятся своими знаниями и опытом. Это требует разработки системы мотивации, которая вознаграждает специалистов за вклад в общее дело, признает их достижения и поощряет активное участие в сообществе. Это могут быть различные формы признания, такие как публикация статей, участие в конференциях, получение премий и бонусов, а также предоставление возможностей для карьерного роста. Платформа также должна быть удобной и интуитивно понятной, обеспечивать легкий доступ к информации и возможность быстрого поиска нужных данных. Это требует разработки эффективного интерфейса, использования современных технологий и обеспечения совместимости с различными устройствами и платформами. Кроме того, платформа должна обеспечивать высокий уровень безопасности и конфиденциальности, защищать информацию от несанкционированного доступа и обеспечивать соответствие требованиям регуляторных органов.</w:t>
        <w:br/>
        <w:br/>
        <w:t>В конечном итоге, создание платформы для обмена опытом – это инвестиция в будущее нефтеперерабатывающей промышленности. Это позволяет компаниям повысить свою конкурентоспособность, ускорить инновации, снизить риски и обеспечить устойчивое развитие. Это также создает более благоприятную рабочую среду для специалистов, способствует обмену знаниями и опытом, и повышает уровень профессиональной подготовки. Компании, которые активно внедряют подобные платформы, получают значительное конкурентное преимущество, привлекают и удерживают талантливых специалистов, и становятся лидерами в отрасли. Это не просто технологическое решение, а стратегический шаг, который позволяет компаниям адаптироваться к изменяющимся условиям рынка, отвечать на новые вызовы, и обеспечивать долгосрочный успех.</w:t>
      </w:r>
    </w:p>
    <w:p>
      <w:r>
        <w:br w:type="page"/>
      </w:r>
    </w:p>
    <w:p>
      <w:pPr>
        <w:pStyle w:val="Heading1"/>
      </w:pPr>
      <w:r>
        <w:t xml:space="preserve">framework: </w:t>
      </w:r>
    </w:p>
    <w:p>
      <w:r>
        <w:t>*</w:t>
        <w:br/>
        <w:br/>
        <w:t>*</w:t>
        <w:br/>
        <w:br/>
        <w:t>Б</w:t>
        <w:br/>
        <w:br/>
        <w:t>о</w:t>
        <w:br/>
        <w:br/>
        <w:t>л</w:t>
        <w:br/>
        <w:br/>
        <w:t>ь</w:t>
        <w:br/>
        <w:br/>
        <w:t>ш</w:t>
        <w:br/>
        <w:br/>
        <w:t>и</w:t>
        <w:br/>
        <w:br/>
        <w:t>е</w:t>
        <w:br/>
        <w:br/>
        <w:t xml:space="preserve"> </w:t>
        <w:br/>
        <w:br/>
        <w:t>д</w:t>
        <w:br/>
        <w:br/>
        <w:t>а</w:t>
        <w:br/>
        <w:br/>
        <w:t>н</w:t>
        <w:br/>
        <w:br/>
        <w:t>н</w:t>
        <w:br/>
        <w:br/>
        <w:t>ы</w:t>
        <w:br/>
        <w:br/>
        <w:t>е</w:t>
        <w:br/>
        <w:br/>
        <w:t xml:space="preserve"> </w:t>
        <w:br/>
        <w:br/>
        <w:t>и</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w:t>
        <w:br/>
        <w:br/>
        <w:t xml:space="preserve"> </w:t>
        <w:br/>
        <w:br/>
        <w:t>о</w:t>
        <w:br/>
        <w:br/>
        <w:t>п</w:t>
        <w:br/>
        <w:br/>
        <w:t>т</w:t>
        <w:br/>
        <w:br/>
        <w:t>и</w:t>
        <w:br/>
        <w:br/>
        <w:t>м</w:t>
        <w:br/>
        <w:br/>
        <w:t>и</w:t>
        <w:br/>
        <w:br/>
        <w:t>з</w:t>
        <w:br/>
        <w:br/>
        <w:t>а</w:t>
        <w:br/>
        <w:br/>
        <w:t>ц</w:t>
        <w:br/>
        <w:br/>
        <w:t>и</w:t>
        <w:br/>
        <w:br/>
        <w:t>я</w:t>
        <w:br/>
        <w:br/>
        <w:t xml:space="preserve"> </w:t>
        <w:br/>
        <w:br/>
        <w:t>и</w:t>
        <w:br/>
        <w:br/>
        <w:t xml:space="preserve"> </w:t>
        <w:br/>
        <w:br/>
        <w:t>п</w:t>
        <w:br/>
        <w:br/>
        <w:t>р</w:t>
        <w:br/>
        <w:br/>
        <w:t>е</w:t>
        <w:br/>
        <w:br/>
        <w:t>д</w:t>
        <w:br/>
        <w:br/>
        <w:t>и</w:t>
        <w:br/>
        <w:br/>
        <w:t>к</w:t>
        <w:br/>
        <w:br/>
        <w:t>т</w:t>
        <w:br/>
        <w:br/>
        <w:t>и</w:t>
        <w:br/>
        <w:br/>
        <w:t>в</w:t>
        <w:br/>
        <w:br/>
        <w:t>н</w:t>
        <w:br/>
        <w:br/>
        <w:t>о</w:t>
        <w:br/>
        <w:br/>
        <w:t>е</w:t>
        <w:br/>
        <w:br/>
        <w:t xml:space="preserve"> </w:t>
        <w:br/>
        <w:br/>
        <w:t>о</w:t>
        <w:br/>
        <w:br/>
        <w:t>б</w:t>
        <w:br/>
        <w:br/>
        <w:t>с</w:t>
        <w:br/>
        <w:br/>
        <w:t>л</w:t>
        <w:br/>
        <w:br/>
        <w:t>у</w:t>
        <w:br/>
        <w:br/>
        <w:t>ж</w:t>
        <w:br/>
        <w:br/>
        <w:t>и</w:t>
        <w:br/>
        <w:br/>
        <w:t>в</w:t>
        <w:br/>
        <w:br/>
        <w:t>а</w:t>
        <w:br/>
        <w:br/>
        <w:t>н</w:t>
        <w:br/>
        <w:br/>
        <w:t>и</w:t>
        <w:br/>
        <w:br/>
        <w:t>е</w:t>
        <w:br/>
        <w:br/>
        <w:t>*</w:t>
        <w:br/>
        <w:br/>
        <w:t>*</w:t>
        <w:br/>
        <w:br/>
        <w:br/>
        <w:br/>
        <w:br/>
        <w:br/>
        <w:br/>
        <w:br/>
        <w:t>*</w:t>
        <w:br/>
        <w:br/>
        <w:t>*</w:t>
        <w:br/>
        <w:br/>
        <w:t>В</w:t>
        <w:br/>
        <w:br/>
        <w:t>в</w:t>
        <w:br/>
        <w:br/>
        <w:t>е</w:t>
        <w:br/>
        <w:br/>
        <w:t>д</w:t>
        <w:br/>
        <w:br/>
        <w:t>е</w:t>
        <w:br/>
        <w:br/>
        <w:t>н</w:t>
        <w:br/>
        <w:br/>
        <w:t>и</w:t>
        <w:br/>
        <w:br/>
        <w:t>е</w:t>
        <w:br/>
        <w:br/>
        <w:t>*</w:t>
        <w:br/>
        <w:br/>
        <w:t>*</w:t>
        <w:br/>
        <w:br/>
        <w:br/>
        <w:br/>
        <w:br/>
        <w:t>*</w:t>
        <w:br/>
        <w:br/>
        <w:t xml:space="preserve"> </w:t>
        <w:br/>
        <w:br/>
        <w:t xml:space="preserve"> </w:t>
        <w:br/>
        <w:br/>
        <w:t xml:space="preserve"> </w:t>
        <w:br/>
        <w:br/>
        <w:t>О</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о</w:t>
        <w:br/>
        <w:br/>
        <w:t>т</w:t>
        <w:br/>
        <w:br/>
        <w:t>р</w:t>
        <w:br/>
        <w:br/>
        <w:t>а</w:t>
        <w:br/>
        <w:br/>
        <w:t>с</w:t>
        <w:br/>
        <w:br/>
        <w:t>л</w:t>
        <w:br/>
        <w:br/>
        <w:t>и</w:t>
        <w:br/>
        <w:br/>
        <w:t xml:space="preserve"> </w:t>
        <w:br/>
        <w:br/>
        <w:t>и</w:t>
        <w:br/>
        <w:br/>
        <w:t xml:space="preserve"> </w:t>
        <w:br/>
        <w:br/>
        <w:t>в</w:t>
        <w:br/>
        <w:br/>
        <w:t>ы</w:t>
        <w:br/>
        <w:br/>
        <w:t>з</w:t>
        <w:br/>
        <w:br/>
        <w:t>о</w:t>
        <w:br/>
        <w:br/>
        <w:t>в</w:t>
        <w:br/>
        <w:br/>
        <w:t>ы</w:t>
        <w:br/>
        <w:br/>
        <w:t xml:space="preserve"> </w:t>
        <w:br/>
        <w:br/>
        <w:t>с</w:t>
        <w:br/>
        <w:br/>
        <w:t>о</w:t>
        <w:br/>
        <w:br/>
        <w:t>в</w:t>
        <w:br/>
        <w:br/>
        <w:t>р</w:t>
        <w:br/>
        <w:br/>
        <w:t>е</w:t>
        <w:br/>
        <w:br/>
        <w:t>м</w:t>
        <w:br/>
        <w:br/>
        <w:t>е</w:t>
        <w:br/>
        <w:br/>
        <w:t>н</w:t>
        <w:br/>
        <w:br/>
        <w:t>н</w:t>
        <w:br/>
        <w:br/>
        <w:t>о</w:t>
        <w:br/>
        <w:br/>
        <w:t>с</w:t>
        <w:br/>
        <w:br/>
        <w:t>т</w:t>
        <w:br/>
        <w:br/>
        <w:t>и</w:t>
        <w:br/>
        <w:br/>
        <w:br/>
        <w:br/>
        <w:br/>
        <w:t>*</w:t>
        <w:br/>
        <w:br/>
        <w:t xml:space="preserve"> </w:t>
        <w:br/>
        <w:br/>
        <w:t xml:space="preserve"> </w:t>
        <w:br/>
        <w:br/>
        <w:t xml:space="preserve"> </w:t>
        <w:br/>
        <w:br/>
        <w:t>Р</w:t>
        <w:br/>
        <w:br/>
        <w:t>о</w:t>
        <w:br/>
        <w:br/>
        <w:t>л</w:t>
        <w:br/>
        <w:br/>
        <w:t>ь</w:t>
        <w:br/>
        <w:br/>
        <w:t xml:space="preserve"> </w:t>
        <w:br/>
        <w:br/>
        <w:t>ц</w:t>
        <w:br/>
        <w:br/>
        <w:t>и</w:t>
        <w:br/>
        <w:br/>
        <w:t>ф</w:t>
        <w:br/>
        <w:br/>
        <w:t>р</w:t>
        <w:br/>
        <w:br/>
        <w:t>о</w:t>
        <w:br/>
        <w:br/>
        <w:t>в</w:t>
        <w:br/>
        <w:br/>
        <w:t>и</w:t>
        <w:br/>
        <w:br/>
        <w:t>з</w:t>
        <w:br/>
        <w:br/>
        <w:t>а</w:t>
        <w:br/>
        <w:br/>
        <w:t>ц</w:t>
        <w:br/>
        <w:br/>
        <w:t>и</w:t>
        <w:br/>
        <w:br/>
        <w:t>и</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 xml:space="preserve"> </w:t>
        <w:br/>
        <w:br/>
        <w:t>п</w:t>
        <w:br/>
        <w:br/>
        <w:t>о</w:t>
        <w:br/>
        <w:br/>
        <w:t>в</w:t>
        <w:br/>
        <w:br/>
        <w:t>ы</w:t>
        <w:br/>
        <w:br/>
        <w:t>ш</w:t>
        <w:br/>
        <w:br/>
        <w:t>е</w:t>
        <w:br/>
        <w:br/>
        <w:t>н</w:t>
        <w:br/>
        <w:br/>
        <w:t>и</w:t>
        <w:br/>
        <w:br/>
        <w:t>и</w:t>
        <w:br/>
        <w:br/>
        <w:t xml:space="preserve"> </w:t>
        <w:br/>
        <w:br/>
        <w:t>э</w:t>
        <w:br/>
        <w:br/>
        <w:t>ф</w:t>
        <w:br/>
        <w:br/>
        <w:t>ф</w:t>
        <w:br/>
        <w:br/>
        <w:t>е</w:t>
        <w:br/>
        <w:br/>
        <w:t>к</w:t>
        <w:br/>
        <w:br/>
        <w:t>т</w:t>
        <w:br/>
        <w:br/>
        <w:t>и</w:t>
        <w:br/>
        <w:br/>
        <w:t>в</w:t>
        <w:br/>
        <w:br/>
        <w:t>н</w:t>
        <w:br/>
        <w:br/>
        <w:t>о</w:t>
        <w:br/>
        <w:br/>
        <w:t>с</w:t>
        <w:br/>
        <w:br/>
        <w:t>т</w:t>
        <w:br/>
        <w:br/>
        <w:t>и</w:t>
        <w:br/>
        <w:br/>
        <w:br/>
        <w:br/>
        <w:br/>
        <w:t>*</w:t>
        <w:br/>
        <w:br/>
        <w:t xml:space="preserve"> </w:t>
        <w:br/>
        <w:br/>
        <w:t xml:space="preserve"> </w:t>
        <w:br/>
        <w:br/>
        <w:t xml:space="preserve"> </w:t>
        <w:br/>
        <w:br/>
        <w:t>Ц</w:t>
        <w:br/>
        <w:br/>
        <w:t>е</w:t>
        <w:br/>
        <w:br/>
        <w:t>л</w:t>
        <w:br/>
        <w:br/>
        <w:t>ь</w:t>
        <w:br/>
        <w:br/>
        <w:t xml:space="preserve"> </w:t>
        <w:br/>
        <w:br/>
        <w:t>и</w:t>
        <w:br/>
        <w:br/>
        <w:t xml:space="preserve"> </w:t>
        <w:br/>
        <w:br/>
        <w:t>а</w:t>
        <w:br/>
        <w:br/>
        <w:t>у</w:t>
        <w:br/>
        <w:br/>
        <w:t>д</w:t>
        <w:br/>
        <w:br/>
        <w:t>и</w:t>
        <w:br/>
        <w:br/>
        <w:t>т</w:t>
        <w:br/>
        <w:br/>
        <w:t>о</w:t>
        <w:br/>
        <w:br/>
        <w:t>р</w:t>
        <w:br/>
        <w:br/>
        <w:t>и</w:t>
        <w:br/>
        <w:br/>
        <w:t>я</w:t>
        <w:br/>
        <w:br/>
        <w:t xml:space="preserve"> </w:t>
        <w:br/>
        <w:br/>
        <w:t>к</w:t>
        <w:br/>
        <w:br/>
        <w:t>н</w:t>
        <w:br/>
        <w:br/>
        <w:t>и</w:t>
        <w:br/>
        <w:br/>
        <w:t>г</w:t>
        <w:br/>
        <w:br/>
        <w:t>и</w:t>
        <w:br/>
        <w:br/>
        <w:br/>
        <w:br/>
        <w:br/>
        <w:t>*</w:t>
        <w:br/>
        <w:br/>
        <w:t xml:space="preserve"> </w:t>
        <w:br/>
        <w:br/>
        <w:t xml:space="preserve"> </w:t>
        <w:br/>
        <w:br/>
        <w:t xml:space="preserve"> </w:t>
        <w:br/>
        <w:br/>
        <w:t>С</w:t>
        <w:br/>
        <w:br/>
        <w:t>т</w:t>
        <w:br/>
        <w:br/>
        <w:t>р</w:t>
        <w:br/>
        <w:br/>
        <w:t>у</w:t>
        <w:br/>
        <w:br/>
        <w:t>к</w:t>
        <w:br/>
        <w:br/>
        <w:t>т</w:t>
        <w:br/>
        <w:br/>
        <w:t>у</w:t>
        <w:br/>
        <w:br/>
        <w:t>р</w:t>
        <w:br/>
        <w:br/>
        <w:t>а</w:t>
        <w:br/>
        <w:br/>
        <w:t xml:space="preserve"> </w:t>
        <w:br/>
        <w:br/>
        <w:t>к</w:t>
        <w:br/>
        <w:br/>
        <w:t>н</w:t>
        <w:br/>
        <w:br/>
        <w:t>и</w:t>
        <w:br/>
        <w:br/>
        <w:t>г</w:t>
        <w:br/>
        <w:br/>
        <w:t>и</w:t>
        <w:br/>
        <w:br/>
        <w:t xml:space="preserve"> </w:t>
        <w:br/>
        <w:br/>
        <w:t>и</w:t>
        <w:br/>
        <w:br/>
        <w:t xml:space="preserve"> </w:t>
        <w:br/>
        <w:br/>
        <w:t>к</w:t>
        <w:br/>
        <w:br/>
        <w:t>а</w:t>
        <w:br/>
        <w:br/>
        <w:t>к</w:t>
        <w:br/>
        <w:br/>
        <w:t xml:space="preserve"> </w:t>
        <w:br/>
        <w:br/>
        <w:t>е</w:t>
        <w:br/>
        <w:br/>
        <w:t>й</w:t>
        <w:br/>
        <w:br/>
        <w:t xml:space="preserve"> </w:t>
        <w:br/>
        <w:br/>
        <w:t>п</w:t>
        <w:br/>
        <w:br/>
        <w:t>о</w:t>
        <w:br/>
        <w:br/>
        <w:t>л</w:t>
        <w:br/>
        <w:br/>
        <w:t>ь</w:t>
        <w:br/>
        <w:br/>
        <w:t>з</w:t>
        <w:br/>
        <w:br/>
        <w:t>о</w:t>
        <w:br/>
        <w:br/>
        <w:t>в</w:t>
        <w:br/>
        <w:br/>
        <w:t>а</w:t>
        <w:br/>
        <w:br/>
        <w:t>т</w:t>
        <w:br/>
        <w:br/>
        <w:t>ь</w:t>
        <w:br/>
        <w:br/>
        <w:t>с</w:t>
        <w:br/>
        <w:br/>
        <w:t>я</w:t>
        <w:br/>
        <w:br/>
        <w:br/>
        <w:br/>
        <w:br/>
        <w:br/>
        <w:br/>
        <w:br/>
        <w:t>*</w:t>
        <w:br/>
        <w:br/>
        <w:t>*</w:t>
        <w:br/>
        <w:br/>
        <w:t>Ч</w:t>
        <w:br/>
        <w:br/>
        <w:t>а</w:t>
        <w:br/>
        <w:br/>
        <w:t>с</w:t>
        <w:br/>
        <w:br/>
        <w:t>т</w:t>
        <w:br/>
        <w:br/>
        <w:t>ь</w:t>
        <w:br/>
        <w:br/>
        <w:t xml:space="preserve"> </w:t>
        <w:br/>
        <w:br/>
        <w:t>1</w:t>
        <w:br/>
        <w:br/>
        <w:t>.</w:t>
        <w:br/>
        <w:br/>
        <w:t xml:space="preserve"> </w:t>
        <w:br/>
        <w:br/>
        <w:t>О</w:t>
        <w:br/>
        <w:br/>
        <w:t>с</w:t>
        <w:br/>
        <w:br/>
        <w:t>н</w:t>
        <w:br/>
        <w:br/>
        <w:t>о</w:t>
        <w:br/>
        <w:br/>
        <w:t>в</w:t>
        <w:br/>
        <w:br/>
        <w:t>ы</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w:t>
        <w:br/>
        <w:br/>
        <w:br/>
        <w:br/>
        <w:br/>
        <w:br/>
        <w:br/>
        <w:br/>
        <w:t>*</w:t>
        <w:br/>
        <w:br/>
        <w:t xml:space="preserve"> </w:t>
        <w:br/>
        <w:br/>
        <w:t xml:space="preserve"> </w:t>
        <w:br/>
        <w:br/>
        <w:t xml:space="preserve"> </w:t>
        <w:br/>
        <w:br/>
        <w:t>*</w:t>
        <w:br/>
        <w:br/>
        <w:t>*</w:t>
        <w:br/>
        <w:br/>
        <w:t>Г</w:t>
        <w:br/>
        <w:br/>
        <w:t>л</w:t>
        <w:br/>
        <w:br/>
        <w:t>а</w:t>
        <w:br/>
        <w:br/>
        <w:t>в</w:t>
        <w:br/>
        <w:br/>
        <w:t>а</w:t>
        <w:br/>
        <w:br/>
        <w:t xml:space="preserve"> </w:t>
        <w:br/>
        <w:br/>
        <w:t>1</w:t>
        <w:br/>
        <w:br/>
        <w:t>.</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w:t>
        <w:br/>
        <w:br/>
        <w:t xml:space="preserve"> </w:t>
        <w:br/>
        <w:br/>
        <w:t>К</w:t>
        <w:br/>
        <w:br/>
        <w:t>л</w:t>
        <w:br/>
        <w:br/>
        <w:t>ю</w:t>
        <w:br/>
        <w:br/>
        <w:t>ч</w:t>
        <w:br/>
        <w:br/>
        <w:t>е</w:t>
        <w:br/>
        <w:br/>
        <w:t>в</w:t>
        <w:br/>
        <w:br/>
        <w:t>ы</w:t>
        <w:br/>
        <w:br/>
        <w:t>е</w:t>
        <w:br/>
        <w:br/>
        <w:t xml:space="preserve"> </w:t>
        <w:br/>
        <w:br/>
        <w:t>п</w:t>
        <w:br/>
        <w:br/>
        <w:t>о</w:t>
        <w:br/>
        <w:br/>
        <w:t>н</w:t>
        <w:br/>
        <w:br/>
        <w:t>я</w:t>
        <w:br/>
        <w:br/>
        <w:t>т</w:t>
        <w:br/>
        <w:br/>
        <w:t>и</w:t>
        <w:br/>
        <w:br/>
        <w:t>я</w:t>
        <w:br/>
        <w:br/>
        <w:t xml:space="preserve"> </w:t>
        <w:br/>
        <w:br/>
        <w:t>и</w:t>
        <w:br/>
        <w:br/>
        <w:t xml:space="preserve"> </w:t>
        <w:br/>
        <w:br/>
        <w:t>о</w:t>
        <w:br/>
        <w:br/>
        <w:t>п</w:t>
        <w:br/>
        <w:br/>
        <w:t>р</w:t>
        <w:br/>
        <w:br/>
        <w:t>е</w:t>
        <w:br/>
        <w:br/>
        <w:t>д</w:t>
        <w:br/>
        <w:br/>
        <w:t>е</w:t>
        <w:br/>
        <w:br/>
        <w:t>л</w:t>
        <w:br/>
        <w:br/>
        <w:t>е</w:t>
        <w:br/>
        <w:br/>
        <w:t>н</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Ч</w:t>
        <w:br/>
        <w:br/>
        <w:t>т</w:t>
        <w:br/>
        <w:br/>
        <w:t>о</w:t>
        <w:br/>
        <w:br/>
        <w:t xml:space="preserve"> </w:t>
        <w:br/>
        <w:br/>
        <w:t>т</w:t>
        <w:br/>
        <w:br/>
        <w:t>а</w:t>
        <w:br/>
        <w:br/>
        <w:t>к</w:t>
        <w:br/>
        <w:br/>
        <w:t>о</w:t>
        <w:br/>
        <w:br/>
        <w:t>е</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w:t>
        <w:br/>
        <w:br/>
        <w:t xml:space="preserve"> </w:t>
        <w:br/>
        <w:br/>
        <w:t>о</w:t>
        <w:br/>
        <w:br/>
        <w:t>т</w:t>
        <w:br/>
        <w:br/>
        <w:t xml:space="preserve"> </w:t>
        <w:br/>
        <w:br/>
        <w:t>с</w:t>
        <w:br/>
        <w:br/>
        <w:t>т</w:t>
        <w:br/>
        <w:br/>
        <w:t>а</w:t>
        <w:br/>
        <w:br/>
        <w:t>т</w:t>
        <w:br/>
        <w:br/>
        <w:t>и</w:t>
        <w:br/>
        <w:br/>
        <w:t>с</w:t>
        <w:br/>
        <w:br/>
        <w:t>т</w:t>
        <w:br/>
        <w:br/>
        <w:t>и</w:t>
        <w:br/>
        <w:br/>
        <w:t>к</w:t>
        <w:br/>
        <w:br/>
        <w:t>и</w:t>
        <w:br/>
        <w:br/>
        <w:t xml:space="preserve"> </w:t>
        <w:br/>
        <w:br/>
        <w:t>к</w:t>
        <w:br/>
        <w:br/>
        <w:t xml:space="preserve"> </w:t>
        <w:br/>
        <w:br/>
        <w:t>а</w:t>
        <w:br/>
        <w:br/>
        <w:t>л</w:t>
        <w:br/>
        <w:br/>
        <w:t>г</w:t>
        <w:br/>
        <w:br/>
        <w:t>о</w:t>
        <w:br/>
        <w:br/>
        <w:t>р</w:t>
        <w:br/>
        <w:br/>
        <w:t>и</w:t>
        <w:br/>
        <w:br/>
        <w:t>т</w:t>
        <w:br/>
        <w:br/>
        <w:t>м</w:t>
        <w:br/>
        <w:br/>
        <w:t>а</w:t>
        <w:br/>
        <w:br/>
        <w:t>м</w:t>
        <w:br/>
        <w:br/>
        <w:br/>
        <w:br/>
        <w:br/>
        <w:t xml:space="preserve"> </w:t>
        <w:br/>
        <w:br/>
        <w:t xml:space="preserve"> </w:t>
        <w:br/>
        <w:br/>
        <w:t xml:space="preserve"> </w:t>
        <w:br/>
        <w:br/>
        <w:t xml:space="preserve"> </w:t>
        <w:br/>
        <w:br/>
        <w:t>*</w:t>
        <w:br/>
        <w:br/>
        <w:t xml:space="preserve"> </w:t>
        <w:br/>
        <w:br/>
        <w:t xml:space="preserve"> </w:t>
        <w:br/>
        <w:br/>
        <w:t xml:space="preserve"> </w:t>
        <w:br/>
        <w:br/>
        <w:t>Т</w:t>
        <w:br/>
        <w:br/>
        <w:t>и</w:t>
        <w:br/>
        <w:br/>
        <w:t>п</w:t>
        <w:br/>
        <w:br/>
        <w:t>ы</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о</w:t>
        <w:br/>
        <w:br/>
        <w:t>б</w:t>
        <w:br/>
        <w:br/>
        <w:t>у</w:t>
        <w:br/>
        <w:br/>
        <w:t>ч</w:t>
        <w:br/>
        <w:br/>
        <w:t>е</w:t>
        <w:br/>
        <w:br/>
        <w:t>н</w:t>
        <w:br/>
        <w:br/>
        <w:t>и</w:t>
        <w:br/>
        <w:br/>
        <w:t>е</w:t>
        <w:br/>
        <w:br/>
        <w:t xml:space="preserve"> </w:t>
        <w:br/>
        <w:br/>
        <w:t>с</w:t>
        <w:br/>
        <w:br/>
        <w:t xml:space="preserve"> </w:t>
        <w:br/>
        <w:br/>
        <w:t>у</w:t>
        <w:br/>
        <w:br/>
        <w:t>ч</w:t>
        <w:br/>
        <w:br/>
        <w:t>и</w:t>
        <w:br/>
        <w:br/>
        <w:t>т</w:t>
        <w:br/>
        <w:br/>
        <w:t>е</w:t>
        <w:br/>
        <w:br/>
        <w:t>л</w:t>
        <w:br/>
        <w:br/>
        <w:t>е</w:t>
        <w:br/>
        <w:br/>
        <w:t>м</w:t>
        <w:br/>
        <w:br/>
        <w:t>,</w:t>
        <w:br/>
        <w:br/>
        <w:t xml:space="preserve"> </w:t>
        <w:br/>
        <w:br/>
        <w:t>б</w:t>
        <w:br/>
        <w:br/>
        <w:t>е</w:t>
        <w:br/>
        <w:br/>
        <w:t>з</w:t>
        <w:br/>
        <w:br/>
        <w:t xml:space="preserve"> </w:t>
        <w:br/>
        <w:br/>
        <w:t>у</w:t>
        <w:br/>
        <w:br/>
        <w:t>ч</w:t>
        <w:br/>
        <w:br/>
        <w:t>и</w:t>
        <w:br/>
        <w:br/>
        <w:t>т</w:t>
        <w:br/>
        <w:br/>
        <w:t>е</w:t>
        <w:br/>
        <w:br/>
        <w:t>л</w:t>
        <w:br/>
        <w:br/>
        <w:t>я</w:t>
        <w:br/>
        <w:br/>
        <w:t>,</w:t>
        <w:br/>
        <w:br/>
        <w:t xml:space="preserve"> </w:t>
        <w:br/>
        <w:br/>
        <w:t>с</w:t>
        <w:br/>
        <w:br/>
        <w:t xml:space="preserve"> </w:t>
        <w:br/>
        <w:br/>
        <w:t>п</w:t>
        <w:br/>
        <w:br/>
        <w:t>о</w:t>
        <w:br/>
        <w:br/>
        <w:t>д</w:t>
        <w:br/>
        <w:br/>
        <w:t>к</w:t>
        <w:br/>
        <w:br/>
        <w:t>р</w:t>
        <w:br/>
        <w:br/>
        <w:t>е</w:t>
        <w:br/>
        <w:br/>
        <w:t>п</w:t>
        <w:br/>
        <w:br/>
        <w:t>л</w:t>
        <w:br/>
        <w:br/>
        <w:t>е</w:t>
        <w:br/>
        <w:br/>
        <w:t>н</w:t>
        <w:br/>
        <w:br/>
        <w:t>и</w:t>
        <w:br/>
        <w:br/>
        <w:t>е</w:t>
        <w:br/>
        <w:br/>
        <w:t>м</w:t>
        <w:br/>
        <w:br/>
        <w:br/>
        <w:br/>
        <w:br/>
        <w:t xml:space="preserve"> </w:t>
        <w:br/>
        <w:br/>
        <w:t xml:space="preserve"> </w:t>
        <w:br/>
        <w:br/>
        <w:t xml:space="preserve"> </w:t>
        <w:br/>
        <w:br/>
        <w:t xml:space="preserve"> </w:t>
        <w:br/>
        <w:br/>
        <w:t>*</w:t>
        <w:br/>
        <w:br/>
        <w:t xml:space="preserve"> </w:t>
        <w:br/>
        <w:br/>
        <w:t xml:space="preserve"> </w:t>
        <w:br/>
        <w:br/>
        <w:t xml:space="preserve"> </w:t>
        <w:br/>
        <w:br/>
        <w:t>О</w:t>
        <w:br/>
        <w:br/>
        <w:t>с</w:t>
        <w:br/>
        <w:br/>
        <w:t>н</w:t>
        <w:br/>
        <w:br/>
        <w:t>о</w:t>
        <w:br/>
        <w:br/>
        <w:t>в</w:t>
        <w:br/>
        <w:br/>
        <w:t>н</w:t>
        <w:br/>
        <w:br/>
        <w:t>ы</w:t>
        <w:br/>
        <w:br/>
        <w:t>е</w:t>
        <w:br/>
        <w:br/>
        <w:t xml:space="preserve"> </w:t>
        <w:br/>
        <w:br/>
        <w:t>т</w:t>
        <w:br/>
        <w:br/>
        <w:t>е</w:t>
        <w:br/>
        <w:br/>
        <w:t>р</w:t>
        <w:br/>
        <w:br/>
        <w:t>м</w:t>
        <w:br/>
        <w:br/>
        <w:t>и</w:t>
        <w:br/>
        <w:br/>
        <w:t>н</w:t>
        <w:br/>
        <w:br/>
        <w:t>ы</w:t>
        <w:br/>
        <w:br/>
        <w:t>:</w:t>
        <w:br/>
        <w:br/>
        <w:t xml:space="preserve"> </w:t>
        <w:br/>
        <w:br/>
        <w:t>п</w:t>
        <w:br/>
        <w:br/>
        <w:t>р</w:t>
        <w:br/>
        <w:br/>
        <w:t>и</w:t>
        <w:br/>
        <w:br/>
        <w:t>з</w:t>
        <w:br/>
        <w:br/>
        <w:t>н</w:t>
        <w:br/>
        <w:br/>
        <w:t>а</w:t>
        <w:br/>
        <w:br/>
        <w:t>к</w:t>
        <w:br/>
        <w:br/>
        <w:t>и</w:t>
        <w:br/>
        <w:br/>
        <w:t>,</w:t>
        <w:br/>
        <w:br/>
        <w:t xml:space="preserve"> </w:t>
        <w:br/>
        <w:br/>
        <w:t>м</w:t>
        <w:br/>
        <w:br/>
        <w:t>е</w:t>
        <w:br/>
        <w:br/>
        <w:t>т</w:t>
        <w:br/>
        <w:br/>
        <w:t>к</w:t>
        <w:br/>
        <w:br/>
        <w:t>и</w:t>
        <w:br/>
        <w:br/>
        <w:t>,</w:t>
        <w:br/>
        <w:br/>
        <w:t xml:space="preserve"> </w:t>
        <w:br/>
        <w:br/>
        <w:t>м</w:t>
        <w:br/>
        <w:br/>
        <w:t>о</w:t>
        <w:br/>
        <w:br/>
        <w:t>д</w:t>
        <w:br/>
        <w:br/>
        <w:t>е</w:t>
        <w:br/>
        <w:br/>
        <w:t>л</w:t>
        <w:br/>
        <w:br/>
        <w:t>и</w:t>
        <w:br/>
        <w:br/>
        <w:t>,</w:t>
        <w:br/>
        <w:br/>
        <w:t xml:space="preserve"> </w:t>
        <w:br/>
        <w:br/>
        <w:t>о</w:t>
        <w:br/>
        <w:br/>
        <w:t>б</w:t>
        <w:br/>
        <w:br/>
        <w:t>у</w:t>
        <w:br/>
        <w:br/>
        <w:t>ч</w:t>
        <w:br/>
        <w:br/>
        <w:t>е</w:t>
        <w:br/>
        <w:br/>
        <w:t>н</w:t>
        <w:br/>
        <w:br/>
        <w:t>и</w:t>
        <w:br/>
        <w:br/>
        <w:t>е</w:t>
        <w:br/>
        <w:br/>
        <w:t>,</w:t>
        <w:br/>
        <w:br/>
        <w:t xml:space="preserve"> </w:t>
        <w:br/>
        <w:br/>
        <w:t>п</w:t>
        <w:br/>
        <w:br/>
        <w:t>р</w:t>
        <w:br/>
        <w:br/>
        <w:t>о</w:t>
        <w:br/>
        <w:br/>
        <w:t>в</w:t>
        <w:br/>
        <w:br/>
        <w:t>е</w:t>
        <w:br/>
        <w:br/>
        <w:t>р</w:t>
        <w:br/>
        <w:br/>
        <w:t>к</w:t>
        <w:br/>
        <w:br/>
        <w:t>а</w:t>
        <w:br/>
        <w:br/>
        <w:t>,</w:t>
        <w:br/>
        <w:br/>
        <w:t xml:space="preserve"> </w:t>
        <w:br/>
        <w:br/>
        <w:t>п</w:t>
        <w:br/>
        <w:br/>
        <w:t>е</w:t>
        <w:br/>
        <w:br/>
        <w:t>р</w:t>
        <w:br/>
        <w:br/>
        <w:t>е</w:t>
        <w:br/>
        <w:br/>
        <w:t>о</w:t>
        <w:br/>
        <w:br/>
        <w:t>б</w:t>
        <w:br/>
        <w:br/>
        <w:t>у</w:t>
        <w:br/>
        <w:br/>
        <w:t>ч</w:t>
        <w:br/>
        <w:br/>
        <w:t>е</w:t>
        <w:br/>
        <w:br/>
        <w:t>н</w:t>
        <w:br/>
        <w:br/>
        <w:t>и</w:t>
        <w:br/>
        <w:br/>
        <w:t>е</w:t>
        <w:br/>
        <w:br/>
        <w:br/>
        <w:br/>
        <w:br/>
        <w:t xml:space="preserve"> </w:t>
        <w:br/>
        <w:br/>
        <w:t xml:space="preserve"> </w:t>
        <w:br/>
        <w:br/>
        <w:t xml:space="preserve"> </w:t>
        <w:br/>
        <w:br/>
        <w:t xml:space="preserve"> </w:t>
        <w:br/>
        <w:br/>
        <w:t>*</w:t>
        <w:br/>
        <w:br/>
        <w:t xml:space="preserve"> </w:t>
        <w:br/>
        <w:br/>
        <w:t xml:space="preserve"> </w:t>
        <w:br/>
        <w:br/>
        <w:t xml:space="preserve"> </w:t>
        <w:br/>
        <w:br/>
        <w:t>В</w:t>
        <w:br/>
        <w:br/>
        <w:t>а</w:t>
        <w:br/>
        <w:br/>
        <w:t>ж</w:t>
        <w:br/>
        <w:br/>
        <w:t>н</w:t>
        <w:br/>
        <w:br/>
        <w:t>о</w:t>
        <w:br/>
        <w:br/>
        <w:t>с</w:t>
        <w:br/>
        <w:br/>
        <w:t>т</w:t>
        <w:br/>
        <w:br/>
        <w:t>ь</w:t>
        <w:br/>
        <w:br/>
        <w:t xml:space="preserve"> </w:t>
        <w:br/>
        <w:br/>
        <w:t>п</w:t>
        <w:br/>
        <w:br/>
        <w:t>р</w:t>
        <w:br/>
        <w:br/>
        <w:t>е</w:t>
        <w:br/>
        <w:br/>
        <w:t>д</w:t>
        <w:br/>
        <w:br/>
        <w:t>о</w:t>
        <w:br/>
        <w:br/>
        <w:t>б</w:t>
        <w:br/>
        <w:br/>
        <w:t>р</w:t>
        <w:br/>
        <w:br/>
        <w:t>а</w:t>
        <w:br/>
        <w:br/>
        <w:t>б</w:t>
        <w:br/>
        <w:br/>
        <w:t>о</w:t>
        <w:br/>
        <w:br/>
        <w:t>т</w:t>
        <w:br/>
        <w:br/>
        <w:t>к</w:t>
        <w:br/>
        <w:br/>
        <w:t>и</w:t>
        <w:br/>
        <w:br/>
        <w:t xml:space="preserve"> </w:t>
        <w:br/>
        <w:br/>
        <w:t>д</w:t>
        <w:br/>
        <w:br/>
        <w:t>а</w:t>
        <w:br/>
        <w:br/>
        <w:t>н</w:t>
        <w:br/>
        <w:br/>
        <w:t>н</w:t>
        <w:br/>
        <w:br/>
        <w:t>ы</w:t>
        <w:br/>
        <w:br/>
        <w:t>х</w:t>
        <w:br/>
        <w:br/>
        <w:t xml:space="preserve"> </w:t>
        <w:br/>
        <w:br/>
        <w:t>и</w:t>
        <w:br/>
        <w:br/>
        <w:t xml:space="preserve"> </w:t>
        <w:br/>
        <w:br/>
        <w:t>о</w:t>
        <w:br/>
        <w:br/>
        <w:t>ч</w:t>
        <w:br/>
        <w:br/>
        <w:t>и</w:t>
        <w:br/>
        <w:br/>
        <w:t>с</w:t>
        <w:br/>
        <w:br/>
        <w:t>т</w:t>
        <w:br/>
        <w:br/>
        <w:t>к</w:t>
        <w:br/>
        <w:br/>
        <w:t>и</w:t>
        <w:br/>
        <w:br/>
        <w:br/>
        <w:br/>
        <w:br/>
        <w:t>*</w:t>
        <w:br/>
        <w:br/>
        <w:t xml:space="preserve"> </w:t>
        <w:br/>
        <w:br/>
        <w:t xml:space="preserve"> </w:t>
        <w:br/>
        <w:br/>
        <w:t xml:space="preserve"> </w:t>
        <w:br/>
        <w:br/>
        <w:t>*</w:t>
        <w:br/>
        <w:br/>
        <w:t>*</w:t>
        <w:br/>
        <w:br/>
        <w:t>Г</w:t>
        <w:br/>
        <w:br/>
        <w:t>л</w:t>
        <w:br/>
        <w:br/>
        <w:t>а</w:t>
        <w:br/>
        <w:br/>
        <w:t>в</w:t>
        <w:br/>
        <w:br/>
        <w:t>а</w:t>
        <w:br/>
        <w:br/>
        <w:t xml:space="preserve"> </w:t>
        <w:br/>
        <w:br/>
        <w:t>2</w:t>
        <w:br/>
        <w:br/>
        <w:t>.</w:t>
        <w:br/>
        <w:br/>
        <w:t xml:space="preserve"> </w:t>
        <w:br/>
        <w:br/>
        <w:t>А</w:t>
        <w:br/>
        <w:br/>
        <w:t>л</w:t>
        <w:br/>
        <w:br/>
        <w:t>г</w:t>
        <w:br/>
        <w:br/>
        <w:t>о</w:t>
        <w:br/>
        <w:br/>
        <w:t>р</w:t>
        <w:br/>
        <w:br/>
        <w:t>и</w:t>
        <w:br/>
        <w:br/>
        <w:t>т</w:t>
        <w:br/>
        <w:br/>
        <w:t>м</w:t>
        <w:br/>
        <w:br/>
        <w:t>ы</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п</w:t>
        <w:br/>
        <w:br/>
        <w:t>р</w:t>
        <w:br/>
        <w:br/>
        <w:t>и</w:t>
        <w:br/>
        <w:br/>
        <w:t>м</w:t>
        <w:br/>
        <w:br/>
        <w:t>е</w:t>
        <w:br/>
        <w:br/>
        <w:t>н</w:t>
        <w:br/>
        <w:br/>
        <w:t>и</w:t>
        <w:br/>
        <w:br/>
        <w:t>м</w:t>
        <w:br/>
        <w:br/>
        <w:t>ы</w:t>
        <w:br/>
        <w:br/>
        <w:t>е</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Л</w:t>
        <w:br/>
        <w:br/>
        <w:t>и</w:t>
        <w:br/>
        <w:br/>
        <w:t>н</w:t>
        <w:br/>
        <w:br/>
        <w:t>е</w:t>
        <w:br/>
        <w:br/>
        <w:t>й</w:t>
        <w:br/>
        <w:br/>
        <w:t>н</w:t>
        <w:br/>
        <w:br/>
        <w:t>а</w:t>
        <w:br/>
        <w:br/>
        <w:t>я</w:t>
        <w:br/>
        <w:br/>
        <w:t xml:space="preserve"> </w:t>
        <w:br/>
        <w:br/>
        <w:t>р</w:t>
        <w:br/>
        <w:br/>
        <w:t>е</w:t>
        <w:br/>
        <w:br/>
        <w:t>г</w:t>
        <w:br/>
        <w:br/>
        <w:t>р</w:t>
        <w:br/>
        <w:br/>
        <w:t>е</w:t>
        <w:br/>
        <w:br/>
        <w:t>с</w:t>
        <w:br/>
        <w:br/>
        <w:t>с</w:t>
        <w:br/>
        <w:br/>
        <w:t>и</w:t>
        <w:br/>
        <w:br/>
        <w:t>я</w:t>
        <w:br/>
        <w:br/>
        <w:t xml:space="preserve"> </w:t>
        <w:br/>
        <w:br/>
        <w:t>и</w:t>
        <w:br/>
        <w:br/>
        <w:t xml:space="preserve"> </w:t>
        <w:br/>
        <w:br/>
        <w:t>е</w:t>
        <w:br/>
        <w:br/>
        <w:t>ё</w:t>
        <w:br/>
        <w:br/>
        <w:t xml:space="preserve"> </w:t>
        <w:br/>
        <w:br/>
        <w:t>п</w:t>
        <w:br/>
        <w:br/>
        <w:t>р</w:t>
        <w:br/>
        <w:br/>
        <w:t>и</w:t>
        <w:br/>
        <w:br/>
        <w:t>м</w:t>
        <w:br/>
        <w:br/>
        <w:t>е</w:t>
        <w:br/>
        <w:br/>
        <w:t>н</w:t>
        <w:br/>
        <w:br/>
        <w:t>е</w:t>
        <w:br/>
        <w:br/>
        <w:t>н</w:t>
        <w:br/>
        <w:br/>
        <w:t>и</w:t>
        <w:br/>
        <w:br/>
        <w:t>е</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br/>
        <w:br/>
        <w:br/>
        <w:t xml:space="preserve"> </w:t>
        <w:br/>
        <w:br/>
        <w:t xml:space="preserve"> </w:t>
        <w:br/>
        <w:br/>
        <w:t xml:space="preserve"> </w:t>
        <w:br/>
        <w:br/>
        <w:t xml:space="preserve"> </w:t>
        <w:br/>
        <w:br/>
        <w:t>*</w:t>
        <w:br/>
        <w:br/>
        <w:t xml:space="preserve"> </w:t>
        <w:br/>
        <w:br/>
        <w:t xml:space="preserve"> </w:t>
        <w:br/>
        <w:br/>
        <w:t xml:space="preserve"> </w:t>
        <w:br/>
        <w:br/>
        <w:t>Л</w:t>
        <w:br/>
        <w:br/>
        <w:t>о</w:t>
        <w:br/>
        <w:br/>
        <w:t>г</w:t>
        <w:br/>
        <w:br/>
        <w:t>и</w:t>
        <w:br/>
        <w:br/>
        <w:t>с</w:t>
        <w:br/>
        <w:br/>
        <w:t>т</w:t>
        <w:br/>
        <w:br/>
        <w:t>и</w:t>
        <w:br/>
        <w:br/>
        <w:t>ч</w:t>
        <w:br/>
        <w:br/>
        <w:t>е</w:t>
        <w:br/>
        <w:br/>
        <w:t>с</w:t>
        <w:br/>
        <w:br/>
        <w:t>к</w:t>
        <w:br/>
        <w:br/>
        <w:t>а</w:t>
        <w:br/>
        <w:br/>
        <w:t>я</w:t>
        <w:br/>
        <w:br/>
        <w:t xml:space="preserve"> </w:t>
        <w:br/>
        <w:br/>
        <w:t>р</w:t>
        <w:br/>
        <w:br/>
        <w:t>е</w:t>
        <w:br/>
        <w:br/>
        <w:t>г</w:t>
        <w:br/>
        <w:br/>
        <w:t>р</w:t>
        <w:br/>
        <w:br/>
        <w:t>е</w:t>
        <w:br/>
        <w:br/>
        <w:t>с</w:t>
        <w:br/>
        <w:br/>
        <w:t>с</w:t>
        <w:br/>
        <w:br/>
        <w:t>и</w:t>
        <w:br/>
        <w:br/>
        <w:t>я</w:t>
        <w:br/>
        <w:br/>
        <w:t xml:space="preserve"> </w:t>
        <w:br/>
        <w:br/>
        <w:t>д</w:t>
        <w:br/>
        <w:br/>
        <w:t>л</w:t>
        <w:br/>
        <w:br/>
        <w:t>я</w:t>
        <w:br/>
        <w:br/>
        <w:t xml:space="preserve"> </w:t>
        <w:br/>
        <w:br/>
        <w:t>з</w:t>
        <w:br/>
        <w:br/>
        <w:t>а</w:t>
        <w:br/>
        <w:br/>
        <w:t>д</w:t>
        <w:br/>
        <w:br/>
        <w:t>а</w:t>
        <w:br/>
        <w:br/>
        <w:t>ч</w:t>
        <w:br/>
        <w:br/>
        <w:t xml:space="preserve"> </w:t>
        <w:br/>
        <w:br/>
        <w:t>к</w:t>
        <w:br/>
        <w:br/>
        <w:t>л</w:t>
        <w:br/>
        <w:br/>
        <w:t>а</w:t>
        <w:br/>
        <w:br/>
        <w:t>с</w:t>
        <w:br/>
        <w:br/>
        <w:t>с</w:t>
        <w:br/>
        <w:br/>
        <w:t>и</w:t>
        <w:br/>
        <w:br/>
        <w:t>ф</w:t>
        <w:br/>
        <w:br/>
        <w:t>и</w:t>
        <w:br/>
        <w:br/>
        <w:t>к</w:t>
        <w:br/>
        <w:br/>
        <w:t>а</w:t>
        <w:br/>
        <w:br/>
        <w:t>ц</w:t>
        <w:br/>
        <w:br/>
        <w:t>и</w:t>
        <w:br/>
        <w:br/>
        <w:t>и</w:t>
        <w:br/>
        <w:br/>
        <w:br/>
        <w:br/>
        <w:br/>
        <w:t xml:space="preserve"> </w:t>
        <w:br/>
        <w:br/>
        <w:t xml:space="preserve"> </w:t>
        <w:br/>
        <w:br/>
        <w:t xml:space="preserve"> </w:t>
        <w:br/>
        <w:br/>
        <w:t xml:space="preserve"> </w:t>
        <w:br/>
        <w:br/>
        <w:t>*</w:t>
        <w:br/>
        <w:br/>
        <w:t xml:space="preserve"> </w:t>
        <w:br/>
        <w:br/>
        <w:t xml:space="preserve"> </w:t>
        <w:br/>
        <w:br/>
        <w:t xml:space="preserve"> </w:t>
        <w:br/>
        <w:br/>
        <w:t>Д</w:t>
        <w:br/>
        <w:br/>
        <w:t>е</w:t>
        <w:br/>
        <w:br/>
        <w:t>р</w:t>
        <w:br/>
        <w:br/>
        <w:t>е</w:t>
        <w:br/>
        <w:br/>
        <w:t>в</w:t>
        <w:br/>
        <w:br/>
        <w:t>ь</w:t>
        <w:br/>
        <w:br/>
        <w:t>я</w:t>
        <w:br/>
        <w:br/>
        <w:t xml:space="preserve"> </w:t>
        <w:br/>
        <w:br/>
        <w:t>р</w:t>
        <w:br/>
        <w:br/>
        <w:t>е</w:t>
        <w:br/>
        <w:br/>
        <w:t>ш</w:t>
        <w:br/>
        <w:br/>
        <w:t>е</w:t>
        <w:br/>
        <w:br/>
        <w:t>н</w:t>
        <w:br/>
        <w:br/>
        <w:t>и</w:t>
        <w:br/>
        <w:br/>
        <w:t>й</w:t>
        <w:br/>
        <w:br/>
        <w:t xml:space="preserve"> </w:t>
        <w:br/>
        <w:br/>
        <w:t>и</w:t>
        <w:br/>
        <w:br/>
        <w:t xml:space="preserve"> </w:t>
        <w:br/>
        <w:br/>
        <w:t>с</w:t>
        <w:br/>
        <w:br/>
        <w:t>л</w:t>
        <w:br/>
        <w:br/>
        <w:t>у</w:t>
        <w:br/>
        <w:br/>
        <w:t>ч</w:t>
        <w:br/>
        <w:br/>
        <w:t>а</w:t>
        <w:br/>
        <w:br/>
        <w:t>й</w:t>
        <w:br/>
        <w:br/>
        <w:t>н</w:t>
        <w:br/>
        <w:br/>
        <w:t>ы</w:t>
        <w:br/>
        <w:br/>
        <w:t>й</w:t>
        <w:br/>
        <w:br/>
        <w:t xml:space="preserve"> </w:t>
        <w:br/>
        <w:br/>
        <w:t>л</w:t>
        <w:br/>
        <w:br/>
        <w:t>е</w:t>
        <w:br/>
        <w:br/>
        <w:t>с</w:t>
        <w:br/>
        <w:br/>
        <w:t>:</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о</w:t>
        <w:br/>
        <w:br/>
        <w:t>с</w:t>
        <w:br/>
        <w:br/>
        <w:t>о</w:t>
        <w:br/>
        <w:br/>
        <w:t>б</w:t>
        <w:br/>
        <w:br/>
        <w:t>е</w:t>
        <w:br/>
        <w:br/>
        <w:t>н</w:t>
        <w:br/>
        <w:br/>
        <w:t>н</w:t>
        <w:br/>
        <w:br/>
        <w:t>о</w:t>
        <w:br/>
        <w:br/>
        <w:t>с</w:t>
        <w:br/>
        <w:br/>
        <w:t>т</w:t>
        <w:br/>
        <w:br/>
        <w:t>и</w:t>
        <w:br/>
        <w:br/>
        <w:br/>
        <w:br/>
        <w:br/>
        <w:t xml:space="preserve"> </w:t>
        <w:br/>
        <w:br/>
        <w:t xml:space="preserve"> </w:t>
        <w:br/>
        <w:br/>
        <w:t xml:space="preserve"> </w:t>
        <w:br/>
        <w:br/>
        <w:t xml:space="preserve"> </w:t>
        <w:br/>
        <w:br/>
        <w:t>*</w:t>
        <w:br/>
        <w:br/>
        <w:t xml:space="preserve"> </w:t>
        <w:br/>
        <w:br/>
        <w:t xml:space="preserve"> </w:t>
        <w:br/>
        <w:br/>
        <w:t xml:space="preserve"> </w:t>
        <w:br/>
        <w:br/>
        <w:t>М</w:t>
        <w:br/>
        <w:br/>
        <w:t>е</w:t>
        <w:br/>
        <w:br/>
        <w:t>т</w:t>
        <w:br/>
        <w:br/>
        <w:t>о</w:t>
        <w:br/>
        <w:br/>
        <w:t>д</w:t>
        <w:br/>
        <w:br/>
        <w:t xml:space="preserve"> </w:t>
        <w:br/>
        <w:br/>
        <w:t>о</w:t>
        <w:br/>
        <w:br/>
        <w:t>п</w:t>
        <w:br/>
        <w:br/>
        <w:t>о</w:t>
        <w:br/>
        <w:br/>
        <w:t>р</w:t>
        <w:br/>
        <w:br/>
        <w:t>н</w:t>
        <w:br/>
        <w:br/>
        <w:t>ы</w:t>
        <w:br/>
        <w:br/>
        <w:t>х</w:t>
        <w:br/>
        <w:br/>
        <w:t xml:space="preserve"> </w:t>
        <w:br/>
        <w:br/>
        <w:t>в</w:t>
        <w:br/>
        <w:br/>
        <w:t>е</w:t>
        <w:br/>
        <w:br/>
        <w:t>к</w:t>
        <w:br/>
        <w:br/>
        <w:t>т</w:t>
        <w:br/>
        <w:br/>
        <w:t>о</w:t>
        <w:br/>
        <w:br/>
        <w:t>р</w:t>
        <w:br/>
        <w:br/>
        <w:t>о</w:t>
        <w:br/>
        <w:br/>
        <w:t>в</w:t>
        <w:br/>
        <w:br/>
        <w:t xml:space="preserve"> </w:t>
        <w:br/>
        <w:br/>
        <w:t>(</w:t>
        <w:br/>
        <w:br/>
        <w:t>S</w:t>
        <w:br/>
        <w:br/>
        <w:t>V</w:t>
        <w:br/>
        <w:br/>
        <w:t>M</w:t>
        <w:br/>
        <w:br/>
        <w:t>)</w:t>
        <w:br/>
        <w:br/>
        <w:t>:</w:t>
        <w:br/>
        <w:br/>
        <w:t xml:space="preserve"> </w:t>
        <w:br/>
        <w:br/>
        <w:t>к</w:t>
        <w:br/>
        <w:br/>
        <w:t>а</w:t>
        <w:br/>
        <w:br/>
        <w:t>к</w:t>
        <w:br/>
        <w:br/>
        <w:t xml:space="preserve"> </w:t>
        <w:br/>
        <w:br/>
        <w:t>о</w:t>
        <w:br/>
        <w:br/>
        <w:t>н</w:t>
        <w:br/>
        <w:br/>
        <w:t xml:space="preserve"> </w:t>
        <w:br/>
        <w:br/>
        <w:t>р</w:t>
        <w:br/>
        <w:br/>
        <w:t>а</w:t>
        <w:br/>
        <w:br/>
        <w:t>б</w:t>
        <w:br/>
        <w:br/>
        <w:t>о</w:t>
        <w:br/>
        <w:br/>
        <w:t>т</w:t>
        <w:br/>
        <w:br/>
        <w:t>а</w:t>
        <w:br/>
        <w:br/>
        <w:t>е</w:t>
        <w:br/>
        <w:br/>
        <w:t>т</w:t>
        <w:br/>
        <w:br/>
        <w:t xml:space="preserve"> </w:t>
        <w:br/>
        <w:br/>
        <w:t>и</w:t>
        <w:br/>
        <w:br/>
        <w:t xml:space="preserve"> </w:t>
        <w:br/>
        <w:br/>
        <w:t>к</w:t>
        <w:br/>
        <w:br/>
        <w:t>о</w:t>
        <w:br/>
        <w:br/>
        <w:t>г</w:t>
        <w:br/>
        <w:br/>
        <w:t>д</w:t>
        <w:br/>
        <w:br/>
        <w:t>а</w:t>
        <w:br/>
        <w:br/>
        <w:t xml:space="preserve"> </w:t>
        <w:br/>
        <w:br/>
        <w:t>и</w:t>
        <w:br/>
        <w:br/>
        <w:t>с</w:t>
        <w:br/>
        <w:br/>
        <w:t>п</w:t>
        <w:br/>
        <w:br/>
        <w:t>о</w:t>
        <w:br/>
        <w:br/>
        <w:t>л</w:t>
        <w:br/>
        <w:br/>
        <w:t>ь</w:t>
        <w:br/>
        <w:br/>
        <w:t>з</w:t>
        <w:br/>
        <w:br/>
        <w:t>о</w:t>
        <w:br/>
        <w:br/>
        <w:t>в</w:t>
        <w:br/>
        <w:br/>
        <w:t>а</w:t>
        <w:br/>
        <w:br/>
        <w:t>т</w:t>
        <w:br/>
        <w:br/>
        <w:t>ь</w:t>
        <w:br/>
        <w:br/>
        <w:br/>
        <w:br/>
        <w:br/>
        <w:t xml:space="preserve"> </w:t>
        <w:br/>
        <w:br/>
        <w:t xml:space="preserve"> </w:t>
        <w:br/>
        <w:br/>
        <w:t xml:space="preserve"> </w:t>
        <w:br/>
        <w:br/>
        <w:t xml:space="preserve"> </w:t>
        <w:br/>
        <w:br/>
        <w:t>*</w:t>
        <w:br/>
        <w:br/>
        <w:t xml:space="preserve"> </w:t>
        <w:br/>
        <w:br/>
        <w:t xml:space="preserve"> </w:t>
        <w:br/>
        <w:br/>
        <w:t xml:space="preserve"> </w:t>
        <w:br/>
        <w:br/>
        <w:t>Н</w:t>
        <w:br/>
        <w:br/>
        <w:t>е</w:t>
        <w:br/>
        <w:br/>
        <w:t>й</w:t>
        <w:br/>
        <w:br/>
        <w:t>р</w:t>
        <w:br/>
        <w:br/>
        <w:t>о</w:t>
        <w:br/>
        <w:br/>
        <w:t>н</w:t>
        <w:br/>
        <w:br/>
        <w:t>н</w:t>
        <w:br/>
        <w:br/>
        <w:t>ы</w:t>
        <w:br/>
        <w:br/>
        <w:t>е</w:t>
        <w:br/>
        <w:br/>
        <w:t xml:space="preserve"> </w:t>
        <w:br/>
        <w:br/>
        <w:t>с</w:t>
        <w:br/>
        <w:br/>
        <w:t>е</w:t>
        <w:br/>
        <w:br/>
        <w:t>т</w:t>
        <w:br/>
        <w:br/>
        <w:t>и</w:t>
        <w:br/>
        <w:br/>
        <w:t xml:space="preserve"> </w:t>
        <w:br/>
        <w:br/>
        <w:t>и</w:t>
        <w:br/>
        <w:br/>
        <w:t xml:space="preserve"> </w:t>
        <w:br/>
        <w:br/>
        <w:t>г</w:t>
        <w:br/>
        <w:br/>
        <w:t>л</w:t>
        <w:br/>
        <w:br/>
        <w:t>у</w:t>
        <w:br/>
        <w:br/>
        <w:t>б</w:t>
        <w:br/>
        <w:br/>
        <w:t>о</w:t>
        <w:br/>
        <w:br/>
        <w:t>к</w:t>
        <w:br/>
        <w:br/>
        <w:t>о</w:t>
        <w:br/>
        <w:br/>
        <w:t>е</w:t>
        <w:br/>
        <w:br/>
        <w:t xml:space="preserve"> </w:t>
        <w:br/>
        <w:br/>
        <w:t>о</w:t>
        <w:br/>
        <w:br/>
        <w:t>б</w:t>
        <w:br/>
        <w:br/>
        <w:t>у</w:t>
        <w:br/>
        <w:br/>
        <w:t>ч</w:t>
        <w:br/>
        <w:br/>
        <w:t>е</w:t>
        <w:br/>
        <w:br/>
        <w:t>н</w:t>
        <w:br/>
        <w:br/>
        <w:t>и</w:t>
        <w:br/>
        <w:br/>
        <w:t>е</w:t>
        <w:br/>
        <w:br/>
        <w:t>:</w:t>
        <w:br/>
        <w:br/>
        <w:t xml:space="preserve"> </w:t>
        <w:br/>
        <w:br/>
        <w:t>о</w:t>
        <w:br/>
        <w:br/>
        <w:t>б</w:t>
        <w:br/>
        <w:br/>
        <w:t>з</w:t>
        <w:br/>
        <w:br/>
        <w:t>о</w:t>
        <w:br/>
        <w:br/>
        <w:t>р</w:t>
        <w:br/>
        <w:br/>
        <w:t xml:space="preserve"> </w:t>
        <w:br/>
        <w:br/>
        <w:t>и</w:t>
        <w:br/>
        <w:br/>
        <w:t xml:space="preserve"> </w:t>
        <w:br/>
        <w:br/>
        <w:t>п</w:t>
        <w:br/>
        <w:br/>
        <w:t>е</w:t>
        <w:br/>
        <w:br/>
        <w:t>р</w:t>
        <w:br/>
        <w:br/>
        <w:t>с</w:t>
        <w:br/>
        <w:br/>
        <w:t>п</w:t>
        <w:br/>
        <w:br/>
        <w:t>е</w:t>
        <w:br/>
        <w:br/>
        <w:t>к</w:t>
        <w:br/>
        <w:br/>
        <w:t>т</w:t>
        <w:br/>
        <w:br/>
        <w:t>и</w:t>
        <w:br/>
        <w:br/>
        <w:t>в</w:t>
        <w:br/>
        <w:br/>
        <w:t>ы</w:t>
        <w:br/>
        <w:br/>
        <w:br/>
        <w:br/>
        <w:br/>
        <w:t xml:space="preserve"> </w:t>
        <w:br/>
        <w:br/>
        <w:t xml:space="preserve"> </w:t>
        <w:br/>
        <w:br/>
        <w:t xml:space="preserve"> </w:t>
        <w:br/>
        <w:br/>
        <w:t xml:space="preserve"> </w:t>
        <w:br/>
        <w:br/>
        <w:t>*</w:t>
        <w:br/>
        <w:br/>
        <w:t xml:space="preserve"> </w:t>
        <w:br/>
        <w:br/>
        <w:t xml:space="preserve"> </w:t>
        <w:br/>
        <w:br/>
        <w:t xml:space="preserve"> </w:t>
        <w:br/>
        <w:br/>
        <w:t>К</w:t>
        <w:br/>
        <w:br/>
        <w:t>л</w:t>
        <w:br/>
        <w:br/>
        <w:t>а</w:t>
        <w:br/>
        <w:br/>
        <w:t>с</w:t>
        <w:br/>
        <w:br/>
        <w:t>т</w:t>
        <w:br/>
        <w:br/>
        <w:t>е</w:t>
        <w:br/>
        <w:br/>
        <w:t>р</w:t>
        <w:br/>
        <w:br/>
        <w:t>и</w:t>
        <w:br/>
        <w:br/>
        <w:t>з</w:t>
        <w:br/>
        <w:br/>
        <w:t>а</w:t>
        <w:br/>
        <w:br/>
        <w:t>ц</w:t>
        <w:br/>
        <w:br/>
        <w:t>и</w:t>
        <w:br/>
        <w:br/>
        <w:t>я</w:t>
        <w:br/>
        <w:br/>
        <w:t xml:space="preserve"> </w:t>
        <w:br/>
        <w:br/>
        <w:t>K</w:t>
        <w:br/>
        <w:br/>
        <w:t>-</w:t>
        <w:br/>
        <w:br/>
        <w:t>с</w:t>
        <w:br/>
        <w:br/>
        <w:t>р</w:t>
        <w:br/>
        <w:br/>
        <w:t>е</w:t>
        <w:br/>
        <w:br/>
        <w:t>д</w:t>
        <w:br/>
        <w:br/>
        <w:t>н</w:t>
        <w:br/>
        <w:br/>
        <w:t>и</w:t>
        <w:br/>
        <w:br/>
        <w:t>х</w:t>
        <w:br/>
        <w:br/>
        <w:t xml:space="preserve"> </w:t>
        <w:br/>
        <w:br/>
        <w:t>и</w:t>
        <w:br/>
        <w:br/>
        <w:t xml:space="preserve"> </w:t>
        <w:br/>
        <w:br/>
        <w:t>д</w:t>
        <w:br/>
        <w:br/>
        <w:t>р</w:t>
        <w:br/>
        <w:br/>
        <w:t>у</w:t>
        <w:br/>
        <w:br/>
        <w:t>г</w:t>
        <w:br/>
        <w:br/>
        <w:t>и</w:t>
        <w:br/>
        <w:br/>
        <w:t>е</w:t>
        <w:br/>
        <w:br/>
        <w:t xml:space="preserve"> </w:t>
        <w:br/>
        <w:br/>
        <w:t>м</w:t>
        <w:br/>
        <w:br/>
        <w:t>е</w:t>
        <w:br/>
        <w:br/>
        <w:t>т</w:t>
        <w:br/>
        <w:br/>
        <w:t>о</w:t>
        <w:br/>
        <w:br/>
        <w:t>д</w:t>
        <w:br/>
        <w:br/>
        <w:t>ы</w:t>
        <w:br/>
        <w:br/>
        <w:t xml:space="preserve"> </w:t>
        <w:br/>
        <w:br/>
        <w:t>д</w:t>
        <w:br/>
        <w:br/>
        <w:t>л</w:t>
        <w:br/>
        <w:br/>
        <w:t>я</w:t>
        <w:br/>
        <w:br/>
        <w:t xml:space="preserve"> </w:t>
        <w:br/>
        <w:br/>
        <w:t>а</w:t>
        <w:br/>
        <w:br/>
        <w:t>н</w:t>
        <w:br/>
        <w:br/>
        <w:t>а</w:t>
        <w:br/>
        <w:br/>
        <w:t>л</w:t>
        <w:br/>
        <w:br/>
        <w:t>и</w:t>
        <w:br/>
        <w:br/>
        <w:t>з</w:t>
        <w:br/>
        <w:br/>
        <w:t>а</w:t>
        <w:br/>
        <w:br/>
        <w:t xml:space="preserve"> </w:t>
        <w:br/>
        <w:br/>
        <w:t>д</w:t>
        <w:br/>
        <w:br/>
        <w:t>а</w:t>
        <w:br/>
        <w:br/>
        <w:t>н</w:t>
        <w:br/>
        <w:br/>
        <w:t>н</w:t>
        <w:br/>
        <w:br/>
        <w:t>ы</w:t>
        <w:br/>
        <w:br/>
        <w:t>х</w:t>
        <w:br/>
        <w:br/>
        <w:br/>
        <w:br/>
        <w:br/>
        <w:t>*</w:t>
        <w:br/>
        <w:br/>
        <w:t xml:space="preserve"> </w:t>
        <w:br/>
        <w:br/>
        <w:t xml:space="preserve"> </w:t>
        <w:br/>
        <w:br/>
        <w:t xml:space="preserve"> </w:t>
        <w:br/>
        <w:br/>
        <w:t>*</w:t>
        <w:br/>
        <w:br/>
        <w:t>*</w:t>
        <w:br/>
        <w:br/>
        <w:t>Г</w:t>
        <w:br/>
        <w:br/>
        <w:t>л</w:t>
        <w:br/>
        <w:br/>
        <w:t>а</w:t>
        <w:br/>
        <w:br/>
        <w:t>в</w:t>
        <w:br/>
        <w:br/>
        <w:t>а</w:t>
        <w:br/>
        <w:br/>
        <w:t xml:space="preserve"> </w:t>
        <w:br/>
        <w:br/>
        <w:t>3</w:t>
        <w:br/>
        <w:br/>
        <w:t>.</w:t>
        <w:br/>
        <w:br/>
        <w:t xml:space="preserve"> </w:t>
        <w:br/>
        <w:br/>
        <w:t>И</w:t>
        <w:br/>
        <w:br/>
        <w:t>с</w:t>
        <w:br/>
        <w:br/>
        <w:t>т</w:t>
        <w:br/>
        <w:br/>
        <w:t>о</w:t>
        <w:br/>
        <w:br/>
        <w:t>р</w:t>
        <w:br/>
        <w:br/>
        <w:t>и</w:t>
        <w:br/>
        <w:br/>
        <w:t>я</w:t>
        <w:br/>
        <w:br/>
        <w:t xml:space="preserve"> </w:t>
        <w:br/>
        <w:br/>
        <w:t>в</w:t>
        <w:br/>
        <w:br/>
        <w:t>н</w:t>
        <w:br/>
        <w:br/>
        <w:t>е</w:t>
        <w:br/>
        <w:br/>
        <w:t>д</w:t>
        <w:br/>
        <w:br/>
        <w:t>р</w:t>
        <w:br/>
        <w:br/>
        <w:t>е</w:t>
        <w:br/>
        <w:br/>
        <w:t>н</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е</w:t>
        <w:br/>
        <w:br/>
        <w:t>р</w:t>
        <w:br/>
        <w:br/>
        <w:t>в</w:t>
        <w:br/>
        <w:br/>
        <w:t>ы</w:t>
        <w:br/>
        <w:br/>
        <w:t>е</w:t>
        <w:br/>
        <w:br/>
        <w:t xml:space="preserve"> </w:t>
        <w:br/>
        <w:br/>
        <w:t>ш</w:t>
        <w:br/>
        <w:br/>
        <w:t>а</w:t>
        <w:br/>
        <w:br/>
        <w:t>г</w:t>
        <w:br/>
        <w:br/>
        <w:t>и</w:t>
        <w:br/>
        <w:br/>
        <w:t xml:space="preserve"> </w:t>
        <w:br/>
        <w:br/>
        <w:t>и</w:t>
        <w:br/>
        <w:br/>
        <w:t xml:space="preserve"> </w:t>
        <w:br/>
        <w:br/>
        <w:t>п</w:t>
        <w:br/>
        <w:br/>
        <w:t>и</w:t>
        <w:br/>
        <w:br/>
        <w:t>л</w:t>
        <w:br/>
        <w:br/>
        <w:t>о</w:t>
        <w:br/>
        <w:br/>
        <w:t>т</w:t>
        <w:br/>
        <w:br/>
        <w:t>н</w:t>
        <w:br/>
        <w:br/>
        <w:t>ы</w:t>
        <w:br/>
        <w:br/>
        <w:t>е</w:t>
        <w:br/>
        <w:br/>
        <w:t xml:space="preserve"> </w:t>
        <w:br/>
        <w:br/>
        <w:t>п</w:t>
        <w:br/>
        <w:br/>
        <w:t>р</w:t>
        <w:br/>
        <w:br/>
        <w:t>о</w:t>
        <w:br/>
        <w:br/>
        <w:t>е</w:t>
        <w:br/>
        <w:br/>
        <w:t>к</w:t>
        <w:br/>
        <w:br/>
        <w:t>т</w:t>
        <w:br/>
        <w:br/>
        <w:t>ы</w:t>
        <w:br/>
        <w:br/>
        <w:br/>
        <w:br/>
        <w:br/>
        <w:t xml:space="preserve"> </w:t>
        <w:br/>
        <w:br/>
        <w:t xml:space="preserve"> </w:t>
        <w:br/>
        <w:br/>
        <w:t xml:space="preserve"> </w:t>
        <w:br/>
        <w:br/>
        <w:t xml:space="preserve"> </w:t>
        <w:br/>
        <w:br/>
        <w:t>*</w:t>
        <w:br/>
        <w:br/>
        <w:t xml:space="preserve"> </w:t>
        <w:br/>
        <w:br/>
        <w:t xml:space="preserve"> </w:t>
        <w:br/>
        <w:br/>
        <w:t xml:space="preserve"> </w:t>
        <w:br/>
        <w:br/>
        <w:t>У</w:t>
        <w:br/>
        <w:br/>
        <w:t>с</w:t>
        <w:br/>
        <w:br/>
        <w:t>п</w:t>
        <w:br/>
        <w:br/>
        <w:t>е</w:t>
        <w:br/>
        <w:br/>
        <w:t>ш</w:t>
        <w:br/>
        <w:br/>
        <w:t>н</w:t>
        <w:br/>
        <w:br/>
        <w:t>ы</w:t>
        <w:br/>
        <w:br/>
        <w:t>е</w:t>
        <w:br/>
        <w:br/>
        <w:t xml:space="preserve"> </w:t>
        <w:br/>
        <w:br/>
        <w:t>к</w:t>
        <w:br/>
        <w:br/>
        <w:t>е</w:t>
        <w:br/>
        <w:br/>
        <w:t>й</w:t>
        <w:br/>
        <w:br/>
        <w:t>с</w:t>
        <w:br/>
        <w:br/>
        <w:t>ы</w:t>
        <w:br/>
        <w:br/>
        <w:t xml:space="preserve"> </w:t>
        <w:br/>
        <w:br/>
        <w:t>и</w:t>
        <w:br/>
        <w:br/>
        <w:t xml:space="preserve"> </w:t>
        <w:br/>
        <w:br/>
        <w:t>и</w:t>
        <w:br/>
        <w:br/>
        <w:t>з</w:t>
        <w:br/>
        <w:br/>
        <w:t>в</w:t>
        <w:br/>
        <w:br/>
        <w:t>л</w:t>
        <w:br/>
        <w:br/>
        <w:t>е</w:t>
        <w:br/>
        <w:br/>
        <w:t>ч</w:t>
        <w:br/>
        <w:br/>
        <w:t>е</w:t>
        <w:br/>
        <w:br/>
        <w:t>н</w:t>
        <w:br/>
        <w:br/>
        <w:t>н</w:t>
        <w:br/>
        <w:br/>
        <w:t>ы</w:t>
        <w:br/>
        <w:br/>
        <w:t>е</w:t>
        <w:br/>
        <w:br/>
        <w:t xml:space="preserve"> </w:t>
        <w:br/>
        <w:br/>
        <w:t>у</w:t>
        <w:br/>
        <w:br/>
        <w:t>р</w:t>
        <w:br/>
        <w:br/>
        <w:t>о</w:t>
        <w:br/>
        <w:br/>
        <w:t>к</w:t>
        <w:br/>
        <w:br/>
        <w:t>и</w:t>
        <w:br/>
        <w:br/>
        <w:br/>
        <w:br/>
        <w:br/>
        <w:t xml:space="preserve"> </w:t>
        <w:br/>
        <w:br/>
        <w:t xml:space="preserve"> </w:t>
        <w:br/>
        <w:br/>
        <w:t xml:space="preserve"> </w:t>
        <w:br/>
        <w:br/>
        <w:t xml:space="preserve"> </w:t>
        <w:br/>
        <w:br/>
        <w:t>*</w:t>
        <w:br/>
        <w:br/>
        <w:t xml:space="preserve"> </w:t>
        <w:br/>
        <w:br/>
        <w:t xml:space="preserve"> </w:t>
        <w:br/>
        <w:br/>
        <w:t xml:space="preserve"> </w:t>
        <w:br/>
        <w:br/>
        <w:t>Т</w:t>
        <w:br/>
        <w:br/>
        <w:t>е</w:t>
        <w:br/>
        <w:br/>
        <w:t>к</w:t>
        <w:br/>
        <w:br/>
        <w:t>у</w:t>
        <w:br/>
        <w:br/>
        <w:t>щ</w:t>
        <w:br/>
        <w:br/>
        <w:t>и</w:t>
        <w:br/>
        <w:br/>
        <w:t>е</w:t>
        <w:br/>
        <w:br/>
        <w:t xml:space="preserve"> </w:t>
        <w:br/>
        <w:br/>
        <w:t>т</w:t>
        <w:br/>
        <w:br/>
        <w:t>р</w:t>
        <w:br/>
        <w:br/>
        <w:t>е</w:t>
        <w:br/>
        <w:br/>
        <w:t>н</w:t>
        <w:br/>
        <w:br/>
        <w:t>д</w:t>
        <w:br/>
        <w:br/>
        <w:t>ы</w:t>
        <w:br/>
        <w:br/>
        <w:t xml:space="preserve"> </w:t>
        <w:br/>
        <w:br/>
        <w:t>и</w:t>
        <w:br/>
        <w:br/>
        <w:t xml:space="preserve"> </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з</w:t>
        <w:br/>
        <w:br/>
        <w:t>о</w:t>
        <w:br/>
        <w:br/>
        <w:t>р</w:t>
        <w:br/>
        <w:br/>
        <w:t xml:space="preserve"> </w:t>
        <w:br/>
        <w:br/>
        <w:t>с</w:t>
        <w:br/>
        <w:br/>
        <w:t>у</w:t>
        <w:br/>
        <w:br/>
        <w:t>щ</w:t>
        <w:br/>
        <w:br/>
        <w:t>е</w:t>
        <w:br/>
        <w:br/>
        <w:t>с</w:t>
        <w:br/>
        <w:br/>
        <w:t>т</w:t>
        <w:br/>
        <w:br/>
        <w:t>в</w:t>
        <w:br/>
        <w:br/>
        <w:t>у</w:t>
        <w:br/>
        <w:br/>
        <w:t>ю</w:t>
        <w:br/>
        <w:br/>
        <w:t>щ</w:t>
        <w:br/>
        <w:br/>
        <w:t>и</w:t>
        <w:br/>
        <w:br/>
        <w:t>х</w:t>
        <w:br/>
        <w:br/>
        <w:t xml:space="preserve"> </w:t>
        <w:br/>
        <w:br/>
        <w:t>п</w:t>
        <w:br/>
        <w:br/>
        <w:t>л</w:t>
        <w:br/>
        <w:br/>
        <w:t>а</w:t>
        <w:br/>
        <w:br/>
        <w:t>т</w:t>
        <w:br/>
        <w:br/>
        <w:t>ф</w:t>
        <w:br/>
        <w:br/>
        <w:t>о</w:t>
        <w:br/>
        <w:br/>
        <w:t>р</w:t>
        <w:br/>
        <w:br/>
        <w:t>м</w:t>
        <w:br/>
        <w:br/>
        <w:t xml:space="preserve"> </w:t>
        <w:br/>
        <w:br/>
        <w:t>и</w:t>
        <w:br/>
        <w:br/>
        <w:t xml:space="preserve"> </w:t>
        <w:br/>
        <w:br/>
        <w:t>и</w:t>
        <w:br/>
        <w:br/>
        <w:t>н</w:t>
        <w:br/>
        <w:br/>
        <w:t>с</w:t>
        <w:br/>
        <w:br/>
        <w:t>т</w:t>
        <w:br/>
        <w:br/>
        <w:t>р</w:t>
        <w:br/>
        <w:br/>
        <w:t>у</w:t>
        <w:br/>
        <w:br/>
        <w:t>м</w:t>
        <w:br/>
        <w:br/>
        <w:t>е</w:t>
        <w:br/>
        <w:br/>
        <w:t>н</w:t>
        <w:br/>
        <w:br/>
        <w:t>т</w:t>
        <w:br/>
        <w:br/>
        <w:t>о</w:t>
        <w:br/>
        <w:br/>
        <w:t>в</w:t>
        <w:br/>
        <w:br/>
        <w:t xml:space="preserve"> </w:t>
        <w:br/>
        <w:br/>
        <w:t>д</w:t>
        <w:br/>
        <w:br/>
        <w:t>л</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br/>
        <w:br/>
        <w:br/>
        <w:br/>
        <w:br/>
        <w:br/>
        <w:t>*</w:t>
        <w:br/>
        <w:br/>
        <w:t>*</w:t>
        <w:br/>
        <w:br/>
        <w:t>Ч</w:t>
        <w:br/>
        <w:br/>
        <w:t>а</w:t>
        <w:br/>
        <w:br/>
        <w:t>с</w:t>
        <w:br/>
        <w:br/>
        <w:t>т</w:t>
        <w:br/>
        <w:br/>
        <w:t>ь</w:t>
        <w:br/>
        <w:br/>
        <w:t xml:space="preserve"> </w:t>
        <w:br/>
        <w:br/>
        <w:t>2</w:t>
        <w:br/>
        <w:br/>
        <w:t>.</w:t>
        <w:br/>
        <w:br/>
        <w:t xml:space="preserve"> </w:t>
        <w:br/>
        <w:br/>
        <w:t>П</w:t>
        <w:br/>
        <w:br/>
        <w:t>о</w:t>
        <w:br/>
        <w:br/>
        <w:t>ш</w:t>
        <w:br/>
        <w:br/>
        <w:t>а</w:t>
        <w:br/>
        <w:br/>
        <w:t>г</w:t>
        <w:br/>
        <w:br/>
        <w:t>о</w:t>
        <w:br/>
        <w:br/>
        <w:t>в</w:t>
        <w:br/>
        <w:br/>
        <w:t>ы</w:t>
        <w:br/>
        <w:br/>
        <w:t>й</w:t>
        <w:br/>
        <w:br/>
        <w:t xml:space="preserve"> </w:t>
        <w:br/>
        <w:br/>
        <w:t>п</w:t>
        <w:br/>
        <w:br/>
        <w:t>о</w:t>
        <w:br/>
        <w:br/>
        <w:t>д</w:t>
        <w:br/>
        <w:br/>
        <w:t>х</w:t>
        <w:br/>
        <w:br/>
        <w:t>о</w:t>
        <w:br/>
        <w:br/>
        <w:t>д</w:t>
        <w:br/>
        <w:br/>
        <w:t xml:space="preserve"> </w:t>
        <w:br/>
        <w:br/>
        <w:t>к</w:t>
        <w:br/>
        <w:br/>
        <w:t xml:space="preserve"> </w:t>
        <w:br/>
        <w:br/>
        <w:t>в</w:t>
        <w:br/>
        <w:br/>
        <w:t>н</w:t>
        <w:br/>
        <w:br/>
        <w:t>е</w:t>
        <w:br/>
        <w:br/>
        <w:t>д</w:t>
        <w:br/>
        <w:br/>
        <w:t>р</w:t>
        <w:br/>
        <w:br/>
        <w:t>е</w:t>
        <w:br/>
        <w:br/>
        <w:t>н</w:t>
        <w:br/>
        <w:br/>
        <w:t>и</w:t>
        <w:br/>
        <w:br/>
        <w:t>ю</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w:t>
        <w:br/>
        <w:br/>
        <w:br/>
        <w:br/>
        <w:br/>
        <w:br/>
        <w:br/>
        <w:br/>
        <w:t>*</w:t>
        <w:br/>
        <w:br/>
        <w:t xml:space="preserve"> </w:t>
        <w:br/>
        <w:br/>
        <w:t xml:space="preserve"> </w:t>
        <w:br/>
        <w:br/>
        <w:t xml:space="preserve"> </w:t>
        <w:br/>
        <w:br/>
        <w:t>*</w:t>
        <w:br/>
        <w:br/>
        <w:t>*</w:t>
        <w:br/>
        <w:br/>
        <w:t>Г</w:t>
        <w:br/>
        <w:br/>
        <w:t>л</w:t>
        <w:br/>
        <w:br/>
        <w:t>а</w:t>
        <w:br/>
        <w:br/>
        <w:t>в</w:t>
        <w:br/>
        <w:br/>
        <w:t>а</w:t>
        <w:br/>
        <w:br/>
        <w:t xml:space="preserve"> </w:t>
        <w:br/>
        <w:br/>
        <w:t>4</w:t>
        <w:br/>
        <w:br/>
        <w:t>.</w:t>
        <w:br/>
        <w:br/>
        <w:t xml:space="preserve"> </w:t>
        <w:br/>
        <w:br/>
        <w:t>О</w:t>
        <w:br/>
        <w:br/>
        <w:t>п</w:t>
        <w:br/>
        <w:br/>
        <w:t>р</w:t>
        <w:br/>
        <w:br/>
        <w:t>е</w:t>
        <w:br/>
        <w:br/>
        <w:t>д</w:t>
        <w:br/>
        <w:br/>
        <w:t>е</w:t>
        <w:br/>
        <w:br/>
        <w:t>л</w:t>
        <w:br/>
        <w:br/>
        <w:t>е</w:t>
        <w:br/>
        <w:br/>
        <w:t>н</w:t>
        <w:br/>
        <w:br/>
        <w:t>и</w:t>
        <w:br/>
        <w:br/>
        <w:t>е</w:t>
        <w:br/>
        <w:br/>
        <w:t xml:space="preserve"> </w:t>
        <w:br/>
        <w:br/>
        <w:t>з</w:t>
        <w:br/>
        <w:br/>
        <w:t>а</w:t>
        <w:br/>
        <w:br/>
        <w:t>д</w:t>
        <w:br/>
        <w:br/>
        <w:t>а</w:t>
        <w:br/>
        <w:br/>
        <w:t>ч</w:t>
        <w:br/>
        <w:br/>
        <w:t xml:space="preserve"> </w:t>
        <w:br/>
        <w:br/>
        <w:t>д</w:t>
        <w:br/>
        <w:br/>
        <w:t>л</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д</w:t>
        <w:br/>
        <w:br/>
        <w:t>е</w:t>
        <w:br/>
        <w:br/>
        <w:t>н</w:t>
        <w:br/>
        <w:br/>
        <w:t>т</w:t>
        <w:br/>
        <w:br/>
        <w:t>и</w:t>
        <w:br/>
        <w:br/>
        <w:t>ф</w:t>
        <w:br/>
        <w:br/>
        <w:t>и</w:t>
        <w:br/>
        <w:br/>
        <w:t>к</w:t>
        <w:br/>
        <w:br/>
        <w:t>а</w:t>
        <w:br/>
        <w:br/>
        <w:t>ц</w:t>
        <w:br/>
        <w:br/>
        <w:t>и</w:t>
        <w:br/>
        <w:br/>
        <w:t>я</w:t>
        <w:br/>
        <w:br/>
        <w:t xml:space="preserve"> </w:t>
        <w:br/>
        <w:br/>
        <w:t>"</w:t>
        <w:br/>
        <w:br/>
        <w:t>у</w:t>
        <w:br/>
        <w:br/>
        <w:t>з</w:t>
        <w:br/>
        <w:br/>
        <w:t>к</w:t>
        <w:br/>
        <w:br/>
        <w:t>и</w:t>
        <w:br/>
        <w:br/>
        <w:t>х</w:t>
        <w:br/>
        <w:br/>
        <w:t xml:space="preserve"> </w:t>
        <w:br/>
        <w:br/>
        <w:t>м</w:t>
        <w:br/>
        <w:br/>
        <w:t>е</w:t>
        <w:br/>
        <w:br/>
        <w:t>с</w:t>
        <w:br/>
        <w:br/>
        <w:t>т</w:t>
        <w:br/>
        <w:br/>
        <w:t>"</w:t>
        <w:br/>
        <w:br/>
        <w:t xml:space="preserve"> </w:t>
        <w:br/>
        <w:br/>
        <w:t>и</w:t>
        <w:br/>
        <w:br/>
        <w:t xml:space="preserve"> </w:t>
        <w:br/>
        <w:br/>
        <w:t>п</w:t>
        <w:br/>
        <w:br/>
        <w:t>о</w:t>
        <w:br/>
        <w:br/>
        <w:t>т</w:t>
        <w:br/>
        <w:br/>
        <w:t>е</w:t>
        <w:br/>
        <w:br/>
        <w:t>н</w:t>
        <w:br/>
        <w:br/>
        <w:t>ц</w:t>
        <w:br/>
        <w:br/>
        <w:t>и</w:t>
        <w:br/>
        <w:br/>
        <w:t>а</w:t>
        <w:br/>
        <w:br/>
        <w:t>л</w:t>
        <w:br/>
        <w:br/>
        <w:t>ь</w:t>
        <w:br/>
        <w:br/>
        <w:t>н</w:t>
        <w:br/>
        <w:br/>
        <w:t>ы</w:t>
        <w:br/>
        <w:br/>
        <w:t>х</w:t>
        <w:br/>
        <w:br/>
        <w:t xml:space="preserve"> </w:t>
        <w:br/>
        <w:br/>
        <w:t>о</w:t>
        <w:br/>
        <w:br/>
        <w:t>б</w:t>
        <w:br/>
        <w:br/>
        <w:t>л</w:t>
        <w:br/>
        <w:br/>
        <w:t>а</w:t>
        <w:br/>
        <w:br/>
        <w:t>с</w:t>
        <w:br/>
        <w:br/>
        <w:t>т</w:t>
        <w:br/>
        <w:br/>
        <w:t>е</w:t>
        <w:br/>
        <w:br/>
        <w:t>й</w:t>
        <w:br/>
        <w:br/>
        <w:t xml:space="preserve"> </w:t>
        <w:br/>
        <w:br/>
        <w:t>п</w:t>
        <w:br/>
        <w:br/>
        <w:t>р</w:t>
        <w:br/>
        <w:br/>
        <w:t>и</w:t>
        <w:br/>
        <w:br/>
        <w:t>м</w:t>
        <w:br/>
        <w:br/>
        <w:t>е</w:t>
        <w:br/>
        <w:br/>
        <w:t>н</w:t>
        <w:br/>
        <w:br/>
        <w:t>е</w:t>
        <w:br/>
        <w:br/>
        <w:t>н</w:t>
        <w:br/>
        <w:br/>
        <w:t>и</w:t>
        <w:br/>
        <w:br/>
        <w:t>я</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ы</w:t>
        <w:br/>
        <w:br/>
        <w:t xml:space="preserve"> </w:t>
        <w:br/>
        <w:br/>
        <w:t>з</w:t>
        <w:br/>
        <w:br/>
        <w:t>а</w:t>
        <w:br/>
        <w:br/>
        <w:t>д</w:t>
        <w:br/>
        <w:br/>
        <w:t>а</w:t>
        <w:br/>
        <w:br/>
        <w:t>ч</w:t>
        <w:br/>
        <w:br/>
        <w:t>:</w:t>
        <w:br/>
        <w:br/>
        <w:t xml:space="preserve"> </w:t>
        <w:br/>
        <w:br/>
        <w:t>о</w:t>
        <w:br/>
        <w:br/>
        <w:t>п</w:t>
        <w:br/>
        <w:br/>
        <w:t>т</w:t>
        <w:br/>
        <w:br/>
        <w:t>и</w:t>
        <w:br/>
        <w:br/>
        <w:t>м</w:t>
        <w:br/>
        <w:br/>
        <w:t>и</w:t>
        <w:br/>
        <w:br/>
        <w:t>з</w:t>
        <w:br/>
        <w:br/>
        <w:t>а</w:t>
        <w:br/>
        <w:br/>
        <w:t>ц</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р</w:t>
        <w:br/>
        <w:br/>
        <w:t>е</w:t>
        <w:br/>
        <w:br/>
        <w:t>ж</w:t>
        <w:br/>
        <w:br/>
        <w:t>и</w:t>
        <w:br/>
        <w:br/>
        <w:t>м</w:t>
        <w:br/>
        <w:br/>
        <w:t>о</w:t>
        <w:br/>
        <w:br/>
        <w:t>в</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о</w:t>
        <w:br/>
        <w:br/>
        <w:t>т</w:t>
        <w:br/>
        <w:br/>
        <w:t>к</w:t>
        <w:br/>
        <w:br/>
        <w:t>а</w:t>
        <w:br/>
        <w:br/>
        <w:t>з</w:t>
        <w:br/>
        <w:br/>
        <w:t>о</w:t>
        <w:br/>
        <w:br/>
        <w:t>в</w:t>
        <w:br/>
        <w:br/>
        <w:t xml:space="preserve"> </w:t>
        <w:br/>
        <w:br/>
        <w:t>о</w:t>
        <w:br/>
        <w:br/>
        <w:t>б</w:t>
        <w:br/>
        <w:br/>
        <w:t>о</w:t>
        <w:br/>
        <w:br/>
        <w:t>р</w:t>
        <w:br/>
        <w:br/>
        <w:t>у</w:t>
        <w:br/>
        <w:br/>
        <w:t>д</w:t>
        <w:br/>
        <w:br/>
        <w:t>о</w:t>
        <w:br/>
        <w:br/>
        <w:t>в</w:t>
        <w:br/>
        <w:br/>
        <w:t>а</w:t>
        <w:br/>
        <w:br/>
        <w:t>н</w:t>
        <w:br/>
        <w:br/>
        <w:t>и</w:t>
        <w:br/>
        <w:br/>
        <w:t>я</w:t>
        <w:br/>
        <w:br/>
        <w:t>,</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t xml:space="preserve"> </w:t>
        <w:br/>
        <w:br/>
        <w:t>о</w:t>
        <w:br/>
        <w:br/>
        <w:t>п</w:t>
        <w:br/>
        <w:br/>
        <w:t>т</w:t>
        <w:br/>
        <w:br/>
        <w:t>и</w:t>
        <w:br/>
        <w:br/>
        <w:t>м</w:t>
        <w:br/>
        <w:br/>
        <w:t>и</w:t>
        <w:br/>
        <w:br/>
        <w:t>з</w:t>
        <w:br/>
        <w:br/>
        <w:t>а</w:t>
        <w:br/>
        <w:br/>
        <w:t>ц</w:t>
        <w:br/>
        <w:br/>
        <w:t>и</w:t>
        <w:br/>
        <w:br/>
        <w:t>я</w:t>
        <w:br/>
        <w:br/>
        <w:t xml:space="preserve"> </w:t>
        <w:br/>
        <w:br/>
        <w:t>л</w:t>
        <w:br/>
        <w:br/>
        <w:t>о</w:t>
        <w:br/>
        <w:br/>
        <w:t>г</w:t>
        <w:br/>
        <w:br/>
        <w:t>и</w:t>
        <w:br/>
        <w:br/>
        <w:t>с</w:t>
        <w:br/>
        <w:br/>
        <w:t>т</w:t>
        <w:br/>
        <w:br/>
        <w:t>и</w:t>
        <w:br/>
        <w:br/>
        <w:t>к</w:t>
        <w:br/>
        <w:br/>
        <w:t>и</w:t>
        <w:br/>
        <w:br/>
        <w:br/>
        <w:br/>
        <w:br/>
        <w:t xml:space="preserve"> </w:t>
        <w:br/>
        <w:br/>
        <w:t xml:space="preserve"> </w:t>
        <w:br/>
        <w:br/>
        <w:t xml:space="preserve"> </w:t>
        <w:br/>
        <w:br/>
        <w:t xml:space="preserve"> </w:t>
        <w:br/>
        <w:br/>
        <w:t>*</w:t>
        <w:br/>
        <w:br/>
        <w:t xml:space="preserve"> </w:t>
        <w:br/>
        <w:br/>
        <w:t xml:space="preserve"> </w:t>
        <w:br/>
        <w:br/>
        <w:t xml:space="preserve"> </w:t>
        <w:br/>
        <w:br/>
        <w:t>К</w:t>
        <w:br/>
        <w:br/>
        <w:t>р</w:t>
        <w:br/>
        <w:br/>
        <w:t>и</w:t>
        <w:br/>
        <w:br/>
        <w:t>т</w:t>
        <w:br/>
        <w:br/>
        <w:t>е</w:t>
        <w:br/>
        <w:br/>
        <w:t>р</w:t>
        <w:br/>
        <w:br/>
        <w:t>и</w:t>
        <w:br/>
        <w:br/>
        <w:t>и</w:t>
        <w:br/>
        <w:br/>
        <w:t xml:space="preserve"> </w:t>
        <w:br/>
        <w:br/>
        <w:t>в</w:t>
        <w:br/>
        <w:br/>
        <w:t>ы</w:t>
        <w:br/>
        <w:br/>
        <w:t>б</w:t>
        <w:br/>
        <w:br/>
        <w:t>о</w:t>
        <w:br/>
        <w:br/>
        <w:t>р</w:t>
        <w:br/>
        <w:br/>
        <w:t>а</w:t>
        <w:br/>
        <w:br/>
        <w:t xml:space="preserve"> </w:t>
        <w:br/>
        <w:br/>
        <w:t>з</w:t>
        <w:br/>
        <w:br/>
        <w:t>а</w:t>
        <w:br/>
        <w:br/>
        <w:t>д</w:t>
        <w:br/>
        <w:br/>
        <w:t>а</w:t>
        <w:br/>
        <w:br/>
        <w:t>ч</w:t>
        <w:br/>
        <w:br/>
        <w:t>:</w:t>
        <w:br/>
        <w:br/>
        <w:t xml:space="preserve"> </w:t>
        <w:br/>
        <w:br/>
        <w:t>р</w:t>
        <w:br/>
        <w:br/>
        <w:t>е</w:t>
        <w:br/>
        <w:br/>
        <w:t>а</w:t>
        <w:br/>
        <w:br/>
        <w:t>л</w:t>
        <w:br/>
        <w:br/>
        <w:t>и</w:t>
        <w:br/>
        <w:br/>
        <w:t>з</w:t>
        <w:br/>
        <w:br/>
        <w:t>у</w:t>
        <w:br/>
        <w:br/>
        <w:t>е</w:t>
        <w:br/>
        <w:br/>
        <w:t>м</w:t>
        <w:br/>
        <w:br/>
        <w:t>о</w:t>
        <w:br/>
        <w:br/>
        <w:t>с</w:t>
        <w:br/>
        <w:br/>
        <w:t>т</w:t>
        <w:br/>
        <w:br/>
        <w:t>ь</w:t>
        <w:br/>
        <w:br/>
        <w:t>,</w:t>
        <w:br/>
        <w:br/>
        <w:t xml:space="preserve"> </w:t>
        <w:br/>
        <w:br/>
        <w:t>п</w:t>
        <w:br/>
        <w:br/>
        <w:t>о</w:t>
        <w:br/>
        <w:br/>
        <w:t>т</w:t>
        <w:br/>
        <w:br/>
        <w:t>е</w:t>
        <w:br/>
        <w:br/>
        <w:t>н</w:t>
        <w:br/>
        <w:br/>
        <w:t>ц</w:t>
        <w:br/>
        <w:br/>
        <w:t>и</w:t>
        <w:br/>
        <w:br/>
        <w:t>а</w:t>
        <w:br/>
        <w:br/>
        <w:t>л</w:t>
        <w:br/>
        <w:br/>
        <w:t>ь</w:t>
        <w:br/>
        <w:br/>
        <w:t>н</w:t>
        <w:br/>
        <w:br/>
        <w:t>ы</w:t>
        <w:br/>
        <w:br/>
        <w:t>й</w:t>
        <w:br/>
        <w:br/>
        <w:t xml:space="preserve"> </w:t>
        <w:br/>
        <w:br/>
        <w:t>э</w:t>
        <w:br/>
        <w:br/>
        <w:t>к</w:t>
        <w:br/>
        <w:br/>
        <w:t>о</w:t>
        <w:br/>
        <w:br/>
        <w:t>н</w:t>
        <w:br/>
        <w:br/>
        <w:t>о</w:t>
        <w:br/>
        <w:br/>
        <w:t>м</w:t>
        <w:br/>
        <w:br/>
        <w:t>и</w:t>
        <w:br/>
        <w:br/>
        <w:t>ч</w:t>
        <w:br/>
        <w:br/>
        <w:t>е</w:t>
        <w:br/>
        <w:br/>
        <w:t>с</w:t>
        <w:br/>
        <w:br/>
        <w:t>к</w:t>
        <w:br/>
        <w:br/>
        <w:t>и</w:t>
        <w:br/>
        <w:br/>
        <w:t>й</w:t>
        <w:br/>
        <w:br/>
        <w:t xml:space="preserve"> </w:t>
        <w:br/>
        <w:br/>
        <w:t>э</w:t>
        <w:br/>
        <w:br/>
        <w:t>ф</w:t>
        <w:br/>
        <w:br/>
        <w:t>ф</w:t>
        <w:br/>
        <w:br/>
        <w:t>е</w:t>
        <w:br/>
        <w:br/>
        <w:t>к</w:t>
        <w:br/>
        <w:br/>
        <w:t>т</w:t>
        <w:br/>
        <w:br/>
        <w:t>,</w:t>
        <w:br/>
        <w:br/>
        <w:t xml:space="preserve"> </w:t>
        <w:br/>
        <w:br/>
        <w:t>д</w:t>
        <w:br/>
        <w:br/>
        <w:t>о</w:t>
        <w:br/>
        <w:br/>
        <w:t>с</w:t>
        <w:br/>
        <w:br/>
        <w:t>т</w:t>
        <w:br/>
        <w:br/>
        <w:t>у</w:t>
        <w:br/>
        <w:br/>
        <w:t>п</w:t>
        <w:br/>
        <w:br/>
        <w:t>н</w:t>
        <w:br/>
        <w:br/>
        <w:t>о</w:t>
        <w:br/>
        <w:br/>
        <w:t>с</w:t>
        <w:br/>
        <w:br/>
        <w:t>т</w:t>
        <w:br/>
        <w:br/>
        <w:t>ь</w:t>
        <w:br/>
        <w:br/>
        <w:t xml:space="preserve"> </w:t>
        <w:br/>
        <w:br/>
        <w:t>д</w:t>
        <w:br/>
        <w:br/>
        <w:t>а</w:t>
        <w:br/>
        <w:br/>
        <w:t>н</w:t>
        <w:br/>
        <w:br/>
        <w:t>н</w:t>
        <w:br/>
        <w:br/>
        <w:t>ы</w:t>
        <w:br/>
        <w:br/>
        <w:t>х</w:t>
        <w:br/>
        <w:br/>
        <w:br/>
        <w:br/>
        <w:br/>
        <w:t>*</w:t>
        <w:br/>
        <w:br/>
        <w:t xml:space="preserve"> </w:t>
        <w:br/>
        <w:br/>
        <w:t xml:space="preserve"> </w:t>
        <w:br/>
        <w:br/>
        <w:t xml:space="preserve"> </w:t>
        <w:br/>
        <w:br/>
        <w:t>*</w:t>
        <w:br/>
        <w:br/>
        <w:t>*</w:t>
        <w:br/>
        <w:br/>
        <w:t>Г</w:t>
        <w:br/>
        <w:br/>
        <w:t>л</w:t>
        <w:br/>
        <w:br/>
        <w:t>а</w:t>
        <w:br/>
        <w:br/>
        <w:t>в</w:t>
        <w:br/>
        <w:br/>
        <w:t>а</w:t>
        <w:br/>
        <w:br/>
        <w:t xml:space="preserve"> </w:t>
        <w:br/>
        <w:br/>
        <w:t>5</w:t>
        <w:br/>
        <w:br/>
        <w:t>.</w:t>
        <w:br/>
        <w:br/>
        <w:t xml:space="preserve"> </w:t>
        <w:br/>
        <w:br/>
        <w:t>Ф</w:t>
        <w:br/>
        <w:br/>
        <w:t>о</w:t>
        <w:br/>
        <w:br/>
        <w:t>р</w:t>
        <w:br/>
        <w:br/>
        <w:t>м</w:t>
        <w:br/>
        <w:br/>
        <w:t>и</w:t>
        <w:br/>
        <w:br/>
        <w:t>р</w:t>
        <w:br/>
        <w:br/>
        <w:t>о</w:t>
        <w:br/>
        <w:br/>
        <w:t>в</w:t>
        <w:br/>
        <w:br/>
        <w:t>а</w:t>
        <w:br/>
        <w:br/>
        <w:t>н</w:t>
        <w:br/>
        <w:br/>
        <w:t>и</w:t>
        <w:br/>
        <w:br/>
        <w:t>е</w:t>
        <w:br/>
        <w:br/>
        <w:t xml:space="preserve"> </w:t>
        <w:br/>
        <w:br/>
        <w:t>т</w:t>
        <w:br/>
        <w:br/>
        <w:t>е</w:t>
        <w:br/>
        <w:br/>
        <w:t>х</w:t>
        <w:br/>
        <w:br/>
        <w:t>н</w:t>
        <w:br/>
        <w:br/>
        <w:t>и</w:t>
        <w:br/>
        <w:br/>
        <w:t>ч</w:t>
        <w:br/>
        <w:br/>
        <w:t>е</w:t>
        <w:br/>
        <w:br/>
        <w:t>с</w:t>
        <w:br/>
        <w:br/>
        <w:t>к</w:t>
        <w:br/>
        <w:br/>
        <w:t>о</w:t>
        <w:br/>
        <w:br/>
        <w:t>г</w:t>
        <w:br/>
        <w:br/>
        <w:t>о</w:t>
        <w:br/>
        <w:br/>
        <w:t xml:space="preserve"> </w:t>
        <w:br/>
        <w:br/>
        <w:t>з</w:t>
        <w:br/>
        <w:br/>
        <w:t>а</w:t>
        <w:br/>
        <w:br/>
        <w:t>д</w:t>
        <w:br/>
        <w:br/>
        <w:t>а</w:t>
        <w:br/>
        <w:br/>
        <w:t>н</w:t>
        <w:br/>
        <w:br/>
        <w:t>и</w:t>
        <w:br/>
        <w:br/>
        <w:t>я</w:t>
        <w:br/>
        <w:br/>
        <w:t xml:space="preserve"> </w:t>
        <w:br/>
        <w:br/>
        <w:t>(</w:t>
        <w:br/>
        <w:br/>
        <w:t>Т</w:t>
        <w:br/>
        <w:br/>
        <w:t>З</w:t>
        <w:br/>
        <w:br/>
        <w:t>)</w:t>
        <w:br/>
        <w:br/>
        <w:t xml:space="preserve"> </w:t>
        <w:br/>
        <w:br/>
        <w:t>д</w:t>
        <w:br/>
        <w:br/>
        <w:t>л</w:t>
        <w:br/>
        <w:br/>
        <w:t>я</w:t>
        <w:br/>
        <w:br/>
        <w:t xml:space="preserve"> </w:t>
        <w:br/>
        <w:br/>
        <w:t>п</w:t>
        <w:br/>
        <w:br/>
        <w:t>р</w:t>
        <w:br/>
        <w:br/>
        <w:t>о</w:t>
        <w:br/>
        <w:br/>
        <w:t>е</w:t>
        <w:br/>
        <w:br/>
        <w:t>к</w:t>
        <w:br/>
        <w:br/>
        <w:t>т</w:t>
        <w:br/>
        <w:br/>
        <w:t>а</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т</w:t>
        <w:br/>
        <w:br/>
        <w:t>р</w:t>
        <w:br/>
        <w:br/>
        <w:t>у</w:t>
        <w:br/>
        <w:br/>
        <w:t>к</w:t>
        <w:br/>
        <w:br/>
        <w:t>т</w:t>
        <w:br/>
        <w:br/>
        <w:t>у</w:t>
        <w:br/>
        <w:br/>
        <w:t>р</w:t>
        <w:br/>
        <w:br/>
        <w:t>а</w:t>
        <w:br/>
        <w:br/>
        <w:t xml:space="preserve"> </w:t>
        <w:br/>
        <w:br/>
        <w:t>Т</w:t>
        <w:br/>
        <w:br/>
        <w:t>З</w:t>
        <w:br/>
        <w:br/>
        <w:t>:</w:t>
        <w:br/>
        <w:br/>
        <w:t xml:space="preserve"> </w:t>
        <w:br/>
        <w:br/>
        <w:t>ц</w:t>
        <w:br/>
        <w:br/>
        <w:t>е</w:t>
        <w:br/>
        <w:br/>
        <w:t>л</w:t>
        <w:br/>
        <w:br/>
        <w:t>и</w:t>
        <w:br/>
        <w:br/>
        <w:t>,</w:t>
        <w:br/>
        <w:br/>
        <w:t xml:space="preserve"> </w:t>
        <w:br/>
        <w:br/>
        <w:t>з</w:t>
        <w:br/>
        <w:br/>
        <w:t>а</w:t>
        <w:br/>
        <w:br/>
        <w:t>д</w:t>
        <w:br/>
        <w:br/>
        <w:t>а</w:t>
        <w:br/>
        <w:br/>
        <w:t>ч</w:t>
        <w:br/>
        <w:br/>
        <w:t>и</w:t>
        <w:br/>
        <w:br/>
        <w:t>,</w:t>
        <w:br/>
        <w:br/>
        <w:t xml:space="preserve"> </w:t>
        <w:br/>
        <w:br/>
        <w:t>в</w:t>
        <w:br/>
        <w:br/>
        <w:t>х</w:t>
        <w:br/>
        <w:br/>
        <w:t>о</w:t>
        <w:br/>
        <w:br/>
        <w:t>д</w:t>
        <w:br/>
        <w:br/>
        <w:t>н</w:t>
        <w:br/>
        <w:br/>
        <w:t>ы</w:t>
        <w:br/>
        <w:br/>
        <w:t>е</w:t>
        <w:br/>
        <w:br/>
        <w:t xml:space="preserve"> </w:t>
        <w:br/>
        <w:br/>
        <w:t>д</w:t>
        <w:br/>
        <w:br/>
        <w:t>а</w:t>
        <w:br/>
        <w:br/>
        <w:t>н</w:t>
        <w:br/>
        <w:br/>
        <w:t>н</w:t>
        <w:br/>
        <w:br/>
        <w:t>ы</w:t>
        <w:br/>
        <w:br/>
        <w:t>е</w:t>
        <w:br/>
        <w:br/>
        <w:t>,</w:t>
        <w:br/>
        <w:br/>
        <w:t xml:space="preserve"> </w:t>
        <w:br/>
        <w:br/>
        <w:t>в</w:t>
        <w:br/>
        <w:br/>
        <w:t>ы</w:t>
        <w:br/>
        <w:br/>
        <w:t>х</w:t>
        <w:br/>
        <w:br/>
        <w:t>о</w:t>
        <w:br/>
        <w:br/>
        <w:t>д</w:t>
        <w:br/>
        <w:br/>
        <w:t>н</w:t>
        <w:br/>
        <w:br/>
        <w:t>ы</w:t>
        <w:br/>
        <w:br/>
        <w:t>е</w:t>
        <w:br/>
        <w:br/>
        <w:t xml:space="preserve"> </w:t>
        <w:br/>
        <w:br/>
        <w:t>д</w:t>
        <w:br/>
        <w:br/>
        <w:t>а</w:t>
        <w:br/>
        <w:br/>
        <w:t>н</w:t>
        <w:br/>
        <w:br/>
        <w:t>н</w:t>
        <w:br/>
        <w:br/>
        <w:t>ы</w:t>
        <w:br/>
        <w:br/>
        <w:t>е</w:t>
        <w:br/>
        <w:br/>
        <w:t>,</w:t>
        <w:br/>
        <w:br/>
        <w:t xml:space="preserve"> </w:t>
        <w:br/>
        <w:br/>
        <w:t>м</w:t>
        <w:br/>
        <w:br/>
        <w:t>е</w:t>
        <w:br/>
        <w:br/>
        <w:t>т</w:t>
        <w:br/>
        <w:br/>
        <w:t>р</w:t>
        <w:br/>
        <w:br/>
        <w:t>и</w:t>
        <w:br/>
        <w:br/>
        <w:t>к</w:t>
        <w:br/>
        <w:br/>
        <w:t>и</w:t>
        <w:br/>
        <w:br/>
        <w:t xml:space="preserve"> </w:t>
        <w:br/>
        <w:br/>
        <w:t>о</w:t>
        <w:br/>
        <w:br/>
        <w:t>ц</w:t>
        <w:br/>
        <w:br/>
        <w:t>е</w:t>
        <w:br/>
        <w:br/>
        <w:t>н</w:t>
        <w:br/>
        <w:br/>
        <w:t>к</w:t>
        <w:br/>
        <w:br/>
        <w:t>и</w:t>
        <w:br/>
        <w:br/>
        <w:t>,</w:t>
        <w:br/>
        <w:br/>
        <w:t xml:space="preserve"> </w:t>
        <w:br/>
        <w:br/>
        <w:t>т</w:t>
        <w:br/>
        <w:br/>
        <w:t>р</w:t>
        <w:br/>
        <w:br/>
        <w:t>е</w:t>
        <w:br/>
        <w:br/>
        <w:t>б</w:t>
        <w:br/>
        <w:br/>
        <w:t>о</w:t>
        <w:br/>
        <w:br/>
        <w:t>в</w:t>
        <w:br/>
        <w:br/>
        <w:t>а</w:t>
        <w:br/>
        <w:br/>
        <w:t>н</w:t>
        <w:br/>
        <w:br/>
        <w:t>и</w:t>
        <w:br/>
        <w:br/>
        <w:t>я</w:t>
        <w:br/>
        <w:br/>
        <w:t xml:space="preserve"> </w:t>
        <w:br/>
        <w:br/>
        <w:t>к</w:t>
        <w:br/>
        <w:br/>
        <w:t xml:space="preserve"> </w:t>
        <w:br/>
        <w:br/>
        <w:t>м</w:t>
        <w:br/>
        <w:br/>
        <w:t>о</w:t>
        <w:br/>
        <w:br/>
        <w:t>д</w:t>
        <w:br/>
        <w:br/>
        <w:t>е</w:t>
        <w:br/>
        <w:br/>
        <w:t>л</w:t>
        <w:br/>
        <w:br/>
        <w:t>и</w:t>
        <w:br/>
        <w:br/>
        <w:t>,</w:t>
        <w:br/>
        <w:br/>
        <w:t xml:space="preserve"> </w:t>
        <w:br/>
        <w:br/>
        <w:t>о</w:t>
        <w:br/>
        <w:br/>
        <w:t>г</w:t>
        <w:br/>
        <w:br/>
        <w:t>р</w:t>
        <w:br/>
        <w:br/>
        <w:t>а</w:t>
        <w:br/>
        <w:br/>
        <w:t>н</w:t>
        <w:br/>
        <w:br/>
        <w:t>и</w:t>
        <w:br/>
        <w:br/>
        <w:t>ч</w:t>
        <w:br/>
        <w:br/>
        <w:t>е</w:t>
        <w:br/>
        <w:br/>
        <w:t>н</w:t>
        <w:br/>
        <w:br/>
        <w:t>и</w:t>
        <w:br/>
        <w:br/>
        <w:t>я</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 xml:space="preserve"> </w:t>
        <w:br/>
        <w:br/>
        <w:t>Т</w:t>
        <w:br/>
        <w:br/>
        <w:t>З</w:t>
        <w:br/>
        <w:br/>
        <w:t xml:space="preserve"> </w:t>
        <w:br/>
        <w:br/>
        <w:t>д</w:t>
        <w:br/>
        <w:br/>
        <w:t>л</w:t>
        <w:br/>
        <w:br/>
        <w:t>я</w:t>
        <w:br/>
        <w:br/>
        <w:t xml:space="preserve"> </w:t>
        <w:br/>
        <w:br/>
        <w:t>к</w:t>
        <w:br/>
        <w:br/>
        <w:t>о</w:t>
        <w:br/>
        <w:br/>
        <w:t>н</w:t>
        <w:br/>
        <w:br/>
        <w:t>к</w:t>
        <w:br/>
        <w:br/>
        <w:t>р</w:t>
        <w:br/>
        <w:br/>
        <w:t>е</w:t>
        <w:br/>
        <w:br/>
        <w:t>т</w:t>
        <w:br/>
        <w:br/>
        <w:t>н</w:t>
        <w:br/>
        <w:br/>
        <w:t>о</w:t>
        <w:br/>
        <w:br/>
        <w:t>й</w:t>
        <w:br/>
        <w:br/>
        <w:t xml:space="preserve"> </w:t>
        <w:br/>
        <w:br/>
        <w:t>з</w:t>
        <w:br/>
        <w:br/>
        <w:t>а</w:t>
        <w:br/>
        <w:br/>
        <w:t>д</w:t>
        <w:br/>
        <w:br/>
        <w:t>а</w:t>
        <w:br/>
        <w:br/>
        <w:t>ч</w:t>
        <w:br/>
        <w:br/>
        <w:t>и</w:t>
        <w:br/>
        <w:br/>
        <w:t xml:space="preserve"> </w:t>
        <w:br/>
        <w:br/>
        <w:t>(</w:t>
        <w:br/>
        <w:br/>
        <w:t>н</w:t>
        <w:br/>
        <w:br/>
        <w:t>а</w:t>
        <w:br/>
        <w:br/>
        <w:t>п</w:t>
        <w:br/>
        <w:br/>
        <w:t>р</w:t>
        <w:br/>
        <w:br/>
        <w:t>и</w:t>
        <w:br/>
        <w:br/>
        <w:t>м</w:t>
        <w:br/>
        <w:br/>
        <w:t>е</w:t>
        <w:br/>
        <w:br/>
        <w:t>р</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в</w:t>
        <w:br/>
        <w:br/>
        <w:t>ы</w:t>
        <w:br/>
        <w:br/>
        <w:t>х</w:t>
        <w:br/>
        <w:br/>
        <w:t>о</w:t>
        <w:br/>
        <w:br/>
        <w:t>д</w:t>
        <w:br/>
        <w:br/>
        <w:t>а</w:t>
        <w:br/>
        <w:br/>
        <w:t xml:space="preserve"> </w:t>
        <w:br/>
        <w:br/>
        <w:t>э</w:t>
        <w:br/>
        <w:br/>
        <w:t>т</w:t>
        <w:br/>
        <w:br/>
        <w:t>и</w:t>
        <w:br/>
        <w:br/>
        <w:t>л</w:t>
        <w:br/>
        <w:br/>
        <w:t>е</w:t>
        <w:br/>
        <w:br/>
        <w:t>н</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а</w:t>
        <w:br/>
        <w:br/>
        <w:t>ж</w:t>
        <w:br/>
        <w:br/>
        <w:t>н</w:t>
        <w:br/>
        <w:br/>
        <w:t>ы</w:t>
        <w:br/>
        <w:br/>
        <w:t>е</w:t>
        <w:br/>
        <w:br/>
        <w:t xml:space="preserve"> </w:t>
        <w:br/>
        <w:br/>
        <w:t>а</w:t>
        <w:br/>
        <w:br/>
        <w:t>с</w:t>
        <w:br/>
        <w:br/>
        <w:t>п</w:t>
        <w:br/>
        <w:br/>
        <w:t>е</w:t>
        <w:br/>
        <w:br/>
        <w:t>к</w:t>
        <w:br/>
        <w:br/>
        <w:t>т</w:t>
        <w:br/>
        <w:br/>
        <w:t>ы</w:t>
        <w:br/>
        <w:br/>
        <w:t xml:space="preserve"> </w:t>
        <w:br/>
        <w:br/>
        <w:t>п</w:t>
        <w:br/>
        <w:br/>
        <w:t>р</w:t>
        <w:br/>
        <w:br/>
        <w:t>и</w:t>
        <w:br/>
        <w:br/>
        <w:t xml:space="preserve"> </w:t>
        <w:br/>
        <w:br/>
        <w:t>с</w:t>
        <w:br/>
        <w:br/>
        <w:t>о</w:t>
        <w:br/>
        <w:br/>
        <w:t>с</w:t>
        <w:br/>
        <w:br/>
        <w:t>т</w:t>
        <w:br/>
        <w:br/>
        <w:t>а</w:t>
        <w:br/>
        <w:br/>
        <w:t>в</w:t>
        <w:br/>
        <w:br/>
        <w:t>л</w:t>
        <w:br/>
        <w:br/>
        <w:t>е</w:t>
        <w:br/>
        <w:br/>
        <w:t>н</w:t>
        <w:br/>
        <w:br/>
        <w:t>и</w:t>
        <w:br/>
        <w:br/>
        <w:t>и</w:t>
        <w:br/>
        <w:br/>
        <w:t xml:space="preserve"> </w:t>
        <w:br/>
        <w:br/>
        <w:t>Т</w:t>
        <w:br/>
        <w:br/>
        <w:t>З</w:t>
        <w:br/>
        <w:br/>
        <w:t>:</w:t>
        <w:br/>
        <w:br/>
        <w:t xml:space="preserve"> </w:t>
        <w:br/>
        <w:br/>
        <w:t>ч</w:t>
        <w:br/>
        <w:br/>
        <w:t>е</w:t>
        <w:br/>
        <w:br/>
        <w:t>т</w:t>
        <w:br/>
        <w:br/>
        <w:t>к</w:t>
        <w:br/>
        <w:br/>
        <w:t>о</w:t>
        <w:br/>
        <w:br/>
        <w:t>с</w:t>
        <w:br/>
        <w:br/>
        <w:t>т</w:t>
        <w:br/>
        <w:br/>
        <w:t>ь</w:t>
        <w:br/>
        <w:br/>
        <w:t>,</w:t>
        <w:br/>
        <w:br/>
        <w:t xml:space="preserve"> </w:t>
        <w:br/>
        <w:br/>
        <w:t>к</w:t>
        <w:br/>
        <w:br/>
        <w:t>о</w:t>
        <w:br/>
        <w:br/>
        <w:t>н</w:t>
        <w:br/>
        <w:br/>
        <w:t>к</w:t>
        <w:br/>
        <w:br/>
        <w:t>р</w:t>
        <w:br/>
        <w:br/>
        <w:t>е</w:t>
        <w:br/>
        <w:br/>
        <w:t>т</w:t>
        <w:br/>
        <w:br/>
        <w:t>н</w:t>
        <w:br/>
        <w:br/>
        <w:t>о</w:t>
        <w:br/>
        <w:br/>
        <w:t>с</w:t>
        <w:br/>
        <w:br/>
        <w:t>т</w:t>
        <w:br/>
        <w:br/>
        <w:t>ь</w:t>
        <w:br/>
        <w:br/>
        <w:t>,</w:t>
        <w:br/>
        <w:br/>
        <w:t xml:space="preserve"> </w:t>
        <w:br/>
        <w:br/>
        <w:t>и</w:t>
        <w:br/>
        <w:br/>
        <w:t>з</w:t>
        <w:br/>
        <w:br/>
        <w:t>м</w:t>
        <w:br/>
        <w:br/>
        <w:t>е</w:t>
        <w:br/>
        <w:br/>
        <w:t>р</w:t>
        <w:br/>
        <w:br/>
        <w:t>и</w:t>
        <w:br/>
        <w:br/>
        <w:t>м</w:t>
        <w:br/>
        <w:br/>
        <w:t>о</w:t>
        <w:br/>
        <w:br/>
        <w:t>с</w:t>
        <w:br/>
        <w:br/>
        <w:t>т</w:t>
        <w:br/>
        <w:br/>
        <w:t>ь</w:t>
        <w:br/>
        <w:br/>
        <w:br/>
        <w:br/>
        <w:br/>
        <w:t>*</w:t>
        <w:br/>
        <w:br/>
        <w:t xml:space="preserve"> </w:t>
        <w:br/>
        <w:br/>
        <w:t xml:space="preserve"> </w:t>
        <w:br/>
        <w:br/>
        <w:t xml:space="preserve"> </w:t>
        <w:br/>
        <w:br/>
        <w:t>*</w:t>
        <w:br/>
        <w:br/>
        <w:t>*</w:t>
        <w:br/>
        <w:br/>
        <w:t>Г</w:t>
        <w:br/>
        <w:br/>
        <w:t>л</w:t>
        <w:br/>
        <w:br/>
        <w:t>а</w:t>
        <w:br/>
        <w:br/>
        <w:t>в</w:t>
        <w:br/>
        <w:br/>
        <w:t>а</w:t>
        <w:br/>
        <w:br/>
        <w:t xml:space="preserve"> </w:t>
        <w:br/>
        <w:br/>
        <w:t>6</w:t>
        <w:br/>
        <w:br/>
        <w:t>.</w:t>
        <w:br/>
        <w:br/>
        <w:t xml:space="preserve"> </w:t>
        <w:br/>
        <w:br/>
        <w:t>О</w:t>
        <w:br/>
        <w:br/>
        <w:t>ц</w:t>
        <w:br/>
        <w:br/>
        <w:t>е</w:t>
        <w:br/>
        <w:br/>
        <w:t>н</w:t>
        <w:br/>
        <w:br/>
        <w:t>к</w:t>
        <w:br/>
        <w:br/>
        <w:t>а</w:t>
        <w:br/>
        <w:br/>
        <w:t xml:space="preserve"> </w:t>
        <w:br/>
        <w:br/>
        <w:t>п</w:t>
        <w:br/>
        <w:br/>
        <w:t>р</w:t>
        <w:br/>
        <w:br/>
        <w:t>о</w:t>
        <w:br/>
        <w:br/>
        <w:t>г</w:t>
        <w:br/>
        <w:br/>
        <w:t>р</w:t>
        <w:br/>
        <w:br/>
        <w:t>е</w:t>
        <w:br/>
        <w:br/>
        <w:t>с</w:t>
        <w:br/>
        <w:br/>
        <w:t>с</w:t>
        <w:br/>
        <w:br/>
        <w:t>а</w:t>
        <w:br/>
        <w:br/>
        <w:t xml:space="preserve"> </w:t>
        <w:br/>
        <w:br/>
        <w:t>п</w:t>
        <w:br/>
        <w:br/>
        <w:t>р</w:t>
        <w:br/>
        <w:br/>
        <w:t>о</w:t>
        <w:br/>
        <w:br/>
        <w:t>е</w:t>
        <w:br/>
        <w:br/>
        <w:t>к</w:t>
        <w:br/>
        <w:br/>
        <w:t>т</w:t>
        <w:br/>
        <w:br/>
        <w:t>а</w:t>
        <w:br/>
        <w:br/>
        <w:t xml:space="preserve"> </w:t>
        <w:br/>
        <w:br/>
        <w:t>и</w:t>
        <w:br/>
        <w:br/>
        <w:t xml:space="preserve"> </w:t>
        <w:br/>
        <w:br/>
        <w:t>п</w:t>
        <w:br/>
        <w:br/>
        <w:t>р</w:t>
        <w:br/>
        <w:br/>
        <w:t>и</w:t>
        <w:br/>
        <w:br/>
        <w:t>е</w:t>
        <w:br/>
        <w:br/>
        <w:t>м</w:t>
        <w:br/>
        <w:br/>
        <w:t>к</w:t>
        <w:br/>
        <w:br/>
        <w:t>а</w:t>
        <w:br/>
        <w:br/>
        <w:t xml:space="preserve"> </w:t>
        <w:br/>
        <w:br/>
        <w:t>р</w:t>
        <w:br/>
        <w:br/>
        <w:t>е</w:t>
        <w:br/>
        <w:br/>
        <w:t>з</w:t>
        <w:br/>
        <w:br/>
        <w:t>у</w:t>
        <w:br/>
        <w:br/>
        <w:t>л</w:t>
        <w:br/>
        <w:br/>
        <w:t>ь</w:t>
        <w:br/>
        <w:br/>
        <w:t>т</w:t>
        <w:br/>
        <w:br/>
        <w:t>а</w:t>
        <w:br/>
        <w:br/>
        <w:t>т</w:t>
        <w:br/>
        <w:br/>
        <w:t>о</w:t>
        <w:br/>
        <w:br/>
        <w:t>в</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е</w:t>
        <w:br/>
        <w:br/>
        <w:t>т</w:t>
        <w:br/>
        <w:br/>
        <w:t>р</w:t>
        <w:br/>
        <w:br/>
        <w:t>и</w:t>
        <w:br/>
        <w:br/>
        <w:t>к</w:t>
        <w:br/>
        <w:br/>
        <w:t>и</w:t>
        <w:br/>
        <w:br/>
        <w:t xml:space="preserve"> </w:t>
        <w:br/>
        <w:br/>
        <w:t>о</w:t>
        <w:br/>
        <w:br/>
        <w:t>ц</w:t>
        <w:br/>
        <w:br/>
        <w:t>е</w:t>
        <w:br/>
        <w:br/>
        <w:t>н</w:t>
        <w:br/>
        <w:br/>
        <w:t>к</w:t>
        <w:br/>
        <w:br/>
        <w:t>и</w:t>
        <w:br/>
        <w:br/>
        <w:t xml:space="preserve"> </w:t>
        <w:br/>
        <w:br/>
        <w:t>к</w:t>
        <w:br/>
        <w:br/>
        <w:t>а</w:t>
        <w:br/>
        <w:br/>
        <w:t>ч</w:t>
        <w:br/>
        <w:br/>
        <w:t>е</w:t>
        <w:br/>
        <w:br/>
        <w:t>с</w:t>
        <w:br/>
        <w:br/>
        <w:t>т</w:t>
        <w:br/>
        <w:br/>
        <w:t>в</w:t>
        <w:br/>
        <w:br/>
        <w:t>а</w:t>
        <w:br/>
        <w:br/>
        <w:t xml:space="preserve"> </w:t>
        <w:br/>
        <w:br/>
        <w:t>м</w:t>
        <w:br/>
        <w:br/>
        <w:t>о</w:t>
        <w:br/>
        <w:br/>
        <w:t>д</w:t>
        <w:br/>
        <w:br/>
        <w:t>е</w:t>
        <w:br/>
        <w:br/>
        <w:t>л</w:t>
        <w:br/>
        <w:br/>
        <w:t>и</w:t>
        <w:br/>
        <w:br/>
        <w:t>:</w:t>
        <w:br/>
        <w:br/>
        <w:t xml:space="preserve"> </w:t>
        <w:br/>
        <w:br/>
        <w:t>т</w:t>
        <w:br/>
        <w:br/>
        <w:t>о</w:t>
        <w:br/>
        <w:br/>
        <w:t>ч</w:t>
        <w:br/>
        <w:br/>
        <w:t>н</w:t>
        <w:br/>
        <w:br/>
        <w:t>о</w:t>
        <w:br/>
        <w:br/>
        <w:t>с</w:t>
        <w:br/>
        <w:br/>
        <w:t>т</w:t>
        <w:br/>
        <w:br/>
        <w:t>ь</w:t>
        <w:br/>
        <w:br/>
        <w:t>,</w:t>
        <w:br/>
        <w:br/>
        <w:t xml:space="preserve"> </w:t>
        <w:br/>
        <w:br/>
        <w:t>п</w:t>
        <w:br/>
        <w:br/>
        <w:t>о</w:t>
        <w:br/>
        <w:br/>
        <w:t>л</w:t>
        <w:br/>
        <w:br/>
        <w:t>н</w:t>
        <w:br/>
        <w:br/>
        <w:t>о</w:t>
        <w:br/>
        <w:br/>
        <w:t>т</w:t>
        <w:br/>
        <w:br/>
        <w:t>а</w:t>
        <w:br/>
        <w:br/>
        <w:t>,</w:t>
        <w:br/>
        <w:br/>
        <w:t xml:space="preserve"> </w:t>
        <w:br/>
        <w:br/>
        <w:t>F</w:t>
        <w:br/>
        <w:br/>
        <w:t>1</w:t>
        <w:br/>
        <w:br/>
        <w:t>-</w:t>
        <w:br/>
        <w:br/>
        <w:t>м</w:t>
        <w:br/>
        <w:br/>
        <w:t>е</w:t>
        <w:br/>
        <w:br/>
        <w:t>р</w:t>
        <w:br/>
        <w:br/>
        <w:t>а</w:t>
        <w:br/>
        <w:br/>
        <w:t>,</w:t>
        <w:br/>
        <w:br/>
        <w:t xml:space="preserve"> </w:t>
        <w:br/>
        <w:br/>
        <w:t>A</w:t>
        <w:br/>
        <w:br/>
        <w:t>U</w:t>
        <w:br/>
        <w:br/>
        <w:t>C</w:t>
        <w:br/>
        <w:br/>
        <w:t>-</w:t>
        <w:br/>
        <w:br/>
        <w:t>R</w:t>
        <w:br/>
        <w:br/>
        <w:t>O</w:t>
        <w:br/>
        <w:br/>
        <w:t>C</w:t>
        <w:br/>
        <w:br/>
        <w:t>,</w:t>
        <w:br/>
        <w:br/>
        <w:t xml:space="preserve"> </w:t>
        <w:br/>
        <w:br/>
        <w:t>R</w:t>
        <w:br/>
        <w:br/>
        <w:t>M</w:t>
        <w:br/>
        <w:br/>
        <w:t>S</w:t>
        <w:br/>
        <w:br/>
        <w:t>E</w:t>
        <w:br/>
        <w:br/>
        <w:t>,</w:t>
        <w:br/>
        <w:br/>
        <w:t xml:space="preserve"> </w:t>
        <w:br/>
        <w:br/>
        <w:t>M</w:t>
        <w:br/>
        <w:br/>
        <w:t>A</w:t>
        <w:br/>
        <w:br/>
        <w:t>E</w:t>
        <w:br/>
        <w:br/>
        <w:br/>
        <w:br/>
        <w:br/>
        <w:t xml:space="preserve"> </w:t>
        <w:br/>
        <w:br/>
        <w:t xml:space="preserve"> </w:t>
        <w:br/>
        <w:br/>
        <w:t xml:space="preserve"> </w:t>
        <w:br/>
        <w:br/>
        <w:t xml:space="preserve"> </w:t>
        <w:br/>
        <w:br/>
        <w:t>*</w:t>
        <w:br/>
        <w:br/>
        <w:t xml:space="preserve"> </w:t>
        <w:br/>
        <w:br/>
        <w:t xml:space="preserve"> </w:t>
        <w:br/>
        <w:br/>
        <w:t xml:space="preserve"> </w:t>
        <w:br/>
        <w:br/>
        <w:t>М</w:t>
        <w:br/>
        <w:br/>
        <w:t>е</w:t>
        <w:br/>
        <w:br/>
        <w:t>т</w:t>
        <w:br/>
        <w:br/>
        <w:t>о</w:t>
        <w:br/>
        <w:br/>
        <w:t>д</w:t>
        <w:br/>
        <w:br/>
        <w:t>ы</w:t>
        <w:br/>
        <w:br/>
        <w:t xml:space="preserve"> </w:t>
        <w:br/>
        <w:br/>
        <w:t>в</w:t>
        <w:br/>
        <w:br/>
        <w:t>а</w:t>
        <w:br/>
        <w:br/>
        <w:t>л</w:t>
        <w:br/>
        <w:br/>
        <w:t>и</w:t>
        <w:br/>
        <w:br/>
        <w:t>д</w:t>
        <w:br/>
        <w:br/>
        <w:t>а</w:t>
        <w:br/>
        <w:br/>
        <w:t>ц</w:t>
        <w:br/>
        <w:br/>
        <w:t>и</w:t>
        <w:br/>
        <w:br/>
        <w:t>и</w:t>
        <w:br/>
        <w:br/>
        <w:t xml:space="preserve"> </w:t>
        <w:br/>
        <w:br/>
        <w:t>м</w:t>
        <w:br/>
        <w:br/>
        <w:t>о</w:t>
        <w:br/>
        <w:br/>
        <w:t>д</w:t>
        <w:br/>
        <w:br/>
        <w:t>е</w:t>
        <w:br/>
        <w:br/>
        <w:t>л</w:t>
        <w:br/>
        <w:br/>
        <w:t>и</w:t>
        <w:br/>
        <w:br/>
        <w:t>:</w:t>
        <w:br/>
        <w:br/>
        <w:t xml:space="preserve"> </w:t>
        <w:br/>
        <w:br/>
        <w:t>к</w:t>
        <w:br/>
        <w:br/>
        <w:t>р</w:t>
        <w:br/>
        <w:br/>
        <w:t>о</w:t>
        <w:br/>
        <w:br/>
        <w:t>с</w:t>
        <w:br/>
        <w:br/>
        <w:t>с</w:t>
        <w:br/>
        <w:br/>
        <w:t>-</w:t>
        <w:br/>
        <w:br/>
        <w:t>в</w:t>
        <w:br/>
        <w:br/>
        <w:t>а</w:t>
        <w:br/>
        <w:br/>
        <w:t>л</w:t>
        <w:br/>
        <w:br/>
        <w:t>и</w:t>
        <w:br/>
        <w:br/>
        <w:t>д</w:t>
        <w:br/>
        <w:br/>
        <w:t>а</w:t>
        <w:br/>
        <w:br/>
        <w:t>ц</w:t>
        <w:br/>
        <w:br/>
        <w:t>и</w:t>
        <w:br/>
        <w:br/>
        <w:t>я</w:t>
        <w:br/>
        <w:br/>
        <w:t>,</w:t>
        <w:br/>
        <w:br/>
        <w:t xml:space="preserve"> </w:t>
        <w:br/>
        <w:br/>
        <w:t>р</w:t>
        <w:br/>
        <w:br/>
        <w:t>а</w:t>
        <w:br/>
        <w:br/>
        <w:t>з</w:t>
        <w:br/>
        <w:br/>
        <w:t>д</w:t>
        <w:br/>
        <w:br/>
        <w:t>е</w:t>
        <w:br/>
        <w:br/>
        <w:t>л</w:t>
        <w:br/>
        <w:br/>
        <w:t>е</w:t>
        <w:br/>
        <w:br/>
        <w:t>н</w:t>
        <w:br/>
        <w:br/>
        <w:t>и</w:t>
        <w:br/>
        <w:br/>
        <w:t>е</w:t>
        <w:br/>
        <w:br/>
        <w:t xml:space="preserve"> </w:t>
        <w:br/>
        <w:br/>
        <w:t>н</w:t>
        <w:br/>
        <w:br/>
        <w:t>а</w:t>
        <w:br/>
        <w:br/>
        <w:t xml:space="preserve"> </w:t>
        <w:br/>
        <w:br/>
        <w:t>о</w:t>
        <w:br/>
        <w:br/>
        <w:t>б</w:t>
        <w:br/>
        <w:br/>
        <w:t>у</w:t>
        <w:br/>
        <w:br/>
        <w:t>ч</w:t>
        <w:br/>
        <w:br/>
        <w:t>а</w:t>
        <w:br/>
        <w:br/>
        <w:t>ю</w:t>
        <w:br/>
        <w:br/>
        <w:t>щ</w:t>
        <w:br/>
        <w:br/>
        <w:t>у</w:t>
        <w:br/>
        <w:br/>
        <w:t>ю</w:t>
        <w:br/>
        <w:br/>
        <w:t xml:space="preserve"> </w:t>
        <w:br/>
        <w:br/>
        <w:t>и</w:t>
        <w:br/>
        <w:br/>
        <w:t xml:space="preserve"> </w:t>
        <w:br/>
        <w:br/>
        <w:t>т</w:t>
        <w:br/>
        <w:br/>
        <w:t>е</w:t>
        <w:br/>
        <w:br/>
        <w:t>с</w:t>
        <w:br/>
        <w:br/>
        <w:t>т</w:t>
        <w:br/>
        <w:br/>
        <w:t>о</w:t>
        <w:br/>
        <w:br/>
        <w:t>в</w:t>
        <w:br/>
        <w:br/>
        <w:t>у</w:t>
        <w:br/>
        <w:br/>
        <w:t>ю</w:t>
        <w:br/>
        <w:br/>
        <w:t xml:space="preserve"> </w:t>
        <w:br/>
        <w:br/>
        <w:t>в</w:t>
        <w:br/>
        <w:br/>
        <w:t>ы</w:t>
        <w:br/>
        <w:br/>
        <w:t>б</w:t>
        <w:br/>
        <w:br/>
        <w:t>о</w:t>
        <w:br/>
        <w:br/>
        <w:t>р</w:t>
        <w:br/>
        <w:br/>
        <w:t>к</w:t>
        <w:br/>
        <w:br/>
        <w:t>и</w:t>
        <w:br/>
        <w:br/>
        <w:br/>
        <w:br/>
        <w:br/>
        <w:t xml:space="preserve"> </w:t>
        <w:br/>
        <w:br/>
        <w:t xml:space="preserve"> </w:t>
        <w:br/>
        <w:br/>
        <w:t xml:space="preserve"> </w:t>
        <w:br/>
        <w:br/>
        <w:t xml:space="preserve"> </w:t>
        <w:br/>
        <w:br/>
        <w:t>*</w:t>
        <w:br/>
        <w:br/>
        <w:t xml:space="preserve"> </w:t>
        <w:br/>
        <w:br/>
        <w:t xml:space="preserve"> </w:t>
        <w:br/>
        <w:br/>
        <w:t xml:space="preserve"> </w:t>
        <w:br/>
        <w:br/>
        <w:t>К</w:t>
        <w:br/>
        <w:br/>
        <w:t>р</w:t>
        <w:br/>
        <w:br/>
        <w:t>и</w:t>
        <w:br/>
        <w:br/>
        <w:t>т</w:t>
        <w:br/>
        <w:br/>
        <w:t>е</w:t>
        <w:br/>
        <w:br/>
        <w:t>р</w:t>
        <w:br/>
        <w:br/>
        <w:t>и</w:t>
        <w:br/>
        <w:br/>
        <w:t>и</w:t>
        <w:br/>
        <w:br/>
        <w:t xml:space="preserve"> </w:t>
        <w:br/>
        <w:br/>
        <w:t>п</w:t>
        <w:br/>
        <w:br/>
        <w:t>р</w:t>
        <w:br/>
        <w:br/>
        <w:t>и</w:t>
        <w:br/>
        <w:br/>
        <w:t>е</w:t>
        <w:br/>
        <w:br/>
        <w:t>м</w:t>
        <w:br/>
        <w:br/>
        <w:t>к</w:t>
        <w:br/>
        <w:br/>
        <w:t>и</w:t>
        <w:br/>
        <w:br/>
        <w:t xml:space="preserve"> </w:t>
        <w:br/>
        <w:br/>
        <w:t>р</w:t>
        <w:br/>
        <w:br/>
        <w:t>е</w:t>
        <w:br/>
        <w:br/>
        <w:t>з</w:t>
        <w:br/>
        <w:br/>
        <w:t>у</w:t>
        <w:br/>
        <w:br/>
        <w:t>л</w:t>
        <w:br/>
        <w:br/>
        <w:t>ь</w:t>
        <w:br/>
        <w:br/>
        <w:t>т</w:t>
        <w:br/>
        <w:br/>
        <w:t>а</w:t>
        <w:br/>
        <w:br/>
        <w:t>т</w:t>
        <w:br/>
        <w:br/>
        <w:t>о</w:t>
        <w:br/>
        <w:br/>
        <w:t>в</w:t>
        <w:br/>
        <w:br/>
        <w:t>:</w:t>
        <w:br/>
        <w:br/>
        <w:t xml:space="preserve"> </w:t>
        <w:br/>
        <w:br/>
        <w:t>д</w:t>
        <w:br/>
        <w:br/>
        <w:t>о</w:t>
        <w:br/>
        <w:br/>
        <w:t>с</w:t>
        <w:br/>
        <w:br/>
        <w:t>т</w:t>
        <w:br/>
        <w:br/>
        <w:t>и</w:t>
        <w:br/>
        <w:br/>
        <w:t>ж</w:t>
        <w:br/>
        <w:br/>
        <w:t>е</w:t>
        <w:br/>
        <w:br/>
        <w:t>н</w:t>
        <w:br/>
        <w:br/>
        <w:t>и</w:t>
        <w:br/>
        <w:br/>
        <w:t>е</w:t>
        <w:br/>
        <w:br/>
        <w:t xml:space="preserve"> </w:t>
        <w:br/>
        <w:br/>
        <w:t>ц</w:t>
        <w:br/>
        <w:br/>
        <w:t>е</w:t>
        <w:br/>
        <w:br/>
        <w:t>л</w:t>
        <w:br/>
        <w:br/>
        <w:t>е</w:t>
        <w:br/>
        <w:br/>
        <w:t>в</w:t>
        <w:br/>
        <w:br/>
        <w:t>ы</w:t>
        <w:br/>
        <w:br/>
        <w:t>х</w:t>
        <w:br/>
        <w:br/>
        <w:t xml:space="preserve"> </w:t>
        <w:br/>
        <w:br/>
        <w:t>з</w:t>
        <w:br/>
        <w:br/>
        <w:t>н</w:t>
        <w:br/>
        <w:br/>
        <w:t>а</w:t>
        <w:br/>
        <w:br/>
        <w:t>ч</w:t>
        <w:br/>
        <w:br/>
        <w:t>е</w:t>
        <w:br/>
        <w:br/>
        <w:t>н</w:t>
        <w:br/>
        <w:br/>
        <w:t>и</w:t>
        <w:br/>
        <w:br/>
        <w:t>й</w:t>
        <w:br/>
        <w:br/>
        <w:t xml:space="preserve"> </w:t>
        <w:br/>
        <w:br/>
        <w:t>м</w:t>
        <w:br/>
        <w:br/>
        <w:t>е</w:t>
        <w:br/>
        <w:br/>
        <w:t>т</w:t>
        <w:br/>
        <w:br/>
        <w:t>р</w:t>
        <w:br/>
        <w:br/>
        <w:t>и</w:t>
        <w:br/>
        <w:br/>
        <w:t>к</w:t>
        <w:br/>
        <w:br/>
        <w:t>,</w:t>
        <w:br/>
        <w:br/>
        <w:t xml:space="preserve"> </w:t>
        <w:br/>
        <w:br/>
        <w:t>с</w:t>
        <w:br/>
        <w:br/>
        <w:t>о</w:t>
        <w:br/>
        <w:br/>
        <w:t>о</w:t>
        <w:br/>
        <w:br/>
        <w:t>т</w:t>
        <w:br/>
        <w:br/>
        <w:t>в</w:t>
        <w:br/>
        <w:br/>
        <w:t>е</w:t>
        <w:br/>
        <w:br/>
        <w:t>т</w:t>
        <w:br/>
        <w:br/>
        <w:t>с</w:t>
        <w:br/>
        <w:br/>
        <w:t>т</w:t>
        <w:br/>
        <w:br/>
        <w:t>в</w:t>
        <w:br/>
        <w:br/>
        <w:t>и</w:t>
        <w:br/>
        <w:br/>
        <w:t>е</w:t>
        <w:br/>
        <w:br/>
        <w:t xml:space="preserve"> </w:t>
        <w:br/>
        <w:br/>
        <w:t>т</w:t>
        <w:br/>
        <w:br/>
        <w:t>р</w:t>
        <w:br/>
        <w:br/>
        <w:t>е</w:t>
        <w:br/>
        <w:br/>
        <w:t>б</w:t>
        <w:br/>
        <w:br/>
        <w:t>о</w:t>
        <w:br/>
        <w:br/>
        <w:t>в</w:t>
        <w:br/>
        <w:br/>
        <w:t>а</w:t>
        <w:br/>
        <w:br/>
        <w:t>н</w:t>
        <w:br/>
        <w:br/>
        <w:t>и</w:t>
        <w:br/>
        <w:br/>
        <w:t>я</w:t>
        <w:br/>
        <w:br/>
        <w:t>м</w:t>
        <w:br/>
        <w:br/>
        <w:t xml:space="preserve"> </w:t>
        <w:br/>
        <w:br/>
        <w:t>Т</w:t>
        <w:br/>
        <w:br/>
        <w:t>З</w:t>
        <w:br/>
        <w:br/>
        <w:br/>
        <w:br/>
        <w:br/>
        <w:t xml:space="preserve"> </w:t>
        <w:br/>
        <w:br/>
        <w:t xml:space="preserve"> </w:t>
        <w:br/>
        <w:br/>
        <w:t xml:space="preserve"> </w:t>
        <w:br/>
        <w:br/>
        <w:t xml:space="preserve"> </w:t>
        <w:br/>
        <w:br/>
        <w:t>*</w:t>
        <w:br/>
        <w:br/>
        <w:t xml:space="preserve"> </w:t>
        <w:br/>
        <w:br/>
        <w:t xml:space="preserve"> </w:t>
        <w:br/>
        <w:br/>
        <w:t xml:space="preserve"> </w:t>
        <w:br/>
        <w:br/>
        <w:t>В</w:t>
        <w:br/>
        <w:br/>
        <w:t>а</w:t>
        <w:br/>
        <w:br/>
        <w:t>ж</w:t>
        <w:br/>
        <w:br/>
        <w:t>н</w:t>
        <w:br/>
        <w:br/>
        <w:t>о</w:t>
        <w:br/>
        <w:br/>
        <w:t>с</w:t>
        <w:br/>
        <w:br/>
        <w:t>т</w:t>
        <w:br/>
        <w:br/>
        <w:t>ь</w:t>
        <w:br/>
        <w:br/>
        <w:t xml:space="preserve"> </w:t>
        <w:br/>
        <w:br/>
        <w:t>д</w:t>
        <w:br/>
        <w:br/>
        <w:t>о</w:t>
        <w:br/>
        <w:br/>
        <w:t>к</w:t>
        <w:br/>
        <w:br/>
        <w:t>у</w:t>
        <w:br/>
        <w:br/>
        <w:t>м</w:t>
        <w:br/>
        <w:br/>
        <w:t>е</w:t>
        <w:br/>
        <w:br/>
        <w:t>н</w:t>
        <w:br/>
        <w:br/>
        <w:t>т</w:t>
        <w:br/>
        <w:br/>
        <w:t>и</w:t>
        <w:br/>
        <w:br/>
        <w:t>р</w:t>
        <w:br/>
        <w:br/>
        <w:t>о</w:t>
        <w:br/>
        <w:br/>
        <w:t>в</w:t>
        <w:br/>
        <w:br/>
        <w:t>а</w:t>
        <w:br/>
        <w:br/>
        <w:t>н</w:t>
        <w:br/>
        <w:br/>
        <w:t>и</w:t>
        <w:br/>
        <w:br/>
        <w:t>я</w:t>
        <w:br/>
        <w:br/>
        <w:t xml:space="preserve"> </w:t>
        <w:br/>
        <w:br/>
        <w:t>п</w:t>
        <w:br/>
        <w:br/>
        <w:t>р</w:t>
        <w:br/>
        <w:br/>
        <w:t>о</w:t>
        <w:br/>
        <w:br/>
        <w:t>е</w:t>
        <w:br/>
        <w:br/>
        <w:t>к</w:t>
        <w:br/>
        <w:br/>
        <w:t>т</w:t>
        <w:br/>
        <w:br/>
        <w:t>а</w:t>
        <w:br/>
        <w:br/>
        <w:t xml:space="preserve"> </w:t>
        <w:br/>
        <w:br/>
        <w:t>и</w:t>
        <w:br/>
        <w:br/>
        <w:t xml:space="preserve"> </w:t>
        <w:br/>
        <w:br/>
        <w:t>р</w:t>
        <w:br/>
        <w:br/>
        <w:t>е</w:t>
        <w:br/>
        <w:br/>
        <w:t>з</w:t>
        <w:br/>
        <w:br/>
        <w:t>у</w:t>
        <w:br/>
        <w:br/>
        <w:t>л</w:t>
        <w:br/>
        <w:br/>
        <w:t>ь</w:t>
        <w:br/>
        <w:br/>
        <w:t>т</w:t>
        <w:br/>
        <w:br/>
        <w:t>а</w:t>
        <w:br/>
        <w:br/>
        <w:t>т</w:t>
        <w:br/>
        <w:br/>
        <w:t>о</w:t>
        <w:br/>
        <w:br/>
        <w:t>в</w:t>
        <w:br/>
        <w:br/>
        <w:br/>
        <w:br/>
        <w:br/>
        <w:br/>
        <w:br/>
        <w:br/>
        <w:t>*</w:t>
        <w:br/>
        <w:br/>
        <w:t>*</w:t>
        <w:br/>
        <w:br/>
        <w:t>Ч</w:t>
        <w:br/>
        <w:br/>
        <w:t>а</w:t>
        <w:br/>
        <w:br/>
        <w:t>с</w:t>
        <w:br/>
        <w:br/>
        <w:t>т</w:t>
        <w:br/>
        <w:br/>
        <w:t>ь</w:t>
        <w:br/>
        <w:br/>
        <w:t xml:space="preserve"> </w:t>
        <w:br/>
        <w:br/>
        <w:t>3</w:t>
        <w:br/>
        <w:br/>
        <w:t>.</w:t>
        <w:br/>
        <w:br/>
        <w:t xml:space="preserve"> </w:t>
        <w:br/>
        <w:br/>
        <w:t>П</w:t>
        <w:br/>
        <w:br/>
        <w:t>р</w:t>
        <w:br/>
        <w:br/>
        <w:t>а</w:t>
        <w:br/>
        <w:br/>
        <w:t>к</w:t>
        <w:br/>
        <w:br/>
        <w:t>т</w:t>
        <w:br/>
        <w:br/>
        <w:t>и</w:t>
        <w:br/>
        <w:br/>
        <w:t>ч</w:t>
        <w:br/>
        <w:br/>
        <w:t>е</w:t>
        <w:br/>
        <w:br/>
        <w:t>с</w:t>
        <w:br/>
        <w:br/>
        <w:t>к</w:t>
        <w:br/>
        <w:br/>
        <w:t>и</w:t>
        <w:br/>
        <w:br/>
        <w:t>е</w:t>
        <w:br/>
        <w:br/>
        <w:t xml:space="preserve"> </w:t>
        <w:br/>
        <w:br/>
        <w:t>а</w:t>
        <w:br/>
        <w:br/>
        <w:t>с</w:t>
        <w:br/>
        <w:br/>
        <w:t>п</w:t>
        <w:br/>
        <w:br/>
        <w:t>е</w:t>
        <w:br/>
        <w:br/>
        <w:t>к</w:t>
        <w:br/>
        <w:br/>
        <w:t>т</w:t>
        <w:br/>
        <w:br/>
        <w:t>ы</w:t>
        <w:br/>
        <w:br/>
        <w:t xml:space="preserve"> </w:t>
        <w:br/>
        <w:br/>
        <w:t>и</w:t>
        <w:br/>
        <w:br/>
        <w:t xml:space="preserve"> </w:t>
        <w:br/>
        <w:br/>
        <w:t>т</w:t>
        <w:br/>
        <w:br/>
        <w:t>и</w:t>
        <w:br/>
        <w:br/>
        <w:t>п</w:t>
        <w:br/>
        <w:br/>
        <w:t>и</w:t>
        <w:br/>
        <w:br/>
        <w:t>ч</w:t>
        <w:br/>
        <w:br/>
        <w:t>н</w:t>
        <w:br/>
        <w:br/>
        <w:t>ы</w:t>
        <w:br/>
        <w:br/>
        <w:t>е</w:t>
        <w:br/>
        <w:br/>
        <w:t xml:space="preserve"> </w:t>
        <w:br/>
        <w:br/>
        <w:t>п</w:t>
        <w:br/>
        <w:br/>
        <w:t>р</w:t>
        <w:br/>
        <w:br/>
        <w:t>о</w:t>
        <w:br/>
        <w:br/>
        <w:t>б</w:t>
        <w:br/>
        <w:br/>
        <w:t>л</w:t>
        <w:br/>
        <w:br/>
        <w:t>е</w:t>
        <w:br/>
        <w:br/>
        <w:t>м</w:t>
        <w:br/>
        <w:br/>
        <w:t>ы</w:t>
        <w:br/>
        <w:br/>
        <w:t>*</w:t>
        <w:br/>
        <w:br/>
        <w:t>*</w:t>
        <w:br/>
        <w:br/>
        <w:br/>
        <w:br/>
        <w:br/>
        <w:br/>
        <w:br/>
        <w:br/>
        <w:t>*</w:t>
        <w:br/>
        <w:br/>
        <w:t xml:space="preserve"> </w:t>
        <w:br/>
        <w:br/>
        <w:t xml:space="preserve"> </w:t>
        <w:br/>
        <w:br/>
        <w:t xml:space="preserve"> </w:t>
        <w:br/>
        <w:br/>
        <w:t>*</w:t>
        <w:br/>
        <w:br/>
        <w:t>*</w:t>
        <w:br/>
        <w:br/>
        <w:t>Г</w:t>
        <w:br/>
        <w:br/>
        <w:t>л</w:t>
        <w:br/>
        <w:br/>
        <w:t>а</w:t>
        <w:br/>
        <w:br/>
        <w:t>в</w:t>
        <w:br/>
        <w:br/>
        <w:t>а</w:t>
        <w:br/>
        <w:br/>
        <w:t xml:space="preserve"> </w:t>
        <w:br/>
        <w:br/>
        <w:t>7</w:t>
        <w:br/>
        <w:br/>
        <w:t>.</w:t>
        <w:br/>
        <w:br/>
        <w:t xml:space="preserve"> </w:t>
        <w:br/>
        <w:br/>
        <w:t>П</w:t>
        <w:br/>
        <w:br/>
        <w:t>о</w:t>
        <w:br/>
        <w:br/>
        <w:t>д</w:t>
        <w:br/>
        <w:br/>
        <w:t>х</w:t>
        <w:br/>
        <w:br/>
        <w:t>о</w:t>
        <w:br/>
        <w:br/>
        <w:t>д</w:t>
        <w:br/>
        <w:br/>
        <w:t>ы</w:t>
        <w:br/>
        <w:br/>
        <w:t xml:space="preserve"> </w:t>
        <w:br/>
        <w:br/>
        <w:t>к</w:t>
        <w:br/>
        <w:br/>
        <w:t xml:space="preserve"> </w:t>
        <w:br/>
        <w:br/>
        <w:t>р</w:t>
        <w:br/>
        <w:br/>
        <w:t>е</w:t>
        <w:br/>
        <w:br/>
        <w:t>а</w:t>
        <w:br/>
        <w:br/>
        <w:t>л</w:t>
        <w:br/>
        <w:br/>
        <w:t>и</w:t>
        <w:br/>
        <w:br/>
        <w:t>з</w:t>
        <w:br/>
        <w:br/>
        <w:t>а</w:t>
        <w:br/>
        <w:br/>
        <w:t>ц</w:t>
        <w:br/>
        <w:br/>
        <w:t>и</w:t>
        <w:br/>
        <w:br/>
        <w:t>и</w:t>
        <w:br/>
        <w:br/>
        <w:t xml:space="preserve"> </w:t>
        <w:br/>
        <w:br/>
        <w:t>п</w:t>
        <w:br/>
        <w:br/>
        <w:t>р</w:t>
        <w:br/>
        <w:br/>
        <w:t>о</w:t>
        <w:br/>
        <w:br/>
        <w:t>е</w:t>
        <w:br/>
        <w:br/>
        <w:t>к</w:t>
        <w:br/>
        <w:br/>
        <w:t>т</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и</w:t>
        <w:br/>
        <w:br/>
        <w:t xml:space="preserve"> </w:t>
        <w:br/>
        <w:br/>
        <w:t>и</w:t>
        <w:br/>
        <w:br/>
        <w:t>х</w:t>
        <w:br/>
        <w:br/>
        <w:t xml:space="preserve"> </w:t>
        <w:br/>
        <w:br/>
        <w:t>о</w:t>
        <w:br/>
        <w:br/>
        <w:t>т</w:t>
        <w:br/>
        <w:br/>
        <w:t>л</w:t>
        <w:br/>
        <w:br/>
        <w:t>и</w:t>
        <w:br/>
        <w:br/>
        <w:t>ч</w:t>
        <w:br/>
        <w:br/>
        <w:t>и</w:t>
        <w:br/>
        <w:br/>
        <w:t>я</w:t>
        <w:br/>
        <w:br/>
        <w:t xml:space="preserve"> </w:t>
        <w:br/>
        <w:br/>
        <w:t>о</w:t>
        <w:br/>
        <w:br/>
        <w:t>т</w:t>
        <w:br/>
        <w:br/>
        <w:t xml:space="preserve"> </w:t>
        <w:br/>
        <w:br/>
        <w:t>д</w:t>
        <w:br/>
        <w:br/>
        <w:t>р</w:t>
        <w:br/>
        <w:br/>
        <w:t>у</w:t>
        <w:br/>
        <w:br/>
        <w:t>г</w:t>
        <w:br/>
        <w:br/>
        <w:t>и</w:t>
        <w:br/>
        <w:br/>
        <w:t>х</w:t>
        <w:br/>
        <w:br/>
        <w:t xml:space="preserve"> </w:t>
        <w:br/>
        <w:br/>
        <w:t>п</w:t>
        <w:br/>
        <w:br/>
        <w:t>р</w:t>
        <w:br/>
        <w:br/>
        <w:t>о</w:t>
        <w:br/>
        <w:br/>
        <w:t>е</w:t>
        <w:br/>
        <w:br/>
        <w:t>к</w:t>
        <w:br/>
        <w:br/>
        <w:t>т</w:t>
        <w:br/>
        <w:br/>
        <w:t>о</w:t>
        <w:br/>
        <w:br/>
        <w:t>в</w:t>
        <w:br/>
        <w:br/>
        <w:t xml:space="preserve"> </w:t>
        <w:br/>
        <w:br/>
        <w:t>ц</w:t>
        <w:br/>
        <w:br/>
        <w:t>и</w:t>
        <w:br/>
        <w:br/>
        <w:t>ф</w:t>
        <w:br/>
        <w:br/>
        <w:t>р</w:t>
        <w:br/>
        <w:br/>
        <w:t>о</w:t>
        <w:br/>
        <w:br/>
        <w:t>в</w:t>
        <w:br/>
        <w:br/>
        <w:t>и</w:t>
        <w:br/>
        <w:br/>
        <w:t>з</w:t>
        <w:br/>
        <w:br/>
        <w:t>а</w:t>
        <w:br/>
        <w:br/>
        <w:t>ц</w:t>
        <w:br/>
        <w:br/>
        <w:t>и</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A</w:t>
        <w:br/>
        <w:br/>
        <w:t>g</w:t>
        <w:br/>
        <w:br/>
        <w:t>i</w:t>
        <w:br/>
        <w:br/>
        <w:t>l</w:t>
        <w:br/>
        <w:br/>
        <w:t>e</w:t>
        <w:br/>
        <w:br/>
        <w:t xml:space="preserve"> </w:t>
        <w:br/>
        <w:br/>
        <w:t>и</w:t>
        <w:br/>
        <w:br/>
        <w:t xml:space="preserve"> </w:t>
        <w:br/>
        <w:br/>
        <w:t>W</w:t>
        <w:br/>
        <w:br/>
        <w:t>a</w:t>
        <w:br/>
        <w:br/>
        <w:t>t</w:t>
        <w:br/>
        <w:br/>
        <w:t>e</w:t>
        <w:br/>
        <w:br/>
        <w:t>r</w:t>
        <w:br/>
        <w:br/>
        <w:t>f</w:t>
        <w:br/>
        <w:br/>
        <w:t>a</w:t>
        <w:br/>
        <w:br/>
        <w:t>l</w:t>
        <w:br/>
        <w:br/>
        <w:t>l</w:t>
        <w:br/>
        <w:br/>
        <w:t>:</w:t>
        <w:br/>
        <w:br/>
        <w:t xml:space="preserve"> </w:t>
        <w:br/>
        <w:br/>
        <w:t>к</w:t>
        <w:br/>
        <w:br/>
        <w:t>а</w:t>
        <w:br/>
        <w:br/>
        <w:t>к</w:t>
        <w:br/>
        <w:br/>
        <w:t>и</w:t>
        <w:br/>
        <w:br/>
        <w:t>е</w:t>
        <w:br/>
        <w:br/>
        <w:t xml:space="preserve"> </w:t>
        <w:br/>
        <w:br/>
        <w:t>м</w:t>
        <w:br/>
        <w:br/>
        <w:t>е</w:t>
        <w:br/>
        <w:br/>
        <w:t>т</w:t>
        <w:br/>
        <w:br/>
        <w:t>о</w:t>
        <w:br/>
        <w:br/>
        <w:t>д</w:t>
        <w:br/>
        <w:br/>
        <w:t>о</w:t>
        <w:br/>
        <w:br/>
        <w:t>л</w:t>
        <w:br/>
        <w:br/>
        <w:t>о</w:t>
        <w:br/>
        <w:br/>
        <w:t>г</w:t>
        <w:br/>
        <w:br/>
        <w:t>и</w:t>
        <w:br/>
        <w:br/>
        <w:t>и</w:t>
        <w:br/>
        <w:br/>
        <w:t xml:space="preserve"> </w:t>
        <w:br/>
        <w:br/>
        <w:t>п</w:t>
        <w:br/>
        <w:br/>
        <w:t>о</w:t>
        <w:br/>
        <w:br/>
        <w:t>д</w:t>
        <w:br/>
        <w:br/>
        <w:t>х</w:t>
        <w:br/>
        <w:br/>
        <w:t>о</w:t>
        <w:br/>
        <w:br/>
        <w:t>д</w:t>
        <w:br/>
        <w:br/>
        <w:t>я</w:t>
        <w:br/>
        <w:br/>
        <w:t>т</w:t>
        <w:br/>
        <w:br/>
        <w:t xml:space="preserve"> </w:t>
        <w:br/>
        <w:br/>
        <w:t>д</w:t>
        <w:br/>
        <w:br/>
        <w:t>л</w:t>
        <w:br/>
        <w:br/>
        <w:t>я</w:t>
        <w:br/>
        <w:br/>
        <w:t xml:space="preserve"> </w:t>
        <w:br/>
        <w:br/>
        <w:t>п</w:t>
        <w:br/>
        <w:br/>
        <w:t>р</w:t>
        <w:br/>
        <w:br/>
        <w:t>о</w:t>
        <w:br/>
        <w:br/>
        <w:t>е</w:t>
        <w:br/>
        <w:br/>
        <w:t>к</w:t>
        <w:br/>
        <w:br/>
        <w:t>т</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br/>
        <w:br/>
        <w:br/>
        <w:t xml:space="preserve"> </w:t>
        <w:br/>
        <w:br/>
        <w:t xml:space="preserve"> </w:t>
        <w:br/>
        <w:br/>
        <w:t xml:space="preserve"> </w:t>
        <w:br/>
        <w:br/>
        <w:t xml:space="preserve"> </w:t>
        <w:br/>
        <w:br/>
        <w:t>*</w:t>
        <w:br/>
        <w:br/>
        <w:t xml:space="preserve"> </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т</w:t>
        <w:br/>
        <w:br/>
        <w:t>е</w:t>
        <w:br/>
        <w:br/>
        <w:t>с</w:t>
        <w:br/>
        <w:br/>
        <w:t>н</w:t>
        <w:br/>
        <w:br/>
        <w:t>о</w:t>
        <w:br/>
        <w:br/>
        <w:t>г</w:t>
        <w:br/>
        <w:br/>
        <w:t>о</w:t>
        <w:br/>
        <w:br/>
        <w:t xml:space="preserve"> </w:t>
        <w:br/>
        <w:br/>
        <w:t>в</w:t>
        <w:br/>
        <w:br/>
        <w:t>з</w:t>
        <w:br/>
        <w:br/>
        <w:t>а</w:t>
        <w:br/>
        <w:br/>
        <w:t>и</w:t>
        <w:br/>
        <w:br/>
        <w:t>м</w:t>
        <w:br/>
        <w:br/>
        <w:t>о</w:t>
        <w:br/>
        <w:br/>
        <w:t>д</w:t>
        <w:br/>
        <w:br/>
        <w:t>е</w:t>
        <w:br/>
        <w:br/>
        <w:t>й</w:t>
        <w:br/>
        <w:br/>
        <w:t>с</w:t>
        <w:br/>
        <w:br/>
        <w:t>т</w:t>
        <w:br/>
        <w:br/>
        <w:t>в</w:t>
        <w:br/>
        <w:br/>
        <w:t>и</w:t>
        <w:br/>
        <w:br/>
        <w:t>я</w:t>
        <w:br/>
        <w:br/>
        <w:t xml:space="preserve"> </w:t>
        <w:br/>
        <w:br/>
        <w:t>м</w:t>
        <w:br/>
        <w:br/>
        <w:t>е</w:t>
        <w:br/>
        <w:br/>
        <w:t>ж</w:t>
        <w:br/>
        <w:br/>
        <w:t>д</w:t>
        <w:br/>
        <w:br/>
        <w:t>у</w:t>
        <w:br/>
        <w:br/>
        <w:t xml:space="preserve"> </w:t>
        <w:br/>
        <w:br/>
        <w:t>с</w:t>
        <w:br/>
        <w:br/>
        <w:t>п</w:t>
        <w:br/>
        <w:br/>
        <w:t>е</w:t>
        <w:br/>
        <w:br/>
        <w:t>ц</w:t>
        <w:br/>
        <w:br/>
        <w:t>и</w:t>
        <w:br/>
        <w:br/>
        <w:t>а</w:t>
        <w:br/>
        <w:br/>
        <w:t>л</w:t>
        <w:br/>
        <w:br/>
        <w:t>и</w:t>
        <w:br/>
        <w:br/>
        <w:t>с</w:t>
        <w:br/>
        <w:br/>
        <w:t>т</w:t>
        <w:br/>
        <w:br/>
        <w:t>а</w:t>
        <w:br/>
        <w:br/>
        <w:t>м</w:t>
        <w:br/>
        <w:br/>
        <w:t>и</w:t>
        <w:br/>
        <w:br/>
        <w:t xml:space="preserve"> </w:t>
        <w:br/>
        <w:br/>
        <w:t>п</w:t>
        <w:br/>
        <w:br/>
        <w:t>о</w:t>
        <w:br/>
        <w:br/>
        <w:t xml:space="preserve"> </w:t>
        <w:br/>
        <w:br/>
        <w:t>д</w:t>
        <w:br/>
        <w:br/>
        <w:t>а</w:t>
        <w:br/>
        <w:br/>
        <w:t>н</w:t>
        <w:br/>
        <w:br/>
        <w:t>н</w:t>
        <w:br/>
        <w:br/>
        <w:t>ы</w:t>
        <w:br/>
        <w:br/>
        <w:t>м</w:t>
        <w:br/>
        <w:br/>
        <w:t xml:space="preserve"> </w:t>
        <w:br/>
        <w:br/>
        <w:t>и</w:t>
        <w:br/>
        <w:br/>
        <w:t xml:space="preserve"> </w:t>
        <w:br/>
        <w:br/>
        <w:t>э</w:t>
        <w:br/>
        <w:br/>
        <w:t>к</w:t>
        <w:br/>
        <w:br/>
        <w:t>с</w:t>
        <w:br/>
        <w:br/>
        <w:t>п</w:t>
        <w:br/>
        <w:br/>
        <w:t>е</w:t>
        <w:br/>
        <w:br/>
        <w:t>р</w:t>
        <w:br/>
        <w:br/>
        <w:t>т</w:t>
        <w:br/>
        <w:br/>
        <w:t>а</w:t>
        <w:br/>
        <w:br/>
        <w:t>м</w:t>
        <w:br/>
        <w:br/>
        <w:t>и</w:t>
        <w:br/>
        <w:br/>
        <w:t xml:space="preserve"> </w:t>
        <w:br/>
        <w:br/>
        <w:t>в</w:t>
        <w:br/>
        <w:br/>
        <w:t xml:space="preserve"> </w:t>
        <w:br/>
        <w:br/>
        <w:t>о</w:t>
        <w:br/>
        <w:br/>
        <w:t>б</w:t>
        <w:br/>
        <w:br/>
        <w:t>л</w:t>
        <w:br/>
        <w:br/>
        <w:t>а</w:t>
        <w:br/>
        <w:br/>
        <w:t>с</w:t>
        <w:br/>
        <w:br/>
        <w:t>т</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br/>
        <w:br/>
        <w:br/>
        <w:t xml:space="preserve"> </w:t>
        <w:br/>
        <w:br/>
        <w:t xml:space="preserve"> </w:t>
        <w:br/>
        <w:br/>
        <w:t xml:space="preserve"> </w:t>
        <w:br/>
        <w:br/>
        <w:t xml:space="preserve"> </w:t>
        <w:br/>
        <w:br/>
        <w:t>*</w:t>
        <w:br/>
        <w:br/>
        <w:t xml:space="preserve"> </w:t>
        <w:br/>
        <w:br/>
        <w:t xml:space="preserve"> </w:t>
        <w:br/>
        <w:br/>
        <w:t xml:space="preserve"> </w:t>
        <w:br/>
        <w:br/>
        <w:t>В</w:t>
        <w:br/>
        <w:br/>
        <w:t>а</w:t>
        <w:br/>
        <w:br/>
        <w:t>ж</w:t>
        <w:br/>
        <w:br/>
        <w:t>н</w:t>
        <w:br/>
        <w:br/>
        <w:t>о</w:t>
        <w:br/>
        <w:br/>
        <w:t>с</w:t>
        <w:br/>
        <w:br/>
        <w:t>т</w:t>
        <w:br/>
        <w:br/>
        <w:t>ь</w:t>
        <w:br/>
        <w:br/>
        <w:t xml:space="preserve"> </w:t>
        <w:br/>
        <w:br/>
        <w:t>и</w:t>
        <w:br/>
        <w:br/>
        <w:t>т</w:t>
        <w:br/>
        <w:br/>
        <w:t>е</w:t>
        <w:br/>
        <w:br/>
        <w:t>р</w:t>
        <w:br/>
        <w:br/>
        <w:t>а</w:t>
        <w:br/>
        <w:br/>
        <w:t>т</w:t>
        <w:br/>
        <w:br/>
        <w:t>и</w:t>
        <w:br/>
        <w:br/>
        <w:t>в</w:t>
        <w:br/>
        <w:br/>
        <w:t>н</w:t>
        <w:br/>
        <w:br/>
        <w:t>о</w:t>
        <w:br/>
        <w:br/>
        <w:t>г</w:t>
        <w:br/>
        <w:br/>
        <w:t>о</w:t>
        <w:br/>
        <w:br/>
        <w:t xml:space="preserve"> </w:t>
        <w:br/>
        <w:br/>
        <w:t>п</w:t>
        <w:br/>
        <w:br/>
        <w:t>о</w:t>
        <w:br/>
        <w:br/>
        <w:t>д</w:t>
        <w:br/>
        <w:br/>
        <w:t>х</w:t>
        <w:br/>
        <w:br/>
        <w:t>о</w:t>
        <w:br/>
        <w:br/>
        <w:t>д</w:t>
        <w:br/>
        <w:br/>
        <w:t>а</w:t>
        <w:br/>
        <w:br/>
        <w:t xml:space="preserve"> </w:t>
        <w:br/>
        <w:br/>
        <w:t>и</w:t>
        <w:br/>
        <w:br/>
        <w:t xml:space="preserve"> </w:t>
        <w:br/>
        <w:br/>
        <w:t>б</w:t>
        <w:br/>
        <w:br/>
        <w:t>ы</w:t>
        <w:br/>
        <w:br/>
        <w:t>с</w:t>
        <w:br/>
        <w:br/>
        <w:t>т</w:t>
        <w:br/>
        <w:br/>
        <w:t>р</w:t>
        <w:br/>
        <w:br/>
        <w:t>о</w:t>
        <w:br/>
        <w:br/>
        <w:t>й</w:t>
        <w:br/>
        <w:br/>
        <w:t xml:space="preserve"> </w:t>
        <w:br/>
        <w:br/>
        <w:t>п</w:t>
        <w:br/>
        <w:br/>
        <w:t>р</w:t>
        <w:br/>
        <w:br/>
        <w:t>о</w:t>
        <w:br/>
        <w:br/>
        <w:t>в</w:t>
        <w:br/>
        <w:br/>
        <w:t>е</w:t>
        <w:br/>
        <w:br/>
        <w:t>р</w:t>
        <w:br/>
        <w:br/>
        <w:t>к</w:t>
        <w:br/>
        <w:br/>
        <w:t>и</w:t>
        <w:br/>
        <w:br/>
        <w:t xml:space="preserve"> </w:t>
        <w:br/>
        <w:br/>
        <w:t>г</w:t>
        <w:br/>
        <w:br/>
        <w:t>и</w:t>
        <w:br/>
        <w:br/>
        <w:t>п</w:t>
        <w:br/>
        <w:br/>
        <w:t>о</w:t>
        <w:br/>
        <w:br/>
        <w:t>т</w:t>
        <w:br/>
        <w:br/>
        <w:t>е</w:t>
        <w:br/>
        <w:br/>
        <w:t>з</w:t>
        <w:br/>
        <w:br/>
        <w:br/>
        <w:br/>
        <w:br/>
        <w:t>*</w:t>
        <w:br/>
        <w:br/>
        <w:t xml:space="preserve"> </w:t>
        <w:br/>
        <w:br/>
        <w:t xml:space="preserve"> </w:t>
        <w:br/>
        <w:br/>
        <w:t xml:space="preserve"> </w:t>
        <w:br/>
        <w:br/>
        <w:t>*</w:t>
        <w:br/>
        <w:br/>
        <w:t>*</w:t>
        <w:br/>
        <w:br/>
        <w:t>Г</w:t>
        <w:br/>
        <w:br/>
        <w:t>л</w:t>
        <w:br/>
        <w:br/>
        <w:t>а</w:t>
        <w:br/>
        <w:br/>
        <w:t>в</w:t>
        <w:br/>
        <w:br/>
        <w:t>а</w:t>
        <w:br/>
        <w:br/>
        <w:t xml:space="preserve"> </w:t>
        <w:br/>
        <w:br/>
        <w:t>8</w:t>
        <w:br/>
        <w:br/>
        <w:t>.</w:t>
        <w:br/>
        <w:br/>
        <w:t xml:space="preserve"> </w:t>
        <w:br/>
        <w:br/>
        <w:t>Т</w:t>
        <w:br/>
        <w:br/>
        <w:t>и</w:t>
        <w:br/>
        <w:br/>
        <w:t>п</w:t>
        <w:br/>
        <w:br/>
        <w:t>и</w:t>
        <w:br/>
        <w:br/>
        <w:t>ч</w:t>
        <w:br/>
        <w:br/>
        <w:t>н</w:t>
        <w:br/>
        <w:br/>
        <w:t>ы</w:t>
        <w:br/>
        <w:br/>
        <w:t>е</w:t>
        <w:br/>
        <w:br/>
        <w:t xml:space="preserve"> </w:t>
        <w:br/>
        <w:br/>
        <w:t>п</w:t>
        <w:br/>
        <w:br/>
        <w:t>р</w:t>
        <w:br/>
        <w:br/>
        <w:t>о</w:t>
        <w:br/>
        <w:br/>
        <w:t>б</w:t>
        <w:br/>
        <w:br/>
        <w:t>л</w:t>
        <w:br/>
        <w:br/>
        <w:t>е</w:t>
        <w:br/>
        <w:br/>
        <w:t>м</w:t>
        <w:br/>
        <w:br/>
        <w:t>ы</w:t>
        <w:br/>
        <w:br/>
        <w:t xml:space="preserve"> </w:t>
        <w:br/>
        <w:br/>
        <w:t>п</w:t>
        <w:br/>
        <w:br/>
        <w:t>р</w:t>
        <w:br/>
        <w:br/>
        <w:t>и</w:t>
        <w:br/>
        <w:br/>
        <w:t xml:space="preserve"> </w:t>
        <w:br/>
        <w:br/>
        <w:t>р</w:t>
        <w:br/>
        <w:br/>
        <w:t>е</w:t>
        <w:br/>
        <w:br/>
        <w:t>а</w:t>
        <w:br/>
        <w:br/>
        <w:t>л</w:t>
        <w:br/>
        <w:br/>
        <w:t>и</w:t>
        <w:br/>
        <w:br/>
        <w:t>з</w:t>
        <w:br/>
        <w:br/>
        <w:t>а</w:t>
        <w:br/>
        <w:br/>
        <w:t>ц</w:t>
        <w:br/>
        <w:br/>
        <w:t>и</w:t>
        <w:br/>
        <w:br/>
        <w:t>и</w:t>
        <w:br/>
        <w:br/>
        <w:t xml:space="preserve"> </w:t>
        <w:br/>
        <w:br/>
        <w:t>п</w:t>
        <w:br/>
        <w:br/>
        <w:t>р</w:t>
        <w:br/>
        <w:br/>
        <w:t>о</w:t>
        <w:br/>
        <w:br/>
        <w:t>е</w:t>
        <w:br/>
        <w:br/>
        <w:t>к</w:t>
        <w:br/>
        <w:br/>
        <w:t>т</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е</w:t>
        <w:br/>
        <w:br/>
        <w:t>д</w:t>
        <w:br/>
        <w:br/>
        <w:t>о</w:t>
        <w:br/>
        <w:br/>
        <w:t>с</w:t>
        <w:br/>
        <w:br/>
        <w:t>т</w:t>
        <w:br/>
        <w:br/>
        <w:t>а</w:t>
        <w:br/>
        <w:br/>
        <w:t>т</w:t>
        <w:br/>
        <w:br/>
        <w:t>о</w:t>
        <w:br/>
        <w:br/>
        <w:t>к</w:t>
        <w:br/>
        <w:br/>
        <w:t xml:space="preserve"> </w:t>
        <w:br/>
        <w:br/>
        <w:t>к</w:t>
        <w:br/>
        <w:br/>
        <w:t>а</w:t>
        <w:br/>
        <w:br/>
        <w:t>ч</w:t>
        <w:br/>
        <w:br/>
        <w:t>е</w:t>
        <w:br/>
        <w:br/>
        <w:t>с</w:t>
        <w:br/>
        <w:br/>
        <w:t>т</w:t>
        <w:br/>
        <w:br/>
        <w:t>в</w:t>
        <w:br/>
        <w:br/>
        <w:t>е</w:t>
        <w:br/>
        <w:br/>
        <w:t>н</w:t>
        <w:br/>
        <w:br/>
        <w:t>н</w:t>
        <w:br/>
        <w:br/>
        <w:t>ы</w:t>
        <w:br/>
        <w:br/>
        <w:t>х</w:t>
        <w:br/>
        <w:br/>
        <w:t xml:space="preserve"> </w:t>
        <w:br/>
        <w:br/>
        <w:t>д</w:t>
        <w:br/>
        <w:br/>
        <w:t>а</w:t>
        <w:br/>
        <w:br/>
        <w:t>н</w:t>
        <w:br/>
        <w:br/>
        <w:t>н</w:t>
        <w:br/>
        <w:br/>
        <w:t>ы</w:t>
        <w:br/>
        <w:br/>
        <w:t>х</w:t>
        <w:br/>
        <w:br/>
        <w:t>:</w:t>
        <w:br/>
        <w:br/>
        <w:t xml:space="preserve"> </w:t>
        <w:br/>
        <w:br/>
        <w:t>п</w:t>
        <w:br/>
        <w:br/>
        <w:t>р</w:t>
        <w:br/>
        <w:br/>
        <w:t>о</w:t>
        <w:br/>
        <w:br/>
        <w:t>б</w:t>
        <w:br/>
        <w:br/>
        <w:t>л</w:t>
        <w:br/>
        <w:br/>
        <w:t>е</w:t>
        <w:br/>
        <w:br/>
        <w:t>м</w:t>
        <w:br/>
        <w:br/>
        <w:t>ы</w:t>
        <w:br/>
        <w:br/>
        <w:t xml:space="preserve"> </w:t>
        <w:br/>
        <w:br/>
        <w:t>с</w:t>
        <w:br/>
        <w:br/>
        <w:t xml:space="preserve"> </w:t>
        <w:br/>
        <w:br/>
        <w:t>с</w:t>
        <w:br/>
        <w:br/>
        <w:t>б</w:t>
        <w:br/>
        <w:br/>
        <w:t>о</w:t>
        <w:br/>
        <w:br/>
        <w:t>р</w:t>
        <w:br/>
        <w:br/>
        <w:t>о</w:t>
        <w:br/>
        <w:br/>
        <w:t>м</w:t>
        <w:br/>
        <w:br/>
        <w:t>,</w:t>
        <w:br/>
        <w:br/>
        <w:t xml:space="preserve"> </w:t>
        <w:br/>
        <w:br/>
        <w:t>о</w:t>
        <w:br/>
        <w:br/>
        <w:t>ч</w:t>
        <w:br/>
        <w:br/>
        <w:t>и</w:t>
        <w:br/>
        <w:br/>
        <w:t>с</w:t>
        <w:br/>
        <w:br/>
        <w:t>т</w:t>
        <w:br/>
        <w:br/>
        <w:t>к</w:t>
        <w:br/>
        <w:br/>
        <w:t>о</w:t>
        <w:br/>
        <w:br/>
        <w:t>й</w:t>
        <w:br/>
        <w:br/>
        <w:t xml:space="preserve"> </w:t>
        <w:br/>
        <w:br/>
        <w:t>и</w:t>
        <w:br/>
        <w:br/>
        <w:t xml:space="preserve"> </w:t>
        <w:br/>
        <w:br/>
        <w:t>а</w:t>
        <w:br/>
        <w:br/>
        <w:t>н</w:t>
        <w:br/>
        <w:br/>
        <w:t>н</w:t>
        <w:br/>
        <w:br/>
        <w:t>о</w:t>
        <w:br/>
        <w:br/>
        <w:t>т</w:t>
        <w:br/>
        <w:br/>
        <w:t>и</w:t>
        <w:br/>
        <w:br/>
        <w:t>р</w:t>
        <w:br/>
        <w:br/>
        <w:t>о</w:t>
        <w:br/>
        <w:br/>
        <w:t>в</w:t>
        <w:br/>
        <w:br/>
        <w:t>а</w:t>
        <w:br/>
        <w:br/>
        <w:t>н</w:t>
        <w:br/>
        <w:br/>
        <w:t>и</w:t>
        <w:br/>
        <w:br/>
        <w:t>е</w:t>
        <w:br/>
        <w:br/>
        <w:t>м</w:t>
        <w:br/>
        <w:br/>
        <w:t xml:space="preserve"> </w:t>
        <w:br/>
        <w:br/>
        <w:t>д</w:t>
        <w:br/>
        <w:br/>
        <w:t>а</w:t>
        <w:br/>
        <w:br/>
        <w:t>н</w:t>
        <w:br/>
        <w:br/>
        <w:t>н</w:t>
        <w:br/>
        <w:br/>
        <w:t>ы</w:t>
        <w:br/>
        <w:br/>
        <w:t>х</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б</w:t>
        <w:br/>
        <w:br/>
        <w:t>л</w:t>
        <w:br/>
        <w:br/>
        <w:t>е</w:t>
        <w:br/>
        <w:br/>
        <w:t>м</w:t>
        <w:br/>
        <w:br/>
        <w:t>а</w:t>
        <w:br/>
        <w:br/>
        <w:t xml:space="preserve"> </w:t>
        <w:br/>
        <w:br/>
        <w:t>"</w:t>
        <w:br/>
        <w:br/>
        <w:t>ч</w:t>
        <w:br/>
        <w:br/>
        <w:t>е</w:t>
        <w:br/>
        <w:br/>
        <w:t>р</w:t>
        <w:br/>
        <w:br/>
        <w:t>н</w:t>
        <w:br/>
        <w:br/>
        <w:t>о</w:t>
        <w:br/>
        <w:br/>
        <w:t>г</w:t>
        <w:br/>
        <w:br/>
        <w:t>о</w:t>
        <w:br/>
        <w:br/>
        <w:t xml:space="preserve"> </w:t>
        <w:br/>
        <w:br/>
        <w:t>я</w:t>
        <w:br/>
        <w:br/>
        <w:t>щ</w:t>
        <w:br/>
        <w:br/>
        <w:t>и</w:t>
        <w:br/>
        <w:br/>
        <w:t>к</w:t>
        <w:br/>
        <w:br/>
        <w:t>а</w:t>
        <w:br/>
        <w:br/>
        <w:t>"</w:t>
        <w:br/>
        <w:br/>
        <w:t>:</w:t>
        <w:br/>
        <w:br/>
        <w:t xml:space="preserve"> </w:t>
        <w:br/>
        <w:br/>
        <w:t>с</w:t>
        <w:br/>
        <w:br/>
        <w:t>л</w:t>
        <w:br/>
        <w:br/>
        <w:t>о</w:t>
        <w:br/>
        <w:br/>
        <w:t>ж</w:t>
        <w:br/>
        <w:br/>
        <w:t>н</w:t>
        <w:br/>
        <w:br/>
        <w:t>о</w:t>
        <w:br/>
        <w:br/>
        <w:t>с</w:t>
        <w:br/>
        <w:br/>
        <w:t>т</w:t>
        <w:br/>
        <w:br/>
        <w:t>ь</w:t>
        <w:br/>
        <w:br/>
        <w:t xml:space="preserve"> </w:t>
        <w:br/>
        <w:br/>
        <w:t>и</w:t>
        <w:br/>
        <w:br/>
        <w:t>н</w:t>
        <w:br/>
        <w:br/>
        <w:t>т</w:t>
        <w:br/>
        <w:br/>
        <w:t>е</w:t>
        <w:br/>
        <w:br/>
        <w:t>р</w:t>
        <w:br/>
        <w:br/>
        <w:t>п</w:t>
        <w:br/>
        <w:br/>
        <w:t>р</w:t>
        <w:br/>
        <w:br/>
        <w:t>е</w:t>
        <w:br/>
        <w:br/>
        <w:t>т</w:t>
        <w:br/>
        <w:br/>
        <w:t>а</w:t>
        <w:br/>
        <w:br/>
        <w:t>ц</w:t>
        <w:br/>
        <w:br/>
        <w:t>и</w:t>
        <w:br/>
        <w:br/>
        <w:t>и</w:t>
        <w:br/>
        <w:br/>
        <w:t xml:space="preserve"> </w:t>
        <w:br/>
        <w:br/>
        <w:t>р</w:t>
        <w:br/>
        <w:br/>
        <w:t>е</w:t>
        <w:br/>
        <w:br/>
        <w:t>з</w:t>
        <w:br/>
        <w:br/>
        <w:t>у</w:t>
        <w:br/>
        <w:br/>
        <w:t>л</w:t>
        <w:br/>
        <w:br/>
        <w:t>ь</w:t>
        <w:br/>
        <w:br/>
        <w:t>т</w:t>
        <w:br/>
        <w:br/>
        <w:t>а</w:t>
        <w:br/>
        <w:br/>
        <w:t>т</w:t>
        <w:br/>
        <w:br/>
        <w:t>о</w:t>
        <w:br/>
        <w:br/>
        <w:t>в</w:t>
        <w:br/>
        <w:br/>
        <w:t xml:space="preserve"> </w:t>
        <w:br/>
        <w:br/>
        <w:t>м</w:t>
        <w:br/>
        <w:br/>
        <w:t>о</w:t>
        <w:br/>
        <w:br/>
        <w:t>д</w:t>
        <w:br/>
        <w:br/>
        <w:t>е</w:t>
        <w:br/>
        <w:br/>
        <w:t>л</w:t>
        <w:br/>
        <w:br/>
        <w:t>и</w:t>
        <w:br/>
        <w:br/>
        <w:br/>
        <w:br/>
        <w:br/>
        <w:t xml:space="preserve"> </w:t>
        <w:br/>
        <w:br/>
        <w:t xml:space="preserve"> </w:t>
        <w:br/>
        <w:br/>
        <w:t xml:space="preserve"> </w:t>
        <w:br/>
        <w:br/>
        <w:t xml:space="preserve"> </w:t>
        <w:br/>
        <w:br/>
        <w:t>*</w:t>
        <w:br/>
        <w:br/>
        <w:t xml:space="preserve"> </w:t>
        <w:br/>
        <w:br/>
        <w:t xml:space="preserve"> </w:t>
        <w:br/>
        <w:br/>
        <w:t xml:space="preserve"> </w:t>
        <w:br/>
        <w:br/>
        <w:t>Н</w:t>
        <w:br/>
        <w:br/>
        <w:t>е</w:t>
        <w:br/>
        <w:br/>
        <w:t>д</w:t>
        <w:br/>
        <w:br/>
        <w:t>о</w:t>
        <w:br/>
        <w:br/>
        <w:t>с</w:t>
        <w:br/>
        <w:br/>
        <w:t>т</w:t>
        <w:br/>
        <w:br/>
        <w:t>а</w:t>
        <w:br/>
        <w:br/>
        <w:t>т</w:t>
        <w:br/>
        <w:br/>
        <w:t>о</w:t>
        <w:br/>
        <w:br/>
        <w:t>к</w:t>
        <w:br/>
        <w:br/>
        <w:t xml:space="preserve"> </w:t>
        <w:br/>
        <w:br/>
        <w:t>в</w:t>
        <w:br/>
        <w:br/>
        <w:t>ы</w:t>
        <w:br/>
        <w:br/>
        <w:t>ч</w:t>
        <w:br/>
        <w:br/>
        <w:t>и</w:t>
        <w:br/>
        <w:br/>
        <w:t>с</w:t>
        <w:br/>
        <w:br/>
        <w:t>л</w:t>
        <w:br/>
        <w:br/>
        <w:t>и</w:t>
        <w:br/>
        <w:br/>
        <w:t>т</w:t>
        <w:br/>
        <w:br/>
        <w:t>е</w:t>
        <w:br/>
        <w:br/>
        <w:t>л</w:t>
        <w:br/>
        <w:br/>
        <w:t>ь</w:t>
        <w:br/>
        <w:br/>
        <w:t>н</w:t>
        <w:br/>
        <w:br/>
        <w:t>ы</w:t>
        <w:br/>
        <w:br/>
        <w:t>х</w:t>
        <w:br/>
        <w:br/>
        <w:t xml:space="preserve"> </w:t>
        <w:br/>
        <w:br/>
        <w:t>р</w:t>
        <w:br/>
        <w:br/>
        <w:t>е</w:t>
        <w:br/>
        <w:br/>
        <w:t>с</w:t>
        <w:br/>
        <w:br/>
        <w:t>у</w:t>
        <w:br/>
        <w:br/>
        <w:t>р</w:t>
        <w:br/>
        <w:br/>
        <w:t>с</w:t>
        <w:br/>
        <w:br/>
        <w:t>о</w:t>
        <w:br/>
        <w:br/>
        <w:t>в</w:t>
        <w:br/>
        <w:br/>
        <w:t>:</w:t>
        <w:br/>
        <w:br/>
        <w:t xml:space="preserve"> </w:t>
        <w:br/>
        <w:br/>
        <w:t>н</w:t>
        <w:br/>
        <w:br/>
        <w:t>е</w:t>
        <w:br/>
        <w:br/>
        <w:t>о</w:t>
        <w:br/>
        <w:br/>
        <w:t>б</w:t>
        <w:br/>
        <w:br/>
        <w:t>х</w:t>
        <w:br/>
        <w:br/>
        <w:t>о</w:t>
        <w:br/>
        <w:br/>
        <w:t>д</w:t>
        <w:br/>
        <w:br/>
        <w:t>и</w:t>
        <w:br/>
        <w:br/>
        <w:t>м</w:t>
        <w:br/>
        <w:br/>
        <w:t>о</w:t>
        <w:br/>
        <w:br/>
        <w:t>с</w:t>
        <w:br/>
        <w:br/>
        <w:t>т</w:t>
        <w:br/>
        <w:br/>
        <w:t>ь</w:t>
        <w:br/>
        <w:br/>
        <w:t xml:space="preserve"> </w:t>
        <w:br/>
        <w:br/>
        <w:t>и</w:t>
        <w:br/>
        <w:br/>
        <w:t>с</w:t>
        <w:br/>
        <w:br/>
        <w:t>п</w:t>
        <w:br/>
        <w:br/>
        <w:t>о</w:t>
        <w:br/>
        <w:br/>
        <w:t>л</w:t>
        <w:br/>
        <w:br/>
        <w:t>ь</w:t>
        <w:br/>
        <w:br/>
        <w:t>з</w:t>
        <w:br/>
        <w:br/>
        <w:t>о</w:t>
        <w:br/>
        <w:br/>
        <w:t>в</w:t>
        <w:br/>
        <w:br/>
        <w:t>а</w:t>
        <w:br/>
        <w:br/>
        <w:t>н</w:t>
        <w:br/>
        <w:br/>
        <w:t>и</w:t>
        <w:br/>
        <w:br/>
        <w:t>я</w:t>
        <w:br/>
        <w:br/>
        <w:t xml:space="preserve"> </w:t>
        <w:br/>
        <w:br/>
        <w:t>о</w:t>
        <w:br/>
        <w:br/>
        <w:t>б</w:t>
        <w:br/>
        <w:br/>
        <w:t>л</w:t>
        <w:br/>
        <w:br/>
        <w:t>а</w:t>
        <w:br/>
        <w:br/>
        <w:t>ч</w:t>
        <w:br/>
        <w:br/>
        <w:t>н</w:t>
        <w:br/>
        <w:br/>
        <w:t>ы</w:t>
        <w:br/>
        <w:br/>
        <w:t>х</w:t>
        <w:br/>
        <w:br/>
        <w:t xml:space="preserve"> </w:t>
        <w:br/>
        <w:br/>
        <w:t>п</w:t>
        <w:br/>
        <w:br/>
        <w:t>л</w:t>
        <w:br/>
        <w:br/>
        <w:t>а</w:t>
        <w:br/>
        <w:br/>
        <w:t>т</w:t>
        <w:br/>
        <w:br/>
        <w:t>ф</w:t>
        <w:br/>
        <w:br/>
        <w:t>о</w:t>
        <w:br/>
        <w:br/>
        <w:t>р</w:t>
        <w:br/>
        <w:br/>
        <w:t>м</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п</w:t>
        <w:br/>
        <w:br/>
        <w:t>р</w:t>
        <w:br/>
        <w:br/>
        <w:t>о</w:t>
        <w:br/>
        <w:br/>
        <w:t>т</w:t>
        <w:br/>
        <w:br/>
        <w:t>и</w:t>
        <w:br/>
        <w:br/>
        <w:t>в</w:t>
        <w:br/>
        <w:br/>
        <w:t>л</w:t>
        <w:br/>
        <w:br/>
        <w:t>е</w:t>
        <w:br/>
        <w:br/>
        <w:t>н</w:t>
        <w:br/>
        <w:br/>
        <w:t>и</w:t>
        <w:br/>
        <w:br/>
        <w:t>е</w:t>
        <w:br/>
        <w:br/>
        <w:t xml:space="preserve"> </w:t>
        <w:br/>
        <w:br/>
        <w:t>и</w:t>
        <w:br/>
        <w:br/>
        <w:t>з</w:t>
        <w:br/>
        <w:br/>
        <w:t>м</w:t>
        <w:br/>
        <w:br/>
        <w:t>е</w:t>
        <w:br/>
        <w:br/>
        <w:t>н</w:t>
        <w:br/>
        <w:br/>
        <w:t>е</w:t>
        <w:br/>
        <w:br/>
        <w:t>н</w:t>
        <w:br/>
        <w:br/>
        <w:t>и</w:t>
        <w:br/>
        <w:br/>
        <w:t>я</w:t>
        <w:br/>
        <w:br/>
        <w:t>м</w:t>
        <w:br/>
        <w:br/>
        <w:t>:</w:t>
        <w:br/>
        <w:br/>
        <w:t xml:space="preserve"> </w:t>
        <w:br/>
        <w:br/>
        <w:t>н</w:t>
        <w:br/>
        <w:br/>
        <w:t>е</w:t>
        <w:br/>
        <w:br/>
        <w:t>о</w:t>
        <w:br/>
        <w:br/>
        <w:t>б</w:t>
        <w:br/>
        <w:br/>
        <w:t>х</w:t>
        <w:br/>
        <w:br/>
        <w:t>о</w:t>
        <w:br/>
        <w:br/>
        <w:t>д</w:t>
        <w:br/>
        <w:br/>
        <w:t>и</w:t>
        <w:br/>
        <w:br/>
        <w:t>м</w:t>
        <w:br/>
        <w:br/>
        <w:t>о</w:t>
        <w:br/>
        <w:br/>
        <w:t>с</w:t>
        <w:br/>
        <w:br/>
        <w:t>т</w:t>
        <w:br/>
        <w:br/>
        <w:t>ь</w:t>
        <w:br/>
        <w:br/>
        <w:t xml:space="preserve"> </w:t>
        <w:br/>
        <w:br/>
        <w:t>о</w:t>
        <w:br/>
        <w:br/>
        <w:t>б</w:t>
        <w:br/>
        <w:br/>
        <w:t>у</w:t>
        <w:br/>
        <w:br/>
        <w:t>ч</w:t>
        <w:br/>
        <w:br/>
        <w:t>е</w:t>
        <w:br/>
        <w:br/>
        <w:t>н</w:t>
        <w:br/>
        <w:br/>
        <w:t>и</w:t>
        <w:br/>
        <w:br/>
        <w:t>я</w:t>
        <w:br/>
        <w:br/>
        <w:t xml:space="preserve"> </w:t>
        <w:br/>
        <w:br/>
        <w:t>п</w:t>
        <w:br/>
        <w:br/>
        <w:t>е</w:t>
        <w:br/>
        <w:br/>
        <w:t>р</w:t>
        <w:br/>
        <w:br/>
        <w:t>с</w:t>
        <w:br/>
        <w:br/>
        <w:t>о</w:t>
        <w:br/>
        <w:br/>
        <w:t>н</w:t>
        <w:br/>
        <w:br/>
        <w:t>а</w:t>
        <w:br/>
        <w:br/>
        <w:t>л</w:t>
        <w:br/>
        <w:br/>
        <w:t>а</w:t>
        <w:br/>
        <w:br/>
        <w:t xml:space="preserve"> </w:t>
        <w:br/>
        <w:br/>
        <w:t>и</w:t>
        <w:br/>
        <w:br/>
        <w:t xml:space="preserve"> </w:t>
        <w:br/>
        <w:br/>
        <w:t>в</w:t>
        <w:br/>
        <w:br/>
        <w:t>о</w:t>
        <w:br/>
        <w:br/>
        <w:t>в</w:t>
        <w:br/>
        <w:br/>
        <w:t>л</w:t>
        <w:br/>
        <w:br/>
        <w:t>е</w:t>
        <w:br/>
        <w:br/>
        <w:t>ч</w:t>
        <w:br/>
        <w:br/>
        <w:t>е</w:t>
        <w:br/>
        <w:br/>
        <w:t>н</w:t>
        <w:br/>
        <w:br/>
        <w:t>и</w:t>
        <w:br/>
        <w:br/>
        <w:t>я</w:t>
        <w:br/>
        <w:br/>
        <w:t xml:space="preserve"> </w:t>
        <w:br/>
        <w:br/>
        <w:t>е</w:t>
        <w:br/>
        <w:br/>
        <w:t>г</w:t>
        <w:br/>
        <w:br/>
        <w:t>о</w:t>
        <w:br/>
        <w:br/>
        <w:t xml:space="preserve"> </w:t>
        <w:br/>
        <w:br/>
        <w:t>в</w:t>
        <w:br/>
        <w:br/>
        <w:t xml:space="preserve"> </w:t>
        <w:br/>
        <w:br/>
        <w:t>п</w:t>
        <w:br/>
        <w:br/>
        <w:t>р</w:t>
        <w:br/>
        <w:br/>
        <w:t>о</w:t>
        <w:br/>
        <w:br/>
        <w:t>ц</w:t>
        <w:br/>
        <w:br/>
        <w:t>е</w:t>
        <w:br/>
        <w:br/>
        <w:t>с</w:t>
        <w:br/>
        <w:br/>
        <w:t>с</w:t>
        <w:br/>
        <w:br/>
        <w:t xml:space="preserve"> </w:t>
        <w:br/>
        <w:br/>
        <w:t>в</w:t>
        <w:br/>
        <w:br/>
        <w:t>н</w:t>
        <w:br/>
        <w:br/>
        <w:t>е</w:t>
        <w:br/>
        <w:br/>
        <w:t>д</w:t>
        <w:br/>
        <w:br/>
        <w:t>р</w:t>
        <w:br/>
        <w:br/>
        <w:t>е</w:t>
        <w:br/>
        <w:br/>
        <w:t>н</w:t>
        <w:br/>
        <w:br/>
        <w:t>и</w:t>
        <w:br/>
        <w:br/>
        <w:t>я</w:t>
        <w:br/>
        <w:br/>
        <w:br/>
        <w:br/>
        <w:br/>
        <w:t xml:space="preserve"> </w:t>
        <w:br/>
        <w:br/>
        <w:t xml:space="preserve"> </w:t>
        <w:br/>
        <w:br/>
        <w:t xml:space="preserve"> </w:t>
        <w:br/>
        <w:br/>
        <w:t xml:space="preserve"> </w:t>
        <w:br/>
        <w:br/>
        <w:t>*</w:t>
        <w:br/>
        <w:br/>
        <w:t xml:space="preserve"> </w:t>
        <w:br/>
        <w:br/>
        <w:t xml:space="preserve"> </w:t>
        <w:br/>
        <w:br/>
        <w:t xml:space="preserve"> </w:t>
        <w:br/>
        <w:br/>
        <w:t>Р</w:t>
        <w:br/>
        <w:br/>
        <w:t>е</w:t>
        <w:br/>
        <w:br/>
        <w:t>к</w:t>
        <w:br/>
        <w:br/>
        <w:t>о</w:t>
        <w:br/>
        <w:br/>
        <w:t>м</w:t>
        <w:br/>
        <w:br/>
        <w:t>е</w:t>
        <w:br/>
        <w:br/>
        <w:t>н</w:t>
        <w:br/>
        <w:br/>
        <w:t>д</w:t>
        <w:br/>
        <w:br/>
        <w:t>а</w:t>
        <w:br/>
        <w:br/>
        <w:t>ц</w:t>
        <w:br/>
        <w:br/>
        <w:t>и</w:t>
        <w:br/>
        <w:br/>
        <w:t>и</w:t>
        <w:br/>
        <w:br/>
        <w:t xml:space="preserve"> </w:t>
        <w:br/>
        <w:br/>
        <w:t>п</w:t>
        <w:br/>
        <w:br/>
        <w:t>о</w:t>
        <w:br/>
        <w:br/>
        <w:t xml:space="preserve"> </w:t>
        <w:br/>
        <w:br/>
        <w:t>п</w:t>
        <w:br/>
        <w:br/>
        <w:t>р</w:t>
        <w:br/>
        <w:br/>
        <w:t>е</w:t>
        <w:br/>
        <w:br/>
        <w:t>о</w:t>
        <w:br/>
        <w:br/>
        <w:t>д</w:t>
        <w:br/>
        <w:br/>
        <w:t>о</w:t>
        <w:br/>
        <w:br/>
        <w:t>л</w:t>
        <w:br/>
        <w:br/>
        <w:t>е</w:t>
        <w:br/>
        <w:br/>
        <w:t>н</w:t>
        <w:br/>
        <w:br/>
        <w:t>и</w:t>
        <w:br/>
        <w:br/>
        <w:t>ю</w:t>
        <w:br/>
        <w:br/>
        <w:t xml:space="preserve"> </w:t>
        <w:br/>
        <w:br/>
        <w:t>э</w:t>
        <w:br/>
        <w:br/>
        <w:t>т</w:t>
        <w:br/>
        <w:br/>
        <w:t>и</w:t>
        <w:br/>
        <w:br/>
        <w:t>х</w:t>
        <w:br/>
        <w:br/>
        <w:t xml:space="preserve"> </w:t>
        <w:br/>
        <w:br/>
        <w:t>п</w:t>
        <w:br/>
        <w:br/>
        <w:t>р</w:t>
        <w:br/>
        <w:br/>
        <w:t>о</w:t>
        <w:br/>
        <w:br/>
        <w:t>б</w:t>
        <w:br/>
        <w:br/>
        <w:t>л</w:t>
        <w:br/>
        <w:br/>
        <w:t>е</w:t>
        <w:br/>
        <w:br/>
        <w:t>м</w:t>
        <w:br/>
        <w:br/>
        <w:br/>
        <w:br/>
        <w:br/>
        <w:t>*</w:t>
        <w:br/>
        <w:br/>
        <w:t xml:space="preserve"> </w:t>
        <w:br/>
        <w:br/>
        <w:t xml:space="preserve"> </w:t>
        <w:br/>
        <w:br/>
        <w:t xml:space="preserve"> </w:t>
        <w:br/>
        <w:br/>
        <w:t>*</w:t>
        <w:br/>
        <w:br/>
        <w:t>*</w:t>
        <w:br/>
        <w:br/>
        <w:t>Г</w:t>
        <w:br/>
        <w:br/>
        <w:t>л</w:t>
        <w:br/>
        <w:br/>
        <w:t>а</w:t>
        <w:br/>
        <w:br/>
        <w:t>в</w:t>
        <w:br/>
        <w:br/>
        <w:t>а</w:t>
        <w:br/>
        <w:br/>
        <w:t xml:space="preserve"> </w:t>
        <w:br/>
        <w:br/>
        <w:t>9</w:t>
        <w:br/>
        <w:br/>
        <w:t>.</w:t>
        <w:br/>
        <w:br/>
        <w:t xml:space="preserve"> </w:t>
        <w:br/>
        <w:br/>
        <w:t>О</w:t>
        <w:br/>
        <w:br/>
        <w:t>ц</w:t>
        <w:br/>
        <w:br/>
        <w:t>е</w:t>
        <w:br/>
        <w:br/>
        <w:t>н</w:t>
        <w:br/>
        <w:br/>
        <w:t>к</w:t>
        <w:br/>
        <w:br/>
        <w:t>а</w:t>
        <w:br/>
        <w:br/>
        <w:t xml:space="preserve"> </w:t>
        <w:br/>
        <w:br/>
        <w:t>э</w:t>
        <w:br/>
        <w:br/>
        <w:t>к</w:t>
        <w:br/>
        <w:br/>
        <w:t>о</w:t>
        <w:br/>
        <w:br/>
        <w:t>н</w:t>
        <w:br/>
        <w:br/>
        <w:t>о</w:t>
        <w:br/>
        <w:br/>
        <w:t>м</w:t>
        <w:br/>
        <w:br/>
        <w:t>и</w:t>
        <w:br/>
        <w:br/>
        <w:t>ч</w:t>
        <w:br/>
        <w:br/>
        <w:t>е</w:t>
        <w:br/>
        <w:br/>
        <w:t>с</w:t>
        <w:br/>
        <w:br/>
        <w:t>к</w:t>
        <w:br/>
        <w:br/>
        <w:t>о</w:t>
        <w:br/>
        <w:br/>
        <w:t>г</w:t>
        <w:br/>
        <w:br/>
        <w:t>о</w:t>
        <w:br/>
        <w:br/>
        <w:t xml:space="preserve"> </w:t>
        <w:br/>
        <w:br/>
        <w:t>э</w:t>
        <w:br/>
        <w:br/>
        <w:t>ф</w:t>
        <w:br/>
        <w:br/>
        <w:t>ф</w:t>
        <w:br/>
        <w:br/>
        <w:t>е</w:t>
        <w:br/>
        <w:br/>
        <w:t>к</w:t>
        <w:br/>
        <w:br/>
        <w:t>т</w:t>
        <w:br/>
        <w:br/>
        <w:t>а</w:t>
        <w:br/>
        <w:br/>
        <w:t xml:space="preserve"> </w:t>
        <w:br/>
        <w:br/>
        <w:t>о</w:t>
        <w:br/>
        <w:br/>
        <w:t>т</w:t>
        <w:br/>
        <w:br/>
        <w:t xml:space="preserve"> </w:t>
        <w:br/>
        <w:br/>
        <w:t>в</w:t>
        <w:br/>
        <w:br/>
        <w:t>н</w:t>
        <w:br/>
        <w:br/>
        <w:t>е</w:t>
        <w:br/>
        <w:br/>
        <w:t>д</w:t>
        <w:br/>
        <w:br/>
        <w:t>р</w:t>
        <w:br/>
        <w:br/>
        <w:t>е</w:t>
        <w:br/>
        <w:br/>
        <w:t>н</w:t>
        <w:br/>
        <w:br/>
        <w:t>и</w:t>
        <w:br/>
        <w:br/>
        <w:t>я</w:t>
        <w:br/>
        <w:br/>
        <w:t xml:space="preserve"> </w:t>
        <w:br/>
        <w:br/>
        <w:t>п</w:t>
        <w:br/>
        <w:br/>
        <w:t>р</w:t>
        <w:br/>
        <w:br/>
        <w:t>о</w:t>
        <w:br/>
        <w:br/>
        <w:t>е</w:t>
        <w:br/>
        <w:br/>
        <w:t>к</w:t>
        <w:br/>
        <w:br/>
        <w:t>т</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е</w:t>
        <w:br/>
        <w:br/>
        <w:t>т</w:t>
        <w:br/>
        <w:br/>
        <w:t>о</w:t>
        <w:br/>
        <w:br/>
        <w:t>д</w:t>
        <w:br/>
        <w:br/>
        <w:t>ы</w:t>
        <w:br/>
        <w:br/>
        <w:t xml:space="preserve"> </w:t>
        <w:br/>
        <w:br/>
        <w:t>о</w:t>
        <w:br/>
        <w:br/>
        <w:t>ц</w:t>
        <w:br/>
        <w:br/>
        <w:t>е</w:t>
        <w:br/>
        <w:br/>
        <w:t>н</w:t>
        <w:br/>
        <w:br/>
        <w:t>к</w:t>
        <w:br/>
        <w:br/>
        <w:t>и</w:t>
        <w:br/>
        <w:br/>
        <w:t xml:space="preserve"> </w:t>
        <w:br/>
        <w:br/>
        <w:t>э</w:t>
        <w:br/>
        <w:br/>
        <w:t>к</w:t>
        <w:br/>
        <w:br/>
        <w:t>о</w:t>
        <w:br/>
        <w:br/>
        <w:t>н</w:t>
        <w:br/>
        <w:br/>
        <w:t>о</w:t>
        <w:br/>
        <w:br/>
        <w:t>м</w:t>
        <w:br/>
        <w:br/>
        <w:t>и</w:t>
        <w:br/>
        <w:br/>
        <w:t>ч</w:t>
        <w:br/>
        <w:br/>
        <w:t>е</w:t>
        <w:br/>
        <w:br/>
        <w:t>с</w:t>
        <w:br/>
        <w:br/>
        <w:t>к</w:t>
        <w:br/>
        <w:br/>
        <w:t>о</w:t>
        <w:br/>
        <w:br/>
        <w:t>г</w:t>
        <w:br/>
        <w:br/>
        <w:t>о</w:t>
        <w:br/>
        <w:br/>
        <w:t xml:space="preserve"> </w:t>
        <w:br/>
        <w:br/>
        <w:t>э</w:t>
        <w:br/>
        <w:br/>
        <w:t>ф</w:t>
        <w:br/>
        <w:br/>
        <w:t>ф</w:t>
        <w:br/>
        <w:br/>
        <w:t>е</w:t>
        <w:br/>
        <w:br/>
        <w:t>к</w:t>
        <w:br/>
        <w:br/>
        <w:t>т</w:t>
        <w:br/>
        <w:br/>
        <w:t>а</w:t>
        <w:br/>
        <w:br/>
        <w:t>:</w:t>
        <w:br/>
        <w:br/>
        <w:t xml:space="preserve"> </w:t>
        <w:br/>
        <w:br/>
        <w:t>R</w:t>
        <w:br/>
        <w:br/>
        <w:t>O</w:t>
        <w:br/>
        <w:br/>
        <w:t>I</w:t>
        <w:br/>
        <w:br/>
        <w:t>,</w:t>
        <w:br/>
        <w:br/>
        <w:t xml:space="preserve"> </w:t>
        <w:br/>
        <w:br/>
        <w:t>N</w:t>
        <w:br/>
        <w:br/>
        <w:t>P</w:t>
        <w:br/>
        <w:br/>
        <w:t>V</w:t>
        <w:br/>
        <w:br/>
        <w:t>,</w:t>
        <w:br/>
        <w:br/>
        <w:t xml:space="preserve"> </w:t>
        <w:br/>
        <w:br/>
        <w:t>I</w:t>
        <w:br/>
        <w:br/>
        <w:t>R</w:t>
        <w:br/>
        <w:br/>
        <w:t>R</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ы</w:t>
        <w:br/>
        <w:br/>
        <w:t xml:space="preserve"> </w:t>
        <w:br/>
        <w:br/>
        <w:t>о</w:t>
        <w:br/>
        <w:br/>
        <w:t>ц</w:t>
        <w:br/>
        <w:br/>
        <w:t>е</w:t>
        <w:br/>
        <w:br/>
        <w:t>н</w:t>
        <w:br/>
        <w:br/>
        <w:t>к</w:t>
        <w:br/>
        <w:br/>
        <w:t>и</w:t>
        <w:br/>
        <w:br/>
        <w:t xml:space="preserve"> </w:t>
        <w:br/>
        <w:br/>
        <w:t>э</w:t>
        <w:br/>
        <w:br/>
        <w:t>к</w:t>
        <w:br/>
        <w:br/>
        <w:t>о</w:t>
        <w:br/>
        <w:br/>
        <w:t>н</w:t>
        <w:br/>
        <w:br/>
        <w:t>о</w:t>
        <w:br/>
        <w:br/>
        <w:t>м</w:t>
        <w:br/>
        <w:br/>
        <w:t>и</w:t>
        <w:br/>
        <w:br/>
        <w:t>ч</w:t>
        <w:br/>
        <w:br/>
        <w:t>е</w:t>
        <w:br/>
        <w:br/>
        <w:t>с</w:t>
        <w:br/>
        <w:br/>
        <w:t>к</w:t>
        <w:br/>
        <w:br/>
        <w:t>о</w:t>
        <w:br/>
        <w:br/>
        <w:t>г</w:t>
        <w:br/>
        <w:br/>
        <w:t>о</w:t>
        <w:br/>
        <w:br/>
        <w:t xml:space="preserve"> </w:t>
        <w:br/>
        <w:br/>
        <w:t>э</w:t>
        <w:br/>
        <w:br/>
        <w:t>ф</w:t>
        <w:br/>
        <w:br/>
        <w:t>ф</w:t>
        <w:br/>
        <w:br/>
        <w:t>е</w:t>
        <w:br/>
        <w:br/>
        <w:t>к</w:t>
        <w:br/>
        <w:br/>
        <w:t>т</w:t>
        <w:br/>
        <w:br/>
        <w:t>а</w:t>
        <w:br/>
        <w:br/>
        <w:t xml:space="preserve"> </w:t>
        <w:br/>
        <w:br/>
        <w:t>о</w:t>
        <w:br/>
        <w:br/>
        <w:t>т</w:t>
        <w:br/>
        <w:br/>
        <w:t xml:space="preserve"> </w:t>
        <w:br/>
        <w:br/>
        <w:t>к</w:t>
        <w:br/>
        <w:br/>
        <w:t>о</w:t>
        <w:br/>
        <w:br/>
        <w:t>н</w:t>
        <w:br/>
        <w:br/>
        <w:t>к</w:t>
        <w:br/>
        <w:br/>
        <w:t>р</w:t>
        <w:br/>
        <w:br/>
        <w:t>е</w:t>
        <w:br/>
        <w:br/>
        <w:t>т</w:t>
        <w:br/>
        <w:br/>
        <w:t>н</w:t>
        <w:br/>
        <w:br/>
        <w:t>ы</w:t>
        <w:br/>
        <w:br/>
        <w:t>х</w:t>
        <w:br/>
        <w:br/>
        <w:t xml:space="preserve"> </w:t>
        <w:br/>
        <w:br/>
        <w:t>п</w:t>
        <w:br/>
        <w:br/>
        <w:t>р</w:t>
        <w:br/>
        <w:br/>
        <w:t>о</w:t>
        <w:br/>
        <w:br/>
        <w:t>е</w:t>
        <w:br/>
        <w:br/>
        <w:t>к</w:t>
        <w:br/>
        <w:br/>
        <w:t>т</w:t>
        <w:br/>
        <w:br/>
        <w:t>о</w:t>
        <w:br/>
        <w:br/>
        <w:t>в</w:t>
        <w:br/>
        <w:br/>
        <w:t xml:space="preserve"> </w:t>
        <w:br/>
        <w:br/>
        <w:t>(</w:t>
        <w:br/>
        <w:br/>
        <w:t>н</w:t>
        <w:br/>
        <w:br/>
        <w:t>а</w:t>
        <w:br/>
        <w:br/>
        <w:t>п</w:t>
        <w:br/>
        <w:br/>
        <w:t>р</w:t>
        <w:br/>
        <w:br/>
        <w:t>и</w:t>
        <w:br/>
        <w:br/>
        <w:t>м</w:t>
        <w:br/>
        <w:br/>
        <w:t>е</w:t>
        <w:br/>
        <w:br/>
        <w:t>р</w:t>
        <w:br/>
        <w:br/>
        <w:t>,</w:t>
        <w:br/>
        <w:br/>
        <w:t xml:space="preserve"> </w:t>
        <w:br/>
        <w:br/>
        <w:t>о</w:t>
        <w:br/>
        <w:br/>
        <w:t>п</w:t>
        <w:br/>
        <w:br/>
        <w:t>т</w:t>
        <w:br/>
        <w:br/>
        <w:t>и</w:t>
        <w:br/>
        <w:br/>
        <w:t>м</w:t>
        <w:br/>
        <w:br/>
        <w:t>и</w:t>
        <w:br/>
        <w:br/>
        <w:t>з</w:t>
        <w:br/>
        <w:br/>
        <w:t>а</w:t>
        <w:br/>
        <w:br/>
        <w:t>ц</w:t>
        <w:br/>
        <w:br/>
        <w:t>и</w:t>
        <w:br/>
        <w:br/>
        <w:t>я</w:t>
        <w:br/>
        <w:br/>
        <w:t xml:space="preserve"> </w:t>
        <w:br/>
        <w:br/>
        <w:t>р</w:t>
        <w:br/>
        <w:br/>
        <w:t>а</w:t>
        <w:br/>
        <w:br/>
        <w:t>б</w:t>
        <w:br/>
        <w:br/>
        <w:t>о</w:t>
        <w:br/>
        <w:br/>
        <w:t>т</w:t>
        <w:br/>
        <w:br/>
        <w:t>ы</w:t>
        <w:br/>
        <w:br/>
        <w:t xml:space="preserve"> </w:t>
        <w:br/>
        <w:br/>
        <w:t>н</w:t>
        <w:br/>
        <w:br/>
        <w:t>а</w:t>
        <w:br/>
        <w:br/>
        <w:t>с</w:t>
        <w:br/>
        <w:br/>
        <w:t>о</w:t>
        <w:br/>
        <w:br/>
        <w:t>с</w:t>
        <w:br/>
        <w:br/>
        <w:t>н</w:t>
        <w:br/>
        <w:br/>
        <w:t>о</w:t>
        <w:br/>
        <w:br/>
        <w:t>г</w:t>
        <w:br/>
        <w:br/>
        <w:t>о</w:t>
        <w:br/>
        <w:br/>
        <w:t xml:space="preserve"> </w:t>
        <w:br/>
        <w:br/>
        <w:t>о</w:t>
        <w:br/>
        <w:br/>
        <w:t>б</w:t>
        <w:br/>
        <w:br/>
        <w:t>о</w:t>
        <w:br/>
        <w:br/>
        <w:t>р</w:t>
        <w:br/>
        <w:br/>
        <w:t>у</w:t>
        <w:br/>
        <w:br/>
        <w:t>д</w:t>
        <w:br/>
        <w:br/>
        <w:t>о</w:t>
        <w:br/>
        <w:br/>
        <w:t>в</w:t>
        <w:br/>
        <w:br/>
        <w:t>а</w:t>
        <w:br/>
        <w:br/>
        <w:t>н</w:t>
        <w:br/>
        <w:br/>
        <w:t>и</w:t>
        <w:br/>
        <w:br/>
        <w:t>я</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п</w:t>
        <w:br/>
        <w:br/>
        <w:t>р</w:t>
        <w:br/>
        <w:br/>
        <w:t>о</w:t>
        <w:br/>
        <w:br/>
        <w:t>с</w:t>
        <w:br/>
        <w:br/>
        <w:t>т</w:t>
        <w:br/>
        <w:br/>
        <w:t>о</w:t>
        <w:br/>
        <w:br/>
        <w:t>е</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а</w:t>
        <w:br/>
        <w:br/>
        <w:t>ж</w:t>
        <w:br/>
        <w:br/>
        <w:t>н</w:t>
        <w:br/>
        <w:br/>
        <w:t>о</w:t>
        <w:br/>
        <w:br/>
        <w:t>с</w:t>
        <w:br/>
        <w:br/>
        <w:t>т</w:t>
        <w:br/>
        <w:br/>
        <w:t>ь</w:t>
        <w:br/>
        <w:br/>
        <w:t xml:space="preserve"> </w:t>
        <w:br/>
        <w:br/>
        <w:t>у</w:t>
        <w:br/>
        <w:br/>
        <w:t>ч</w:t>
        <w:br/>
        <w:br/>
        <w:t>е</w:t>
        <w:br/>
        <w:br/>
        <w:t>т</w:t>
        <w:br/>
        <w:br/>
        <w:t>а</w:t>
        <w:br/>
        <w:br/>
        <w:t xml:space="preserve"> </w:t>
        <w:br/>
        <w:br/>
        <w:t>в</w:t>
        <w:br/>
        <w:br/>
        <w:t>с</w:t>
        <w:br/>
        <w:br/>
        <w:t>е</w:t>
        <w:br/>
        <w:br/>
        <w:t>х</w:t>
        <w:br/>
        <w:br/>
        <w:t xml:space="preserve"> </w:t>
        <w:br/>
        <w:br/>
        <w:t>ф</w:t>
        <w:br/>
        <w:br/>
        <w:t>а</w:t>
        <w:br/>
        <w:br/>
        <w:t>к</w:t>
        <w:br/>
        <w:br/>
        <w:t>т</w:t>
        <w:br/>
        <w:br/>
        <w:t>о</w:t>
        <w:br/>
        <w:br/>
        <w:t>р</w:t>
        <w:br/>
        <w:br/>
        <w:t>о</w:t>
        <w:br/>
        <w:br/>
        <w:t>в</w:t>
        <w:br/>
        <w:br/>
        <w:t>:</w:t>
        <w:br/>
        <w:br/>
        <w:t xml:space="preserve"> </w:t>
        <w:br/>
        <w:br/>
        <w:t>э</w:t>
        <w:br/>
        <w:br/>
        <w:t>к</w:t>
        <w:br/>
        <w:br/>
        <w:t>о</w:t>
        <w:br/>
        <w:br/>
        <w:t>н</w:t>
        <w:br/>
        <w:br/>
        <w:t>о</w:t>
        <w:br/>
        <w:br/>
        <w:t>м</w:t>
        <w:br/>
        <w:br/>
        <w:t>и</w:t>
        <w:br/>
        <w:br/>
        <w:t>я</w:t>
        <w:br/>
        <w:br/>
        <w:t xml:space="preserve"> </w:t>
        <w:br/>
        <w:br/>
        <w:t>з</w:t>
        <w:br/>
        <w:br/>
        <w:t>а</w:t>
        <w:br/>
        <w:br/>
        <w:t>т</w:t>
        <w:br/>
        <w:br/>
        <w:t>р</w:t>
        <w:br/>
        <w:br/>
        <w:t>а</w:t>
        <w:br/>
        <w:br/>
        <w:t>т</w:t>
        <w:br/>
        <w:br/>
        <w:t>,</w:t>
        <w:br/>
        <w:br/>
        <w:t xml:space="preserve"> </w:t>
        <w:br/>
        <w:br/>
        <w:t>у</w:t>
        <w:br/>
        <w:br/>
        <w:t>в</w:t>
        <w:br/>
        <w:br/>
        <w:t>е</w:t>
        <w:br/>
        <w:br/>
        <w:t>л</w:t>
        <w:br/>
        <w:br/>
        <w:t>и</w:t>
        <w:br/>
        <w:br/>
        <w:t>ч</w:t>
        <w:br/>
        <w:br/>
        <w:t>е</w:t>
        <w:br/>
        <w:br/>
        <w:t>н</w:t>
        <w:br/>
        <w:br/>
        <w:t>и</w:t>
        <w:br/>
        <w:br/>
        <w:t>е</w:t>
        <w:br/>
        <w:br/>
        <w:t xml:space="preserve"> </w:t>
        <w:br/>
        <w:br/>
        <w:t>п</w:t>
        <w:br/>
        <w:br/>
        <w:t>р</w:t>
        <w:br/>
        <w:br/>
        <w:t>и</w:t>
        <w:br/>
        <w:br/>
        <w:t>б</w:t>
        <w:br/>
        <w:br/>
        <w:t>ы</w:t>
        <w:br/>
        <w:br/>
        <w:t>л</w:t>
        <w:br/>
        <w:br/>
        <w:t>и</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br/>
        <w:br/>
        <w:br/>
        <w:br/>
        <w:br/>
        <w:br/>
        <w:t>*</w:t>
        <w:br/>
        <w:br/>
        <w:t>*</w:t>
        <w:br/>
        <w:br/>
        <w:t>З</w:t>
        <w:br/>
        <w:br/>
        <w:t>а</w:t>
        <w:br/>
        <w:br/>
        <w:t>к</w:t>
        <w:br/>
        <w:br/>
        <w:t>л</w:t>
        <w:br/>
        <w:br/>
        <w:t>ю</w:t>
        <w:br/>
        <w:br/>
        <w:t>ч</w:t>
        <w:br/>
        <w:br/>
        <w:t>е</w:t>
        <w:br/>
        <w:br/>
        <w:t>н</w:t>
        <w:br/>
        <w:br/>
        <w:t>и</w:t>
        <w:br/>
        <w:br/>
        <w:t>е</w:t>
        <w:br/>
        <w:br/>
        <w:t>*</w:t>
        <w:br/>
        <w:br/>
        <w:t>*</w:t>
        <w:br/>
        <w:br/>
        <w:br/>
        <w:br/>
        <w:br/>
        <w:t>*</w:t>
        <w:br/>
        <w:br/>
        <w:t xml:space="preserve"> </w:t>
        <w:br/>
        <w:br/>
        <w:t xml:space="preserve"> </w:t>
        <w:br/>
        <w:br/>
        <w:t xml:space="preserve"> </w:t>
        <w:br/>
        <w:br/>
        <w:t>К</w:t>
        <w:br/>
        <w:br/>
        <w:t>л</w:t>
        <w:br/>
        <w:br/>
        <w:t>ю</w:t>
        <w:br/>
        <w:br/>
        <w:t>ч</w:t>
        <w:br/>
        <w:br/>
        <w:t>е</w:t>
        <w:br/>
        <w:br/>
        <w:t>в</w:t>
        <w:br/>
        <w:br/>
        <w:t>ы</w:t>
        <w:br/>
        <w:br/>
        <w:t>е</w:t>
        <w:br/>
        <w:br/>
        <w:t xml:space="preserve"> </w:t>
        <w:br/>
        <w:br/>
        <w:t>в</w:t>
        <w:br/>
        <w:br/>
        <w:t>ы</w:t>
        <w:br/>
        <w:br/>
        <w:t>в</w:t>
        <w:br/>
        <w:br/>
        <w:t>о</w:t>
        <w:br/>
        <w:br/>
        <w:t>д</w:t>
        <w:br/>
        <w:br/>
        <w:t>ы</w:t>
        <w:br/>
        <w:br/>
        <w:t xml:space="preserve"> </w:t>
        <w:br/>
        <w:br/>
        <w:t>и</w:t>
        <w:br/>
        <w:br/>
        <w:t xml:space="preserve"> </w:t>
        <w:br/>
        <w:br/>
        <w:t>р</w:t>
        <w:br/>
        <w:br/>
        <w:t>е</w:t>
        <w:br/>
        <w:br/>
        <w:t>к</w:t>
        <w:br/>
        <w:br/>
        <w:t>о</w:t>
        <w:br/>
        <w:br/>
        <w:t>м</w:t>
        <w:br/>
        <w:br/>
        <w:t>е</w:t>
        <w:br/>
        <w:br/>
        <w:t>н</w:t>
        <w:br/>
        <w:br/>
        <w:t>д</w:t>
        <w:br/>
        <w:br/>
        <w:t>а</w:t>
        <w:br/>
        <w:br/>
        <w:t>ц</w:t>
        <w:br/>
        <w:br/>
        <w:t>и</w:t>
        <w:br/>
        <w:br/>
        <w:t>и</w:t>
        <w:br/>
        <w:br/>
        <w:br/>
        <w:br/>
        <w:br/>
        <w:t>*</w:t>
        <w:br/>
        <w:br/>
        <w:t xml:space="preserve"> </w:t>
        <w:br/>
        <w:br/>
        <w:t xml:space="preserve"> </w:t>
        <w:br/>
        <w:br/>
        <w:t xml:space="preserve"> </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br/>
        <w:br/>
        <w:br/>
        <w:t>*</w:t>
        <w:br/>
        <w:br/>
        <w:t xml:space="preserve"> </w:t>
        <w:br/>
        <w:br/>
        <w:t xml:space="preserve"> </w:t>
        <w:br/>
        <w:br/>
        <w:t xml:space="preserve"> </w:t>
        <w:br/>
        <w:br/>
        <w:t>П</w:t>
        <w:br/>
        <w:br/>
        <w:t>р</w:t>
        <w:br/>
        <w:br/>
        <w:t>и</w:t>
        <w:br/>
        <w:br/>
        <w:t>з</w:t>
        <w:br/>
        <w:br/>
        <w:t>ы</w:t>
        <w:br/>
        <w:br/>
        <w:t>в</w:t>
        <w:br/>
        <w:br/>
        <w:t xml:space="preserve"> </w:t>
        <w:br/>
        <w:br/>
        <w:t>к</w:t>
        <w:br/>
        <w:br/>
        <w:t xml:space="preserve"> </w:t>
        <w:br/>
        <w:br/>
        <w:t>д</w:t>
        <w:br/>
        <w:br/>
        <w:t>е</w:t>
        <w:br/>
        <w:br/>
        <w:t>й</w:t>
        <w:br/>
        <w:br/>
        <w:t>с</w:t>
        <w:br/>
        <w:br/>
        <w:t>т</w:t>
        <w:br/>
        <w:br/>
        <w:t>в</w:t>
        <w:br/>
        <w:br/>
        <w:t>и</w:t>
        <w:br/>
        <w:br/>
        <w:t>ю</w:t>
        <w:br/>
        <w:br/>
        <w:br/>
        <w:br/>
        <w:br/>
        <w:br/>
        <w:br/>
        <w:br/>
        <w:t>*</w:t>
        <w:br/>
        <w:br/>
        <w:t>*</w:t>
        <w:br/>
        <w:br/>
        <w:t>П</w:t>
        <w:br/>
        <w:br/>
        <w:t>р</w:t>
        <w:br/>
        <w:br/>
        <w:t>и</w:t>
        <w:br/>
        <w:br/>
        <w:t>л</w:t>
        <w:br/>
        <w:br/>
        <w:t>о</w:t>
        <w:br/>
        <w:br/>
        <w:t>ж</w:t>
        <w:br/>
        <w:br/>
        <w:t>е</w:t>
        <w:br/>
        <w:br/>
        <w:t>н</w:t>
        <w:br/>
        <w:br/>
        <w:t>и</w:t>
        <w:br/>
        <w:br/>
        <w:t>я</w:t>
        <w:br/>
        <w:br/>
        <w:t>*</w:t>
        <w:br/>
        <w:br/>
        <w:t>*</w:t>
        <w:br/>
        <w:br/>
        <w:br/>
        <w:br/>
        <w:br/>
        <w:t>*</w:t>
        <w:br/>
        <w:br/>
        <w:t xml:space="preserve"> </w:t>
        <w:br/>
        <w:br/>
        <w:t xml:space="preserve"> </w:t>
        <w:br/>
        <w:br/>
        <w:t xml:space="preserve"> </w:t>
        <w:br/>
        <w:br/>
        <w:t>Г</w:t>
        <w:br/>
        <w:br/>
        <w:t>л</w:t>
        <w:br/>
        <w:br/>
        <w:t>о</w:t>
        <w:br/>
        <w:br/>
        <w:t>с</w:t>
        <w:br/>
        <w:br/>
        <w:t>с</w:t>
        <w:br/>
        <w:br/>
        <w:t>а</w:t>
        <w:br/>
        <w:br/>
        <w:t>р</w:t>
        <w:br/>
        <w:br/>
        <w:t>и</w:t>
        <w:br/>
        <w:br/>
        <w:t>й</w:t>
        <w:br/>
        <w:br/>
        <w:t xml:space="preserve"> </w:t>
        <w:br/>
        <w:br/>
        <w:t>т</w:t>
        <w:br/>
        <w:br/>
        <w:t>е</w:t>
        <w:br/>
        <w:br/>
        <w:t>р</w:t>
        <w:br/>
        <w:br/>
        <w:t>м</w:t>
        <w:br/>
        <w:br/>
        <w:t>и</w:t>
        <w:br/>
        <w:br/>
        <w:t>н</w:t>
        <w:br/>
        <w:br/>
        <w:t>о</w:t>
        <w:br/>
        <w:br/>
        <w:t>в</w:t>
        <w:br/>
        <w:br/>
        <w:br/>
        <w:br/>
        <w:br/>
        <w:t>*</w:t>
        <w:br/>
        <w:br/>
        <w:t xml:space="preserve"> </w:t>
        <w:br/>
        <w:br/>
        <w:t xml:space="preserve"> </w:t>
        <w:br/>
        <w:br/>
        <w:t xml:space="preserve"> </w:t>
        <w:br/>
        <w:br/>
        <w:t>С</w:t>
        <w:br/>
        <w:br/>
        <w:t>п</w:t>
        <w:br/>
        <w:br/>
        <w:t>и</w:t>
        <w:br/>
        <w:br/>
        <w:t>с</w:t>
        <w:br/>
        <w:br/>
        <w:t>о</w:t>
        <w:br/>
        <w:br/>
        <w:t>к</w:t>
        <w:br/>
        <w:br/>
        <w:t xml:space="preserve"> </w:t>
        <w:br/>
        <w:br/>
        <w:t>л</w:t>
        <w:br/>
        <w:br/>
        <w:t>и</w:t>
        <w:br/>
        <w:br/>
        <w:t>т</w:t>
        <w:br/>
        <w:br/>
        <w:t>е</w:t>
        <w:br/>
        <w:br/>
        <w:t>р</w:t>
        <w:br/>
        <w:br/>
        <w:t>а</w:t>
        <w:br/>
        <w:br/>
        <w:t>т</w:t>
        <w:br/>
        <w:br/>
        <w:t>у</w:t>
        <w:br/>
        <w:br/>
        <w:t>р</w:t>
        <w:br/>
        <w:br/>
        <w:t>ы</w:t>
        <w:br/>
        <w:br/>
        <w:br/>
        <w:br/>
        <w:br/>
        <w:t>*</w:t>
        <w:br/>
        <w:br/>
        <w:t xml:space="preserve"> </w:t>
        <w:br/>
        <w:br/>
        <w:t xml:space="preserve"> </w:t>
        <w:br/>
        <w:br/>
        <w:t xml:space="preserve"> </w:t>
        <w:br/>
        <w:br/>
        <w:t>П</w:t>
        <w:br/>
        <w:br/>
        <w:t>о</w:t>
        <w:br/>
        <w:br/>
        <w:t>л</w:t>
        <w:br/>
        <w:br/>
        <w:t>е</w:t>
        <w:br/>
        <w:br/>
        <w:t>з</w:t>
        <w:br/>
        <w:br/>
        <w:t>н</w:t>
        <w:br/>
        <w:br/>
        <w:t>ы</w:t>
        <w:br/>
        <w:br/>
        <w:t>е</w:t>
        <w:br/>
        <w:br/>
        <w:t xml:space="preserve"> </w:t>
        <w:br/>
        <w:br/>
        <w:t>р</w:t>
        <w:br/>
        <w:br/>
        <w:t>е</w:t>
        <w:br/>
        <w:br/>
        <w:t>с</w:t>
        <w:br/>
        <w:br/>
        <w:t>у</w:t>
        <w:br/>
        <w:br/>
        <w:t>р</w:t>
        <w:br/>
        <w:br/>
        <w:t>с</w:t>
        <w:br/>
        <w:br/>
        <w:t>ы</w:t>
        <w:br/>
        <w:br/>
        <w:t xml:space="preserve"> </w:t>
        <w:br/>
        <w:br/>
        <w:t>и</w:t>
        <w:br/>
        <w:br/>
        <w:t xml:space="preserve"> </w:t>
        <w:br/>
        <w:br/>
        <w:t>и</w:t>
        <w:br/>
        <w:br/>
        <w:t>н</w:t>
        <w:br/>
        <w:br/>
        <w:t>с</w:t>
        <w:br/>
        <w:br/>
        <w:t>т</w:t>
        <w:br/>
        <w:br/>
        <w:t>р</w:t>
        <w:br/>
        <w:br/>
        <w:t>у</w:t>
        <w:br/>
        <w:br/>
        <w:t>м</w:t>
        <w:br/>
        <w:br/>
        <w:t>е</w:t>
        <w:br/>
        <w:br/>
        <w:t>н</w:t>
        <w:br/>
        <w:br/>
        <w:t>т</w:t>
        <w:br/>
        <w:br/>
        <w:t>ы</w:t>
        <w:br/>
        <w:br/>
        <w:br/>
        <w:br/>
        <w:br/>
        <w:t>*</w:t>
        <w:br/>
        <w:br/>
        <w:t xml:space="preserve"> </w:t>
        <w:br/>
        <w:br/>
        <w:t xml:space="preserve"> </w:t>
        <w:br/>
        <w:br/>
        <w:t xml:space="preserve"> </w:t>
        <w:br/>
        <w:br/>
        <w:t>П</w:t>
        <w:br/>
        <w:br/>
        <w:t>р</w:t>
        <w:br/>
        <w:br/>
        <w:t>и</w:t>
        <w:br/>
        <w:br/>
        <w:t>м</w:t>
        <w:br/>
        <w:br/>
        <w:t>е</w:t>
        <w:br/>
        <w:br/>
        <w:t>р</w:t>
        <w:br/>
        <w:br/>
        <w:t>ы</w:t>
        <w:br/>
        <w:br/>
        <w:t xml:space="preserve"> </w:t>
        <w:br/>
        <w:br/>
        <w:t>к</w:t>
        <w:br/>
        <w:br/>
        <w:t>о</w:t>
        <w:br/>
        <w:br/>
        <w:t>д</w:t>
        <w:br/>
        <w:br/>
        <w:t>а</w:t>
        <w:br/>
        <w:br/>
        <w:t xml:space="preserve"> </w:t>
        <w:br/>
        <w:br/>
        <w:t>и</w:t>
        <w:br/>
        <w:br/>
        <w:t xml:space="preserve"> </w:t>
        <w:br/>
        <w:br/>
        <w:t>ш</w:t>
        <w:br/>
        <w:br/>
        <w:t>а</w:t>
        <w:br/>
        <w:br/>
        <w:t>б</w:t>
        <w:br/>
        <w:br/>
        <w:t>л</w:t>
        <w:br/>
        <w:br/>
        <w:t>о</w:t>
        <w:br/>
        <w:br/>
        <w:t>н</w:t>
        <w:br/>
        <w:br/>
        <w:t>о</w:t>
        <w:br/>
        <w:br/>
        <w:t>в</w:t>
        <w:br/>
        <w:br/>
        <w:t xml:space="preserve"> </w:t>
        <w:br/>
        <w:br/>
        <w:t>(</w:t>
        <w:br/>
        <w:br/>
        <w:t>о</w:t>
        <w:br/>
        <w:br/>
        <w:t>п</w:t>
        <w:br/>
        <w:br/>
        <w:t>ц</w:t>
        <w:br/>
        <w:br/>
        <w:t>и</w:t>
        <w:br/>
        <w:br/>
        <w:t>о</w:t>
        <w:br/>
        <w:br/>
        <w:t>н</w:t>
        <w:br/>
        <w:br/>
        <w:t>а</w:t>
        <w:br/>
        <w:br/>
        <w:t>л</w:t>
        <w:br/>
        <w:br/>
        <w:t>ь</w:t>
        <w:br/>
        <w:br/>
        <w:t>н</w:t>
        <w:br/>
        <w:br/>
        <w:t>о</w:t>
        <w:br/>
        <w:br/>
        <w:t>)</w:t>
        <w:br/>
        <w:br/>
        <w:br/>
      </w:r>
    </w:p>
    <w:p>
      <w:r>
        <w:br w:type="page"/>
      </w:r>
    </w:p>
    <w:p>
      <w:pPr>
        <w:pStyle w:val="Heading1"/>
      </w:pPr>
      <w:r>
        <w:t xml:space="preserve">Введение ideas: </w:t>
      </w:r>
    </w:p>
    <w:p>
      <w:r>
        <w:t>Отраслевой контекст и вызовы современной нефтепереработки: Необходимость адаптации к меняющимся требованиям рынка и усилению конкуренции.</w:t>
        <w:br/>
        <w:br/>
        <w:t>Отраслевой контекст и вызовы современной нефтепереработки: Потребность в повышении эффективности использования сырья и снижении потерь в технологических процессах.</w:t>
        <w:br/>
        <w:br/>
        <w:t>Цифровая трансформация как ключевой фактор повышения эффективности: Обзор существующих цифровых решений в нефтепереработке и их ограничений.</w:t>
        <w:br/>
        <w:br/>
        <w:t>Цифровая трансформация как ключевой фактор повышения эффективности: Определение машинного обучения как ключевого элемента цифровой трансформации нефтепереработки.</w:t>
        <w:br/>
        <w:br/>
        <w:t>Машинное обучение: возможности и области применения в нефтепереработке: Разграничение возможностей различных типов машинного обучения (обучение с учителем, без учителя, с подкреплением) для решения специфических задач в нефтепереработке.</w:t>
        <w:br/>
        <w:br/>
        <w:t>Машинное обучение: возможности и области применения в нефтепереработке: Примеры задач оптимизации, решаемых с помощью машинного обучения: оптимизация работы установок, повышение качества продукции, снижение потребления энергии.</w:t>
        <w:br/>
        <w:br/>
        <w:t>Машинное обучение: возможности и области применения в нефтепереработке: Оценка экономической целесообразности внедрения машинного обучения для конкретных задач нефтепереработки (ROI, NPV).</w:t>
        <w:br/>
        <w:br/>
        <w:t>Машинное обучение: возможности и области применения в нефтепереработке: Обзор типичных проблем и ограничений при внедрении машинного обучения в нефтепереработке (качество данных, интерпретируемость моделей).</w:t>
        <w:br/>
        <w:br/>
        <w:t>Цели и аудитория книги: Определение целевой аудитории и уровня подготовки читателей (инженеры-технологи, руководители проектов, специалисты по данным).</w:t>
        <w:br/>
        <w:br/>
        <w:t>Цели и аудитория книги: Описание практической направленности книги и акцента на решение конкретных задач нефтепереработки.</w:t>
        <w:br/>
        <w:br/>
        <w:t>Цели и аудитория книги:  Объяснение структуры книги и логики изложения материала, ориентированной на последовательное освоение принципов и методов машинного обучения.</w:t>
        <w:br/>
        <w:br/>
        <w:t>Цели и аудитория книги: Предоставление руководства по использованию книги, включая рекомендации по выбору тем и упражнений для самостоятельной работы.</w:t>
        <w:br/>
        <w:br/>
        <w:t>Важность качественных данных для успешного внедрения машинного обучения: Определение ключевых характеристик качественных данных (полнота, точность, согласованность, актуальность).</w:t>
        <w:br/>
        <w:br/>
        <w:t>Важность качественных данных для успешного внедрения машинного обучения: Обзор типичных источников данных в нефтепереработке (датчики, лабораторные анализы, технологические журналы).</w:t>
        <w:br/>
        <w:br/>
        <w:t>Важность качественных данных для успешного внедрения машинного обучения: Описание методов предобработки данных (очистка, нормализация, преобразование) и их влияния на качество моделей.</w:t>
        <w:br/>
        <w:br/>
        <w:t>Важность качественных данных для успешного внедрения машинного обучения: Обзор инструментов и технологий для работы с большими данными (Big Data) в нефтепереработке.</w:t>
        <w:br/>
        <w:br/>
        <w:t>Методология подхода к внедрению машинного обучения: Определение этапов проекта (определение задачи, сбор данных, разработка модели, тестирование, внедрение, мониторинг).</w:t>
        <w:br/>
        <w:br/>
        <w:t>Методология подхода к внедрению машинного обучения: Описание роли различных специалистов в проекте (эксперты в области нефтепереработки, специалисты по данным, IT-специалисты).</w:t>
        <w:br/>
        <w:br/>
        <w:t>Методология подхода к внедрению машинного обучения: Подчеркивание важности итеративного подхода и быстрой проверки гипотез.</w:t>
        <w:br/>
        <w:br/>
        <w:t>Методология подхода к внедрению машинного обучения: Определение критериев успеха проекта и метрик для оценки результатов.</w:t>
        <w:br/>
        <w:br/>
        <w:t>Ожидаемые результаты и выгоды от применения машинного обучения: Повышение эффективности технологических процессов и снижение затрат.</w:t>
        <w:br/>
        <w:br/>
        <w:t>Ожидаемые результаты и выгоды от применения машинного обучения: Улучшение качества продукции и повышение удовлетворенности клиентов.</w:t>
        <w:br/>
        <w:br/>
        <w:t>Ожидаемые результаты и выгоды от применения машинного обучения: Снижение рисков и повышение безопасности производства.</w:t>
        <w:br/>
        <w:br/>
        <w:t>Ожидаемые результаты и выгоды от применения машинного обучения: Улучшение принятия решений и повышение конкурентоспособности предприятия.</w:t>
      </w:r>
    </w:p>
    <w:p>
      <w:r>
        <w:br w:type="page"/>
      </w:r>
    </w:p>
    <w:p>
      <w:pPr>
        <w:pStyle w:val="Heading1"/>
      </w:pPr>
      <w:r>
        <w:t xml:space="preserve">Введение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ы</w:t>
        <w:br/>
        <w:br/>
        <w:t>:</w:t>
        <w:br/>
        <w:br/>
        <w:t xml:space="preserve"> </w:t>
        <w:br/>
        <w:br/>
        <w:t>В</w:t>
        <w:br/>
        <w:br/>
        <w:t>в</w:t>
        <w:br/>
        <w:br/>
        <w:t>е</w:t>
        <w:br/>
        <w:br/>
        <w:t>д</w:t>
        <w:br/>
        <w:br/>
        <w:t>е</w:t>
        <w:br/>
        <w:br/>
        <w:t>н</w:t>
        <w:br/>
        <w:br/>
        <w:t>и</w:t>
        <w:br/>
        <w:br/>
        <w:t>е</w:t>
        <w:br/>
        <w:br/>
        <w:br/>
        <w:br/>
        <w:br/>
        <w:br/>
        <w:br/>
        <w:br/>
        <w:t>*</w:t>
        <w:br/>
        <w:br/>
        <w:t>*</w:t>
        <w:br/>
        <w:br/>
        <w:t>I</w:t>
        <w:br/>
        <w:br/>
        <w:t>.</w:t>
        <w:br/>
        <w:br/>
        <w:t xml:space="preserve"> </w:t>
        <w:br/>
        <w:br/>
        <w:t>О</w:t>
        <w:br/>
        <w:br/>
        <w:t>т</w:t>
        <w:br/>
        <w:br/>
        <w:t>р</w:t>
        <w:br/>
        <w:br/>
        <w:t>а</w:t>
        <w:br/>
        <w:br/>
        <w:t>с</w:t>
        <w:br/>
        <w:br/>
        <w:t>л</w:t>
        <w:br/>
        <w:br/>
        <w:t>е</w:t>
        <w:br/>
        <w:br/>
        <w:t>в</w:t>
        <w:br/>
        <w:br/>
        <w:t>о</w:t>
        <w:br/>
        <w:br/>
        <w:t>й</w:t>
        <w:br/>
        <w:br/>
        <w:t xml:space="preserve"> </w:t>
        <w:br/>
        <w:br/>
        <w:t>к</w:t>
        <w:br/>
        <w:br/>
        <w:t>о</w:t>
        <w:br/>
        <w:br/>
        <w:t>н</w:t>
        <w:br/>
        <w:br/>
        <w:t>т</w:t>
        <w:br/>
        <w:br/>
        <w:t>е</w:t>
        <w:br/>
        <w:br/>
        <w:t>к</w:t>
        <w:br/>
        <w:br/>
        <w:t>с</w:t>
        <w:br/>
        <w:br/>
        <w:t>т</w:t>
        <w:br/>
        <w:br/>
        <w:t xml:space="preserve"> </w:t>
        <w:br/>
        <w:br/>
        <w:t>и</w:t>
        <w:br/>
        <w:br/>
        <w:t xml:space="preserve"> </w:t>
        <w:br/>
        <w:br/>
        <w:t>в</w:t>
        <w:br/>
        <w:br/>
        <w:t>ы</w:t>
        <w:br/>
        <w:br/>
        <w:t>з</w:t>
        <w:br/>
        <w:br/>
        <w:t>о</w:t>
        <w:br/>
        <w:br/>
        <w:t>в</w:t>
        <w:br/>
        <w:br/>
        <w:t>ы</w:t>
        <w:br/>
        <w:br/>
        <w:t xml:space="preserve"> </w:t>
        <w:br/>
        <w:br/>
        <w:t>с</w:t>
        <w:br/>
        <w:br/>
        <w:t>о</w:t>
        <w:br/>
        <w:br/>
        <w:t>в</w:t>
        <w:br/>
        <w:br/>
        <w:t>р</w:t>
        <w:br/>
        <w:br/>
        <w:t>е</w:t>
        <w:br/>
        <w:br/>
        <w:t>м</w:t>
        <w:br/>
        <w:br/>
        <w:t>е</w:t>
        <w:br/>
        <w:br/>
        <w:t>н</w:t>
        <w:br/>
        <w:br/>
        <w:t>н</w:t>
        <w:br/>
        <w:br/>
        <w:t>о</w:t>
        <w:br/>
        <w:br/>
        <w:t>й</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w:t>
        <w:br/>
        <w:br/>
        <w:br/>
        <w:br/>
        <w:br/>
        <w:br/>
        <w:br/>
        <w:br/>
        <w:t>*</w:t>
        <w:br/>
        <w:br/>
        <w:t xml:space="preserve"> </w:t>
        <w:br/>
        <w:br/>
        <w:t xml:space="preserve"> </w:t>
        <w:br/>
        <w:br/>
        <w:t xml:space="preserve"> </w:t>
        <w:br/>
        <w:br/>
        <w:t>*</w:t>
        <w:br/>
        <w:br/>
        <w:t>*</w:t>
        <w:br/>
        <w:br/>
        <w:t>Т</w:t>
        <w:br/>
        <w:br/>
        <w:t>е</w:t>
        <w:br/>
        <w:br/>
        <w:t>з</w:t>
        <w:br/>
        <w:br/>
        <w:t>и</w:t>
        <w:br/>
        <w:br/>
        <w:t>с</w:t>
        <w:br/>
        <w:br/>
        <w:t>:</w:t>
        <w:br/>
        <w:br/>
        <w:t>*</w:t>
        <w:br/>
        <w:br/>
        <w:t>*</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а</w:t>
        <w:br/>
        <w:br/>
        <w:t>я</w:t>
        <w:br/>
        <w:br/>
        <w:t xml:space="preserve"> </w:t>
        <w:br/>
        <w:br/>
        <w:t>о</w:t>
        <w:br/>
        <w:br/>
        <w:t>т</w:t>
        <w:br/>
        <w:br/>
        <w:t>р</w:t>
        <w:br/>
        <w:br/>
        <w:t>а</w:t>
        <w:br/>
        <w:br/>
        <w:t>с</w:t>
        <w:br/>
        <w:br/>
        <w:t>л</w:t>
        <w:br/>
        <w:br/>
        <w:t>ь</w:t>
        <w:br/>
        <w:br/>
        <w:t xml:space="preserve"> </w:t>
        <w:br/>
        <w:br/>
        <w:t>с</w:t>
        <w:br/>
        <w:br/>
        <w:t>т</w:t>
        <w:br/>
        <w:br/>
        <w:t>а</w:t>
        <w:br/>
        <w:br/>
        <w:t>л</w:t>
        <w:br/>
        <w:br/>
        <w:t>к</w:t>
        <w:br/>
        <w:br/>
        <w:t>и</w:t>
        <w:br/>
        <w:br/>
        <w:t>в</w:t>
        <w:br/>
        <w:br/>
        <w:t>а</w:t>
        <w:br/>
        <w:br/>
        <w:t>е</w:t>
        <w:br/>
        <w:br/>
        <w:t>т</w:t>
        <w:br/>
        <w:br/>
        <w:t>с</w:t>
        <w:br/>
        <w:br/>
        <w:t>я</w:t>
        <w:br/>
        <w:br/>
        <w:t xml:space="preserve"> </w:t>
        <w:br/>
        <w:br/>
        <w:t>с</w:t>
        <w:br/>
        <w:br/>
        <w:t xml:space="preserve"> </w:t>
        <w:br/>
        <w:br/>
        <w:t>р</w:t>
        <w:br/>
        <w:br/>
        <w:t>а</w:t>
        <w:br/>
        <w:br/>
        <w:t>с</w:t>
        <w:br/>
        <w:br/>
        <w:t>т</w:t>
        <w:br/>
        <w:br/>
        <w:t>у</w:t>
        <w:br/>
        <w:br/>
        <w:t>щ</w:t>
        <w:br/>
        <w:br/>
        <w:t>и</w:t>
        <w:br/>
        <w:br/>
        <w:t>м</w:t>
        <w:br/>
        <w:br/>
        <w:t>и</w:t>
        <w:br/>
        <w:br/>
        <w:t xml:space="preserve"> </w:t>
        <w:br/>
        <w:br/>
        <w:t>в</w:t>
        <w:br/>
        <w:br/>
        <w:t>ы</w:t>
        <w:br/>
        <w:br/>
        <w:t>з</w:t>
        <w:br/>
        <w:br/>
        <w:t>о</w:t>
        <w:br/>
        <w:br/>
        <w:t>в</w:t>
        <w:br/>
        <w:br/>
        <w:t>а</w:t>
        <w:br/>
        <w:br/>
        <w:t>м</w:t>
        <w:br/>
        <w:br/>
        <w:t>и</w:t>
        <w:br/>
        <w:br/>
        <w:t>,</w:t>
        <w:br/>
        <w:br/>
        <w:t xml:space="preserve"> </w:t>
        <w:br/>
        <w:br/>
        <w:t>т</w:t>
        <w:br/>
        <w:br/>
        <w:t>р</w:t>
        <w:br/>
        <w:br/>
        <w:t>е</w:t>
        <w:br/>
        <w:br/>
        <w:t>б</w:t>
        <w:br/>
        <w:br/>
        <w:t>у</w:t>
        <w:br/>
        <w:br/>
        <w:t>ю</w:t>
        <w:br/>
        <w:br/>
        <w:t>щ</w:t>
        <w:br/>
        <w:br/>
        <w:t>и</w:t>
        <w:br/>
        <w:br/>
        <w:t>м</w:t>
        <w:br/>
        <w:br/>
        <w:t>и</w:t>
        <w:br/>
        <w:br/>
        <w:t xml:space="preserve"> </w:t>
        <w:br/>
        <w:br/>
        <w:t>н</w:t>
        <w:br/>
        <w:br/>
        <w:t>о</w:t>
        <w:br/>
        <w:br/>
        <w:t>в</w:t>
        <w:br/>
        <w:br/>
        <w:t>ы</w:t>
        <w:br/>
        <w:br/>
        <w:t>х</w:t>
        <w:br/>
        <w:br/>
        <w:t xml:space="preserve"> </w:t>
        <w:br/>
        <w:br/>
        <w:t>п</w:t>
        <w:br/>
        <w:br/>
        <w:t>о</w:t>
        <w:br/>
        <w:br/>
        <w:t>д</w:t>
        <w:br/>
        <w:br/>
        <w:t>х</w:t>
        <w:br/>
        <w:br/>
        <w:t>о</w:t>
        <w:br/>
        <w:br/>
        <w:t>д</w:t>
        <w:br/>
        <w:br/>
        <w:t>о</w:t>
        <w:br/>
        <w:br/>
        <w:t>в</w:t>
        <w:br/>
        <w:br/>
        <w:t xml:space="preserve"> </w:t>
        <w:br/>
        <w:br/>
        <w:t>к</w:t>
        <w:br/>
        <w:br/>
        <w:t xml:space="preserve"> </w:t>
        <w:br/>
        <w:br/>
        <w:t>п</w:t>
        <w:br/>
        <w:br/>
        <w:t>о</w:t>
        <w:br/>
        <w:br/>
        <w:t>в</w:t>
        <w:br/>
        <w:br/>
        <w:t>ы</w:t>
        <w:br/>
        <w:br/>
        <w:t>ш</w:t>
        <w:br/>
        <w:br/>
        <w:t>е</w:t>
        <w:br/>
        <w:br/>
        <w:t>н</w:t>
        <w:br/>
        <w:br/>
        <w:t>и</w:t>
        <w:br/>
        <w:br/>
        <w:t>ю</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 xml:space="preserve"> </w:t>
        <w:br/>
        <w:br/>
        <w:t>к</w:t>
        <w:br/>
        <w:br/>
        <w:t>о</w:t>
        <w:br/>
        <w:br/>
        <w:t>н</w:t>
        <w:br/>
        <w:br/>
        <w:t>к</w:t>
        <w:br/>
        <w:br/>
        <w:t>у</w:t>
        <w:br/>
        <w:br/>
        <w:t>р</w:t>
        <w:br/>
        <w:br/>
        <w:t>е</w:t>
        <w:br/>
        <w:br/>
        <w:t>н</w:t>
        <w:br/>
        <w:br/>
        <w:t>т</w:t>
        <w:br/>
        <w:br/>
        <w:t>о</w:t>
        <w:br/>
        <w:br/>
        <w:t>с</w:t>
        <w:br/>
        <w:br/>
        <w:t>п</w:t>
        <w:br/>
        <w:br/>
        <w:t>о</w:t>
        <w:br/>
        <w:br/>
        <w:t>с</w:t>
        <w:br/>
        <w:br/>
        <w:t>о</w:t>
        <w:br/>
        <w:br/>
        <w:t>б</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1</w:t>
        <w:br/>
        <w:br/>
        <w:t>:</w:t>
        <w:br/>
        <w:br/>
        <w:t>*</w:t>
        <w:br/>
        <w:br/>
        <w:t>*</w:t>
        <w:br/>
        <w:br/>
        <w:t xml:space="preserve"> </w:t>
        <w:br/>
        <w:br/>
        <w:t>У</w:t>
        <w:br/>
        <w:br/>
        <w:t>ж</w:t>
        <w:br/>
        <w:br/>
        <w:t>е</w:t>
        <w:br/>
        <w:br/>
        <w:t>с</w:t>
        <w:br/>
        <w:br/>
        <w:t>т</w:t>
        <w:br/>
        <w:br/>
        <w:t>о</w:t>
        <w:br/>
        <w:br/>
        <w:t>ч</w:t>
        <w:br/>
        <w:br/>
        <w:t>е</w:t>
        <w:br/>
        <w:br/>
        <w:t>н</w:t>
        <w:br/>
        <w:br/>
        <w:t>и</w:t>
        <w:br/>
        <w:br/>
        <w:t>е</w:t>
        <w:br/>
        <w:br/>
        <w:t xml:space="preserve"> </w:t>
        <w:br/>
        <w:br/>
        <w:t>э</w:t>
        <w:br/>
        <w:br/>
        <w:t>к</w:t>
        <w:br/>
        <w:br/>
        <w:t>о</w:t>
        <w:br/>
        <w:br/>
        <w:t>л</w:t>
        <w:br/>
        <w:br/>
        <w:t>о</w:t>
        <w:br/>
        <w:br/>
        <w:t>г</w:t>
        <w:br/>
        <w:br/>
        <w:t>и</w:t>
        <w:br/>
        <w:br/>
        <w:t>ч</w:t>
        <w:br/>
        <w:br/>
        <w:t>е</w:t>
        <w:br/>
        <w:br/>
        <w:t>с</w:t>
        <w:br/>
        <w:br/>
        <w:t>к</w:t>
        <w:br/>
        <w:br/>
        <w:t>и</w:t>
        <w:br/>
        <w:br/>
        <w:t>х</w:t>
        <w:br/>
        <w:br/>
        <w:t xml:space="preserve"> </w:t>
        <w:br/>
        <w:br/>
        <w:t>т</w:t>
        <w:br/>
        <w:br/>
        <w:t>р</w:t>
        <w:br/>
        <w:br/>
        <w:t>е</w:t>
        <w:br/>
        <w:br/>
        <w:t>б</w:t>
        <w:br/>
        <w:br/>
        <w:t>о</w:t>
        <w:br/>
        <w:br/>
        <w:t>в</w:t>
        <w:br/>
        <w:br/>
        <w:t>а</w:t>
        <w:br/>
        <w:br/>
        <w:t>н</w:t>
        <w:br/>
        <w:br/>
        <w:t>и</w:t>
        <w:br/>
        <w:br/>
        <w:t>й</w:t>
        <w:br/>
        <w:br/>
        <w:t xml:space="preserve"> </w:t>
        <w:br/>
        <w:br/>
        <w:t>и</w:t>
        <w:br/>
        <w:br/>
        <w:t xml:space="preserve"> </w:t>
        <w:br/>
        <w:br/>
        <w:t>н</w:t>
        <w:br/>
        <w:br/>
        <w:t>е</w:t>
        <w:br/>
        <w:br/>
        <w:t>о</w:t>
        <w:br/>
        <w:br/>
        <w:t>б</w:t>
        <w:br/>
        <w:br/>
        <w:t>х</w:t>
        <w:br/>
        <w:br/>
        <w:t>о</w:t>
        <w:br/>
        <w:br/>
        <w:t>д</w:t>
        <w:br/>
        <w:br/>
        <w:t>и</w:t>
        <w:br/>
        <w:br/>
        <w:t>м</w:t>
        <w:br/>
        <w:br/>
        <w:t>о</w:t>
        <w:br/>
        <w:br/>
        <w:t>с</w:t>
        <w:br/>
        <w:br/>
        <w:t>т</w:t>
        <w:br/>
        <w:br/>
        <w:t>ь</w:t>
        <w:br/>
        <w:br/>
        <w:t xml:space="preserve"> </w:t>
        <w:br/>
        <w:br/>
        <w:t>с</w:t>
        <w:br/>
        <w:br/>
        <w:t>н</w:t>
        <w:br/>
        <w:br/>
        <w:t>и</w:t>
        <w:br/>
        <w:br/>
        <w:t>ж</w:t>
        <w:br/>
        <w:br/>
        <w:t>е</w:t>
        <w:br/>
        <w:br/>
        <w:t>н</w:t>
        <w:br/>
        <w:br/>
        <w:t>и</w:t>
        <w:br/>
        <w:br/>
        <w:t>я</w:t>
        <w:br/>
        <w:br/>
        <w:t xml:space="preserve"> </w:t>
        <w:br/>
        <w:br/>
        <w:t>в</w:t>
        <w:br/>
        <w:br/>
        <w:t>ы</w:t>
        <w:br/>
        <w:br/>
        <w:t>б</w:t>
        <w:br/>
        <w:br/>
        <w:t>р</w:t>
        <w:br/>
        <w:br/>
        <w:t>о</w:t>
        <w:br/>
        <w:br/>
        <w:t>с</w:t>
        <w:br/>
        <w:br/>
        <w:t>о</w:t>
        <w:br/>
        <w:br/>
        <w:t>в</w:t>
        <w:br/>
        <w:br/>
        <w:t>.</w:t>
        <w:br/>
        <w:br/>
        <w:t xml:space="preserve"> </w:t>
        <w:br/>
        <w:br/>
        <w:t>(</w:t>
        <w:br/>
        <w:br/>
        <w:t>П</w:t>
        <w:br/>
        <w:br/>
        <w:t>р</w:t>
        <w:br/>
        <w:br/>
        <w:t>и</w:t>
        <w:br/>
        <w:br/>
        <w:t>м</w:t>
        <w:br/>
        <w:br/>
        <w:t>е</w:t>
        <w:br/>
        <w:br/>
        <w:t>р</w:t>
        <w:br/>
        <w:br/>
        <w:t>ы</w:t>
        <w:br/>
        <w:br/>
        <w:t>:</w:t>
        <w:br/>
        <w:br/>
        <w:t xml:space="preserve"> </w:t>
        <w:br/>
        <w:br/>
        <w:t>о</w:t>
        <w:br/>
        <w:br/>
        <w:t>г</w:t>
        <w:br/>
        <w:br/>
        <w:t>р</w:t>
        <w:br/>
        <w:br/>
        <w:t>а</w:t>
        <w:br/>
        <w:br/>
        <w:t>н</w:t>
        <w:br/>
        <w:br/>
        <w:t>и</w:t>
        <w:br/>
        <w:br/>
        <w:t>ч</w:t>
        <w:br/>
        <w:br/>
        <w:t>е</w:t>
        <w:br/>
        <w:br/>
        <w:t>н</w:t>
        <w:br/>
        <w:br/>
        <w:t>и</w:t>
        <w:br/>
        <w:br/>
        <w:t>я</w:t>
        <w:br/>
        <w:br/>
        <w:t xml:space="preserve"> </w:t>
        <w:br/>
        <w:br/>
        <w:t>н</w:t>
        <w:br/>
        <w:br/>
        <w:t>а</w:t>
        <w:br/>
        <w:br/>
        <w:t xml:space="preserve"> </w:t>
        <w:br/>
        <w:br/>
        <w:t>с</w:t>
        <w:br/>
        <w:br/>
        <w:t>о</w:t>
        <w:br/>
        <w:br/>
        <w:t>д</w:t>
        <w:br/>
        <w:br/>
        <w:t>е</w:t>
        <w:br/>
        <w:br/>
        <w:t>р</w:t>
        <w:br/>
        <w:br/>
        <w:t>ж</w:t>
        <w:br/>
        <w:br/>
        <w:t>а</w:t>
        <w:br/>
        <w:br/>
        <w:t>н</w:t>
        <w:br/>
        <w:br/>
        <w:t>и</w:t>
        <w:br/>
        <w:br/>
        <w:t>е</w:t>
        <w:br/>
        <w:br/>
        <w:t xml:space="preserve"> </w:t>
        <w:br/>
        <w:br/>
        <w:t>с</w:t>
        <w:br/>
        <w:br/>
        <w:t>е</w:t>
        <w:br/>
        <w:br/>
        <w:t>р</w:t>
        <w:br/>
        <w:br/>
        <w:t>ы</w:t>
        <w:br/>
        <w:br/>
        <w:t xml:space="preserve"> </w:t>
        <w:br/>
        <w:br/>
        <w:t>в</w:t>
        <w:br/>
        <w:br/>
        <w:t xml:space="preserve"> </w:t>
        <w:br/>
        <w:br/>
        <w:t>т</w:t>
        <w:br/>
        <w:br/>
        <w:t>о</w:t>
        <w:br/>
        <w:br/>
        <w:t>п</w:t>
        <w:br/>
        <w:br/>
        <w:t>л</w:t>
        <w:br/>
        <w:br/>
        <w:t>и</w:t>
        <w:br/>
        <w:br/>
        <w:t>в</w:t>
        <w:br/>
        <w:br/>
        <w:t>е</w:t>
        <w:br/>
        <w:br/>
        <w:t>,</w:t>
        <w:br/>
        <w:br/>
        <w:t xml:space="preserve"> </w:t>
        <w:br/>
        <w:br/>
        <w:t>т</w:t>
        <w:br/>
        <w:br/>
        <w:t>р</w:t>
        <w:br/>
        <w:br/>
        <w:t>е</w:t>
        <w:br/>
        <w:br/>
        <w:t>б</w:t>
        <w:br/>
        <w:br/>
        <w:t>о</w:t>
        <w:br/>
        <w:br/>
        <w:t>в</w:t>
        <w:br/>
        <w:br/>
        <w:t>а</w:t>
        <w:br/>
        <w:br/>
        <w:t>н</w:t>
        <w:br/>
        <w:br/>
        <w:t>и</w:t>
        <w:br/>
        <w:br/>
        <w:t>я</w:t>
        <w:br/>
        <w:br/>
        <w:t xml:space="preserve"> </w:t>
        <w:br/>
        <w:br/>
        <w:t>к</w:t>
        <w:br/>
        <w:br/>
        <w:t xml:space="preserve"> </w:t>
        <w:br/>
        <w:br/>
        <w:t>у</w:t>
        <w:br/>
        <w:br/>
        <w:t>г</w:t>
        <w:br/>
        <w:br/>
        <w:t>л</w:t>
        <w:br/>
        <w:br/>
        <w:t>е</w:t>
        <w:br/>
        <w:br/>
        <w:t>р</w:t>
        <w:br/>
        <w:br/>
        <w:t>о</w:t>
        <w:br/>
        <w:br/>
        <w:t>д</w:t>
        <w:br/>
        <w:br/>
        <w:t>н</w:t>
        <w:br/>
        <w:br/>
        <w:t>о</w:t>
        <w:br/>
        <w:br/>
        <w:t>м</w:t>
        <w:br/>
        <w:br/>
        <w:t>у</w:t>
        <w:br/>
        <w:br/>
        <w:t xml:space="preserve"> </w:t>
        <w:br/>
        <w:br/>
        <w:t>с</w:t>
        <w:br/>
        <w:br/>
        <w:t>л</w:t>
        <w:br/>
        <w:br/>
        <w:t>е</w:t>
        <w:br/>
        <w:br/>
        <w:t>д</w:t>
        <w:br/>
        <w:br/>
        <w:t>у</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2</w:t>
        <w:br/>
        <w:br/>
        <w:t>:</w:t>
        <w:br/>
        <w:br/>
        <w:t>*</w:t>
        <w:br/>
        <w:br/>
        <w:t>*</w:t>
        <w:br/>
        <w:br/>
        <w:t xml:space="preserve"> </w:t>
        <w:br/>
        <w:br/>
        <w:t>В</w:t>
        <w:br/>
        <w:br/>
        <w:t>о</w:t>
        <w:br/>
        <w:br/>
        <w:t>л</w:t>
        <w:br/>
        <w:br/>
        <w:t>а</w:t>
        <w:br/>
        <w:br/>
        <w:t>т</w:t>
        <w:br/>
        <w:br/>
        <w:t>и</w:t>
        <w:br/>
        <w:br/>
        <w:t>л</w:t>
        <w:br/>
        <w:br/>
        <w:t>ь</w:t>
        <w:br/>
        <w:br/>
        <w:t>н</w:t>
        <w:br/>
        <w:br/>
        <w:t>о</w:t>
        <w:br/>
        <w:br/>
        <w:t>с</w:t>
        <w:br/>
        <w:br/>
        <w:t>т</w:t>
        <w:br/>
        <w:br/>
        <w:t>ь</w:t>
        <w:br/>
        <w:br/>
        <w:t xml:space="preserve"> </w:t>
        <w:br/>
        <w:br/>
        <w:t>ц</w:t>
        <w:br/>
        <w:br/>
        <w:t>е</w:t>
        <w:br/>
        <w:br/>
        <w:t>н</w:t>
        <w:br/>
        <w:br/>
        <w:t xml:space="preserve"> </w:t>
        <w:br/>
        <w:br/>
        <w:t>н</w:t>
        <w:br/>
        <w:br/>
        <w:t>а</w:t>
        <w:br/>
        <w:br/>
        <w:t xml:space="preserve"> </w:t>
        <w:br/>
        <w:br/>
        <w:t>с</w:t>
        <w:br/>
        <w:br/>
        <w:t>ы</w:t>
        <w:br/>
        <w:br/>
        <w:t>р</w:t>
        <w:br/>
        <w:br/>
        <w:t>ь</w:t>
        <w:br/>
        <w:br/>
        <w:t>е</w:t>
        <w:br/>
        <w:br/>
        <w:t xml:space="preserve"> </w:t>
        <w:br/>
        <w:br/>
        <w:t>и</w:t>
        <w:br/>
        <w:br/>
        <w:t xml:space="preserve"> </w:t>
        <w:br/>
        <w:br/>
        <w:t>н</w:t>
        <w:br/>
        <w:br/>
        <w:t>е</w:t>
        <w:br/>
        <w:br/>
        <w:t>о</w:t>
        <w:br/>
        <w:br/>
        <w:t>б</w:t>
        <w:br/>
        <w:br/>
        <w:t>х</w:t>
        <w:br/>
        <w:br/>
        <w:t>о</w:t>
        <w:br/>
        <w:br/>
        <w:t>д</w:t>
        <w:br/>
        <w:br/>
        <w:t>и</w:t>
        <w:br/>
        <w:br/>
        <w:t>м</w:t>
        <w:br/>
        <w:br/>
        <w:t>о</w:t>
        <w:br/>
        <w:br/>
        <w:t>с</w:t>
        <w:br/>
        <w:br/>
        <w:t>т</w:t>
        <w:br/>
        <w:br/>
        <w:t>ь</w:t>
        <w:br/>
        <w:br/>
        <w:t xml:space="preserve"> </w:t>
        <w:br/>
        <w:br/>
        <w:t>о</w:t>
        <w:br/>
        <w:br/>
        <w:t>п</w:t>
        <w:br/>
        <w:br/>
        <w:t>т</w:t>
        <w:br/>
        <w:br/>
        <w:t>и</w:t>
        <w:br/>
        <w:br/>
        <w:t>м</w:t>
        <w:br/>
        <w:br/>
        <w:t>и</w:t>
        <w:br/>
        <w:br/>
        <w:t>з</w:t>
        <w:br/>
        <w:br/>
        <w:t>а</w:t>
        <w:br/>
        <w:br/>
        <w:t>ц</w:t>
        <w:br/>
        <w:br/>
        <w:t>и</w:t>
        <w:br/>
        <w:br/>
        <w:t>и</w:t>
        <w:br/>
        <w:br/>
        <w:t xml:space="preserve"> </w:t>
        <w:br/>
        <w:br/>
        <w:t>л</w:t>
        <w:br/>
        <w:br/>
        <w:t>о</w:t>
        <w:br/>
        <w:br/>
        <w:t>г</w:t>
        <w:br/>
        <w:br/>
        <w:t>и</w:t>
        <w:br/>
        <w:br/>
        <w:t>с</w:t>
        <w:br/>
        <w:br/>
        <w:t>т</w:t>
        <w:br/>
        <w:br/>
        <w:t>и</w:t>
        <w:br/>
        <w:br/>
        <w:t>ч</w:t>
        <w:br/>
        <w:br/>
        <w:t>е</w:t>
        <w:br/>
        <w:br/>
        <w:t>с</w:t>
        <w:br/>
        <w:br/>
        <w:t>к</w:t>
        <w:br/>
        <w:br/>
        <w:t>и</w:t>
        <w:br/>
        <w:br/>
        <w:t>х</w:t>
        <w:br/>
        <w:br/>
        <w:t xml:space="preserve"> </w:t>
        <w:br/>
        <w:br/>
        <w:t>ц</w:t>
        <w:br/>
        <w:br/>
        <w:t>е</w:t>
        <w:br/>
        <w:br/>
        <w:t>п</w:t>
        <w:br/>
        <w:br/>
        <w:t>о</w:t>
        <w:br/>
        <w:br/>
        <w:t>ч</w:t>
        <w:br/>
        <w:br/>
        <w:t>е</w:t>
        <w:br/>
        <w:br/>
        <w:t>к</w:t>
        <w:br/>
        <w:br/>
        <w:t>.</w:t>
        <w:br/>
        <w:br/>
        <w:t xml:space="preserve"> </w:t>
        <w:br/>
        <w:br/>
        <w:t>(</w:t>
        <w:br/>
        <w:br/>
        <w:t>П</w:t>
        <w:br/>
        <w:br/>
        <w:t>р</w:t>
        <w:br/>
        <w:br/>
        <w:t>и</w:t>
        <w:br/>
        <w:br/>
        <w:t>м</w:t>
        <w:br/>
        <w:br/>
        <w:t>е</w:t>
        <w:br/>
        <w:br/>
        <w:t>р</w:t>
        <w:br/>
        <w:br/>
        <w:t>ы</w:t>
        <w:br/>
        <w:br/>
        <w:t>:</w:t>
        <w:br/>
        <w:br/>
        <w:t xml:space="preserve"> </w:t>
        <w:br/>
        <w:br/>
        <w:t>в</w:t>
        <w:br/>
        <w:br/>
        <w:t>л</w:t>
        <w:br/>
        <w:br/>
        <w:t>и</w:t>
        <w:br/>
        <w:br/>
        <w:t>я</w:t>
        <w:br/>
        <w:br/>
        <w:t>н</w:t>
        <w:br/>
        <w:br/>
        <w:t>и</w:t>
        <w:br/>
        <w:br/>
        <w:t>е</w:t>
        <w:br/>
        <w:br/>
        <w:t xml:space="preserve"> </w:t>
        <w:br/>
        <w:br/>
        <w:t>г</w:t>
        <w:br/>
        <w:br/>
        <w:t>е</w:t>
        <w:br/>
        <w:br/>
        <w:t>о</w:t>
        <w:br/>
        <w:br/>
        <w:t>п</w:t>
        <w:br/>
        <w:br/>
        <w:t>о</w:t>
        <w:br/>
        <w:br/>
        <w:t>л</w:t>
        <w:br/>
        <w:br/>
        <w:t>и</w:t>
        <w:br/>
        <w:br/>
        <w:t>т</w:t>
        <w:br/>
        <w:br/>
        <w:t>и</w:t>
        <w:br/>
        <w:br/>
        <w:t>ч</w:t>
        <w:br/>
        <w:br/>
        <w:t>е</w:t>
        <w:br/>
        <w:br/>
        <w:t>с</w:t>
        <w:br/>
        <w:br/>
        <w:t>к</w:t>
        <w:br/>
        <w:br/>
        <w:t>и</w:t>
        <w:br/>
        <w:br/>
        <w:t>х</w:t>
        <w:br/>
        <w:br/>
        <w:t xml:space="preserve"> </w:t>
        <w:br/>
        <w:br/>
        <w:t>ф</w:t>
        <w:br/>
        <w:br/>
        <w:t>а</w:t>
        <w:br/>
        <w:br/>
        <w:t>к</w:t>
        <w:br/>
        <w:br/>
        <w:t>т</w:t>
        <w:br/>
        <w:br/>
        <w:t>о</w:t>
        <w:br/>
        <w:br/>
        <w:t>р</w:t>
        <w:br/>
        <w:br/>
        <w:t>о</w:t>
        <w:br/>
        <w:br/>
        <w:t>в</w:t>
        <w:br/>
        <w:br/>
        <w:t>,</w:t>
        <w:br/>
        <w:br/>
        <w:t xml:space="preserve"> </w:t>
        <w:br/>
        <w:br/>
        <w:t>с</w:t>
        <w:br/>
        <w:br/>
        <w:t>е</w:t>
        <w:br/>
        <w:br/>
        <w:t>з</w:t>
        <w:br/>
        <w:br/>
        <w:t>о</w:t>
        <w:br/>
        <w:br/>
        <w:t>н</w:t>
        <w:br/>
        <w:br/>
        <w:t>н</w:t>
        <w:br/>
        <w:br/>
        <w:t>ы</w:t>
        <w:br/>
        <w:br/>
        <w:t>е</w:t>
        <w:br/>
        <w:br/>
        <w:t xml:space="preserve"> </w:t>
        <w:br/>
        <w:br/>
        <w:t>к</w:t>
        <w:br/>
        <w:br/>
        <w:t>о</w:t>
        <w:br/>
        <w:br/>
        <w:t>л</w:t>
        <w:br/>
        <w:br/>
        <w:t>е</w:t>
        <w:br/>
        <w:br/>
        <w:t>б</w:t>
        <w:br/>
        <w:br/>
        <w:t>а</w:t>
        <w:br/>
        <w:br/>
        <w:t>н</w:t>
        <w:br/>
        <w:br/>
        <w:t>и</w:t>
        <w:br/>
        <w:br/>
        <w:t>я</w:t>
        <w:br/>
        <w:br/>
        <w:t xml:space="preserve"> </w:t>
        <w:br/>
        <w:br/>
        <w:t>с</w:t>
        <w:br/>
        <w:br/>
        <w:t>п</w:t>
        <w:br/>
        <w:br/>
        <w:t>р</w:t>
        <w:br/>
        <w:br/>
        <w:t>о</w:t>
        <w:br/>
        <w:br/>
        <w:t>с</w:t>
        <w:br/>
        <w:br/>
        <w:t>а</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3</w:t>
        <w:br/>
        <w:br/>
        <w:t>:</w:t>
        <w:br/>
        <w:br/>
        <w:t>*</w:t>
        <w:br/>
        <w:br/>
        <w:t>*</w:t>
        <w:br/>
        <w:br/>
        <w:t xml:space="preserve"> </w:t>
        <w:br/>
        <w:br/>
        <w:t xml:space="preserve"> </w:t>
        <w:br/>
        <w:br/>
        <w:t>С</w:t>
        <w:br/>
        <w:br/>
        <w:t>т</w:t>
        <w:br/>
        <w:br/>
        <w:t>а</w:t>
        <w:br/>
        <w:br/>
        <w:t>р</w:t>
        <w:br/>
        <w:br/>
        <w:t>е</w:t>
        <w:br/>
        <w:br/>
        <w:t>н</w:t>
        <w:br/>
        <w:br/>
        <w:t>и</w:t>
        <w:br/>
        <w:br/>
        <w:t>е</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н</w:t>
        <w:br/>
        <w:br/>
        <w:t>е</w:t>
        <w:br/>
        <w:br/>
        <w:t>о</w:t>
        <w:br/>
        <w:br/>
        <w:t>б</w:t>
        <w:br/>
        <w:br/>
        <w:t>х</w:t>
        <w:br/>
        <w:br/>
        <w:t>о</w:t>
        <w:br/>
        <w:br/>
        <w:t>д</w:t>
        <w:br/>
        <w:br/>
        <w:t>и</w:t>
        <w:br/>
        <w:br/>
        <w:t>м</w:t>
        <w:br/>
        <w:br/>
        <w:t>о</w:t>
        <w:br/>
        <w:br/>
        <w:t>с</w:t>
        <w:br/>
        <w:br/>
        <w:t>т</w:t>
        <w:br/>
        <w:br/>
        <w:t>ь</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о</w:t>
        <w:br/>
        <w:br/>
        <w:t>т</w:t>
        <w:br/>
        <w:br/>
        <w:t>к</w:t>
        <w:br/>
        <w:br/>
        <w:t>а</w:t>
        <w:br/>
        <w:br/>
        <w:t>з</w:t>
        <w:br/>
        <w:br/>
        <w:t>о</w:t>
        <w:br/>
        <w:br/>
        <w:t>в</w:t>
        <w:br/>
        <w:br/>
        <w:t xml:space="preserve"> </w:t>
        <w:br/>
        <w:br/>
        <w:t>д</w:t>
        <w:br/>
        <w:br/>
        <w:t>л</w:t>
        <w:br/>
        <w:br/>
        <w:t>я</w:t>
        <w:br/>
        <w:br/>
        <w:t xml:space="preserve"> </w:t>
        <w:br/>
        <w:br/>
        <w:t>м</w:t>
        <w:br/>
        <w:br/>
        <w:t>и</w:t>
        <w:br/>
        <w:br/>
        <w:t>н</w:t>
        <w:br/>
        <w:br/>
        <w:t>и</w:t>
        <w:br/>
        <w:br/>
        <w:t>м</w:t>
        <w:br/>
        <w:br/>
        <w:t>и</w:t>
        <w:br/>
        <w:br/>
        <w:t>з</w:t>
        <w:br/>
        <w:br/>
        <w:t>а</w:t>
        <w:br/>
        <w:br/>
        <w:t>ц</w:t>
        <w:br/>
        <w:br/>
        <w:t>и</w:t>
        <w:br/>
        <w:br/>
        <w:t>и</w:t>
        <w:br/>
        <w:br/>
        <w:t xml:space="preserve"> </w:t>
        <w:br/>
        <w:br/>
        <w:t>п</w:t>
        <w:br/>
        <w:br/>
        <w:t>р</w:t>
        <w:br/>
        <w:br/>
        <w:t>о</w:t>
        <w:br/>
        <w:br/>
        <w:t>с</w:t>
        <w:br/>
        <w:br/>
        <w:t>т</w:t>
        <w:br/>
        <w:br/>
        <w:t>о</w:t>
        <w:br/>
        <w:br/>
        <w:t>е</w:t>
        <w:br/>
        <w:br/>
        <w:t>в</w:t>
        <w:br/>
        <w:br/>
        <w:t xml:space="preserve"> </w:t>
        <w:br/>
        <w:br/>
        <w:t>и</w:t>
        <w:br/>
        <w:br/>
        <w:t xml:space="preserve"> </w:t>
        <w:br/>
        <w:br/>
        <w:t>з</w:t>
        <w:br/>
        <w:br/>
        <w:t>а</w:t>
        <w:br/>
        <w:br/>
        <w:t>т</w:t>
        <w:br/>
        <w:br/>
        <w:t>р</w:t>
        <w:br/>
        <w:br/>
        <w:t>а</w:t>
        <w:br/>
        <w:br/>
        <w:t>т</w:t>
        <w:br/>
        <w:br/>
        <w:t xml:space="preserve"> </w:t>
        <w:br/>
        <w:br/>
        <w:t>н</w:t>
        <w:br/>
        <w:br/>
        <w:t>а</w:t>
        <w:br/>
        <w:br/>
        <w:t xml:space="preserve"> </w:t>
        <w:br/>
        <w:br/>
        <w:t>р</w:t>
        <w:br/>
        <w:br/>
        <w:t>е</w:t>
        <w:br/>
        <w:br/>
        <w:t>м</w:t>
        <w:br/>
        <w:br/>
        <w:t>о</w:t>
        <w:br/>
        <w:br/>
        <w:t>н</w:t>
        <w:br/>
        <w:br/>
        <w:t>т</w:t>
        <w:br/>
        <w:br/>
        <w:t>.</w:t>
        <w:br/>
        <w:br/>
        <w:t xml:space="preserve"> </w:t>
        <w:br/>
        <w:br/>
        <w:t>(</w:t>
        <w:br/>
        <w:br/>
        <w:t>П</w:t>
        <w:br/>
        <w:br/>
        <w:t>р</w:t>
        <w:br/>
        <w:br/>
        <w:t>и</w:t>
        <w:br/>
        <w:br/>
        <w:t>м</w:t>
        <w:br/>
        <w:br/>
        <w:t>е</w:t>
        <w:br/>
        <w:br/>
        <w:t>р</w:t>
        <w:br/>
        <w:br/>
        <w:t>ы</w:t>
        <w:br/>
        <w:br/>
        <w:t>:</w:t>
        <w:br/>
        <w:br/>
        <w:t xml:space="preserve"> </w:t>
        <w:br/>
        <w:br/>
        <w:t>с</w:t>
        <w:br/>
        <w:br/>
        <w:t>т</w:t>
        <w:br/>
        <w:br/>
        <w:t>а</w:t>
        <w:br/>
        <w:br/>
        <w:t>т</w:t>
        <w:br/>
        <w:br/>
        <w:t>и</w:t>
        <w:br/>
        <w:br/>
        <w:t>с</w:t>
        <w:br/>
        <w:br/>
        <w:t>т</w:t>
        <w:br/>
        <w:br/>
        <w:t>и</w:t>
        <w:br/>
        <w:br/>
        <w:t>ч</w:t>
        <w:br/>
        <w:br/>
        <w:t>е</w:t>
        <w:br/>
        <w:br/>
        <w:t>с</w:t>
        <w:br/>
        <w:br/>
        <w:t>к</w:t>
        <w:br/>
        <w:br/>
        <w:t>и</w:t>
        <w:br/>
        <w:br/>
        <w:t>е</w:t>
        <w:br/>
        <w:br/>
        <w:t xml:space="preserve"> </w:t>
        <w:br/>
        <w:br/>
        <w:t>д</w:t>
        <w:br/>
        <w:br/>
        <w:t>а</w:t>
        <w:br/>
        <w:br/>
        <w:t>н</w:t>
        <w:br/>
        <w:br/>
        <w:t>н</w:t>
        <w:br/>
        <w:br/>
        <w:t>ы</w:t>
        <w:br/>
        <w:br/>
        <w:t>е</w:t>
        <w:br/>
        <w:br/>
        <w:t xml:space="preserve"> </w:t>
        <w:br/>
        <w:br/>
        <w:t>п</w:t>
        <w:br/>
        <w:br/>
        <w:t>о</w:t>
        <w:br/>
        <w:br/>
        <w:t xml:space="preserve"> </w:t>
        <w:br/>
        <w:br/>
        <w:t>с</w:t>
        <w:br/>
        <w:br/>
        <w:t>р</w:t>
        <w:br/>
        <w:br/>
        <w:t>е</w:t>
        <w:br/>
        <w:br/>
        <w:t>д</w:t>
        <w:br/>
        <w:br/>
        <w:t>н</w:t>
        <w:br/>
        <w:br/>
        <w:t>е</w:t>
        <w:br/>
        <w:br/>
        <w:t>й</w:t>
        <w:br/>
        <w:br/>
        <w:t xml:space="preserve"> </w:t>
        <w:br/>
        <w:br/>
        <w:t>п</w:t>
        <w:br/>
        <w:br/>
        <w:t>р</w:t>
        <w:br/>
        <w:br/>
        <w:t>о</w:t>
        <w:br/>
        <w:br/>
        <w:t>д</w:t>
        <w:br/>
        <w:br/>
        <w:t>о</w:t>
        <w:br/>
        <w:br/>
        <w:t>л</w:t>
        <w:br/>
        <w:br/>
        <w:t>ж</w:t>
        <w:br/>
        <w:br/>
        <w:t>и</w:t>
        <w:br/>
        <w:br/>
        <w:t>т</w:t>
        <w:br/>
        <w:br/>
        <w:t>е</w:t>
        <w:br/>
        <w:br/>
        <w:t>л</w:t>
        <w:br/>
        <w:br/>
        <w:t>ь</w:t>
        <w:br/>
        <w:br/>
        <w:t>н</w:t>
        <w:br/>
        <w:br/>
        <w:t>о</w:t>
        <w:br/>
        <w:br/>
        <w:t>с</w:t>
        <w:br/>
        <w:br/>
        <w:t>т</w:t>
        <w:br/>
        <w:br/>
        <w:t>и</w:t>
        <w:br/>
        <w:br/>
        <w:t xml:space="preserve"> </w:t>
        <w:br/>
        <w:br/>
        <w:t>э</w:t>
        <w:br/>
        <w:br/>
        <w:t>к</w:t>
        <w:br/>
        <w:br/>
        <w:t>с</w:t>
        <w:br/>
        <w:br/>
        <w:t>п</w:t>
        <w:br/>
        <w:br/>
        <w:t>л</w:t>
        <w:br/>
        <w:br/>
        <w:t>у</w:t>
        <w:br/>
        <w:br/>
        <w:t>а</w:t>
        <w:br/>
        <w:br/>
        <w:t>т</w:t>
        <w:br/>
        <w:br/>
        <w:t>а</w:t>
        <w:br/>
        <w:br/>
        <w:t>ц</w:t>
        <w:br/>
        <w:br/>
        <w:t>и</w:t>
        <w:br/>
        <w:br/>
        <w:t>и</w:t>
        <w:br/>
        <w:br/>
        <w:t xml:space="preserve"> </w:t>
        <w:br/>
        <w:br/>
        <w:t>о</w:t>
        <w:br/>
        <w:br/>
        <w:t>б</w:t>
        <w:br/>
        <w:br/>
        <w:t>о</w:t>
        <w:br/>
        <w:br/>
        <w:t>р</w:t>
        <w:br/>
        <w:br/>
        <w:t>у</w:t>
        <w:br/>
        <w:br/>
        <w:t>д</w:t>
        <w:br/>
        <w:br/>
        <w:t>о</w:t>
        <w:br/>
        <w:br/>
        <w:t>в</w:t>
        <w:br/>
        <w:br/>
        <w:t>а</w:t>
        <w:br/>
        <w:br/>
        <w:t>н</w:t>
        <w:br/>
        <w:br/>
        <w:t>и</w:t>
        <w:br/>
        <w:br/>
        <w:t>я</w:t>
        <w:br/>
        <w:br/>
        <w:t>)</w:t>
        <w:br/>
        <w:br/>
        <w:t>.</w:t>
        <w:br/>
        <w:br/>
        <w:br/>
        <w:br/>
        <w:br/>
        <w:br/>
        <w:br/>
        <w:br/>
        <w:t>*</w:t>
        <w:br/>
        <w:br/>
        <w:t>*</w:t>
        <w:br/>
        <w:br/>
        <w:t>I</w:t>
        <w:br/>
        <w:br/>
        <w:t>I</w:t>
        <w:br/>
        <w:br/>
        <w:t>.</w:t>
        <w:br/>
        <w:br/>
        <w:t xml:space="preserve"> </w:t>
        <w:br/>
        <w:br/>
        <w:t>Ц</w:t>
        <w:br/>
        <w:br/>
        <w:t>и</w:t>
        <w:br/>
        <w:br/>
        <w:t>ф</w:t>
        <w:br/>
        <w:br/>
        <w:t>р</w:t>
        <w:br/>
        <w:br/>
        <w:t>о</w:t>
        <w:br/>
        <w:br/>
        <w:t>в</w:t>
        <w:br/>
        <w:br/>
        <w:t>а</w:t>
        <w:br/>
        <w:br/>
        <w:t>я</w:t>
        <w:br/>
        <w:br/>
        <w:t xml:space="preserve"> </w:t>
        <w:br/>
        <w:br/>
        <w:t>т</w:t>
        <w:br/>
        <w:br/>
        <w:t>р</w:t>
        <w:br/>
        <w:br/>
        <w:t>а</w:t>
        <w:br/>
        <w:br/>
        <w:t>н</w:t>
        <w:br/>
        <w:br/>
        <w:t>с</w:t>
        <w:br/>
        <w:br/>
        <w:t>ф</w:t>
        <w:br/>
        <w:br/>
        <w:t>о</w:t>
        <w:br/>
        <w:br/>
        <w:t>р</w:t>
        <w:br/>
        <w:br/>
        <w:t>м</w:t>
        <w:br/>
        <w:br/>
        <w:t>а</w:t>
        <w:br/>
        <w:br/>
        <w:t>ц</w:t>
        <w:br/>
        <w:br/>
        <w:t>и</w:t>
        <w:br/>
        <w:br/>
        <w:t>я</w:t>
        <w:br/>
        <w:br/>
        <w:t xml:space="preserve"> </w:t>
        <w:br/>
        <w:br/>
        <w:t>к</w:t>
        <w:br/>
        <w:br/>
        <w:t>а</w:t>
        <w:br/>
        <w:br/>
        <w:t>к</w:t>
        <w:br/>
        <w:br/>
        <w:t xml:space="preserve"> </w:t>
        <w:br/>
        <w:br/>
        <w:t>к</w:t>
        <w:br/>
        <w:br/>
        <w:t>л</w:t>
        <w:br/>
        <w:br/>
        <w:t>ю</w:t>
        <w:br/>
        <w:br/>
        <w:t>ч</w:t>
        <w:br/>
        <w:br/>
        <w:t>е</w:t>
        <w:br/>
        <w:br/>
        <w:t>в</w:t>
        <w:br/>
        <w:br/>
        <w:t>о</w:t>
        <w:br/>
        <w:br/>
        <w:t>й</w:t>
        <w:br/>
        <w:br/>
        <w:t xml:space="preserve"> </w:t>
        <w:br/>
        <w:br/>
        <w:t>ф</w:t>
        <w:br/>
        <w:br/>
        <w:t>а</w:t>
        <w:br/>
        <w:br/>
        <w:t>к</w:t>
        <w:br/>
        <w:br/>
        <w:t>т</w:t>
        <w:br/>
        <w:br/>
        <w:t>о</w:t>
        <w:br/>
        <w:br/>
        <w:t>р</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w:t>
        <w:br/>
        <w:br/>
        <w:t>*</w:t>
        <w:br/>
        <w:br/>
        <w:br/>
        <w:br/>
        <w:br/>
        <w:br/>
        <w:br/>
        <w:br/>
        <w:t>*</w:t>
        <w:br/>
        <w:br/>
        <w:t xml:space="preserve"> </w:t>
        <w:br/>
        <w:br/>
        <w:t xml:space="preserve"> </w:t>
        <w:br/>
        <w:br/>
        <w:t xml:space="preserve"> </w:t>
        <w:br/>
        <w:br/>
        <w:t>*</w:t>
        <w:br/>
        <w:br/>
        <w:t>*</w:t>
        <w:br/>
        <w:br/>
        <w:t>Т</w:t>
        <w:br/>
        <w:br/>
        <w:t>е</w:t>
        <w:br/>
        <w:br/>
        <w:t>з</w:t>
        <w:br/>
        <w:br/>
        <w:t>и</w:t>
        <w:br/>
        <w:br/>
        <w:t>с</w:t>
        <w:br/>
        <w:br/>
        <w:t>:</w:t>
        <w:br/>
        <w:br/>
        <w:t>*</w:t>
        <w:br/>
        <w:br/>
        <w:t>*</w:t>
        <w:br/>
        <w:br/>
        <w:t xml:space="preserve"> </w:t>
        <w:br/>
        <w:br/>
        <w:t>Ц</w:t>
        <w:br/>
        <w:br/>
        <w:t>и</w:t>
        <w:br/>
        <w:br/>
        <w:t>ф</w:t>
        <w:br/>
        <w:br/>
        <w:t>р</w:t>
        <w:br/>
        <w:br/>
        <w:t>о</w:t>
        <w:br/>
        <w:br/>
        <w:t>в</w:t>
        <w:br/>
        <w:br/>
        <w:t>и</w:t>
        <w:br/>
        <w:br/>
        <w:t>з</w:t>
        <w:br/>
        <w:br/>
        <w:t>а</w:t>
        <w:br/>
        <w:br/>
        <w:t>ц</w:t>
        <w:br/>
        <w:br/>
        <w:t>и</w:t>
        <w:br/>
        <w:br/>
        <w:t>я</w:t>
        <w:br/>
        <w:br/>
        <w:t>,</w:t>
        <w:br/>
        <w:br/>
        <w:t xml:space="preserve"> </w:t>
        <w:br/>
        <w:br/>
        <w:t>и</w:t>
        <w:br/>
        <w:br/>
        <w:t xml:space="preserve"> </w:t>
        <w:br/>
        <w:br/>
        <w:t>в</w:t>
        <w:br/>
        <w:br/>
        <w:t xml:space="preserve"> </w:t>
        <w:br/>
        <w:br/>
        <w:t>ч</w:t>
        <w:br/>
        <w:br/>
        <w:t>а</w:t>
        <w:br/>
        <w:br/>
        <w:t>с</w:t>
        <w:br/>
        <w:br/>
        <w:t>т</w:t>
        <w:br/>
        <w:br/>
        <w:t>н</w:t>
        <w:br/>
        <w:br/>
        <w:t>о</w:t>
        <w:br/>
        <w:br/>
        <w:t>с</w:t>
        <w:br/>
        <w:br/>
        <w:t>т</w:t>
        <w:br/>
        <w:br/>
        <w:t>и</w:t>
        <w:br/>
        <w:br/>
        <w:t>,</w:t>
        <w:br/>
        <w:br/>
        <w:t xml:space="preserve"> </w:t>
        <w:br/>
        <w:br/>
        <w:t>п</w:t>
        <w:br/>
        <w:br/>
        <w:t>р</w:t>
        <w:br/>
        <w:br/>
        <w:t>и</w:t>
        <w:br/>
        <w:br/>
        <w:t>м</w:t>
        <w:br/>
        <w:br/>
        <w:t>е</w:t>
        <w:br/>
        <w:br/>
        <w:t>н</w:t>
        <w:br/>
        <w:br/>
        <w:t>е</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я</w:t>
        <w:br/>
        <w:br/>
        <w:t>в</w:t>
        <w:br/>
        <w:br/>
        <w:t>л</w:t>
        <w:br/>
        <w:br/>
        <w:t>я</w:t>
        <w:br/>
        <w:br/>
        <w:t>е</w:t>
        <w:br/>
        <w:br/>
        <w:t>т</w:t>
        <w:br/>
        <w:br/>
        <w:t>с</w:t>
        <w:br/>
        <w:br/>
        <w:t>я</w:t>
        <w:br/>
        <w:br/>
        <w:t xml:space="preserve"> </w:t>
        <w:br/>
        <w:br/>
        <w:t>о</w:t>
        <w:br/>
        <w:br/>
        <w:t>д</w:t>
        <w:br/>
        <w:br/>
        <w:t>н</w:t>
        <w:br/>
        <w:br/>
        <w:t>и</w:t>
        <w:br/>
        <w:br/>
        <w:t>м</w:t>
        <w:br/>
        <w:br/>
        <w:t xml:space="preserve"> </w:t>
        <w:br/>
        <w:br/>
        <w:t>и</w:t>
        <w:br/>
        <w:br/>
        <w:t>з</w:t>
        <w:br/>
        <w:br/>
        <w:t xml:space="preserve"> </w:t>
        <w:br/>
        <w:br/>
        <w:t>н</w:t>
        <w:br/>
        <w:br/>
        <w:t>а</w:t>
        <w:br/>
        <w:br/>
        <w:t>и</w:t>
        <w:br/>
        <w:br/>
        <w:t>б</w:t>
        <w:br/>
        <w:br/>
        <w:t>о</w:t>
        <w:br/>
        <w:br/>
        <w:t>л</w:t>
        <w:br/>
        <w:br/>
        <w:t>е</w:t>
        <w:br/>
        <w:br/>
        <w:t>е</w:t>
        <w:br/>
        <w:br/>
        <w:t xml:space="preserve"> </w:t>
        <w:br/>
        <w:br/>
        <w:t>п</w:t>
        <w:br/>
        <w:br/>
        <w:t>е</w:t>
        <w:br/>
        <w:br/>
        <w:t>р</w:t>
        <w:br/>
        <w:br/>
        <w:t>с</w:t>
        <w:br/>
        <w:br/>
        <w:t>п</w:t>
        <w:br/>
        <w:br/>
        <w:t>е</w:t>
        <w:br/>
        <w:br/>
        <w:t>к</w:t>
        <w:br/>
        <w:br/>
        <w:t>т</w:t>
        <w:br/>
        <w:br/>
        <w:t>и</w:t>
        <w:br/>
        <w:br/>
        <w:t>в</w:t>
        <w:br/>
        <w:br/>
        <w:t>н</w:t>
        <w:br/>
        <w:br/>
        <w:t>ы</w:t>
        <w:br/>
        <w:br/>
        <w:t>х</w:t>
        <w:br/>
        <w:br/>
        <w:t xml:space="preserve"> </w:t>
        <w:br/>
        <w:br/>
        <w:t>н</w:t>
        <w:br/>
        <w:br/>
        <w:t>а</w:t>
        <w:br/>
        <w:br/>
        <w:t>п</w:t>
        <w:br/>
        <w:br/>
        <w:t>р</w:t>
        <w:br/>
        <w:br/>
        <w:t>а</w:t>
        <w:br/>
        <w:br/>
        <w:t>в</w:t>
        <w:br/>
        <w:br/>
        <w:t>л</w:t>
        <w:br/>
        <w:br/>
        <w:t>е</w:t>
        <w:br/>
        <w:br/>
        <w:t>н</w:t>
        <w:br/>
        <w:br/>
        <w:t>и</w:t>
        <w:br/>
        <w:br/>
        <w:t>й</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1</w:t>
        <w:br/>
        <w:br/>
        <w:t>:</w:t>
        <w:br/>
        <w:br/>
        <w:t>*</w:t>
        <w:br/>
        <w:br/>
        <w:t>*</w:t>
        <w:br/>
        <w:br/>
        <w:t xml:space="preserve"> </w:t>
        <w:br/>
        <w:br/>
        <w:t>В</w:t>
        <w:br/>
        <w:br/>
        <w:t>о</w:t>
        <w:br/>
        <w:br/>
        <w:t>з</w:t>
        <w:br/>
        <w:br/>
        <w:t>м</w:t>
        <w:br/>
        <w:br/>
        <w:t>о</w:t>
        <w:br/>
        <w:br/>
        <w:t>ж</w:t>
        <w:br/>
        <w:br/>
        <w:t>н</w:t>
        <w:br/>
        <w:br/>
        <w:t>о</w:t>
        <w:br/>
        <w:br/>
        <w:t>с</w:t>
        <w:br/>
        <w:br/>
        <w:t>т</w:t>
        <w:br/>
        <w:br/>
        <w:t>ь</w:t>
        <w:br/>
        <w:br/>
        <w:t xml:space="preserve"> </w:t>
        <w:br/>
        <w:br/>
        <w:t>а</w:t>
        <w:br/>
        <w:br/>
        <w:t>в</w:t>
        <w:br/>
        <w:br/>
        <w:t>т</w:t>
        <w:br/>
        <w:br/>
        <w:t>о</w:t>
        <w:br/>
        <w:br/>
        <w:t>м</w:t>
        <w:br/>
        <w:br/>
        <w:t>а</w:t>
        <w:br/>
        <w:br/>
        <w:t>т</w:t>
        <w:br/>
        <w:br/>
        <w:t>и</w:t>
        <w:br/>
        <w:br/>
        <w:t>з</w:t>
        <w:br/>
        <w:br/>
        <w:t>а</w:t>
        <w:br/>
        <w:br/>
        <w:t>ц</w:t>
        <w:br/>
        <w:br/>
        <w:t>и</w:t>
        <w:br/>
        <w:br/>
        <w:t>и</w:t>
        <w:br/>
        <w:br/>
        <w:t xml:space="preserve"> </w:t>
        <w:br/>
        <w:br/>
        <w:t>р</w:t>
        <w:br/>
        <w:br/>
        <w:t>у</w:t>
        <w:br/>
        <w:br/>
        <w:t>т</w:t>
        <w:br/>
        <w:br/>
        <w:t>и</w:t>
        <w:br/>
        <w:br/>
        <w:t>н</w:t>
        <w:br/>
        <w:br/>
        <w:t>н</w:t>
        <w:br/>
        <w:br/>
        <w:t>ы</w:t>
        <w:br/>
        <w:br/>
        <w:t>х</w:t>
        <w:br/>
        <w:br/>
        <w:t xml:space="preserve"> </w:t>
        <w:br/>
        <w:br/>
        <w:t>о</w:t>
        <w:br/>
        <w:br/>
        <w:t>п</w:t>
        <w:br/>
        <w:br/>
        <w:t>е</w:t>
        <w:br/>
        <w:br/>
        <w:t>р</w:t>
        <w:br/>
        <w:br/>
        <w:t>а</w:t>
        <w:br/>
        <w:br/>
        <w:t>ц</w:t>
        <w:br/>
        <w:br/>
        <w:t>и</w:t>
        <w:br/>
        <w:br/>
        <w:t>й</w:t>
        <w:br/>
        <w:br/>
        <w:t xml:space="preserve"> </w:t>
        <w:br/>
        <w:br/>
        <w:t>и</w:t>
        <w:br/>
        <w:br/>
        <w:t xml:space="preserve"> </w:t>
        <w:br/>
        <w:br/>
        <w:t>п</w:t>
        <w:br/>
        <w:br/>
        <w:t>о</w:t>
        <w:br/>
        <w:br/>
        <w:t>в</w:t>
        <w:br/>
        <w:br/>
        <w:t>ы</w:t>
        <w:br/>
        <w:br/>
        <w:t>ш</w:t>
        <w:br/>
        <w:br/>
        <w:t>е</w:t>
        <w:br/>
        <w:br/>
        <w:t>н</w:t>
        <w:br/>
        <w:br/>
        <w:t>и</w:t>
        <w:br/>
        <w:br/>
        <w:t>я</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t xml:space="preserve"> </w:t>
        <w:br/>
        <w:br/>
        <w:t>(</w:t>
        <w:br/>
        <w:br/>
        <w:t>П</w:t>
        <w:br/>
        <w:br/>
        <w:t>р</w:t>
        <w:br/>
        <w:br/>
        <w:t>и</w:t>
        <w:br/>
        <w:br/>
        <w:t>м</w:t>
        <w:br/>
        <w:br/>
        <w:t>е</w:t>
        <w:br/>
        <w:br/>
        <w:t>р</w:t>
        <w:br/>
        <w:br/>
        <w:t>ы</w:t>
        <w:br/>
        <w:br/>
        <w:t>:</w:t>
        <w:br/>
        <w:br/>
        <w:t xml:space="preserve"> </w:t>
        <w:br/>
        <w:br/>
        <w:t>а</w:t>
        <w:br/>
        <w:br/>
        <w:t>в</w:t>
        <w:br/>
        <w:br/>
        <w:t>т</w:t>
        <w:br/>
        <w:br/>
        <w:t>о</w:t>
        <w:br/>
        <w:br/>
        <w:t>м</w:t>
        <w:br/>
        <w:br/>
        <w:t>а</w:t>
        <w:br/>
        <w:br/>
        <w:t>т</w:t>
        <w:br/>
        <w:br/>
        <w:t>и</w:t>
        <w:br/>
        <w:br/>
        <w:t>ч</w:t>
        <w:br/>
        <w:br/>
        <w:t>е</w:t>
        <w:br/>
        <w:br/>
        <w:t>с</w:t>
        <w:br/>
        <w:br/>
        <w:t>к</w:t>
        <w:br/>
        <w:br/>
        <w:t>и</w:t>
        <w:br/>
        <w:br/>
        <w:t>й</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 xml:space="preserve"> </w:t>
        <w:br/>
        <w:br/>
        <w:t>у</w:t>
        <w:br/>
        <w:br/>
        <w:t>с</w:t>
        <w:br/>
        <w:br/>
        <w:t>т</w:t>
        <w:br/>
        <w:br/>
        <w:t>а</w:t>
        <w:br/>
        <w:br/>
        <w:t>н</w:t>
        <w:br/>
        <w:br/>
        <w:t>о</w:t>
        <w:br/>
        <w:br/>
        <w:t>в</w:t>
        <w:br/>
        <w:br/>
        <w:t>о</w:t>
        <w:br/>
        <w:br/>
        <w:t>к</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2</w:t>
        <w:br/>
        <w:br/>
        <w:t>:</w:t>
        <w:br/>
        <w:br/>
        <w:t>*</w:t>
        <w:br/>
        <w:br/>
        <w:t>*</w:t>
        <w:br/>
        <w:br/>
        <w:t xml:space="preserve"> </w:t>
        <w:br/>
        <w:br/>
        <w:t xml:space="preserve"> </w:t>
        <w:br/>
        <w:br/>
        <w:t>П</w:t>
        <w:br/>
        <w:br/>
        <w:t>о</w:t>
        <w:br/>
        <w:br/>
        <w:t>в</w:t>
        <w:br/>
        <w:br/>
        <w:t>ы</w:t>
        <w:br/>
        <w:br/>
        <w:t>ш</w:t>
        <w:br/>
        <w:br/>
        <w:t>е</w:t>
        <w:br/>
        <w:br/>
        <w:t>н</w:t>
        <w:br/>
        <w:br/>
        <w:t>и</w:t>
        <w:br/>
        <w:br/>
        <w:t>е</w:t>
        <w:br/>
        <w:br/>
        <w:t xml:space="preserve"> </w:t>
        <w:br/>
        <w:br/>
        <w:t>т</w:t>
        <w:br/>
        <w:br/>
        <w:t>о</w:t>
        <w:br/>
        <w:br/>
        <w:t>ч</w:t>
        <w:br/>
        <w:br/>
        <w:t>н</w:t>
        <w:br/>
        <w:br/>
        <w:t>о</w:t>
        <w:br/>
        <w:br/>
        <w:t>с</w:t>
        <w:br/>
        <w:br/>
        <w:t>т</w:t>
        <w:br/>
        <w:br/>
        <w:t>и</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t xml:space="preserve"> </w:t>
        <w:br/>
        <w:br/>
        <w:t>(</w:t>
        <w:br/>
        <w:br/>
        <w:t>П</w:t>
        <w:br/>
        <w:br/>
        <w:t>р</w:t>
        <w:br/>
        <w:br/>
        <w:t>и</w:t>
        <w:br/>
        <w:br/>
        <w:t>м</w:t>
        <w:br/>
        <w:br/>
        <w:t>е</w:t>
        <w:br/>
        <w:br/>
        <w:t>р</w:t>
        <w:br/>
        <w:br/>
        <w:t>ы</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с</w:t>
        <w:br/>
        <w:br/>
        <w:t>п</w:t>
        <w:br/>
        <w:br/>
        <w:t>р</w:t>
        <w:br/>
        <w:br/>
        <w:t>о</w:t>
        <w:br/>
        <w:br/>
        <w:t>с</w:t>
        <w:br/>
        <w:br/>
        <w:t>а</w:t>
        <w:br/>
        <w:br/>
        <w:t xml:space="preserve"> </w:t>
        <w:br/>
        <w:br/>
        <w:t>н</w:t>
        <w:br/>
        <w:br/>
        <w:t>а</w:t>
        <w:br/>
        <w:br/>
        <w:t xml:space="preserve"> </w:t>
        <w:br/>
        <w:br/>
        <w:t>н</w:t>
        <w:br/>
        <w:br/>
        <w:t>е</w:t>
        <w:br/>
        <w:br/>
        <w:t>ф</w:t>
        <w:br/>
        <w:br/>
        <w:t>т</w:t>
        <w:br/>
        <w:br/>
        <w:t>е</w:t>
        <w:br/>
        <w:br/>
        <w:t>п</w:t>
        <w:br/>
        <w:br/>
        <w:t>р</w:t>
        <w:br/>
        <w:br/>
        <w:t>о</w:t>
        <w:br/>
        <w:br/>
        <w:t>д</w:t>
        <w:br/>
        <w:br/>
        <w:t>у</w:t>
        <w:br/>
        <w:br/>
        <w:t>к</w:t>
        <w:br/>
        <w:br/>
        <w:t>т</w:t>
        <w:br/>
        <w:br/>
        <w:t>ы</w:t>
        <w:br/>
        <w:br/>
        <w:t>,</w:t>
        <w:br/>
        <w:br/>
        <w:t xml:space="preserve"> </w:t>
        <w:br/>
        <w:br/>
        <w:t>о</w:t>
        <w:br/>
        <w:br/>
        <w:t>п</w:t>
        <w:br/>
        <w:br/>
        <w:t>т</w:t>
        <w:br/>
        <w:br/>
        <w:t>и</w:t>
        <w:br/>
        <w:br/>
        <w:t>м</w:t>
        <w:br/>
        <w:br/>
        <w:t>и</w:t>
        <w:br/>
        <w:br/>
        <w:t>з</w:t>
        <w:br/>
        <w:br/>
        <w:t>а</w:t>
        <w:br/>
        <w:br/>
        <w:t>ц</w:t>
        <w:br/>
        <w:br/>
        <w:t>и</w:t>
        <w:br/>
        <w:br/>
        <w:t>я</w:t>
        <w:br/>
        <w:br/>
        <w:t xml:space="preserve"> </w:t>
        <w:br/>
        <w:br/>
        <w:t>з</w:t>
        <w:br/>
        <w:br/>
        <w:t>а</w:t>
        <w:br/>
        <w:br/>
        <w:t>к</w:t>
        <w:br/>
        <w:br/>
        <w:t>у</w:t>
        <w:br/>
        <w:br/>
        <w:t>п</w:t>
        <w:br/>
        <w:br/>
        <w:t>о</w:t>
        <w:br/>
        <w:br/>
        <w:t>к</w:t>
        <w:br/>
        <w:br/>
        <w:t xml:space="preserve"> </w:t>
        <w:br/>
        <w:br/>
        <w:t>с</w:t>
        <w:br/>
        <w:br/>
        <w:t>ы</w:t>
        <w:br/>
        <w:br/>
        <w:t>р</w:t>
        <w:br/>
        <w:br/>
        <w:t>ь</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3</w:t>
        <w:br/>
        <w:br/>
        <w:t>:</w:t>
        <w:br/>
        <w:br/>
        <w:t>*</w:t>
        <w:br/>
        <w:br/>
        <w:t>*</w:t>
        <w:br/>
        <w:br/>
        <w:t xml:space="preserve"> </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и</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t xml:space="preserve"> </w:t>
        <w:br/>
        <w:br/>
        <w:t>(</w:t>
        <w:br/>
        <w:br/>
        <w:t>П</w:t>
        <w:br/>
        <w:br/>
        <w:t>р</w:t>
        <w:br/>
        <w:br/>
        <w:t>и</w:t>
        <w:br/>
        <w:br/>
        <w:t>м</w:t>
        <w:br/>
        <w:br/>
        <w:t>е</w:t>
        <w:br/>
        <w:br/>
        <w:t>р</w:t>
        <w:br/>
        <w:br/>
        <w:t>ы</w:t>
        <w:br/>
        <w:br/>
        <w:t>:</w:t>
        <w:br/>
        <w:br/>
        <w:t xml:space="preserve"> </w:t>
        <w:br/>
        <w:br/>
        <w:t xml:space="preserve"> </w:t>
        <w:br/>
        <w:br/>
        <w:t>п</w:t>
        <w:br/>
        <w:br/>
        <w:t>р</w:t>
        <w:br/>
        <w:br/>
        <w:t>е</w:t>
        <w:br/>
        <w:br/>
        <w:t>д</w:t>
        <w:br/>
        <w:br/>
        <w:t>и</w:t>
        <w:br/>
        <w:br/>
        <w:t>к</w:t>
        <w:br/>
        <w:br/>
        <w:t>т</w:t>
        <w:br/>
        <w:br/>
        <w:t>и</w:t>
        <w:br/>
        <w:br/>
        <w:t>в</w:t>
        <w:br/>
        <w:br/>
        <w:t>н</w:t>
        <w:br/>
        <w:br/>
        <w:t>о</w:t>
        <w:br/>
        <w:br/>
        <w:t>е</w:t>
        <w:br/>
        <w:br/>
        <w:t xml:space="preserve"> </w:t>
        <w:br/>
        <w:br/>
        <w:t>о</w:t>
        <w:br/>
        <w:br/>
        <w:t>б</w:t>
        <w:br/>
        <w:br/>
        <w:t>с</w:t>
        <w:br/>
        <w:br/>
        <w:t>л</w:t>
        <w:br/>
        <w:br/>
        <w:t>у</w:t>
        <w:br/>
        <w:br/>
        <w:t>ж</w:t>
        <w:br/>
        <w:br/>
        <w:t>и</w:t>
        <w:br/>
        <w:br/>
        <w:t>в</w:t>
        <w:br/>
        <w:br/>
        <w:t>а</w:t>
        <w:br/>
        <w:br/>
        <w:t>н</w:t>
        <w:br/>
        <w:br/>
        <w:t>и</w:t>
        <w:br/>
        <w:br/>
        <w:t>е</w:t>
        <w:br/>
        <w:br/>
        <w:t xml:space="preserve"> </w:t>
        <w:br/>
        <w:br/>
        <w:t>о</w:t>
        <w:br/>
        <w:br/>
        <w:t>б</w:t>
        <w:br/>
        <w:br/>
        <w:t>о</w:t>
        <w:br/>
        <w:br/>
        <w:t>р</w:t>
        <w:br/>
        <w:br/>
        <w:t>у</w:t>
        <w:br/>
        <w:br/>
        <w:t>д</w:t>
        <w:br/>
        <w:br/>
        <w:t>о</w:t>
        <w:br/>
        <w:br/>
        <w:t>в</w:t>
        <w:br/>
        <w:br/>
        <w:t>а</w:t>
        <w:br/>
        <w:br/>
        <w:t>н</w:t>
        <w:br/>
        <w:br/>
        <w:t>и</w:t>
        <w:br/>
        <w:br/>
        <w:t>я</w:t>
        <w:br/>
        <w:br/>
        <w:t>,</w:t>
        <w:br/>
        <w:br/>
        <w:t xml:space="preserve"> </w:t>
        <w:br/>
        <w:br/>
        <w:t>о</w:t>
        <w:br/>
        <w:br/>
        <w:t>б</w:t>
        <w:br/>
        <w:br/>
        <w:t>н</w:t>
        <w:br/>
        <w:br/>
        <w:t>а</w:t>
        <w:br/>
        <w:br/>
        <w:t>р</w:t>
        <w:br/>
        <w:br/>
        <w:t>у</w:t>
        <w:br/>
        <w:br/>
        <w:t>ж</w:t>
        <w:br/>
        <w:br/>
        <w:t>е</w:t>
        <w:br/>
        <w:br/>
        <w:t>н</w:t>
        <w:br/>
        <w:br/>
        <w:t>и</w:t>
        <w:br/>
        <w:br/>
        <w:t>е</w:t>
        <w:br/>
        <w:br/>
        <w:t xml:space="preserve"> </w:t>
        <w:br/>
        <w:br/>
        <w:t>а</w:t>
        <w:br/>
        <w:br/>
        <w:t>н</w:t>
        <w:br/>
        <w:br/>
        <w:t>о</w:t>
        <w:br/>
        <w:br/>
        <w:t>м</w:t>
        <w:br/>
        <w:br/>
        <w:t>а</w:t>
        <w:br/>
        <w:br/>
        <w:t>л</w:t>
        <w:br/>
        <w:br/>
        <w:t>и</w:t>
        <w:br/>
        <w:br/>
        <w:t>й</w:t>
        <w:br/>
        <w:br/>
        <w:t xml:space="preserve"> </w:t>
        <w:br/>
        <w:br/>
        <w:t>в</w:t>
        <w:br/>
        <w:br/>
        <w:t xml:space="preserve"> </w:t>
        <w:br/>
        <w:br/>
        <w:t>р</w:t>
        <w:br/>
        <w:br/>
        <w:t>а</w:t>
        <w:br/>
        <w:br/>
        <w:t>б</w:t>
        <w:br/>
        <w:br/>
        <w:t>о</w:t>
        <w:br/>
        <w:br/>
        <w:t>т</w:t>
        <w:br/>
        <w:br/>
        <w:t>е</w:t>
        <w:br/>
        <w:br/>
        <w:t xml:space="preserve"> </w:t>
        <w:br/>
        <w:br/>
        <w:t>у</w:t>
        <w:br/>
        <w:br/>
        <w:t>с</w:t>
        <w:br/>
        <w:br/>
        <w:t>т</w:t>
        <w:br/>
        <w:br/>
        <w:t>а</w:t>
        <w:br/>
        <w:br/>
        <w:t>н</w:t>
        <w:br/>
        <w:br/>
        <w:t>о</w:t>
        <w:br/>
        <w:br/>
        <w:t>в</w:t>
        <w:br/>
        <w:br/>
        <w:t>о</w:t>
        <w:br/>
        <w:br/>
        <w:t>к</w:t>
        <w:br/>
        <w:br/>
        <w:t>)</w:t>
        <w:br/>
        <w:br/>
        <w:t>.</w:t>
        <w:br/>
        <w:br/>
        <w:br/>
        <w:br/>
        <w:br/>
        <w:br/>
        <w:br/>
        <w:br/>
        <w:t>*</w:t>
        <w:br/>
        <w:br/>
        <w:t>*</w:t>
        <w:br/>
        <w:br/>
        <w:t>I</w:t>
        <w:br/>
        <w:br/>
        <w:t>I</w:t>
        <w:br/>
        <w:br/>
        <w:t>I</w:t>
        <w:br/>
        <w:br/>
        <w:t>.</w:t>
        <w:br/>
        <w:br/>
        <w:t xml:space="preserve"> </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w:t>
        <w:br/>
        <w:br/>
        <w:t xml:space="preserve"> </w:t>
        <w:br/>
        <w:br/>
        <w:t>в</w:t>
        <w:br/>
        <w:br/>
        <w:t>о</w:t>
        <w:br/>
        <w:br/>
        <w:t>з</w:t>
        <w:br/>
        <w:br/>
        <w:t>м</w:t>
        <w:br/>
        <w:br/>
        <w:t>о</w:t>
        <w:br/>
        <w:br/>
        <w:t>ж</w:t>
        <w:br/>
        <w:br/>
        <w:t>н</w:t>
        <w:br/>
        <w:br/>
        <w:t>о</w:t>
        <w:br/>
        <w:br/>
        <w:t>с</w:t>
        <w:br/>
        <w:br/>
        <w:t>т</w:t>
        <w:br/>
        <w:br/>
        <w:t>и</w:t>
        <w:br/>
        <w:br/>
        <w:t xml:space="preserve"> </w:t>
        <w:br/>
        <w:br/>
        <w:t>и</w:t>
        <w:br/>
        <w:br/>
        <w:t xml:space="preserve"> </w:t>
        <w:br/>
        <w:br/>
        <w:t>о</w:t>
        <w:br/>
        <w:br/>
        <w:t>б</w:t>
        <w:br/>
        <w:br/>
        <w:t>л</w:t>
        <w:br/>
        <w:br/>
        <w:t>а</w:t>
        <w:br/>
        <w:br/>
        <w:t>с</w:t>
        <w:br/>
        <w:br/>
        <w:t>т</w:t>
        <w:br/>
        <w:br/>
        <w:t>и</w:t>
        <w:br/>
        <w:br/>
        <w:t xml:space="preserve"> </w:t>
        <w:br/>
        <w:br/>
        <w:t>п</w:t>
        <w:br/>
        <w:br/>
        <w:t>р</w:t>
        <w:br/>
        <w:br/>
        <w:t>и</w:t>
        <w:br/>
        <w:br/>
        <w:t>м</w:t>
        <w:br/>
        <w:br/>
        <w:t>е</w:t>
        <w:br/>
        <w:br/>
        <w:t>н</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br/>
        <w:br/>
        <w:br/>
        <w:t>*</w:t>
        <w:br/>
        <w:br/>
        <w:t xml:space="preserve"> </w:t>
        <w:br/>
        <w:br/>
        <w:t xml:space="preserve"> </w:t>
        <w:br/>
        <w:br/>
        <w:t xml:space="preserve"> </w:t>
        <w:br/>
        <w:br/>
        <w:t>*</w:t>
        <w:br/>
        <w:br/>
        <w:t>*</w:t>
        <w:br/>
        <w:br/>
        <w:t>Т</w:t>
        <w:br/>
        <w:br/>
        <w:t>е</w:t>
        <w:br/>
        <w:br/>
        <w:t>з</w:t>
        <w:br/>
        <w:br/>
        <w:t>и</w:t>
        <w:br/>
        <w:br/>
        <w:t>с</w:t>
        <w:br/>
        <w:br/>
        <w:t>:</w:t>
        <w:br/>
        <w:br/>
        <w:t>*</w:t>
        <w:br/>
        <w:br/>
        <w:t>*</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 xml:space="preserve"> </w:t>
        <w:br/>
        <w:br/>
        <w:t>п</w:t>
        <w:br/>
        <w:br/>
        <w:t>р</w:t>
        <w:br/>
        <w:br/>
        <w:t>е</w:t>
        <w:br/>
        <w:br/>
        <w:t>д</w:t>
        <w:br/>
        <w:br/>
        <w:t>л</w:t>
        <w:br/>
        <w:br/>
        <w:t>а</w:t>
        <w:br/>
        <w:br/>
        <w:t>г</w:t>
        <w:br/>
        <w:br/>
        <w:t>а</w:t>
        <w:br/>
        <w:br/>
        <w:t>е</w:t>
        <w:br/>
        <w:br/>
        <w:t>т</w:t>
        <w:br/>
        <w:br/>
        <w:t xml:space="preserve"> </w:t>
        <w:br/>
        <w:br/>
        <w:t>ш</w:t>
        <w:br/>
        <w:br/>
        <w:t>и</w:t>
        <w:br/>
        <w:br/>
        <w:t>р</w:t>
        <w:br/>
        <w:br/>
        <w:t>о</w:t>
        <w:br/>
        <w:br/>
        <w:t>к</w:t>
        <w:br/>
        <w:br/>
        <w:t>и</w:t>
        <w:br/>
        <w:br/>
        <w:t>й</w:t>
        <w:br/>
        <w:br/>
        <w:t xml:space="preserve"> </w:t>
        <w:br/>
        <w:br/>
        <w:t>с</w:t>
        <w:br/>
        <w:br/>
        <w:t>п</w:t>
        <w:br/>
        <w:br/>
        <w:t>е</w:t>
        <w:br/>
        <w:br/>
        <w:t>к</w:t>
        <w:br/>
        <w:br/>
        <w:t>т</w:t>
        <w:br/>
        <w:br/>
        <w:t>р</w:t>
        <w:br/>
        <w:br/>
        <w:t xml:space="preserve"> </w:t>
        <w:br/>
        <w:br/>
        <w:t>в</w:t>
        <w:br/>
        <w:br/>
        <w:t>о</w:t>
        <w:br/>
        <w:br/>
        <w:t>з</w:t>
        <w:br/>
        <w:br/>
        <w:t>м</w:t>
        <w:br/>
        <w:br/>
        <w:t>о</w:t>
        <w:br/>
        <w:br/>
        <w:t>ж</w:t>
        <w:br/>
        <w:br/>
        <w:t>н</w:t>
        <w:br/>
        <w:br/>
        <w:t>о</w:t>
        <w:br/>
        <w:br/>
        <w:t>с</w:t>
        <w:br/>
        <w:br/>
        <w:t>т</w:t>
        <w:br/>
        <w:br/>
        <w:t>е</w:t>
        <w:br/>
        <w:br/>
        <w:t>й</w:t>
        <w:br/>
        <w:br/>
        <w:t xml:space="preserve"> </w:t>
        <w:br/>
        <w:br/>
        <w:t>д</w:t>
        <w:br/>
        <w:br/>
        <w:t>л</w:t>
        <w:br/>
        <w:br/>
        <w:t>я</w:t>
        <w:br/>
        <w:br/>
        <w:t xml:space="preserve"> </w:t>
        <w:br/>
        <w:br/>
        <w:t>р</w:t>
        <w:br/>
        <w:br/>
        <w:t>е</w:t>
        <w:br/>
        <w:br/>
        <w:t>ш</w:t>
        <w:br/>
        <w:br/>
        <w:t>е</w:t>
        <w:br/>
        <w:br/>
        <w:t>н</w:t>
        <w:br/>
        <w:br/>
        <w:t>и</w:t>
        <w:br/>
        <w:br/>
        <w:t>я</w:t>
        <w:br/>
        <w:br/>
        <w:t xml:space="preserve"> </w:t>
        <w:br/>
        <w:br/>
        <w:t>р</w:t>
        <w:br/>
        <w:br/>
        <w:t>а</w:t>
        <w:br/>
        <w:br/>
        <w:t>з</w:t>
        <w:br/>
        <w:br/>
        <w:t>л</w:t>
        <w:br/>
        <w:br/>
        <w:t>и</w:t>
        <w:br/>
        <w:br/>
        <w:t>ч</w:t>
        <w:br/>
        <w:br/>
        <w:t>н</w:t>
        <w:br/>
        <w:br/>
        <w:t>ы</w:t>
        <w:br/>
        <w:br/>
        <w:t>х</w:t>
        <w:br/>
        <w:br/>
        <w:t xml:space="preserve"> </w:t>
        <w:br/>
        <w:br/>
        <w:t>з</w:t>
        <w:br/>
        <w:br/>
        <w:t>а</w:t>
        <w:br/>
        <w:br/>
        <w:t>д</w:t>
        <w:br/>
        <w:br/>
        <w:t>а</w:t>
        <w:br/>
        <w:br/>
        <w:t>ч</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1</w:t>
        <w:br/>
        <w:br/>
        <w:t>:</w:t>
        <w:br/>
        <w:br/>
        <w:t>*</w:t>
        <w:br/>
        <w:br/>
        <w:t>*</w:t>
        <w:br/>
        <w:br/>
        <w:t xml:space="preserve"> </w:t>
        <w:br/>
        <w:br/>
        <w:t>О</w:t>
        <w:br/>
        <w:br/>
        <w:t>п</w:t>
        <w:br/>
        <w:br/>
        <w:t>т</w:t>
        <w:br/>
        <w:br/>
        <w:t>и</w:t>
        <w:br/>
        <w:br/>
        <w:t>м</w:t>
        <w:br/>
        <w:br/>
        <w:t>и</w:t>
        <w:br/>
        <w:br/>
        <w:t>з</w:t>
        <w:br/>
        <w:br/>
        <w:t>а</w:t>
        <w:br/>
        <w:br/>
        <w:t>ц</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t xml:space="preserve"> </w:t>
        <w:br/>
        <w:br/>
        <w:t>п</w:t>
        <w:br/>
        <w:br/>
        <w:t>р</w:t>
        <w:br/>
        <w:br/>
        <w:t>и</w:t>
        <w:br/>
        <w:br/>
        <w:t>м</w:t>
        <w:br/>
        <w:br/>
        <w:t>е</w:t>
        <w:br/>
        <w:br/>
        <w:t>р</w:t>
        <w:br/>
        <w:br/>
        <w:t>ы</w:t>
        <w:br/>
        <w:br/>
        <w:t xml:space="preserve"> </w:t>
        <w:br/>
        <w:br/>
        <w:t>у</w:t>
        <w:br/>
        <w:br/>
        <w:t>с</w:t>
        <w:br/>
        <w:br/>
        <w:t>п</w:t>
        <w:br/>
        <w:br/>
        <w:t>е</w:t>
        <w:br/>
        <w:br/>
        <w:t>ш</w:t>
        <w:br/>
        <w:br/>
        <w:t>н</w:t>
        <w:br/>
        <w:br/>
        <w:t>о</w:t>
        <w:br/>
        <w:br/>
        <w:t>г</w:t>
        <w:br/>
        <w:br/>
        <w:t>о</w:t>
        <w:br/>
        <w:br/>
        <w:t xml:space="preserve"> </w:t>
        <w:br/>
        <w:br/>
        <w:t>п</w:t>
        <w:br/>
        <w:br/>
        <w:t>р</w:t>
        <w:br/>
        <w:br/>
        <w:t>и</w:t>
        <w:br/>
        <w:br/>
        <w:t>м</w:t>
        <w:br/>
        <w:br/>
        <w:t>е</w:t>
        <w:br/>
        <w:br/>
        <w:t>н</w:t>
        <w:br/>
        <w:br/>
        <w:t>е</w:t>
        <w:br/>
        <w:br/>
        <w:t>н</w:t>
        <w:br/>
        <w:br/>
        <w:t>и</w:t>
        <w:br/>
        <w:br/>
        <w:t>я</w:t>
        <w:br/>
        <w:br/>
        <w:t xml:space="preserve"> </w:t>
        <w:br/>
        <w:br/>
        <w:t>в</w:t>
        <w:br/>
        <w:br/>
        <w:t xml:space="preserve"> </w:t>
        <w:br/>
        <w:br/>
        <w:t>о</w:t>
        <w:br/>
        <w:br/>
        <w:t>п</w:t>
        <w:br/>
        <w:br/>
        <w:t>т</w:t>
        <w:br/>
        <w:br/>
        <w:t>и</w:t>
        <w:br/>
        <w:br/>
        <w:t>м</w:t>
        <w:br/>
        <w:br/>
        <w:t>и</w:t>
        <w:br/>
        <w:br/>
        <w:t>з</w:t>
        <w:br/>
        <w:br/>
        <w:t>а</w:t>
        <w:br/>
        <w:br/>
        <w:t>ц</w:t>
        <w:br/>
        <w:br/>
        <w:t>и</w:t>
        <w:br/>
        <w:br/>
        <w:t>и</w:t>
        <w:br/>
        <w:br/>
        <w:t xml:space="preserve"> </w:t>
        <w:br/>
        <w:br/>
        <w:t>р</w:t>
        <w:br/>
        <w:br/>
        <w:t>е</w:t>
        <w:br/>
        <w:br/>
        <w:t>ж</w:t>
        <w:br/>
        <w:br/>
        <w:t>и</w:t>
        <w:br/>
        <w:br/>
        <w:t>м</w:t>
        <w:br/>
        <w:br/>
        <w:t>о</w:t>
        <w:br/>
        <w:br/>
        <w:t>в</w:t>
        <w:br/>
        <w:br/>
        <w:t xml:space="preserve"> </w:t>
        <w:br/>
        <w:br/>
        <w:t>р</w:t>
        <w:br/>
        <w:br/>
        <w:t>а</w:t>
        <w:br/>
        <w:br/>
        <w:t>б</w:t>
        <w:br/>
        <w:br/>
        <w:t>о</w:t>
        <w:br/>
        <w:br/>
        <w:t>т</w:t>
        <w:br/>
        <w:br/>
        <w:t>ы</w:t>
        <w:br/>
        <w:br/>
        <w:t xml:space="preserve"> </w:t>
        <w:br/>
        <w:br/>
        <w:t>у</w:t>
        <w:br/>
        <w:br/>
        <w:t>с</w:t>
        <w:br/>
        <w:br/>
        <w:t>т</w:t>
        <w:br/>
        <w:br/>
        <w:t>а</w:t>
        <w:br/>
        <w:br/>
        <w:t>н</w:t>
        <w:br/>
        <w:br/>
        <w:t>о</w:t>
        <w:br/>
        <w:br/>
        <w:t>в</w:t>
        <w:br/>
        <w:br/>
        <w:t>о</w:t>
        <w:br/>
        <w:br/>
        <w:t>к</w:t>
        <w:br/>
        <w:br/>
        <w:t xml:space="preserve"> </w:t>
        <w:br/>
        <w:br/>
        <w:t>к</w:t>
        <w:br/>
        <w:br/>
        <w:t>а</w:t>
        <w:br/>
        <w:br/>
        <w:t>т</w:t>
        <w:br/>
        <w:br/>
        <w:t>а</w:t>
        <w:br/>
        <w:br/>
        <w:t>л</w:t>
        <w:br/>
        <w:br/>
        <w:t>и</w:t>
        <w:br/>
        <w:br/>
        <w:t>т</w:t>
        <w:br/>
        <w:br/>
        <w:t>и</w:t>
        <w:br/>
        <w:br/>
        <w:t>ч</w:t>
        <w:br/>
        <w:br/>
        <w:t>е</w:t>
        <w:br/>
        <w:br/>
        <w:t>с</w:t>
        <w:br/>
        <w:br/>
        <w:t>к</w:t>
        <w:br/>
        <w:br/>
        <w:t>о</w:t>
        <w:br/>
        <w:br/>
        <w:t>г</w:t>
        <w:br/>
        <w:br/>
        <w:t>о</w:t>
        <w:br/>
        <w:br/>
        <w:t xml:space="preserve"> </w:t>
        <w:br/>
        <w:br/>
        <w:t>к</w:t>
        <w:br/>
        <w:br/>
        <w:t>р</w:t>
        <w:br/>
        <w:br/>
        <w:t>е</w:t>
        <w:br/>
        <w:br/>
        <w:t>к</w:t>
        <w:br/>
        <w:br/>
        <w:t>и</w:t>
        <w:br/>
        <w:br/>
        <w:t>н</w:t>
        <w:br/>
        <w:br/>
        <w:t>г</w:t>
        <w:br/>
        <w:br/>
        <w:t>а</w:t>
        <w:br/>
        <w:br/>
        <w:t>,</w:t>
        <w:br/>
        <w:br/>
        <w:t xml:space="preserve"> </w:t>
        <w:br/>
        <w:br/>
        <w:t>р</w:t>
        <w:br/>
        <w:br/>
        <w:t>и</w:t>
        <w:br/>
        <w:br/>
        <w:t>ф</w:t>
        <w:br/>
        <w:br/>
        <w:t>о</w:t>
        <w:br/>
        <w:br/>
        <w:t>р</w:t>
        <w:br/>
        <w:br/>
        <w:t>м</w:t>
        <w:br/>
        <w:br/>
        <w:t>и</w:t>
        <w:br/>
        <w:br/>
        <w:t>н</w:t>
        <w:br/>
        <w:br/>
        <w:t>г</w:t>
        <w:br/>
        <w:br/>
        <w:t>а</w:t>
        <w:br/>
        <w:br/>
        <w:t>,</w:t>
        <w:br/>
        <w:br/>
        <w:t xml:space="preserve"> </w:t>
        <w:br/>
        <w:br/>
        <w:t>г</w:t>
        <w:br/>
        <w:br/>
        <w:t>и</w:t>
        <w:br/>
        <w:br/>
        <w:t>д</w:t>
        <w:br/>
        <w:br/>
        <w:t>р</w:t>
        <w:br/>
        <w:br/>
        <w:t>о</w:t>
        <w:br/>
        <w:br/>
        <w:t>о</w:t>
        <w:br/>
        <w:br/>
        <w:t>ч</w:t>
        <w:br/>
        <w:br/>
        <w:t>и</w:t>
        <w:br/>
        <w:br/>
        <w:t>с</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2</w:t>
        <w:br/>
        <w:br/>
        <w:t>:</w:t>
        <w:br/>
        <w:br/>
        <w:t>*</w:t>
        <w:br/>
        <w:br/>
        <w:t>*</w:t>
        <w:br/>
        <w:br/>
        <w:t xml:space="preserve"> </w:t>
        <w:br/>
        <w:br/>
        <w:t xml:space="preserve"> </w:t>
        <w:br/>
        <w:br/>
        <w:t>П</w:t>
        <w:br/>
        <w:br/>
        <w:t>р</w:t>
        <w:br/>
        <w:br/>
        <w:t>е</w:t>
        <w:br/>
        <w:br/>
        <w:t>д</w:t>
        <w:br/>
        <w:br/>
        <w:t>и</w:t>
        <w:br/>
        <w:br/>
        <w:t>к</w:t>
        <w:br/>
        <w:br/>
        <w:t>т</w:t>
        <w:br/>
        <w:br/>
        <w:t>и</w:t>
        <w:br/>
        <w:br/>
        <w:t>в</w:t>
        <w:br/>
        <w:br/>
        <w:t>н</w:t>
        <w:br/>
        <w:br/>
        <w:t>о</w:t>
        <w:br/>
        <w:br/>
        <w:t>е</w:t>
        <w:br/>
        <w:br/>
        <w:t xml:space="preserve"> </w:t>
        <w:br/>
        <w:br/>
        <w:t>о</w:t>
        <w:br/>
        <w:br/>
        <w:t>б</w:t>
        <w:br/>
        <w:br/>
        <w:t>с</w:t>
        <w:br/>
        <w:br/>
        <w:t>л</w:t>
        <w:br/>
        <w:br/>
        <w:t>у</w:t>
        <w:br/>
        <w:br/>
        <w:t>ж</w:t>
        <w:br/>
        <w:br/>
        <w:t>и</w:t>
        <w:br/>
        <w:br/>
        <w:t>в</w:t>
        <w:br/>
        <w:br/>
        <w:t>а</w:t>
        <w:br/>
        <w:br/>
        <w:t>н</w:t>
        <w:br/>
        <w:br/>
        <w:t>и</w:t>
        <w:br/>
        <w:br/>
        <w:t>е</w:t>
        <w:br/>
        <w:br/>
        <w:t xml:space="preserve"> </w:t>
        <w:br/>
        <w:br/>
        <w:t>о</w:t>
        <w:br/>
        <w:br/>
        <w:t>б</w:t>
        <w:br/>
        <w:br/>
        <w:t>о</w:t>
        <w:br/>
        <w:br/>
        <w:t>р</w:t>
        <w:br/>
        <w:br/>
        <w:t>у</w:t>
        <w:br/>
        <w:br/>
        <w:t>д</w:t>
        <w:br/>
        <w:br/>
        <w:t>о</w:t>
        <w:br/>
        <w:br/>
        <w:t>в</w:t>
        <w:br/>
        <w:br/>
        <w:t>а</w:t>
        <w:br/>
        <w:br/>
        <w:t>н</w:t>
        <w:br/>
        <w:br/>
        <w:t>и</w:t>
        <w:br/>
        <w:br/>
        <w:t>я</w:t>
        <w:br/>
        <w:br/>
        <w:t>:</w:t>
        <w:br/>
        <w:br/>
        <w:t xml:space="preserve"> </w:t>
        <w:br/>
        <w:br/>
        <w:t>к</w:t>
        <w:br/>
        <w:br/>
        <w:t>а</w:t>
        <w:br/>
        <w:br/>
        <w:t>к</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 xml:space="preserve"> </w:t>
        <w:br/>
        <w:br/>
        <w:t>п</w:t>
        <w:br/>
        <w:br/>
        <w:t>о</w:t>
        <w:br/>
        <w:br/>
        <w:t>з</w:t>
        <w:br/>
        <w:br/>
        <w:t>в</w:t>
        <w:br/>
        <w:br/>
        <w:t>о</w:t>
        <w:br/>
        <w:br/>
        <w:t>л</w:t>
        <w:br/>
        <w:br/>
        <w:t>я</w:t>
        <w:br/>
        <w:br/>
        <w:t>е</w:t>
        <w:br/>
        <w:br/>
        <w:t>т</w:t>
        <w:br/>
        <w:br/>
        <w:t xml:space="preserve"> </w:t>
        <w:br/>
        <w:br/>
        <w:t>п</w:t>
        <w:br/>
        <w:br/>
        <w:t>р</w:t>
        <w:br/>
        <w:br/>
        <w:t>о</w:t>
        <w:br/>
        <w:br/>
        <w:t>г</w:t>
        <w:br/>
        <w:br/>
        <w:t>н</w:t>
        <w:br/>
        <w:br/>
        <w:t>о</w:t>
        <w:br/>
        <w:br/>
        <w:t>з</w:t>
        <w:br/>
        <w:br/>
        <w:t>и</w:t>
        <w:br/>
        <w:br/>
        <w:t>р</w:t>
        <w:br/>
        <w:br/>
        <w:t>о</w:t>
        <w:br/>
        <w:br/>
        <w:t>в</w:t>
        <w:br/>
        <w:br/>
        <w:t>а</w:t>
        <w:br/>
        <w:br/>
        <w:t>т</w:t>
        <w:br/>
        <w:br/>
        <w:t>ь</w:t>
        <w:br/>
        <w:br/>
        <w:t xml:space="preserve"> </w:t>
        <w:br/>
        <w:br/>
        <w:t>о</w:t>
        <w:br/>
        <w:br/>
        <w:t>т</w:t>
        <w:br/>
        <w:br/>
        <w:t>к</w:t>
        <w:br/>
        <w:br/>
        <w:t>а</w:t>
        <w:br/>
        <w:br/>
        <w:t>з</w:t>
        <w:br/>
        <w:br/>
        <w:t>ы</w:t>
        <w:br/>
        <w:br/>
        <w:t xml:space="preserve"> </w:t>
        <w:br/>
        <w:br/>
        <w:t>н</w:t>
        <w:br/>
        <w:br/>
        <w:t>а</w:t>
        <w:br/>
        <w:br/>
        <w:t>с</w:t>
        <w:br/>
        <w:br/>
        <w:t>о</w:t>
        <w:br/>
        <w:br/>
        <w:t>с</w:t>
        <w:br/>
        <w:br/>
        <w:t>о</w:t>
        <w:br/>
        <w:br/>
        <w:t>в</w:t>
        <w:br/>
        <w:br/>
        <w:t>,</w:t>
        <w:br/>
        <w:br/>
        <w:t xml:space="preserve"> </w:t>
        <w:br/>
        <w:br/>
        <w:t>к</w:t>
        <w:br/>
        <w:br/>
        <w:t>о</w:t>
        <w:br/>
        <w:br/>
        <w:t>м</w:t>
        <w:br/>
        <w:br/>
        <w:t>п</w:t>
        <w:br/>
        <w:br/>
        <w:t>р</w:t>
        <w:br/>
        <w:br/>
        <w:t>е</w:t>
        <w:br/>
        <w:br/>
        <w:t>с</w:t>
        <w:br/>
        <w:br/>
        <w:t>с</w:t>
        <w:br/>
        <w:br/>
        <w:t>о</w:t>
        <w:br/>
        <w:br/>
        <w:t>р</w:t>
        <w:br/>
        <w:br/>
        <w:t>о</w:t>
        <w:br/>
        <w:br/>
        <w:t>в</w:t>
        <w:br/>
        <w:br/>
        <w:t>,</w:t>
        <w:br/>
        <w:br/>
        <w:t xml:space="preserve"> </w:t>
        <w:br/>
        <w:br/>
        <w:t>т</w:t>
        <w:br/>
        <w:br/>
        <w:t>е</w:t>
        <w:br/>
        <w:br/>
        <w:t>п</w:t>
        <w:br/>
        <w:br/>
        <w:t>л</w:t>
        <w:br/>
        <w:br/>
        <w:t>о</w:t>
        <w:br/>
        <w:br/>
        <w:t>о</w:t>
        <w:br/>
        <w:br/>
        <w:t>б</w:t>
        <w:br/>
        <w:br/>
        <w:t>м</w:t>
        <w:br/>
        <w:br/>
        <w:t>е</w:t>
        <w:br/>
        <w:br/>
        <w:t>н</w:t>
        <w:br/>
        <w:br/>
        <w:t>н</w:t>
        <w:br/>
        <w:br/>
        <w:t>и</w:t>
        <w:br/>
        <w:br/>
        <w:t>к</w:t>
        <w:br/>
        <w:br/>
        <w:t>о</w:t>
        <w:br/>
        <w:br/>
        <w:t>в</w:t>
        <w:br/>
        <w:br/>
        <w:t>,</w:t>
        <w:br/>
        <w:br/>
        <w:t xml:space="preserve"> </w:t>
        <w:br/>
        <w:br/>
        <w:t>и</w:t>
        <w:br/>
        <w:br/>
        <w:t xml:space="preserve"> </w:t>
        <w:br/>
        <w:br/>
        <w:t>п</w:t>
        <w:br/>
        <w:br/>
        <w:t>л</w:t>
        <w:br/>
        <w:br/>
        <w:t>а</w:t>
        <w:br/>
        <w:br/>
        <w:t>н</w:t>
        <w:br/>
        <w:br/>
        <w:t>и</w:t>
        <w:br/>
        <w:br/>
        <w:t>р</w:t>
        <w:br/>
        <w:br/>
        <w:t>о</w:t>
        <w:br/>
        <w:br/>
        <w:t>в</w:t>
        <w:br/>
        <w:br/>
        <w:t>а</w:t>
        <w:br/>
        <w:br/>
        <w:t>т</w:t>
        <w:br/>
        <w:br/>
        <w:t>ь</w:t>
        <w:br/>
        <w:br/>
        <w:t xml:space="preserve"> </w:t>
        <w:br/>
        <w:br/>
        <w:t>р</w:t>
        <w:br/>
        <w:br/>
        <w:t>е</w:t>
        <w:br/>
        <w:br/>
        <w:t>м</w:t>
        <w:br/>
        <w:br/>
        <w:t>о</w:t>
        <w:br/>
        <w:br/>
        <w:t>н</w:t>
        <w:br/>
        <w:br/>
        <w:t>т</w:t>
        <w:br/>
        <w:br/>
        <w:t>н</w:t>
        <w:br/>
        <w:br/>
        <w:t>ы</w:t>
        <w:br/>
        <w:br/>
        <w:t>е</w:t>
        <w:br/>
        <w:br/>
        <w:t xml:space="preserve"> </w:t>
        <w:br/>
        <w:br/>
        <w:t>р</w:t>
        <w:br/>
        <w:br/>
        <w:t>а</w:t>
        <w:br/>
        <w:br/>
        <w:t>б</w:t>
        <w:br/>
        <w:br/>
        <w:t>о</w:t>
        <w:br/>
        <w:br/>
        <w:t>т</w:t>
        <w:br/>
        <w:br/>
        <w:t>ы</w:t>
        <w:br/>
        <w:br/>
        <w:t xml:space="preserve"> </w:t>
        <w:br/>
        <w:br/>
        <w:t>з</w:t>
        <w:br/>
        <w:br/>
        <w:t>а</w:t>
        <w:br/>
        <w:br/>
        <w:t>р</w:t>
        <w:br/>
        <w:br/>
        <w:t>а</w:t>
        <w:br/>
        <w:br/>
        <w:t>н</w:t>
        <w:br/>
        <w:br/>
        <w:t>е</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3</w:t>
        <w:br/>
        <w:br/>
        <w:t>:</w:t>
        <w:br/>
        <w:br/>
        <w:t>*</w:t>
        <w:br/>
        <w:br/>
        <w:t>*</w:t>
        <w:br/>
        <w:br/>
        <w:t xml:space="preserve"> </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а</w:t>
        <w:br/>
        <w:br/>
        <w:t>в</w:t>
        <w:br/>
        <w:br/>
        <w:t>т</w:t>
        <w:br/>
        <w:br/>
        <w:t>о</w:t>
        <w:br/>
        <w:br/>
        <w:t>м</w:t>
        <w:br/>
        <w:br/>
        <w:t>а</w:t>
        <w:br/>
        <w:br/>
        <w:t>т</w:t>
        <w:br/>
        <w:br/>
        <w:t>и</w:t>
        <w:br/>
        <w:br/>
        <w:t>ч</w:t>
        <w:br/>
        <w:br/>
        <w:t>е</w:t>
        <w:br/>
        <w:br/>
        <w:t>с</w:t>
        <w:br/>
        <w:br/>
        <w:t>к</w:t>
        <w:br/>
        <w:br/>
        <w:t>о</w:t>
        <w:br/>
        <w:br/>
        <w:t>г</w:t>
        <w:br/>
        <w:br/>
        <w:t>о</w:t>
        <w:br/>
        <w:br/>
        <w:t xml:space="preserve"> </w:t>
        <w:br/>
        <w:br/>
        <w:t>а</w:t>
        <w:br/>
        <w:br/>
        <w:t>н</w:t>
        <w:br/>
        <w:br/>
        <w:t>а</w:t>
        <w:br/>
        <w:br/>
        <w:t>л</w:t>
        <w:br/>
        <w:br/>
        <w:t>и</w:t>
        <w:br/>
        <w:br/>
        <w:t>з</w:t>
        <w:br/>
        <w:br/>
        <w:t>а</w:t>
        <w:br/>
        <w:br/>
        <w:t xml:space="preserve"> </w:t>
        <w:br/>
        <w:br/>
        <w:t>с</w:t>
        <w:br/>
        <w:br/>
        <w:t>о</w:t>
        <w:br/>
        <w:br/>
        <w:t>с</w:t>
        <w:br/>
        <w:br/>
        <w:t>т</w:t>
        <w:br/>
        <w:br/>
        <w:t>а</w:t>
        <w:br/>
        <w:br/>
        <w:t>в</w:t>
        <w:br/>
        <w:br/>
        <w:t>а</w:t>
        <w:br/>
        <w:br/>
        <w:t xml:space="preserve"> </w:t>
        <w:br/>
        <w:br/>
        <w:t>н</w:t>
        <w:br/>
        <w:br/>
        <w:t>е</w:t>
        <w:br/>
        <w:br/>
        <w:t>ф</w:t>
        <w:br/>
        <w:br/>
        <w:t>т</w:t>
        <w:br/>
        <w:br/>
        <w:t>е</w:t>
        <w:br/>
        <w:br/>
        <w:t>п</w:t>
        <w:br/>
        <w:br/>
        <w:t>р</w:t>
        <w:br/>
        <w:br/>
        <w:t>о</w:t>
        <w:br/>
        <w:br/>
        <w:t>д</w:t>
        <w:br/>
        <w:br/>
        <w:t>у</w:t>
        <w:br/>
        <w:br/>
        <w:t>к</w:t>
        <w:br/>
        <w:br/>
        <w:t>т</w:t>
        <w:br/>
        <w:br/>
        <w:t>о</w:t>
        <w:br/>
        <w:br/>
        <w:t>в</w:t>
        <w:br/>
        <w:br/>
        <w:t xml:space="preserve"> </w:t>
        <w:br/>
        <w:br/>
        <w:t>и</w:t>
        <w:br/>
        <w:br/>
        <w:t xml:space="preserve"> </w:t>
        <w:br/>
        <w:br/>
        <w:t>в</w:t>
        <w:br/>
        <w:br/>
        <w:t>ы</w:t>
        <w:br/>
        <w:br/>
        <w:t>я</w:t>
        <w:br/>
        <w:br/>
        <w:t>в</w:t>
        <w:br/>
        <w:br/>
        <w:t>л</w:t>
        <w:br/>
        <w:br/>
        <w:t>е</w:t>
        <w:br/>
        <w:br/>
        <w:t>н</w:t>
        <w:br/>
        <w:br/>
        <w:t>и</w:t>
        <w:br/>
        <w:br/>
        <w:t>я</w:t>
        <w:br/>
        <w:br/>
        <w:t xml:space="preserve"> </w:t>
        <w:br/>
        <w:br/>
        <w:t>н</w:t>
        <w:br/>
        <w:br/>
        <w:t>е</w:t>
        <w:br/>
        <w:br/>
        <w:t>с</w:t>
        <w:br/>
        <w:br/>
        <w:t>о</w:t>
        <w:br/>
        <w:br/>
        <w:t>о</w:t>
        <w:br/>
        <w:br/>
        <w:t>т</w:t>
        <w:br/>
        <w:br/>
        <w:t>в</w:t>
        <w:br/>
        <w:br/>
        <w:t>е</w:t>
        <w:br/>
        <w:br/>
        <w:t>т</w:t>
        <w:br/>
        <w:br/>
        <w:t>с</w:t>
        <w:br/>
        <w:br/>
        <w:t>т</w:t>
        <w:br/>
        <w:br/>
        <w:t>в</w:t>
        <w:br/>
        <w:br/>
        <w:t>и</w:t>
        <w:br/>
        <w:br/>
        <w:t>й</w:t>
        <w:br/>
        <w:br/>
        <w:t xml:space="preserve"> </w:t>
        <w:br/>
        <w:br/>
        <w:t>с</w:t>
        <w:br/>
        <w:br/>
        <w:t>т</w:t>
        <w:br/>
        <w:br/>
        <w:t>а</w:t>
        <w:br/>
        <w:br/>
        <w:t>н</w:t>
        <w:br/>
        <w:br/>
        <w:t>д</w:t>
        <w:br/>
        <w:br/>
        <w:t>а</w:t>
        <w:br/>
        <w:br/>
        <w:t>р</w:t>
        <w:br/>
        <w:br/>
        <w:t>т</w:t>
        <w:br/>
        <w:br/>
        <w:t>а</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4</w:t>
        <w:br/>
        <w:br/>
        <w:t>:</w:t>
        <w:br/>
        <w:br/>
        <w:t>*</w:t>
        <w:br/>
        <w:br/>
        <w:t>*</w:t>
        <w:br/>
        <w:br/>
        <w:t xml:space="preserve"> </w:t>
        <w:br/>
        <w:br/>
        <w:t xml:space="preserve"> </w:t>
        <w:br/>
        <w:br/>
        <w:t>О</w:t>
        <w:br/>
        <w:br/>
        <w:t>п</w:t>
        <w:br/>
        <w:br/>
        <w:t>т</w:t>
        <w:br/>
        <w:br/>
        <w:t>и</w:t>
        <w:br/>
        <w:br/>
        <w:t>м</w:t>
        <w:br/>
        <w:br/>
        <w:t>и</w:t>
        <w:br/>
        <w:br/>
        <w:t>з</w:t>
        <w:br/>
        <w:br/>
        <w:t>а</w:t>
        <w:br/>
        <w:br/>
        <w:t>ц</w:t>
        <w:br/>
        <w:br/>
        <w:t>и</w:t>
        <w:br/>
        <w:br/>
        <w:t>я</w:t>
        <w:br/>
        <w:br/>
        <w:t xml:space="preserve"> </w:t>
        <w:br/>
        <w:br/>
        <w:t>л</w:t>
        <w:br/>
        <w:br/>
        <w:t>о</w:t>
        <w:br/>
        <w:br/>
        <w:t>г</w:t>
        <w:br/>
        <w:br/>
        <w:t>и</w:t>
        <w:br/>
        <w:br/>
        <w:t>с</w:t>
        <w:br/>
        <w:br/>
        <w:t>т</w:t>
        <w:br/>
        <w:br/>
        <w:t>и</w:t>
        <w:br/>
        <w:br/>
        <w:t>к</w:t>
        <w:br/>
        <w:br/>
        <w:t>и</w:t>
        <w:br/>
        <w:br/>
        <w:t xml:space="preserve"> </w:t>
        <w:br/>
        <w:br/>
        <w:t>и</w:t>
        <w:br/>
        <w:br/>
        <w:t xml:space="preserve"> </w:t>
        <w:br/>
        <w:br/>
        <w:t>у</w:t>
        <w:br/>
        <w:br/>
        <w:t>п</w:t>
        <w:br/>
        <w:br/>
        <w:t>р</w:t>
        <w:br/>
        <w:br/>
        <w:t>а</w:t>
        <w:br/>
        <w:br/>
        <w:t>в</w:t>
        <w:br/>
        <w:br/>
        <w:t>л</w:t>
        <w:br/>
        <w:br/>
        <w:t>е</w:t>
        <w:br/>
        <w:br/>
        <w:t>н</w:t>
        <w:br/>
        <w:br/>
        <w:t>и</w:t>
        <w:br/>
        <w:br/>
        <w:t>я</w:t>
        <w:br/>
        <w:br/>
        <w:t xml:space="preserve"> </w:t>
        <w:br/>
        <w:br/>
        <w:t>з</w:t>
        <w:br/>
        <w:br/>
        <w:t>а</w:t>
        <w:br/>
        <w:br/>
        <w:t>п</w:t>
        <w:br/>
        <w:br/>
        <w:t>а</w:t>
        <w:br/>
        <w:br/>
        <w:t>с</w:t>
        <w:br/>
        <w:br/>
        <w:t>а</w:t>
        <w:br/>
        <w:br/>
        <w:t>м</w:t>
        <w:br/>
        <w:br/>
        <w:t>и</w:t>
        <w:br/>
        <w:br/>
        <w:t>:</w:t>
        <w:br/>
        <w:br/>
        <w:t xml:space="preserve"> </w:t>
        <w:br/>
        <w:br/>
        <w:t>к</w:t>
        <w:br/>
        <w:br/>
        <w:t>а</w:t>
        <w:br/>
        <w:br/>
        <w:t>к</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 xml:space="preserve"> </w:t>
        <w:br/>
        <w:br/>
        <w:t>п</w:t>
        <w:br/>
        <w:br/>
        <w:t>о</w:t>
        <w:br/>
        <w:br/>
        <w:t>з</w:t>
        <w:br/>
        <w:br/>
        <w:t>в</w:t>
        <w:br/>
        <w:br/>
        <w:t>о</w:t>
        <w:br/>
        <w:br/>
        <w:t>л</w:t>
        <w:br/>
        <w:br/>
        <w:t>я</w:t>
        <w:br/>
        <w:br/>
        <w:t>е</w:t>
        <w:br/>
        <w:br/>
        <w:t>т</w:t>
        <w:br/>
        <w:br/>
        <w:t xml:space="preserve"> </w:t>
        <w:br/>
        <w:br/>
        <w:t>п</w:t>
        <w:br/>
        <w:br/>
        <w:t>р</w:t>
        <w:br/>
        <w:br/>
        <w:t>о</w:t>
        <w:br/>
        <w:br/>
        <w:t>г</w:t>
        <w:br/>
        <w:br/>
        <w:t>н</w:t>
        <w:br/>
        <w:br/>
        <w:t>о</w:t>
        <w:br/>
        <w:br/>
        <w:t>з</w:t>
        <w:br/>
        <w:br/>
        <w:t>и</w:t>
        <w:br/>
        <w:br/>
        <w:t>р</w:t>
        <w:br/>
        <w:br/>
        <w:t>о</w:t>
        <w:br/>
        <w:br/>
        <w:t>в</w:t>
        <w:br/>
        <w:br/>
        <w:t>а</w:t>
        <w:br/>
        <w:br/>
        <w:t>т</w:t>
        <w:br/>
        <w:br/>
        <w:t>ь</w:t>
        <w:br/>
        <w:br/>
        <w:t xml:space="preserve"> </w:t>
        <w:br/>
        <w:br/>
        <w:t>с</w:t>
        <w:br/>
        <w:br/>
        <w:t>п</w:t>
        <w:br/>
        <w:br/>
        <w:t>р</w:t>
        <w:br/>
        <w:br/>
        <w:t>о</w:t>
        <w:br/>
        <w:br/>
        <w:t>с</w:t>
        <w:br/>
        <w:br/>
        <w:t xml:space="preserve"> </w:t>
        <w:br/>
        <w:br/>
        <w:t>н</w:t>
        <w:br/>
        <w:br/>
        <w:t>а</w:t>
        <w:br/>
        <w:br/>
        <w:t xml:space="preserve"> </w:t>
        <w:br/>
        <w:br/>
        <w:t>н</w:t>
        <w:br/>
        <w:br/>
        <w:t>е</w:t>
        <w:br/>
        <w:br/>
        <w:t>ф</w:t>
        <w:br/>
        <w:br/>
        <w:t>т</w:t>
        <w:br/>
        <w:br/>
        <w:t>е</w:t>
        <w:br/>
        <w:br/>
        <w:t>п</w:t>
        <w:br/>
        <w:br/>
        <w:t>р</w:t>
        <w:br/>
        <w:br/>
        <w:t>о</w:t>
        <w:br/>
        <w:br/>
        <w:t>д</w:t>
        <w:br/>
        <w:br/>
        <w:t>у</w:t>
        <w:br/>
        <w:br/>
        <w:t>к</w:t>
        <w:br/>
        <w:br/>
        <w:t>т</w:t>
        <w:br/>
        <w:br/>
        <w:t>ы</w:t>
        <w:br/>
        <w:br/>
        <w:t xml:space="preserve"> </w:t>
        <w:br/>
        <w:br/>
        <w:t>и</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з</w:t>
        <w:br/>
        <w:br/>
        <w:t>а</w:t>
        <w:br/>
        <w:br/>
        <w:t>п</w:t>
        <w:br/>
        <w:br/>
        <w:t>а</w:t>
        <w:br/>
        <w:br/>
        <w:t>с</w:t>
        <w:br/>
        <w:br/>
        <w:t>ы</w:t>
        <w:br/>
        <w:br/>
        <w:t xml:space="preserve"> </w:t>
        <w:br/>
        <w:br/>
        <w:t>с</w:t>
        <w:br/>
        <w:br/>
        <w:t>ы</w:t>
        <w:br/>
        <w:br/>
        <w:t>р</w:t>
        <w:br/>
        <w:br/>
        <w:t>ь</w:t>
        <w:br/>
        <w:br/>
        <w:t>я</w:t>
        <w:br/>
        <w:br/>
        <w:t xml:space="preserve"> </w:t>
        <w:br/>
        <w:br/>
        <w:t>и</w:t>
        <w:br/>
        <w:br/>
        <w:t xml:space="preserve"> </w:t>
        <w:br/>
        <w:br/>
        <w:t>г</w:t>
        <w:br/>
        <w:br/>
        <w:t>о</w:t>
        <w:br/>
        <w:br/>
        <w:t>т</w:t>
        <w:br/>
        <w:br/>
        <w:t>о</w:t>
        <w:br/>
        <w:br/>
        <w:t>в</w:t>
        <w:br/>
        <w:br/>
        <w:t>о</w:t>
        <w:br/>
        <w:br/>
        <w:t>й</w:t>
        <w:br/>
        <w:br/>
        <w:t xml:space="preserve"> </w:t>
        <w:br/>
        <w:br/>
        <w:t>п</w:t>
        <w:br/>
        <w:br/>
        <w:t>р</w:t>
        <w:br/>
        <w:br/>
        <w:t>о</w:t>
        <w:br/>
        <w:br/>
        <w:t>д</w:t>
        <w:br/>
        <w:br/>
        <w:t>у</w:t>
        <w:br/>
        <w:br/>
        <w:t>к</w:t>
        <w:br/>
        <w:br/>
        <w:t>ц</w:t>
        <w:br/>
        <w:br/>
        <w:t>и</w:t>
        <w:br/>
        <w:br/>
        <w:t>и</w:t>
        <w:br/>
        <w:br/>
        <w:t>.</w:t>
        <w:br/>
        <w:br/>
        <w:br/>
        <w:br/>
        <w:br/>
        <w:br/>
        <w:br/>
        <w:br/>
        <w:t>*</w:t>
        <w:br/>
        <w:br/>
        <w:t>*</w:t>
        <w:br/>
        <w:br/>
        <w:t>I</w:t>
        <w:br/>
        <w:br/>
        <w:t>V</w:t>
        <w:br/>
        <w:br/>
        <w:t>.</w:t>
        <w:br/>
        <w:br/>
        <w:t xml:space="preserve"> </w:t>
        <w:br/>
        <w:br/>
        <w:t>Ц</w:t>
        <w:br/>
        <w:br/>
        <w:t>е</w:t>
        <w:br/>
        <w:br/>
        <w:t>л</w:t>
        <w:br/>
        <w:br/>
        <w:t>и</w:t>
        <w:br/>
        <w:br/>
        <w:t xml:space="preserve"> </w:t>
        <w:br/>
        <w:br/>
        <w:t>и</w:t>
        <w:br/>
        <w:br/>
        <w:t xml:space="preserve"> </w:t>
        <w:br/>
        <w:br/>
        <w:t>а</w:t>
        <w:br/>
        <w:br/>
        <w:t>у</w:t>
        <w:br/>
        <w:br/>
        <w:t>д</w:t>
        <w:br/>
        <w:br/>
        <w:t>и</w:t>
        <w:br/>
        <w:br/>
        <w:t>т</w:t>
        <w:br/>
        <w:br/>
        <w:t>о</w:t>
        <w:br/>
        <w:br/>
        <w:t>р</w:t>
        <w:br/>
        <w:br/>
        <w:t>и</w:t>
        <w:br/>
        <w:br/>
        <w:t>я</w:t>
        <w:br/>
        <w:br/>
        <w:t xml:space="preserve"> </w:t>
        <w:br/>
        <w:br/>
        <w:t>к</w:t>
        <w:br/>
        <w:br/>
        <w:t>н</w:t>
        <w:br/>
        <w:br/>
        <w:t>и</w:t>
        <w:br/>
        <w:br/>
        <w:t>г</w:t>
        <w:br/>
        <w:br/>
        <w:t>и</w:t>
        <w:br/>
        <w:br/>
        <w:t>,</w:t>
        <w:br/>
        <w:br/>
        <w:t xml:space="preserve"> </w:t>
        <w:br/>
        <w:br/>
        <w:t>с</w:t>
        <w:br/>
        <w:br/>
        <w:t>т</w:t>
        <w:br/>
        <w:br/>
        <w:t>р</w:t>
        <w:br/>
        <w:br/>
        <w:t>у</w:t>
        <w:br/>
        <w:br/>
        <w:t>к</w:t>
        <w:br/>
        <w:br/>
        <w:t>т</w:t>
        <w:br/>
        <w:br/>
        <w:t>у</w:t>
        <w:br/>
        <w:br/>
        <w:t>р</w:t>
        <w:br/>
        <w:br/>
        <w:t>а</w:t>
        <w:br/>
        <w:br/>
        <w:t xml:space="preserve"> </w:t>
        <w:br/>
        <w:br/>
        <w:t>и</w:t>
        <w:br/>
        <w:br/>
        <w:t xml:space="preserve"> </w:t>
        <w:br/>
        <w:br/>
        <w:t>р</w:t>
        <w:br/>
        <w:br/>
        <w:t>у</w:t>
        <w:br/>
        <w:br/>
        <w:t>к</w:t>
        <w:br/>
        <w:br/>
        <w:t>о</w:t>
        <w:br/>
        <w:br/>
        <w:t>в</w:t>
        <w:br/>
        <w:br/>
        <w:t>о</w:t>
        <w:br/>
        <w:br/>
        <w:t>д</w:t>
        <w:br/>
        <w:br/>
        <w:t>с</w:t>
        <w:br/>
        <w:br/>
        <w:t>т</w:t>
        <w:br/>
        <w:br/>
        <w:t>в</w:t>
        <w:br/>
        <w:br/>
        <w:t>о</w:t>
        <w:br/>
        <w:br/>
        <w:t xml:space="preserve"> </w:t>
        <w:br/>
        <w:br/>
        <w:t>п</w:t>
        <w:br/>
        <w:br/>
        <w:t>о</w:t>
        <w:br/>
        <w:br/>
        <w:t xml:space="preserve"> </w:t>
        <w:br/>
        <w:br/>
        <w:t>и</w:t>
        <w:br/>
        <w:br/>
        <w:t>с</w:t>
        <w:br/>
        <w:br/>
        <w:t>п</w:t>
        <w:br/>
        <w:br/>
        <w:t>о</w:t>
        <w:br/>
        <w:br/>
        <w:t>л</w:t>
        <w:br/>
        <w:br/>
        <w:t>ь</w:t>
        <w:br/>
        <w:br/>
        <w:t>з</w:t>
        <w:br/>
        <w:br/>
        <w:t>о</w:t>
        <w:br/>
        <w:br/>
        <w:t>в</w:t>
        <w:br/>
        <w:br/>
        <w:t>а</w:t>
        <w:br/>
        <w:br/>
        <w:t>н</w:t>
        <w:br/>
        <w:br/>
        <w:t>и</w:t>
        <w:br/>
        <w:br/>
        <w:t>ю</w:t>
        <w:br/>
        <w:br/>
        <w:t>*</w:t>
        <w:br/>
        <w:br/>
        <w:t>*</w:t>
        <w:br/>
        <w:br/>
        <w:br/>
        <w:br/>
        <w:br/>
        <w:br/>
        <w:br/>
        <w:br/>
        <w:t>*</w:t>
        <w:br/>
        <w:br/>
        <w:t xml:space="preserve"> </w:t>
        <w:br/>
        <w:br/>
        <w:t xml:space="preserve"> </w:t>
        <w:br/>
        <w:br/>
        <w:t xml:space="preserve"> </w:t>
        <w:br/>
        <w:br/>
        <w:t>*</w:t>
        <w:br/>
        <w:br/>
        <w:t>*</w:t>
        <w:br/>
        <w:br/>
        <w:t>Т</w:t>
        <w:br/>
        <w:br/>
        <w:t>е</w:t>
        <w:br/>
        <w:br/>
        <w:t>з</w:t>
        <w:br/>
        <w:br/>
        <w:t>и</w:t>
        <w:br/>
        <w:br/>
        <w:t>с</w:t>
        <w:br/>
        <w:br/>
        <w:t>:</w:t>
        <w:br/>
        <w:br/>
        <w:t>*</w:t>
        <w:br/>
        <w:br/>
        <w:t>*</w:t>
        <w:br/>
        <w:br/>
        <w:t xml:space="preserve"> </w:t>
        <w:br/>
        <w:br/>
        <w:t>Д</w:t>
        <w:br/>
        <w:br/>
        <w:t>а</w:t>
        <w:br/>
        <w:br/>
        <w:t>н</w:t>
        <w:br/>
        <w:br/>
        <w:t>н</w:t>
        <w:br/>
        <w:br/>
        <w:t>а</w:t>
        <w:br/>
        <w:br/>
        <w:t>я</w:t>
        <w:br/>
        <w:br/>
        <w:t xml:space="preserve"> </w:t>
        <w:br/>
        <w:br/>
        <w:t>к</w:t>
        <w:br/>
        <w:br/>
        <w:t>н</w:t>
        <w:br/>
        <w:br/>
        <w:t>и</w:t>
        <w:br/>
        <w:br/>
        <w:t>г</w:t>
        <w:br/>
        <w:br/>
        <w:t>а</w:t>
        <w:br/>
        <w:br/>
        <w:t xml:space="preserve"> </w:t>
        <w:br/>
        <w:br/>
        <w:t>п</w:t>
        <w:br/>
        <w:br/>
        <w:t>р</w:t>
        <w:br/>
        <w:br/>
        <w:t>е</w:t>
        <w:br/>
        <w:br/>
        <w:t>д</w:t>
        <w:br/>
        <w:br/>
        <w:t>н</w:t>
        <w:br/>
        <w:br/>
        <w:t>а</w:t>
        <w:br/>
        <w:br/>
        <w:t>з</w:t>
        <w:br/>
        <w:br/>
        <w:t>н</w:t>
        <w:br/>
        <w:br/>
        <w:t>а</w:t>
        <w:br/>
        <w:br/>
        <w:t>ч</w:t>
        <w:br/>
        <w:br/>
        <w:t>е</w:t>
        <w:br/>
        <w:br/>
        <w:t>н</w:t>
        <w:br/>
        <w:br/>
        <w:t>а</w:t>
        <w:br/>
        <w:br/>
        <w:t xml:space="preserve"> </w:t>
        <w:br/>
        <w:br/>
        <w:t>д</w:t>
        <w:br/>
        <w:br/>
        <w:t>л</w:t>
        <w:br/>
        <w:br/>
        <w:t>я</w:t>
        <w:br/>
        <w:br/>
        <w:t xml:space="preserve"> </w:t>
        <w:br/>
        <w:br/>
        <w:t>с</w:t>
        <w:br/>
        <w:br/>
        <w:t>п</w:t>
        <w:br/>
        <w:br/>
        <w:t>е</w:t>
        <w:br/>
        <w:br/>
        <w:t>ц</w:t>
        <w:br/>
        <w:br/>
        <w:t>и</w:t>
        <w:br/>
        <w:br/>
        <w:t>а</w:t>
        <w:br/>
        <w:br/>
        <w:t>л</w:t>
        <w:br/>
        <w:br/>
        <w:t>и</w:t>
        <w:br/>
        <w:br/>
        <w:t>с</w:t>
        <w:br/>
        <w:br/>
        <w:t>т</w:t>
        <w:br/>
        <w:br/>
        <w:t>о</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 xml:space="preserve"> </w:t>
        <w:br/>
        <w:br/>
        <w:t>с</w:t>
        <w:br/>
        <w:br/>
        <w:t>т</w:t>
        <w:br/>
        <w:br/>
        <w:t>р</w:t>
        <w:br/>
        <w:br/>
        <w:t>е</w:t>
        <w:br/>
        <w:br/>
        <w:t>м</w:t>
        <w:br/>
        <w:br/>
        <w:t>я</w:t>
        <w:br/>
        <w:br/>
        <w:t>щ</w:t>
        <w:br/>
        <w:br/>
        <w:t>и</w:t>
        <w:br/>
        <w:br/>
        <w:t>х</w:t>
        <w:br/>
        <w:br/>
        <w:t>с</w:t>
        <w:br/>
        <w:br/>
        <w:t>я</w:t>
        <w:br/>
        <w:br/>
        <w:t xml:space="preserve"> </w:t>
        <w:br/>
        <w:br/>
        <w:t>п</w:t>
        <w:br/>
        <w:br/>
        <w:t>о</w:t>
        <w:br/>
        <w:br/>
        <w:t>н</w:t>
        <w:br/>
        <w:br/>
        <w:t>я</w:t>
        <w:br/>
        <w:br/>
        <w:t>т</w:t>
        <w:br/>
        <w:br/>
        <w:t>ь</w:t>
        <w:br/>
        <w:br/>
        <w:t xml:space="preserve"> </w:t>
        <w:br/>
        <w:br/>
        <w:t>п</w:t>
        <w:br/>
        <w:br/>
        <w:t>р</w:t>
        <w:br/>
        <w:br/>
        <w:t>и</w:t>
        <w:br/>
        <w:br/>
        <w:t>н</w:t>
        <w:br/>
        <w:br/>
        <w:t>ц</w:t>
        <w:br/>
        <w:br/>
        <w:t>и</w:t>
        <w:br/>
        <w:br/>
        <w:t>п</w:t>
        <w:br/>
        <w:br/>
        <w:t>ы</w:t>
        <w:br/>
        <w:br/>
        <w:t xml:space="preserve"> </w:t>
        <w:br/>
        <w:br/>
        <w:t>п</w:t>
        <w:br/>
        <w:br/>
        <w:t>р</w:t>
        <w:br/>
        <w:br/>
        <w:t>и</w:t>
        <w:br/>
        <w:br/>
        <w:t>м</w:t>
        <w:br/>
        <w:br/>
        <w:t>е</w:t>
        <w:br/>
        <w:br/>
        <w:t>н</w:t>
        <w:br/>
        <w:br/>
        <w:t>е</w:t>
        <w:br/>
        <w:br/>
        <w:t>н</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р</w:t>
        <w:br/>
        <w:br/>
        <w:t>е</w:t>
        <w:br/>
        <w:br/>
        <w:t>ш</w:t>
        <w:br/>
        <w:br/>
        <w:t>е</w:t>
        <w:br/>
        <w:br/>
        <w:t>н</w:t>
        <w:br/>
        <w:br/>
        <w:t>и</w:t>
        <w:br/>
        <w:br/>
        <w:t>я</w:t>
        <w:br/>
        <w:br/>
        <w:t xml:space="preserve"> </w:t>
        <w:br/>
        <w:br/>
        <w:t>к</w:t>
        <w:br/>
        <w:br/>
        <w:t>о</w:t>
        <w:br/>
        <w:br/>
        <w:t>н</w:t>
        <w:br/>
        <w:br/>
        <w:t>к</w:t>
        <w:br/>
        <w:br/>
        <w:t>р</w:t>
        <w:br/>
        <w:br/>
        <w:t>е</w:t>
        <w:br/>
        <w:br/>
        <w:t>т</w:t>
        <w:br/>
        <w:br/>
        <w:t>н</w:t>
        <w:br/>
        <w:br/>
        <w:t>ы</w:t>
        <w:br/>
        <w:br/>
        <w:t>х</w:t>
        <w:br/>
        <w:br/>
        <w:t xml:space="preserve"> </w:t>
        <w:br/>
        <w:br/>
        <w:t>з</w:t>
        <w:br/>
        <w:br/>
        <w:t>а</w:t>
        <w:br/>
        <w:br/>
        <w:t>д</w:t>
        <w:br/>
        <w:br/>
        <w:t>а</w:t>
        <w:br/>
        <w:br/>
        <w:t>ч</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1</w:t>
        <w:br/>
        <w:br/>
        <w:t>:</w:t>
        <w:br/>
        <w:br/>
        <w:t>*</w:t>
        <w:br/>
        <w:br/>
        <w:t>*</w:t>
        <w:br/>
        <w:br/>
        <w:t xml:space="preserve"> </w:t>
        <w:br/>
        <w:br/>
        <w:t xml:space="preserve"> </w:t>
        <w:br/>
        <w:br/>
        <w:t>О</w:t>
        <w:br/>
        <w:br/>
        <w:t>п</w:t>
        <w:br/>
        <w:br/>
        <w:t>и</w:t>
        <w:br/>
        <w:br/>
        <w:t>с</w:t>
        <w:br/>
        <w:br/>
        <w:t>а</w:t>
        <w:br/>
        <w:br/>
        <w:t>н</w:t>
        <w:br/>
        <w:br/>
        <w:t>и</w:t>
        <w:br/>
        <w:br/>
        <w:t>е</w:t>
        <w:br/>
        <w:br/>
        <w:t xml:space="preserve"> </w:t>
        <w:br/>
        <w:br/>
        <w:t>ц</w:t>
        <w:br/>
        <w:br/>
        <w:t>е</w:t>
        <w:br/>
        <w:br/>
        <w:t>л</w:t>
        <w:br/>
        <w:br/>
        <w:t>е</w:t>
        <w:br/>
        <w:br/>
        <w:t>в</w:t>
        <w:br/>
        <w:br/>
        <w:t>о</w:t>
        <w:br/>
        <w:br/>
        <w:t>й</w:t>
        <w:br/>
        <w:br/>
        <w:t xml:space="preserve"> </w:t>
        <w:br/>
        <w:br/>
        <w:t>а</w:t>
        <w:br/>
        <w:br/>
        <w:t>у</w:t>
        <w:br/>
        <w:br/>
        <w:t>д</w:t>
        <w:br/>
        <w:br/>
        <w:t>и</w:t>
        <w:br/>
        <w:br/>
        <w:t>т</w:t>
        <w:br/>
        <w:br/>
        <w:t>о</w:t>
        <w:br/>
        <w:br/>
        <w:t>р</w:t>
        <w:br/>
        <w:br/>
        <w:t>и</w:t>
        <w:br/>
        <w:br/>
        <w:t>и</w:t>
        <w:br/>
        <w:br/>
        <w:t>:</w:t>
        <w:br/>
        <w:br/>
        <w:t xml:space="preserve"> </w:t>
        <w:br/>
        <w:br/>
        <w:t>и</w:t>
        <w:br/>
        <w:br/>
        <w:t>н</w:t>
        <w:br/>
        <w:br/>
        <w:t>ж</w:t>
        <w:br/>
        <w:br/>
        <w:t>е</w:t>
        <w:br/>
        <w:br/>
        <w:t>н</w:t>
        <w:br/>
        <w:br/>
        <w:t>е</w:t>
        <w:br/>
        <w:br/>
        <w:t>р</w:t>
        <w:br/>
        <w:br/>
        <w:t>ы</w:t>
        <w:br/>
        <w:br/>
        <w:t>,</w:t>
        <w:br/>
        <w:br/>
        <w:t xml:space="preserve"> </w:t>
        <w:br/>
        <w:br/>
        <w:t>т</w:t>
        <w:br/>
        <w:br/>
        <w:t>е</w:t>
        <w:br/>
        <w:br/>
        <w:t>х</w:t>
        <w:br/>
        <w:br/>
        <w:t>н</w:t>
        <w:br/>
        <w:br/>
        <w:t>о</w:t>
        <w:br/>
        <w:br/>
        <w:t>л</w:t>
        <w:br/>
        <w:br/>
        <w:t>о</w:t>
        <w:br/>
        <w:br/>
        <w:t>г</w:t>
        <w:br/>
        <w:br/>
        <w:t>и</w:t>
        <w:br/>
        <w:br/>
        <w:t>,</w:t>
        <w:br/>
        <w:br/>
        <w:t xml:space="preserve"> </w:t>
        <w:br/>
        <w:br/>
        <w:t>р</w:t>
        <w:br/>
        <w:br/>
        <w:t>у</w:t>
        <w:br/>
        <w:br/>
        <w:t>к</w:t>
        <w:br/>
        <w:br/>
        <w:t>о</w:t>
        <w:br/>
        <w:br/>
        <w:t>в</w:t>
        <w:br/>
        <w:br/>
        <w:t>о</w:t>
        <w:br/>
        <w:br/>
        <w:t>д</w:t>
        <w:br/>
        <w:br/>
        <w:t>и</w:t>
        <w:br/>
        <w:br/>
        <w:t>т</w:t>
        <w:br/>
        <w:br/>
        <w:t>е</w:t>
        <w:br/>
        <w:br/>
        <w:t>л</w:t>
        <w:br/>
        <w:br/>
        <w:t>и</w:t>
        <w:br/>
        <w:br/>
        <w:t xml:space="preserve"> </w:t>
        <w:br/>
        <w:br/>
        <w:t>п</w:t>
        <w:br/>
        <w:br/>
        <w:t>р</w:t>
        <w:br/>
        <w:br/>
        <w:t>о</w:t>
        <w:br/>
        <w:br/>
        <w:t>е</w:t>
        <w:br/>
        <w:br/>
        <w:t>к</w:t>
        <w:br/>
        <w:br/>
        <w:t>т</w:t>
        <w:br/>
        <w:br/>
        <w:t>о</w:t>
        <w:br/>
        <w:br/>
        <w:t>в</w:t>
        <w:br/>
        <w:br/>
        <w:t>,</w:t>
        <w:br/>
        <w:br/>
        <w:t xml:space="preserve"> </w:t>
        <w:br/>
        <w:br/>
        <w:t>с</w:t>
        <w:br/>
        <w:br/>
        <w:t>п</w:t>
        <w:br/>
        <w:br/>
        <w:t>е</w:t>
        <w:br/>
        <w:br/>
        <w:t>ц</w:t>
        <w:br/>
        <w:br/>
        <w:t>и</w:t>
        <w:br/>
        <w:br/>
        <w:t>а</w:t>
        <w:br/>
        <w:br/>
        <w:t>л</w:t>
        <w:br/>
        <w:br/>
        <w:t>и</w:t>
        <w:br/>
        <w:br/>
        <w:t>с</w:t>
        <w:br/>
        <w:br/>
        <w:t>т</w:t>
        <w:br/>
        <w:br/>
        <w:t>ы</w:t>
        <w:br/>
        <w:br/>
        <w:t xml:space="preserve"> </w:t>
        <w:br/>
        <w:br/>
        <w:t>п</w:t>
        <w:br/>
        <w:br/>
        <w:t>о</w:t>
        <w:br/>
        <w:br/>
        <w:t xml:space="preserve"> </w:t>
        <w:br/>
        <w:br/>
        <w:t>д</w:t>
        <w:br/>
        <w:br/>
        <w:t>а</w:t>
        <w:br/>
        <w:br/>
        <w:t>н</w:t>
        <w:br/>
        <w:br/>
        <w:t>н</w:t>
        <w:br/>
        <w:br/>
        <w:t>ы</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2</w:t>
        <w:br/>
        <w:br/>
        <w:t>:</w:t>
        <w:br/>
        <w:br/>
        <w:t>*</w:t>
        <w:br/>
        <w:br/>
        <w:t>*</w:t>
        <w:br/>
        <w:br/>
        <w:t xml:space="preserve"> </w:t>
        <w:br/>
        <w:br/>
        <w:t xml:space="preserve"> </w:t>
        <w:br/>
        <w:br/>
        <w:t>О</w:t>
        <w:br/>
        <w:br/>
        <w:t>б</w:t>
        <w:br/>
        <w:br/>
        <w:t>о</w:t>
        <w:br/>
        <w:br/>
        <w:t>з</w:t>
        <w:br/>
        <w:br/>
        <w:t>н</w:t>
        <w:br/>
        <w:br/>
        <w:t>а</w:t>
        <w:br/>
        <w:br/>
        <w:t>ч</w:t>
        <w:br/>
        <w:br/>
        <w:t>е</w:t>
        <w:br/>
        <w:br/>
        <w:t>н</w:t>
        <w:br/>
        <w:br/>
        <w:t>и</w:t>
        <w:br/>
        <w:br/>
        <w:t>е</w:t>
        <w:br/>
        <w:br/>
        <w:t xml:space="preserve"> </w:t>
        <w:br/>
        <w:br/>
        <w:t>ц</w:t>
        <w:br/>
        <w:br/>
        <w:t>е</w:t>
        <w:br/>
        <w:br/>
        <w:t>л</w:t>
        <w:br/>
        <w:br/>
        <w:t>е</w:t>
        <w:br/>
        <w:br/>
        <w:t>й</w:t>
        <w:br/>
        <w:br/>
        <w:t xml:space="preserve"> </w:t>
        <w:br/>
        <w:br/>
        <w:t>к</w:t>
        <w:br/>
        <w:br/>
        <w:t>н</w:t>
        <w:br/>
        <w:br/>
        <w:t>и</w:t>
        <w:br/>
        <w:br/>
        <w:t>г</w:t>
        <w:br/>
        <w:br/>
        <w:t>и</w:t>
        <w:br/>
        <w:br/>
        <w:t>:</w:t>
        <w:br/>
        <w:br/>
        <w:t xml:space="preserve"> </w:t>
        <w:br/>
        <w:br/>
        <w:t xml:space="preserve"> </w:t>
        <w:br/>
        <w:br/>
        <w:t>д</w:t>
        <w:br/>
        <w:br/>
        <w:t>а</w:t>
        <w:br/>
        <w:br/>
        <w:t>т</w:t>
        <w:br/>
        <w:br/>
        <w:t>ь</w:t>
        <w:br/>
        <w:br/>
        <w:t xml:space="preserve"> </w:t>
        <w:br/>
        <w:br/>
        <w:t>п</w:t>
        <w:br/>
        <w:br/>
        <w:t>р</w:t>
        <w:br/>
        <w:br/>
        <w:t>а</w:t>
        <w:br/>
        <w:br/>
        <w:t>к</w:t>
        <w:br/>
        <w:br/>
        <w:t>т</w:t>
        <w:br/>
        <w:br/>
        <w:t>и</w:t>
        <w:br/>
        <w:br/>
        <w:t>ч</w:t>
        <w:br/>
        <w:br/>
        <w:t>е</w:t>
        <w:br/>
        <w:br/>
        <w:t>с</w:t>
        <w:br/>
        <w:br/>
        <w:t>к</w:t>
        <w:br/>
        <w:br/>
        <w:t>о</w:t>
        <w:br/>
        <w:br/>
        <w:t>е</w:t>
        <w:br/>
        <w:br/>
        <w:t xml:space="preserve"> </w:t>
        <w:br/>
        <w:br/>
        <w:t>р</w:t>
        <w:br/>
        <w:br/>
        <w:t>у</w:t>
        <w:br/>
        <w:br/>
        <w:t>к</w:t>
        <w:br/>
        <w:br/>
        <w:t>о</w:t>
        <w:br/>
        <w:br/>
        <w:t>в</w:t>
        <w:br/>
        <w:br/>
        <w:t>о</w:t>
        <w:br/>
        <w:br/>
        <w:t>д</w:t>
        <w:br/>
        <w:br/>
        <w:t>с</w:t>
        <w:br/>
        <w:br/>
        <w:t>т</w:t>
        <w:br/>
        <w:br/>
        <w:t>в</w:t>
        <w:br/>
        <w:br/>
        <w:t>о</w:t>
        <w:br/>
        <w:br/>
        <w:t xml:space="preserve"> </w:t>
        <w:br/>
        <w:br/>
        <w:t>п</w:t>
        <w:br/>
        <w:br/>
        <w:t>о</w:t>
        <w:br/>
        <w:br/>
        <w:t xml:space="preserve"> </w:t>
        <w:br/>
        <w:br/>
        <w:t>в</w:t>
        <w:br/>
        <w:br/>
        <w:t>ы</w:t>
        <w:br/>
        <w:br/>
        <w:t>я</w:t>
        <w:br/>
        <w:br/>
        <w:t>в</w:t>
        <w:br/>
        <w:br/>
        <w:t>л</w:t>
        <w:br/>
        <w:br/>
        <w:t>е</w:t>
        <w:br/>
        <w:br/>
        <w:t>н</w:t>
        <w:br/>
        <w:br/>
        <w:t>и</w:t>
        <w:br/>
        <w:br/>
        <w:t>ю</w:t>
        <w:br/>
        <w:br/>
        <w:t xml:space="preserve"> </w:t>
        <w:br/>
        <w:br/>
        <w:t>з</w:t>
        <w:br/>
        <w:br/>
        <w:t>а</w:t>
        <w:br/>
        <w:br/>
        <w:t>д</w:t>
        <w:br/>
        <w:br/>
        <w:t>а</w:t>
        <w:br/>
        <w:br/>
        <w:t>ч</w:t>
        <w:br/>
        <w:br/>
        <w:t>,</w:t>
        <w:br/>
        <w:br/>
        <w:t xml:space="preserve"> </w:t>
        <w:br/>
        <w:br/>
        <w:t>с</w:t>
        <w:br/>
        <w:br/>
        <w:t>о</w:t>
        <w:br/>
        <w:br/>
        <w:t>с</w:t>
        <w:br/>
        <w:br/>
        <w:t>т</w:t>
        <w:br/>
        <w:br/>
        <w:t>а</w:t>
        <w:br/>
        <w:br/>
        <w:t>в</w:t>
        <w:br/>
        <w:br/>
        <w:t>л</w:t>
        <w:br/>
        <w:br/>
        <w:t>е</w:t>
        <w:br/>
        <w:br/>
        <w:t>н</w:t>
        <w:br/>
        <w:br/>
        <w:t>и</w:t>
        <w:br/>
        <w:br/>
        <w:t>ю</w:t>
        <w:br/>
        <w:br/>
        <w:t xml:space="preserve"> </w:t>
        <w:br/>
        <w:br/>
        <w:t>т</w:t>
        <w:br/>
        <w:br/>
        <w:t>е</w:t>
        <w:br/>
        <w:br/>
        <w:t>х</w:t>
        <w:br/>
        <w:br/>
        <w:t>н</w:t>
        <w:br/>
        <w:br/>
        <w:t>и</w:t>
        <w:br/>
        <w:br/>
        <w:t>ч</w:t>
        <w:br/>
        <w:br/>
        <w:t>е</w:t>
        <w:br/>
        <w:br/>
        <w:t>с</w:t>
        <w:br/>
        <w:br/>
        <w:t>к</w:t>
        <w:br/>
        <w:br/>
        <w:t>о</w:t>
        <w:br/>
        <w:br/>
        <w:t>г</w:t>
        <w:br/>
        <w:br/>
        <w:t>о</w:t>
        <w:br/>
        <w:br/>
        <w:t xml:space="preserve"> </w:t>
        <w:br/>
        <w:br/>
        <w:t>з</w:t>
        <w:br/>
        <w:br/>
        <w:t>а</w:t>
        <w:br/>
        <w:br/>
        <w:t>д</w:t>
        <w:br/>
        <w:br/>
        <w:t>а</w:t>
        <w:br/>
        <w:br/>
        <w:t>н</w:t>
        <w:br/>
        <w:br/>
        <w:t>и</w:t>
        <w:br/>
        <w:br/>
        <w:t>я</w:t>
        <w:br/>
        <w:br/>
        <w:t>,</w:t>
        <w:br/>
        <w:br/>
        <w:t xml:space="preserve"> </w:t>
        <w:br/>
        <w:br/>
        <w:t>о</w:t>
        <w:br/>
        <w:br/>
        <w:t>ц</w:t>
        <w:br/>
        <w:br/>
        <w:t>е</w:t>
        <w:br/>
        <w:br/>
        <w:t>н</w:t>
        <w:br/>
        <w:br/>
        <w:t>к</w:t>
        <w:br/>
        <w:br/>
        <w:t>е</w:t>
        <w:br/>
        <w:br/>
        <w:t xml:space="preserve"> </w:t>
        <w:br/>
        <w:br/>
        <w:t>п</w:t>
        <w:br/>
        <w:br/>
        <w:t>р</w:t>
        <w:br/>
        <w:br/>
        <w:t>о</w:t>
        <w:br/>
        <w:br/>
        <w:t>г</w:t>
        <w:br/>
        <w:br/>
        <w:t>р</w:t>
        <w:br/>
        <w:br/>
        <w:t>е</w:t>
        <w:br/>
        <w:br/>
        <w:t>с</w:t>
        <w:br/>
        <w:br/>
        <w:t>с</w:t>
        <w:br/>
        <w:br/>
        <w:t>а</w:t>
        <w:br/>
        <w:br/>
        <w:t xml:space="preserve"> </w:t>
        <w:br/>
        <w:br/>
        <w:t>п</w:t>
        <w:br/>
        <w:br/>
        <w:t>р</w:t>
        <w:br/>
        <w:br/>
        <w:t>о</w:t>
        <w:br/>
        <w:br/>
        <w:t>е</w:t>
        <w:br/>
        <w:br/>
        <w:t>к</w:t>
        <w:br/>
        <w:br/>
        <w:t>т</w:t>
        <w:br/>
        <w:br/>
        <w:t>а</w:t>
        <w:br/>
        <w:br/>
        <w:t xml:space="preserve"> </w:t>
        <w:br/>
        <w:br/>
        <w:t>и</w:t>
        <w:br/>
        <w:br/>
        <w:t xml:space="preserve"> </w:t>
        <w:br/>
        <w:br/>
        <w:t>п</w:t>
        <w:br/>
        <w:br/>
        <w:t>р</w:t>
        <w:br/>
        <w:br/>
        <w:t>и</w:t>
        <w:br/>
        <w:br/>
        <w:t>е</w:t>
        <w:br/>
        <w:br/>
        <w:t>м</w:t>
        <w:br/>
        <w:br/>
        <w:t>к</w:t>
        <w:br/>
        <w:br/>
        <w:t>е</w:t>
        <w:br/>
        <w:br/>
        <w:t xml:space="preserve"> </w:t>
        <w:br/>
        <w:br/>
        <w:t>р</w:t>
        <w:br/>
        <w:br/>
        <w:t>е</w:t>
        <w:br/>
        <w:br/>
        <w:t>з</w:t>
        <w:br/>
        <w:br/>
        <w:t>у</w:t>
        <w:br/>
        <w:br/>
        <w:t>л</w:t>
        <w:br/>
        <w:br/>
        <w:t>ь</w:t>
        <w:br/>
        <w:br/>
        <w:t>т</w:t>
        <w:br/>
        <w:br/>
        <w:t>а</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3</w:t>
        <w:br/>
        <w:br/>
        <w:t>:</w:t>
        <w:br/>
        <w:br/>
        <w:t>*</w:t>
        <w:br/>
        <w:br/>
        <w:t>*</w:t>
        <w:br/>
        <w:br/>
        <w:t xml:space="preserve"> </w:t>
        <w:br/>
        <w:br/>
        <w:t xml:space="preserve"> </w:t>
        <w:br/>
        <w:br/>
        <w:t>О</w:t>
        <w:br/>
        <w:br/>
        <w:t>п</w:t>
        <w:br/>
        <w:br/>
        <w:t>и</w:t>
        <w:br/>
        <w:br/>
        <w:t>с</w:t>
        <w:br/>
        <w:br/>
        <w:t>а</w:t>
        <w:br/>
        <w:br/>
        <w:t>н</w:t>
        <w:br/>
        <w:br/>
        <w:t>и</w:t>
        <w:br/>
        <w:br/>
        <w:t>е</w:t>
        <w:br/>
        <w:br/>
        <w:t xml:space="preserve"> </w:t>
        <w:br/>
        <w:br/>
        <w:t>с</w:t>
        <w:br/>
        <w:br/>
        <w:t>т</w:t>
        <w:br/>
        <w:br/>
        <w:t>р</w:t>
        <w:br/>
        <w:br/>
        <w:t>у</w:t>
        <w:br/>
        <w:br/>
        <w:t>к</w:t>
        <w:br/>
        <w:br/>
        <w:t>т</w:t>
        <w:br/>
        <w:br/>
        <w:t>у</w:t>
        <w:br/>
        <w:br/>
        <w:t>р</w:t>
        <w:br/>
        <w:br/>
        <w:t>ы</w:t>
        <w:br/>
        <w:br/>
        <w:t xml:space="preserve"> </w:t>
        <w:br/>
        <w:br/>
        <w:t>к</w:t>
        <w:br/>
        <w:br/>
        <w:t>н</w:t>
        <w:br/>
        <w:br/>
        <w:t>и</w:t>
        <w:br/>
        <w:br/>
        <w:t>г</w:t>
        <w:br/>
        <w:br/>
        <w:t>и</w:t>
        <w:br/>
        <w:br/>
        <w:t>:</w:t>
        <w:br/>
        <w:br/>
        <w:t xml:space="preserve"> </w:t>
        <w:br/>
        <w:br/>
        <w:t xml:space="preserve"> </w:t>
        <w:br/>
        <w:br/>
        <w:t>о</w:t>
        <w:br/>
        <w:br/>
        <w:t>б</w:t>
        <w:br/>
        <w:br/>
        <w:t>з</w:t>
        <w:br/>
        <w:br/>
        <w:t>о</w:t>
        <w:br/>
        <w:br/>
        <w:t>р</w:t>
        <w:br/>
        <w:br/>
        <w:t xml:space="preserve"> </w:t>
        <w:br/>
        <w:br/>
        <w:t>о</w:t>
        <w:br/>
        <w:br/>
        <w:t>с</w:t>
        <w:br/>
        <w:br/>
        <w:t>н</w:t>
        <w:br/>
        <w:br/>
        <w:t>о</w:t>
        <w:br/>
        <w:br/>
        <w:t>в</w:t>
        <w:br/>
        <w:br/>
        <w:t>н</w:t>
        <w:br/>
        <w:br/>
        <w:t>ы</w:t>
        <w:br/>
        <w:br/>
        <w:t>х</w:t>
        <w:br/>
        <w:br/>
        <w:t xml:space="preserve"> </w:t>
        <w:br/>
        <w:br/>
        <w:t>р</w:t>
        <w:br/>
        <w:br/>
        <w:t>а</w:t>
        <w:br/>
        <w:br/>
        <w:t>з</w:t>
        <w:br/>
        <w:br/>
        <w:t>д</w:t>
        <w:br/>
        <w:br/>
        <w:t>е</w:t>
        <w:br/>
        <w:br/>
        <w:t>л</w:t>
        <w:br/>
        <w:br/>
        <w:t>о</w:t>
        <w:br/>
        <w:br/>
        <w:t>в</w:t>
        <w:br/>
        <w:br/>
        <w:t xml:space="preserve"> </w:t>
        <w:br/>
        <w:br/>
        <w:t>и</w:t>
        <w:br/>
        <w:br/>
        <w:t xml:space="preserve"> </w:t>
        <w:br/>
        <w:br/>
        <w:t>г</w:t>
        <w:br/>
        <w:br/>
        <w:t>л</w:t>
        <w:br/>
        <w:br/>
        <w:t>а</w:t>
        <w:br/>
        <w:br/>
        <w:t>в</w:t>
        <w:br/>
        <w:br/>
        <w:t>,</w:t>
        <w:br/>
        <w:br/>
        <w:t xml:space="preserve"> </w:t>
        <w:br/>
        <w:br/>
        <w:t>п</w:t>
        <w:br/>
        <w:br/>
        <w:t>о</w:t>
        <w:br/>
        <w:br/>
        <w:t>я</w:t>
        <w:br/>
        <w:br/>
        <w:t>с</w:t>
        <w:br/>
        <w:br/>
        <w:t>н</w:t>
        <w:br/>
        <w:br/>
        <w:t>е</w:t>
        <w:br/>
        <w:br/>
        <w:t>н</w:t>
        <w:br/>
        <w:br/>
        <w:t>и</w:t>
        <w:br/>
        <w:br/>
        <w:t>е</w:t>
        <w:br/>
        <w:br/>
        <w:t xml:space="preserve"> </w:t>
        <w:br/>
        <w:br/>
        <w:t>л</w:t>
        <w:br/>
        <w:br/>
        <w:t>о</w:t>
        <w:br/>
        <w:br/>
        <w:t>г</w:t>
        <w:br/>
        <w:br/>
        <w:t>и</w:t>
        <w:br/>
        <w:br/>
        <w:t>к</w:t>
        <w:br/>
        <w:br/>
        <w:t>и</w:t>
        <w:br/>
        <w:br/>
        <w:t xml:space="preserve"> </w:t>
        <w:br/>
        <w:br/>
        <w:t>и</w:t>
        <w:br/>
        <w:br/>
        <w:t>з</w:t>
        <w:br/>
        <w:br/>
        <w:t>л</w:t>
        <w:br/>
        <w:br/>
        <w:t>о</w:t>
        <w:br/>
        <w:br/>
        <w:t>ж</w:t>
        <w:br/>
        <w:br/>
        <w:t>е</w:t>
        <w:br/>
        <w:br/>
        <w:t>н</w:t>
        <w:br/>
        <w:br/>
        <w:t>и</w:t>
        <w:br/>
        <w:br/>
        <w:t>я</w:t>
        <w:br/>
        <w:br/>
        <w:t xml:space="preserve"> </w:t>
        <w:br/>
        <w:br/>
        <w:t>м</w:t>
        <w:br/>
        <w:br/>
        <w:t>а</w:t>
        <w:br/>
        <w:br/>
        <w:t>т</w:t>
        <w:br/>
        <w:br/>
        <w:t>е</w:t>
        <w:br/>
        <w:br/>
        <w:t>р</w:t>
        <w:br/>
        <w:br/>
        <w:t>и</w:t>
        <w:br/>
        <w:br/>
        <w:t>а</w:t>
        <w:br/>
        <w:br/>
        <w:t>л</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4</w:t>
        <w:br/>
        <w:br/>
        <w:t>:</w:t>
        <w:br/>
        <w:br/>
        <w:t>*</w:t>
        <w:br/>
        <w:br/>
        <w:t>*</w:t>
        <w:br/>
        <w:br/>
        <w:t xml:space="preserve"> </w:t>
        <w:br/>
        <w:br/>
        <w:t xml:space="preserve"> </w:t>
        <w:br/>
        <w:br/>
        <w:t>Р</w:t>
        <w:br/>
        <w:br/>
        <w:t>е</w:t>
        <w:br/>
        <w:br/>
        <w:t>к</w:t>
        <w:br/>
        <w:br/>
        <w:t>о</w:t>
        <w:br/>
        <w:br/>
        <w:t>м</w:t>
        <w:br/>
        <w:br/>
        <w:t>е</w:t>
        <w:br/>
        <w:br/>
        <w:t>н</w:t>
        <w:br/>
        <w:br/>
        <w:t>д</w:t>
        <w:br/>
        <w:br/>
        <w:t>а</w:t>
        <w:br/>
        <w:br/>
        <w:t>ц</w:t>
        <w:br/>
        <w:br/>
        <w:t>и</w:t>
        <w:br/>
        <w:br/>
        <w:t>и</w:t>
        <w:br/>
        <w:br/>
        <w:t xml:space="preserve"> </w:t>
        <w:br/>
        <w:br/>
        <w:t>п</w:t>
        <w:br/>
        <w:br/>
        <w:t>о</w:t>
        <w:br/>
        <w:br/>
        <w:t xml:space="preserve"> </w:t>
        <w:br/>
        <w:br/>
        <w:t>и</w:t>
        <w:br/>
        <w:br/>
        <w:t>с</w:t>
        <w:br/>
        <w:br/>
        <w:t>п</w:t>
        <w:br/>
        <w:br/>
        <w:t>о</w:t>
        <w:br/>
        <w:br/>
        <w:t>л</w:t>
        <w:br/>
        <w:br/>
        <w:t>ь</w:t>
        <w:br/>
        <w:br/>
        <w:t>з</w:t>
        <w:br/>
        <w:br/>
        <w:t>о</w:t>
        <w:br/>
        <w:br/>
        <w:t>в</w:t>
        <w:br/>
        <w:br/>
        <w:t>а</w:t>
        <w:br/>
        <w:br/>
        <w:t>н</w:t>
        <w:br/>
        <w:br/>
        <w:t>и</w:t>
        <w:br/>
        <w:br/>
        <w:t>ю</w:t>
        <w:br/>
        <w:br/>
        <w:t xml:space="preserve"> </w:t>
        <w:br/>
        <w:br/>
        <w:t>к</w:t>
        <w:br/>
        <w:br/>
        <w:t>н</w:t>
        <w:br/>
        <w:br/>
        <w:t>и</w:t>
        <w:br/>
        <w:br/>
        <w:t>г</w:t>
        <w:br/>
        <w:br/>
        <w:t>и</w:t>
        <w:br/>
        <w:br/>
        <w:t>:</w:t>
        <w:br/>
        <w:br/>
        <w:t xml:space="preserve"> </w:t>
        <w:br/>
        <w:br/>
        <w:t xml:space="preserve"> </w:t>
        <w:br/>
        <w:br/>
        <w:t>к</w:t>
        <w:br/>
        <w:br/>
        <w:t>а</w:t>
        <w:br/>
        <w:br/>
        <w:t>к</w:t>
        <w:br/>
        <w:br/>
        <w:t xml:space="preserve"> </w:t>
        <w:br/>
        <w:br/>
        <w:t>ч</w:t>
        <w:br/>
        <w:br/>
        <w:t>и</w:t>
        <w:br/>
        <w:br/>
        <w:t>т</w:t>
        <w:br/>
        <w:br/>
        <w:t>а</w:t>
        <w:br/>
        <w:br/>
        <w:t>т</w:t>
        <w:br/>
        <w:br/>
        <w:t>е</w:t>
        <w:br/>
        <w:br/>
        <w:t>л</w:t>
        <w:br/>
        <w:br/>
        <w:t>я</w:t>
        <w:br/>
        <w:br/>
        <w:t>м</w:t>
        <w:br/>
        <w:br/>
        <w:t xml:space="preserve"> </w:t>
        <w:br/>
        <w:br/>
        <w:t>м</w:t>
        <w:br/>
        <w:br/>
        <w:t>а</w:t>
        <w:br/>
        <w:br/>
        <w:t>к</w:t>
        <w:br/>
        <w:br/>
        <w:t>с</w:t>
        <w:br/>
        <w:br/>
        <w:t>и</w:t>
        <w:br/>
        <w:br/>
        <w:t>м</w:t>
        <w:br/>
        <w:br/>
        <w:t>а</w:t>
        <w:br/>
        <w:br/>
        <w:t>л</w:t>
        <w:br/>
        <w:br/>
        <w:t>ь</w:t>
        <w:br/>
        <w:br/>
        <w:t>н</w:t>
        <w:br/>
        <w:br/>
        <w:t>о</w:t>
        <w:br/>
        <w:br/>
        <w:t xml:space="preserve"> </w:t>
        <w:br/>
        <w:br/>
        <w:t>э</w:t>
        <w:br/>
        <w:br/>
        <w:t>ф</w:t>
        <w:br/>
        <w:br/>
        <w:t>ф</w:t>
        <w:br/>
        <w:br/>
        <w:t>е</w:t>
        <w:br/>
        <w:br/>
        <w:t>к</w:t>
        <w:br/>
        <w:br/>
        <w:t>т</w:t>
        <w:br/>
        <w:br/>
        <w:t>и</w:t>
        <w:br/>
        <w:br/>
        <w:t>в</w:t>
        <w:br/>
        <w:br/>
        <w:t>н</w:t>
        <w:br/>
        <w:br/>
        <w:t>о</w:t>
        <w:br/>
        <w:br/>
        <w:t xml:space="preserve"> </w:t>
        <w:br/>
        <w:br/>
        <w:t>и</w:t>
        <w:br/>
        <w:br/>
        <w:t>з</w:t>
        <w:br/>
        <w:br/>
        <w:t>в</w:t>
        <w:br/>
        <w:br/>
        <w:t>л</w:t>
        <w:br/>
        <w:br/>
        <w:t>е</w:t>
        <w:br/>
        <w:br/>
        <w:t>ч</w:t>
        <w:br/>
        <w:br/>
        <w:t>ь</w:t>
        <w:br/>
        <w:br/>
        <w:t xml:space="preserve"> </w:t>
        <w:br/>
        <w:br/>
        <w:t>п</w:t>
        <w:br/>
        <w:br/>
        <w:t>о</w:t>
        <w:br/>
        <w:br/>
        <w:t>л</w:t>
        <w:br/>
        <w:br/>
        <w:t>ь</w:t>
        <w:br/>
        <w:br/>
        <w:t>з</w:t>
        <w:br/>
        <w:br/>
        <w:t>у</w:t>
        <w:br/>
        <w:br/>
        <w:t xml:space="preserve"> </w:t>
        <w:br/>
        <w:br/>
        <w:t>и</w:t>
        <w:br/>
        <w:br/>
        <w:t>з</w:t>
        <w:br/>
        <w:br/>
        <w:t xml:space="preserve"> </w:t>
        <w:br/>
        <w:br/>
        <w:t>п</w:t>
        <w:br/>
        <w:br/>
        <w:t>р</w:t>
        <w:br/>
        <w:br/>
        <w:t>е</w:t>
        <w:br/>
        <w:br/>
        <w:t>д</w:t>
        <w:br/>
        <w:br/>
        <w:t>с</w:t>
        <w:br/>
        <w:br/>
        <w:t>т</w:t>
        <w:br/>
        <w:br/>
        <w:t>а</w:t>
        <w:br/>
        <w:br/>
        <w:t>в</w:t>
        <w:br/>
        <w:br/>
        <w:t>л</w:t>
        <w:br/>
        <w:br/>
        <w:t>е</w:t>
        <w:br/>
        <w:br/>
        <w:t>н</w:t>
        <w:br/>
        <w:br/>
        <w:t>н</w:t>
        <w:br/>
        <w:br/>
        <w:t>о</w:t>
        <w:br/>
        <w:br/>
        <w:t>й</w:t>
        <w:br/>
        <w:br/>
        <w:t xml:space="preserve"> </w:t>
        <w:br/>
        <w:br/>
        <w:t>и</w:t>
        <w:br/>
        <w:br/>
        <w:t>н</w:t>
        <w:br/>
        <w:br/>
        <w:t>ф</w:t>
        <w:br/>
        <w:br/>
        <w:t>о</w:t>
        <w:br/>
        <w:br/>
        <w:t>р</w:t>
        <w:br/>
        <w:br/>
        <w:t>м</w:t>
        <w:br/>
        <w:br/>
        <w:t>а</w:t>
        <w:br/>
        <w:br/>
        <w:t>ц</w:t>
        <w:br/>
        <w:br/>
        <w:t>и</w:t>
        <w:br/>
        <w:br/>
        <w:t>и</w:t>
        <w:br/>
        <w:br/>
        <w:t>.</w:t>
        <w:br/>
        <w:br/>
        <w:br/>
      </w:r>
    </w:p>
    <w:p>
      <w:r>
        <w:br w:type="page"/>
      </w:r>
    </w:p>
    <w:p>
      <w:pPr>
        <w:pStyle w:val="Heading1"/>
      </w:pPr>
      <w:r>
        <w:t xml:space="preserve">Глава 1 ideas: </w:t>
      </w:r>
    </w:p>
    <w:p>
      <w:r>
        <w:t>Нефтеперерабатывающая отрасль сталкивается с растущими вызовами, требующими новых подходов к повышению эффективности и конкурентоспособности.</w:t>
        <w:br/>
        <w:br/>
        <w:t>Ужесточение экологических требований и необходимость снижения выбросов, включая ограничения на содержание серы в топливе и требования к углеродному следу.</w:t>
        <w:br/>
        <w:br/>
        <w:t>Волатильность цен на сырье и необходимость оптимизации логистических цепочек, с учетом влияния геополитических факторов на цены.</w:t>
        <w:br/>
        <w:br/>
        <w:t>Старение оборудования и необходимость прогнозирования отказов для минимизации простоев и затрат на ремонт, с учетом средней продолжительности эксплуатации ключевого оборудования.</w:t>
        <w:br/>
        <w:br/>
        <w:t>Цифровизация, и в частности, применение машинного обучения, является одним из наиболее перспективных направлений повышения эффективности нефтепереработки.</w:t>
        <w:br/>
        <w:br/>
        <w:t>Возможность автоматизации рутинных операций и повышения производительности, например, автоматизация контроля качества продукции.</w:t>
        <w:br/>
        <w:br/>
        <w:t>Повышение точности прогнозирования и оптимизация принятия решений, например, прогнозирование спроса на нефтепродукты с использованием машинного обучения.</w:t>
        <w:br/>
        <w:br/>
        <w:t>Снижение рисков и повышение безопасности производства, например, предиктивное обслуживание оборудования для предотвращения аварий.</w:t>
        <w:br/>
        <w:br/>
        <w:t>Машинное обучение предлагает широкий спектр возможностей для решения различных задач в нефтепереработке.</w:t>
        <w:br/>
        <w:br/>
        <w:t>Оптимизация технологических процессов, например, оптимизация режимов работы установок каталитического крекинга.</w:t>
        <w:br/>
        <w:br/>
        <w:t>Предиктивное обслуживание оборудования, например, прогнозирование отказов насосов.</w:t>
        <w:br/>
        <w:br/>
        <w:t>Контроль качества продукции, например, автоматический анализ состава нефтепродуктов.</w:t>
        <w:br/>
        <w:br/>
        <w:t>Оптимизация логистики и управления запасами, например, прогнозирование спроса на нефтепродукты и оптимизация запасов сырья.</w:t>
        <w:br/>
        <w:br/>
        <w:t>Данная книга предназначена для специалистов нефтепереработки, стремящихся понять принципы применения машинного обучения для решения конкретных задач.</w:t>
        <w:br/>
        <w:br/>
        <w:t>Книга даст практическое руководство по выявлению задач, составлению технического задания, оценке прогресса проекта и приемке результатов.</w:t>
        <w:br/>
        <w:br/>
        <w:t>Структура книги включает обзор основных разделов и глав, поясняющий логику изложения материала.</w:t>
        <w:br/>
        <w:br/>
        <w:t>Рекомендации по использованию книги помогут читателям максимально эффективно извлечь пользу из представленной информации.</w:t>
      </w:r>
    </w:p>
    <w:p>
      <w:r>
        <w:br w:type="page"/>
      </w:r>
    </w:p>
    <w:p>
      <w:pPr>
        <w:pStyle w:val="Heading1"/>
      </w:pPr>
      <w:r>
        <w:t xml:space="preserve">Глава 1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1</w:t>
        <w:br/>
        <w:br/>
        <w:t>:</w:t>
        <w:br/>
        <w:br/>
        <w:br/>
        <w:br/>
        <w:br/>
        <w:br/>
        <w:br/>
        <w:br/>
        <w:t>*</w:t>
        <w:br/>
        <w:br/>
        <w:t>*</w:t>
        <w:br/>
        <w:br/>
        <w:t>I</w:t>
        <w:br/>
        <w:br/>
        <w:t>.</w:t>
        <w:br/>
        <w:br/>
        <w:t xml:space="preserve"> </w:t>
        <w:br/>
        <w:br/>
        <w:t>О</w:t>
        <w:br/>
        <w:br/>
        <w:t>т</w:t>
        <w:br/>
        <w:br/>
        <w:t>р</w:t>
        <w:br/>
        <w:br/>
        <w:t>а</w:t>
        <w:br/>
        <w:br/>
        <w:t>с</w:t>
        <w:br/>
        <w:br/>
        <w:t>л</w:t>
        <w:br/>
        <w:br/>
        <w:t>е</w:t>
        <w:br/>
        <w:br/>
        <w:t>в</w:t>
        <w:br/>
        <w:br/>
        <w:t>о</w:t>
        <w:br/>
        <w:br/>
        <w:t>й</w:t>
        <w:br/>
        <w:br/>
        <w:t xml:space="preserve"> </w:t>
        <w:br/>
        <w:br/>
        <w:t>к</w:t>
        <w:br/>
        <w:br/>
        <w:t>о</w:t>
        <w:br/>
        <w:br/>
        <w:t>н</w:t>
        <w:br/>
        <w:br/>
        <w:t>т</w:t>
        <w:br/>
        <w:br/>
        <w:t>е</w:t>
        <w:br/>
        <w:br/>
        <w:t>к</w:t>
        <w:br/>
        <w:br/>
        <w:t>с</w:t>
        <w:br/>
        <w:br/>
        <w:t>т</w:t>
        <w:br/>
        <w:br/>
        <w:t xml:space="preserve"> </w:t>
        <w:br/>
        <w:br/>
        <w:t>и</w:t>
        <w:br/>
        <w:br/>
        <w:t xml:space="preserve"> </w:t>
        <w:br/>
        <w:br/>
        <w:t>в</w:t>
        <w:br/>
        <w:br/>
        <w:t>ы</w:t>
        <w:br/>
        <w:br/>
        <w:t>з</w:t>
        <w:br/>
        <w:br/>
        <w:t>о</w:t>
        <w:br/>
        <w:br/>
        <w:t>в</w:t>
        <w:br/>
        <w:br/>
        <w:t>ы</w:t>
        <w:br/>
        <w:br/>
        <w:t xml:space="preserve"> </w:t>
        <w:br/>
        <w:br/>
        <w:t>с</w:t>
        <w:br/>
        <w:br/>
        <w:t>о</w:t>
        <w:br/>
        <w:br/>
        <w:t>в</w:t>
        <w:br/>
        <w:br/>
        <w:t>р</w:t>
        <w:br/>
        <w:br/>
        <w:t>е</w:t>
        <w:br/>
        <w:br/>
        <w:t>м</w:t>
        <w:br/>
        <w:br/>
        <w:t>е</w:t>
        <w:br/>
        <w:br/>
        <w:t>н</w:t>
        <w:br/>
        <w:br/>
        <w:t>н</w:t>
        <w:br/>
        <w:br/>
        <w:t>о</w:t>
        <w:br/>
        <w:br/>
        <w:t>й</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w:t>
        <w:br/>
        <w:br/>
        <w:br/>
        <w:br/>
        <w:br/>
        <w:br/>
        <w:br/>
        <w:br/>
        <w:t>*</w:t>
        <w:br/>
        <w:br/>
        <w:t xml:space="preserve"> </w:t>
        <w:br/>
        <w:br/>
        <w:t xml:space="preserve"> </w:t>
        <w:br/>
        <w:br/>
        <w:t xml:space="preserve"> </w:t>
        <w:br/>
        <w:br/>
        <w:t>*</w:t>
        <w:br/>
        <w:br/>
        <w:t>*</w:t>
        <w:br/>
        <w:br/>
        <w:t>Т</w:t>
        <w:br/>
        <w:br/>
        <w:t>е</w:t>
        <w:br/>
        <w:br/>
        <w:t>з</w:t>
        <w:br/>
        <w:br/>
        <w:t>и</w:t>
        <w:br/>
        <w:br/>
        <w:t>с</w:t>
        <w:br/>
        <w:br/>
        <w:t>:</w:t>
        <w:br/>
        <w:br/>
        <w:t>*</w:t>
        <w:br/>
        <w:br/>
        <w:t>*</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а</w:t>
        <w:br/>
        <w:br/>
        <w:t>я</w:t>
        <w:br/>
        <w:br/>
        <w:t xml:space="preserve"> </w:t>
        <w:br/>
        <w:br/>
        <w:t>о</w:t>
        <w:br/>
        <w:br/>
        <w:t>т</w:t>
        <w:br/>
        <w:br/>
        <w:t>р</w:t>
        <w:br/>
        <w:br/>
        <w:t>а</w:t>
        <w:br/>
        <w:br/>
        <w:t>с</w:t>
        <w:br/>
        <w:br/>
        <w:t>л</w:t>
        <w:br/>
        <w:br/>
        <w:t>ь</w:t>
        <w:br/>
        <w:br/>
        <w:t xml:space="preserve"> </w:t>
        <w:br/>
        <w:br/>
        <w:t>с</w:t>
        <w:br/>
        <w:br/>
        <w:t>т</w:t>
        <w:br/>
        <w:br/>
        <w:t>а</w:t>
        <w:br/>
        <w:br/>
        <w:t>л</w:t>
        <w:br/>
        <w:br/>
        <w:t>к</w:t>
        <w:br/>
        <w:br/>
        <w:t>и</w:t>
        <w:br/>
        <w:br/>
        <w:t>в</w:t>
        <w:br/>
        <w:br/>
        <w:t>а</w:t>
        <w:br/>
        <w:br/>
        <w:t>е</w:t>
        <w:br/>
        <w:br/>
        <w:t>т</w:t>
        <w:br/>
        <w:br/>
        <w:t>с</w:t>
        <w:br/>
        <w:br/>
        <w:t>я</w:t>
        <w:br/>
        <w:br/>
        <w:t xml:space="preserve"> </w:t>
        <w:br/>
        <w:br/>
        <w:t>с</w:t>
        <w:br/>
        <w:br/>
        <w:t xml:space="preserve"> </w:t>
        <w:br/>
        <w:br/>
        <w:t>р</w:t>
        <w:br/>
        <w:br/>
        <w:t>а</w:t>
        <w:br/>
        <w:br/>
        <w:t>с</w:t>
        <w:br/>
        <w:br/>
        <w:t>т</w:t>
        <w:br/>
        <w:br/>
        <w:t>у</w:t>
        <w:br/>
        <w:br/>
        <w:t>щ</w:t>
        <w:br/>
        <w:br/>
        <w:t>и</w:t>
        <w:br/>
        <w:br/>
        <w:t>м</w:t>
        <w:br/>
        <w:br/>
        <w:t>и</w:t>
        <w:br/>
        <w:br/>
        <w:t xml:space="preserve"> </w:t>
        <w:br/>
        <w:br/>
        <w:t>в</w:t>
        <w:br/>
        <w:br/>
        <w:t>ы</w:t>
        <w:br/>
        <w:br/>
        <w:t>з</w:t>
        <w:br/>
        <w:br/>
        <w:t>о</w:t>
        <w:br/>
        <w:br/>
        <w:t>в</w:t>
        <w:br/>
        <w:br/>
        <w:t>а</w:t>
        <w:br/>
        <w:br/>
        <w:t>м</w:t>
        <w:br/>
        <w:br/>
        <w:t>и</w:t>
        <w:br/>
        <w:br/>
        <w:t>,</w:t>
        <w:br/>
        <w:br/>
        <w:t xml:space="preserve"> </w:t>
        <w:br/>
        <w:br/>
        <w:t>т</w:t>
        <w:br/>
        <w:br/>
        <w:t>р</w:t>
        <w:br/>
        <w:br/>
        <w:t>е</w:t>
        <w:br/>
        <w:br/>
        <w:t>б</w:t>
        <w:br/>
        <w:br/>
        <w:t>у</w:t>
        <w:br/>
        <w:br/>
        <w:t>ю</w:t>
        <w:br/>
        <w:br/>
        <w:t>щ</w:t>
        <w:br/>
        <w:br/>
        <w:t>и</w:t>
        <w:br/>
        <w:br/>
        <w:t>м</w:t>
        <w:br/>
        <w:br/>
        <w:t>и</w:t>
        <w:br/>
        <w:br/>
        <w:t xml:space="preserve"> </w:t>
        <w:br/>
        <w:br/>
        <w:t>н</w:t>
        <w:br/>
        <w:br/>
        <w:t>о</w:t>
        <w:br/>
        <w:br/>
        <w:t>в</w:t>
        <w:br/>
        <w:br/>
        <w:t>ы</w:t>
        <w:br/>
        <w:br/>
        <w:t>х</w:t>
        <w:br/>
        <w:br/>
        <w:t xml:space="preserve"> </w:t>
        <w:br/>
        <w:br/>
        <w:t>п</w:t>
        <w:br/>
        <w:br/>
        <w:t>о</w:t>
        <w:br/>
        <w:br/>
        <w:t>д</w:t>
        <w:br/>
        <w:br/>
        <w:t>х</w:t>
        <w:br/>
        <w:br/>
        <w:t>о</w:t>
        <w:br/>
        <w:br/>
        <w:t>д</w:t>
        <w:br/>
        <w:br/>
        <w:t>о</w:t>
        <w:br/>
        <w:br/>
        <w:t>в</w:t>
        <w:br/>
        <w:br/>
        <w:t xml:space="preserve"> </w:t>
        <w:br/>
        <w:br/>
        <w:t>к</w:t>
        <w:br/>
        <w:br/>
        <w:t xml:space="preserve"> </w:t>
        <w:br/>
        <w:br/>
        <w:t>п</w:t>
        <w:br/>
        <w:br/>
        <w:t>о</w:t>
        <w:br/>
        <w:br/>
        <w:t>в</w:t>
        <w:br/>
        <w:br/>
        <w:t>ы</w:t>
        <w:br/>
        <w:br/>
        <w:t>ш</w:t>
        <w:br/>
        <w:br/>
        <w:t>е</w:t>
        <w:br/>
        <w:br/>
        <w:t>н</w:t>
        <w:br/>
        <w:br/>
        <w:t>и</w:t>
        <w:br/>
        <w:br/>
        <w:t>ю</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 xml:space="preserve"> </w:t>
        <w:br/>
        <w:br/>
        <w:t>к</w:t>
        <w:br/>
        <w:br/>
        <w:t>о</w:t>
        <w:br/>
        <w:br/>
        <w:t>н</w:t>
        <w:br/>
        <w:br/>
        <w:t>к</w:t>
        <w:br/>
        <w:br/>
        <w:t>у</w:t>
        <w:br/>
        <w:br/>
        <w:t>р</w:t>
        <w:br/>
        <w:br/>
        <w:t>е</w:t>
        <w:br/>
        <w:br/>
        <w:t>н</w:t>
        <w:br/>
        <w:br/>
        <w:t>т</w:t>
        <w:br/>
        <w:br/>
        <w:t>о</w:t>
        <w:br/>
        <w:br/>
        <w:t>с</w:t>
        <w:br/>
        <w:br/>
        <w:t>п</w:t>
        <w:br/>
        <w:br/>
        <w:t>о</w:t>
        <w:br/>
        <w:br/>
        <w:t>с</w:t>
        <w:br/>
        <w:br/>
        <w:t>о</w:t>
        <w:br/>
        <w:br/>
        <w:t>б</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1</w:t>
        <w:br/>
        <w:br/>
        <w:t>:</w:t>
        <w:br/>
        <w:br/>
        <w:t>*</w:t>
        <w:br/>
        <w:br/>
        <w:t>*</w:t>
        <w:br/>
        <w:br/>
        <w:t xml:space="preserve"> </w:t>
        <w:br/>
        <w:br/>
        <w:t>У</w:t>
        <w:br/>
        <w:br/>
        <w:t>ж</w:t>
        <w:br/>
        <w:br/>
        <w:t>е</w:t>
        <w:br/>
        <w:br/>
        <w:t>с</w:t>
        <w:br/>
        <w:br/>
        <w:t>т</w:t>
        <w:br/>
        <w:br/>
        <w:t>о</w:t>
        <w:br/>
        <w:br/>
        <w:t>ч</w:t>
        <w:br/>
        <w:br/>
        <w:t>е</w:t>
        <w:br/>
        <w:br/>
        <w:t>н</w:t>
        <w:br/>
        <w:br/>
        <w:t>и</w:t>
        <w:br/>
        <w:br/>
        <w:t>е</w:t>
        <w:br/>
        <w:br/>
        <w:t xml:space="preserve"> </w:t>
        <w:br/>
        <w:br/>
        <w:t>э</w:t>
        <w:br/>
        <w:br/>
        <w:t>к</w:t>
        <w:br/>
        <w:br/>
        <w:t>о</w:t>
        <w:br/>
        <w:br/>
        <w:t>л</w:t>
        <w:br/>
        <w:br/>
        <w:t>о</w:t>
        <w:br/>
        <w:br/>
        <w:t>г</w:t>
        <w:br/>
        <w:br/>
        <w:t>и</w:t>
        <w:br/>
        <w:br/>
        <w:t>ч</w:t>
        <w:br/>
        <w:br/>
        <w:t>е</w:t>
        <w:br/>
        <w:br/>
        <w:t>с</w:t>
        <w:br/>
        <w:br/>
        <w:t>к</w:t>
        <w:br/>
        <w:br/>
        <w:t>и</w:t>
        <w:br/>
        <w:br/>
        <w:t>х</w:t>
        <w:br/>
        <w:br/>
        <w:t xml:space="preserve"> </w:t>
        <w:br/>
        <w:br/>
        <w:t>т</w:t>
        <w:br/>
        <w:br/>
        <w:t>р</w:t>
        <w:br/>
        <w:br/>
        <w:t>е</w:t>
        <w:br/>
        <w:br/>
        <w:t>б</w:t>
        <w:br/>
        <w:br/>
        <w:t>о</w:t>
        <w:br/>
        <w:br/>
        <w:t>в</w:t>
        <w:br/>
        <w:br/>
        <w:t>а</w:t>
        <w:br/>
        <w:br/>
        <w:t>н</w:t>
        <w:br/>
        <w:br/>
        <w:t>и</w:t>
        <w:br/>
        <w:br/>
        <w:t>й</w:t>
        <w:br/>
        <w:br/>
        <w:t xml:space="preserve"> </w:t>
        <w:br/>
        <w:br/>
        <w:t>и</w:t>
        <w:br/>
        <w:br/>
        <w:t xml:space="preserve"> </w:t>
        <w:br/>
        <w:br/>
        <w:t>н</w:t>
        <w:br/>
        <w:br/>
        <w:t>е</w:t>
        <w:br/>
        <w:br/>
        <w:t>о</w:t>
        <w:br/>
        <w:br/>
        <w:t>б</w:t>
        <w:br/>
        <w:br/>
        <w:t>х</w:t>
        <w:br/>
        <w:br/>
        <w:t>о</w:t>
        <w:br/>
        <w:br/>
        <w:t>д</w:t>
        <w:br/>
        <w:br/>
        <w:t>и</w:t>
        <w:br/>
        <w:br/>
        <w:t>м</w:t>
        <w:br/>
        <w:br/>
        <w:t>о</w:t>
        <w:br/>
        <w:br/>
        <w:t>с</w:t>
        <w:br/>
        <w:br/>
        <w:t>т</w:t>
        <w:br/>
        <w:br/>
        <w:t>ь</w:t>
        <w:br/>
        <w:br/>
        <w:t xml:space="preserve"> </w:t>
        <w:br/>
        <w:br/>
        <w:t>с</w:t>
        <w:br/>
        <w:br/>
        <w:t>н</w:t>
        <w:br/>
        <w:br/>
        <w:t>и</w:t>
        <w:br/>
        <w:br/>
        <w:t>ж</w:t>
        <w:br/>
        <w:br/>
        <w:t>е</w:t>
        <w:br/>
        <w:br/>
        <w:t>н</w:t>
        <w:br/>
        <w:br/>
        <w:t>и</w:t>
        <w:br/>
        <w:br/>
        <w:t>я</w:t>
        <w:br/>
        <w:br/>
        <w:t xml:space="preserve"> </w:t>
        <w:br/>
        <w:br/>
        <w:t>в</w:t>
        <w:br/>
        <w:br/>
        <w:t>ы</w:t>
        <w:br/>
        <w:br/>
        <w:t>б</w:t>
        <w:br/>
        <w:br/>
        <w:t>р</w:t>
        <w:br/>
        <w:br/>
        <w:t>о</w:t>
        <w:br/>
        <w:br/>
        <w:t>с</w:t>
        <w:br/>
        <w:br/>
        <w:t>о</w:t>
        <w:br/>
        <w:br/>
        <w:t>в</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П</w:t>
        <w:br/>
        <w:br/>
        <w:t>р</w:t>
        <w:br/>
        <w:br/>
        <w:t>и</w:t>
        <w:br/>
        <w:br/>
        <w:t>м</w:t>
        <w:br/>
        <w:br/>
        <w:t>е</w:t>
        <w:br/>
        <w:br/>
        <w:t>р</w:t>
        <w:br/>
        <w:br/>
        <w:t>ы</w:t>
        <w:br/>
        <w:br/>
        <w:t>:</w:t>
        <w:br/>
        <w:br/>
        <w:t xml:space="preserve"> </w:t>
        <w:br/>
        <w:br/>
        <w:t>о</w:t>
        <w:br/>
        <w:br/>
        <w:t>г</w:t>
        <w:br/>
        <w:br/>
        <w:t>р</w:t>
        <w:br/>
        <w:br/>
        <w:t>а</w:t>
        <w:br/>
        <w:br/>
        <w:t>н</w:t>
        <w:br/>
        <w:br/>
        <w:t>и</w:t>
        <w:br/>
        <w:br/>
        <w:t>ч</w:t>
        <w:br/>
        <w:br/>
        <w:t>е</w:t>
        <w:br/>
        <w:br/>
        <w:t>н</w:t>
        <w:br/>
        <w:br/>
        <w:t>и</w:t>
        <w:br/>
        <w:br/>
        <w:t>я</w:t>
        <w:br/>
        <w:br/>
        <w:t xml:space="preserve"> </w:t>
        <w:br/>
        <w:br/>
        <w:t>н</w:t>
        <w:br/>
        <w:br/>
        <w:t>а</w:t>
        <w:br/>
        <w:br/>
        <w:t xml:space="preserve"> </w:t>
        <w:br/>
        <w:br/>
        <w:t>с</w:t>
        <w:br/>
        <w:br/>
        <w:t>о</w:t>
        <w:br/>
        <w:br/>
        <w:t>д</w:t>
        <w:br/>
        <w:br/>
        <w:t>е</w:t>
        <w:br/>
        <w:br/>
        <w:t>р</w:t>
        <w:br/>
        <w:br/>
        <w:t>ж</w:t>
        <w:br/>
        <w:br/>
        <w:t>а</w:t>
        <w:br/>
        <w:br/>
        <w:t>н</w:t>
        <w:br/>
        <w:br/>
        <w:t>и</w:t>
        <w:br/>
        <w:br/>
        <w:t>е</w:t>
        <w:br/>
        <w:br/>
        <w:t xml:space="preserve"> </w:t>
        <w:br/>
        <w:br/>
        <w:t>с</w:t>
        <w:br/>
        <w:br/>
        <w:t>е</w:t>
        <w:br/>
        <w:br/>
        <w:t>р</w:t>
        <w:br/>
        <w:br/>
        <w:t>ы</w:t>
        <w:br/>
        <w:br/>
        <w:t xml:space="preserve"> </w:t>
        <w:br/>
        <w:br/>
        <w:t>в</w:t>
        <w:br/>
        <w:br/>
        <w:t xml:space="preserve"> </w:t>
        <w:br/>
        <w:br/>
        <w:t>т</w:t>
        <w:br/>
        <w:br/>
        <w:t>о</w:t>
        <w:br/>
        <w:br/>
        <w:t>п</w:t>
        <w:br/>
        <w:br/>
        <w:t>л</w:t>
        <w:br/>
        <w:br/>
        <w:t>и</w:t>
        <w:br/>
        <w:br/>
        <w:t>в</w:t>
        <w:br/>
        <w:br/>
        <w:t>е</w:t>
        <w:br/>
        <w:br/>
        <w:t>,</w:t>
        <w:br/>
        <w:br/>
        <w:t xml:space="preserve"> </w:t>
        <w:br/>
        <w:br/>
        <w:t>т</w:t>
        <w:br/>
        <w:br/>
        <w:t>р</w:t>
        <w:br/>
        <w:br/>
        <w:t>е</w:t>
        <w:br/>
        <w:br/>
        <w:t>б</w:t>
        <w:br/>
        <w:br/>
        <w:t>о</w:t>
        <w:br/>
        <w:br/>
        <w:t>в</w:t>
        <w:br/>
        <w:br/>
        <w:t>а</w:t>
        <w:br/>
        <w:br/>
        <w:t>н</w:t>
        <w:br/>
        <w:br/>
        <w:t>и</w:t>
        <w:br/>
        <w:br/>
        <w:t>я</w:t>
        <w:br/>
        <w:br/>
        <w:t xml:space="preserve"> </w:t>
        <w:br/>
        <w:br/>
        <w:t>к</w:t>
        <w:br/>
        <w:br/>
        <w:t xml:space="preserve"> </w:t>
        <w:br/>
        <w:br/>
        <w:t>у</w:t>
        <w:br/>
        <w:br/>
        <w:t>г</w:t>
        <w:br/>
        <w:br/>
        <w:t>л</w:t>
        <w:br/>
        <w:br/>
        <w:t>е</w:t>
        <w:br/>
        <w:br/>
        <w:t>р</w:t>
        <w:br/>
        <w:br/>
        <w:t>о</w:t>
        <w:br/>
        <w:br/>
        <w:t>д</w:t>
        <w:br/>
        <w:br/>
        <w:t>н</w:t>
        <w:br/>
        <w:br/>
        <w:t>о</w:t>
        <w:br/>
        <w:br/>
        <w:t>м</w:t>
        <w:br/>
        <w:br/>
        <w:t>у</w:t>
        <w:br/>
        <w:br/>
        <w:t xml:space="preserve"> </w:t>
        <w:br/>
        <w:br/>
        <w:t>с</w:t>
        <w:br/>
        <w:br/>
        <w:t>л</w:t>
        <w:br/>
        <w:br/>
        <w:t>е</w:t>
        <w:br/>
        <w:br/>
        <w:t>д</w:t>
        <w:br/>
        <w:br/>
        <w:t>у</w:t>
        <w:br/>
        <w:br/>
        <w:t>.</w:t>
        <w:br/>
        <w:br/>
        <w:t xml:space="preserve"> </w:t>
        <w:br/>
        <w:br/>
        <w:t>С</w:t>
        <w:br/>
        <w:br/>
        <w:t>т</w:t>
        <w:br/>
        <w:br/>
        <w:t>а</w:t>
        <w:br/>
        <w:br/>
        <w:t>т</w:t>
        <w:br/>
        <w:br/>
        <w:t>и</w:t>
        <w:br/>
        <w:br/>
        <w:t>с</w:t>
        <w:br/>
        <w:br/>
        <w:t>т</w:t>
        <w:br/>
        <w:br/>
        <w:t>и</w:t>
        <w:br/>
        <w:br/>
        <w:t>к</w:t>
        <w:br/>
        <w:br/>
        <w:t>а</w:t>
        <w:br/>
        <w:br/>
        <w:t xml:space="preserve"> </w:t>
        <w:br/>
        <w:br/>
        <w:t>п</w:t>
        <w:br/>
        <w:br/>
        <w:t>о</w:t>
        <w:br/>
        <w:br/>
        <w:t xml:space="preserve"> </w:t>
        <w:br/>
        <w:br/>
        <w:t>ш</w:t>
        <w:br/>
        <w:br/>
        <w:t>т</w:t>
        <w:br/>
        <w:br/>
        <w:t>р</w:t>
        <w:br/>
        <w:br/>
        <w:t>а</w:t>
        <w:br/>
        <w:br/>
        <w:t>ф</w:t>
        <w:br/>
        <w:br/>
        <w:t>а</w:t>
        <w:br/>
        <w:br/>
        <w:t>м</w:t>
        <w:br/>
        <w:br/>
        <w:t xml:space="preserve"> </w:t>
        <w:br/>
        <w:br/>
        <w:t>з</w:t>
        <w:br/>
        <w:br/>
        <w:t>а</w:t>
        <w:br/>
        <w:br/>
        <w:t xml:space="preserve"> </w:t>
        <w:br/>
        <w:br/>
        <w:t>п</w:t>
        <w:br/>
        <w:br/>
        <w:t>р</w:t>
        <w:br/>
        <w:br/>
        <w:t>е</w:t>
        <w:br/>
        <w:br/>
        <w:t>в</w:t>
        <w:br/>
        <w:br/>
        <w:t>ы</w:t>
        <w:br/>
        <w:br/>
        <w:t>ш</w:t>
        <w:br/>
        <w:br/>
        <w:t>е</w:t>
        <w:br/>
        <w:br/>
        <w:t>н</w:t>
        <w:br/>
        <w:br/>
        <w:t>и</w:t>
        <w:br/>
        <w:br/>
        <w:t>е</w:t>
        <w:br/>
        <w:br/>
        <w:t xml:space="preserve"> </w:t>
        <w:br/>
        <w:br/>
        <w:t>н</w:t>
        <w:br/>
        <w:br/>
        <w:t>о</w:t>
        <w:br/>
        <w:br/>
        <w:t>р</w:t>
        <w:br/>
        <w:br/>
        <w:t>м</w:t>
        <w:br/>
        <w:br/>
        <w:t xml:space="preserve"> </w:t>
        <w:br/>
        <w:br/>
        <w:t>в</w:t>
        <w:br/>
        <w:br/>
        <w:t>ы</w:t>
        <w:br/>
        <w:br/>
        <w:t>б</w:t>
        <w:br/>
        <w:br/>
        <w:t>р</w:t>
        <w:br/>
        <w:br/>
        <w:t>о</w:t>
        <w:br/>
        <w:br/>
        <w:t>с</w:t>
        <w:br/>
        <w:br/>
        <w:t>о</w:t>
        <w:br/>
        <w:br/>
        <w:t>в</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О</w:t>
        <w:br/>
        <w:br/>
        <w:t>б</w:t>
        <w:br/>
        <w:br/>
        <w:t>з</w:t>
        <w:br/>
        <w:br/>
        <w:t>о</w:t>
        <w:br/>
        <w:br/>
        <w:t>р</w:t>
        <w:br/>
        <w:br/>
        <w:t xml:space="preserve"> </w:t>
        <w:br/>
        <w:br/>
        <w:t>н</w:t>
        <w:br/>
        <w:br/>
        <w:t>о</w:t>
        <w:br/>
        <w:br/>
        <w:t>в</w:t>
        <w:br/>
        <w:br/>
        <w:t>ы</w:t>
        <w:br/>
        <w:br/>
        <w:t>х</w:t>
        <w:br/>
        <w:br/>
        <w:t xml:space="preserve"> </w:t>
        <w:br/>
        <w:br/>
        <w:t>э</w:t>
        <w:br/>
        <w:br/>
        <w:t>к</w:t>
        <w:br/>
        <w:br/>
        <w:t>о</w:t>
        <w:br/>
        <w:br/>
        <w:t>л</w:t>
        <w:br/>
        <w:br/>
        <w:t>о</w:t>
        <w:br/>
        <w:br/>
        <w:t>г</w:t>
        <w:br/>
        <w:br/>
        <w:t>и</w:t>
        <w:br/>
        <w:br/>
        <w:t>ч</w:t>
        <w:br/>
        <w:br/>
        <w:t>е</w:t>
        <w:br/>
        <w:br/>
        <w:t>с</w:t>
        <w:br/>
        <w:br/>
        <w:t>к</w:t>
        <w:br/>
        <w:br/>
        <w:t>и</w:t>
        <w:br/>
        <w:br/>
        <w:t>х</w:t>
        <w:br/>
        <w:br/>
        <w:t xml:space="preserve"> </w:t>
        <w:br/>
        <w:br/>
        <w:t>с</w:t>
        <w:br/>
        <w:br/>
        <w:t>т</w:t>
        <w:br/>
        <w:br/>
        <w:t>а</w:t>
        <w:br/>
        <w:br/>
        <w:t>н</w:t>
        <w:br/>
        <w:br/>
        <w:t>д</w:t>
        <w:br/>
        <w:br/>
        <w:t>а</w:t>
        <w:br/>
        <w:br/>
        <w:t>р</w:t>
        <w:br/>
        <w:br/>
        <w:t>т</w:t>
        <w:br/>
        <w:br/>
        <w:t>о</w:t>
        <w:br/>
        <w:br/>
        <w:t>в</w:t>
        <w:br/>
        <w:br/>
        <w:t xml:space="preserve"> </w:t>
        <w:br/>
        <w:br/>
        <w:t>(</w:t>
        <w:br/>
        <w:br/>
        <w:t>E</w:t>
        <w:br/>
        <w:br/>
        <w:t>u</w:t>
        <w:br/>
        <w:br/>
        <w:t>r</w:t>
        <w:br/>
        <w:br/>
        <w:t>o</w:t>
        <w:br/>
        <w:br/>
        <w:t xml:space="preserve"> </w:t>
        <w:br/>
        <w:br/>
        <w:t>7</w:t>
        <w:br/>
        <w:br/>
        <w:t xml:space="preserve"> </w:t>
        <w:br/>
        <w:br/>
        <w:t>и</w:t>
        <w:br/>
        <w:br/>
        <w:t xml:space="preserve"> </w:t>
        <w:br/>
        <w:br/>
        <w:t>т</w:t>
        <w:br/>
        <w:br/>
        <w:t>.</w:t>
        <w:br/>
        <w:br/>
        <w:t>д</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2</w:t>
        <w:br/>
        <w:br/>
        <w:t>:</w:t>
        <w:br/>
        <w:br/>
        <w:t>*</w:t>
        <w:br/>
        <w:br/>
        <w:t>*</w:t>
        <w:br/>
        <w:br/>
        <w:t xml:space="preserve"> </w:t>
        <w:br/>
        <w:br/>
        <w:t>В</w:t>
        <w:br/>
        <w:br/>
        <w:t>о</w:t>
        <w:br/>
        <w:br/>
        <w:t>л</w:t>
        <w:br/>
        <w:br/>
        <w:t>а</w:t>
        <w:br/>
        <w:br/>
        <w:t>т</w:t>
        <w:br/>
        <w:br/>
        <w:t>и</w:t>
        <w:br/>
        <w:br/>
        <w:t>л</w:t>
        <w:br/>
        <w:br/>
        <w:t>ь</w:t>
        <w:br/>
        <w:br/>
        <w:t>н</w:t>
        <w:br/>
        <w:br/>
        <w:t>о</w:t>
        <w:br/>
        <w:br/>
        <w:t>с</w:t>
        <w:br/>
        <w:br/>
        <w:t>т</w:t>
        <w:br/>
        <w:br/>
        <w:t>ь</w:t>
        <w:br/>
        <w:br/>
        <w:t xml:space="preserve"> </w:t>
        <w:br/>
        <w:br/>
        <w:t>ц</w:t>
        <w:br/>
        <w:br/>
        <w:t>е</w:t>
        <w:br/>
        <w:br/>
        <w:t>н</w:t>
        <w:br/>
        <w:br/>
        <w:t xml:space="preserve"> </w:t>
        <w:br/>
        <w:br/>
        <w:t>н</w:t>
        <w:br/>
        <w:br/>
        <w:t>а</w:t>
        <w:br/>
        <w:br/>
        <w:t xml:space="preserve"> </w:t>
        <w:br/>
        <w:br/>
        <w:t>с</w:t>
        <w:br/>
        <w:br/>
        <w:t>ы</w:t>
        <w:br/>
        <w:br/>
        <w:t>р</w:t>
        <w:br/>
        <w:br/>
        <w:t>ь</w:t>
        <w:br/>
        <w:br/>
        <w:t>е</w:t>
        <w:br/>
        <w:br/>
        <w:t xml:space="preserve"> </w:t>
        <w:br/>
        <w:br/>
        <w:t>и</w:t>
        <w:br/>
        <w:br/>
        <w:t xml:space="preserve"> </w:t>
        <w:br/>
        <w:br/>
        <w:t>н</w:t>
        <w:br/>
        <w:br/>
        <w:t>е</w:t>
        <w:br/>
        <w:br/>
        <w:t>о</w:t>
        <w:br/>
        <w:br/>
        <w:t>б</w:t>
        <w:br/>
        <w:br/>
        <w:t>х</w:t>
        <w:br/>
        <w:br/>
        <w:t>о</w:t>
        <w:br/>
        <w:br/>
        <w:t>д</w:t>
        <w:br/>
        <w:br/>
        <w:t>и</w:t>
        <w:br/>
        <w:br/>
        <w:t>м</w:t>
        <w:br/>
        <w:br/>
        <w:t>о</w:t>
        <w:br/>
        <w:br/>
        <w:t>с</w:t>
        <w:br/>
        <w:br/>
        <w:t>т</w:t>
        <w:br/>
        <w:br/>
        <w:t>ь</w:t>
        <w:br/>
        <w:br/>
        <w:t xml:space="preserve"> </w:t>
        <w:br/>
        <w:br/>
        <w:t>о</w:t>
        <w:br/>
        <w:br/>
        <w:t>п</w:t>
        <w:br/>
        <w:br/>
        <w:t>т</w:t>
        <w:br/>
        <w:br/>
        <w:t>и</w:t>
        <w:br/>
        <w:br/>
        <w:t>м</w:t>
        <w:br/>
        <w:br/>
        <w:t>и</w:t>
        <w:br/>
        <w:br/>
        <w:t>з</w:t>
        <w:br/>
        <w:br/>
        <w:t>а</w:t>
        <w:br/>
        <w:br/>
        <w:t>ц</w:t>
        <w:br/>
        <w:br/>
        <w:t>и</w:t>
        <w:br/>
        <w:br/>
        <w:t>и</w:t>
        <w:br/>
        <w:br/>
        <w:t xml:space="preserve"> </w:t>
        <w:br/>
        <w:br/>
        <w:t>л</w:t>
        <w:br/>
        <w:br/>
        <w:t>о</w:t>
        <w:br/>
        <w:br/>
        <w:t>г</w:t>
        <w:br/>
        <w:br/>
        <w:t>и</w:t>
        <w:br/>
        <w:br/>
        <w:t>с</w:t>
        <w:br/>
        <w:br/>
        <w:t>т</w:t>
        <w:br/>
        <w:br/>
        <w:t>и</w:t>
        <w:br/>
        <w:br/>
        <w:t>ч</w:t>
        <w:br/>
        <w:br/>
        <w:t>е</w:t>
        <w:br/>
        <w:br/>
        <w:t>с</w:t>
        <w:br/>
        <w:br/>
        <w:t>к</w:t>
        <w:br/>
        <w:br/>
        <w:t>и</w:t>
        <w:br/>
        <w:br/>
        <w:t>х</w:t>
        <w:br/>
        <w:br/>
        <w:t xml:space="preserve"> </w:t>
        <w:br/>
        <w:br/>
        <w:t>ц</w:t>
        <w:br/>
        <w:br/>
        <w:t>е</w:t>
        <w:br/>
        <w:br/>
        <w:t>п</w:t>
        <w:br/>
        <w:br/>
        <w:t>о</w:t>
        <w:br/>
        <w:br/>
        <w:t>ч</w:t>
        <w:br/>
        <w:br/>
        <w:t>е</w:t>
        <w:br/>
        <w:br/>
        <w:t>к</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Г</w:t>
        <w:br/>
        <w:br/>
        <w:t>р</w:t>
        <w:br/>
        <w:br/>
        <w:t>а</w:t>
        <w:br/>
        <w:br/>
        <w:t>ф</w:t>
        <w:br/>
        <w:br/>
        <w:t>и</w:t>
        <w:br/>
        <w:br/>
        <w:t>к</w:t>
        <w:br/>
        <w:br/>
        <w:t>и</w:t>
        <w:br/>
        <w:br/>
        <w:t xml:space="preserve"> </w:t>
        <w:br/>
        <w:br/>
        <w:t>к</w:t>
        <w:br/>
        <w:br/>
        <w:t>о</w:t>
        <w:br/>
        <w:br/>
        <w:t>л</w:t>
        <w:br/>
        <w:br/>
        <w:t>е</w:t>
        <w:br/>
        <w:br/>
        <w:t>б</w:t>
        <w:br/>
        <w:br/>
        <w:t>а</w:t>
        <w:br/>
        <w:br/>
        <w:t>н</w:t>
        <w:br/>
        <w:br/>
        <w:t>и</w:t>
        <w:br/>
        <w:br/>
        <w:t>й</w:t>
        <w:br/>
        <w:br/>
        <w:t xml:space="preserve"> </w:t>
        <w:br/>
        <w:br/>
        <w:t>ц</w:t>
        <w:br/>
        <w:br/>
        <w:t>е</w:t>
        <w:br/>
        <w:br/>
        <w:t>н</w:t>
        <w:br/>
        <w:br/>
        <w:t xml:space="preserve"> </w:t>
        <w:br/>
        <w:br/>
        <w:t>н</w:t>
        <w:br/>
        <w:br/>
        <w:t>а</w:t>
        <w:br/>
        <w:br/>
        <w:t xml:space="preserve"> </w:t>
        <w:br/>
        <w:br/>
        <w:t>н</w:t>
        <w:br/>
        <w:br/>
        <w:t>е</w:t>
        <w:br/>
        <w:br/>
        <w:t>ф</w:t>
        <w:br/>
        <w:br/>
        <w:t>т</w:t>
        <w:br/>
        <w:br/>
        <w:t>ь</w:t>
        <w:br/>
        <w:br/>
        <w:t xml:space="preserve"> </w:t>
        <w:br/>
        <w:br/>
        <w:t>B</w:t>
        <w:br/>
        <w:br/>
        <w:t>r</w:t>
        <w:br/>
        <w:br/>
        <w:t>e</w:t>
        <w:br/>
        <w:br/>
        <w:t>n</w:t>
        <w:br/>
        <w:br/>
        <w:t>t</w:t>
        <w:br/>
        <w:br/>
        <w:t xml:space="preserve"> </w:t>
        <w:br/>
        <w:br/>
        <w:t>и</w:t>
        <w:br/>
        <w:br/>
        <w:t xml:space="preserve"> </w:t>
        <w:br/>
        <w:br/>
        <w:t>W</w:t>
        <w:br/>
        <w:br/>
        <w:t>T</w:t>
        <w:br/>
        <w:br/>
        <w:t>I</w:t>
        <w:br/>
        <w:br/>
        <w:t xml:space="preserve"> </w:t>
        <w:br/>
        <w:br/>
        <w:t>з</w:t>
        <w:br/>
        <w:br/>
        <w:t>а</w:t>
        <w:br/>
        <w:br/>
        <w:t xml:space="preserve"> </w:t>
        <w:br/>
        <w:br/>
        <w:t>п</w:t>
        <w:br/>
        <w:br/>
        <w:t>о</w:t>
        <w:br/>
        <w:br/>
        <w:t>с</w:t>
        <w:br/>
        <w:br/>
        <w:t>л</w:t>
        <w:br/>
        <w:br/>
        <w:t>е</w:t>
        <w:br/>
        <w:br/>
        <w:t>д</w:t>
        <w:br/>
        <w:br/>
        <w:t>н</w:t>
        <w:br/>
        <w:br/>
        <w:t>и</w:t>
        <w:br/>
        <w:br/>
        <w:t>е</w:t>
        <w:br/>
        <w:br/>
        <w:t xml:space="preserve"> </w:t>
        <w:br/>
        <w:br/>
        <w:t>5</w:t>
        <w:br/>
        <w:br/>
        <w:t xml:space="preserve"> </w:t>
        <w:br/>
        <w:br/>
        <w:t>л</w:t>
        <w:br/>
        <w:br/>
        <w:t>е</w:t>
        <w:br/>
        <w:br/>
        <w:t>т</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П</w:t>
        <w:br/>
        <w:br/>
        <w:t>р</w:t>
        <w:br/>
        <w:br/>
        <w:t>и</w:t>
        <w:br/>
        <w:br/>
        <w:t>м</w:t>
        <w:br/>
        <w:br/>
        <w:t>е</w:t>
        <w:br/>
        <w:br/>
        <w:t>р</w:t>
        <w:br/>
        <w:br/>
        <w:t>ы</w:t>
        <w:br/>
        <w:br/>
        <w:t xml:space="preserve"> </w:t>
        <w:br/>
        <w:br/>
        <w:t>в</w:t>
        <w:br/>
        <w:br/>
        <w:t>л</w:t>
        <w:br/>
        <w:br/>
        <w:t>и</w:t>
        <w:br/>
        <w:br/>
        <w:t>я</w:t>
        <w:br/>
        <w:br/>
        <w:t>н</w:t>
        <w:br/>
        <w:br/>
        <w:t>и</w:t>
        <w:br/>
        <w:br/>
        <w:t>я</w:t>
        <w:br/>
        <w:br/>
        <w:t xml:space="preserve"> </w:t>
        <w:br/>
        <w:br/>
        <w:t>г</w:t>
        <w:br/>
        <w:br/>
        <w:t>е</w:t>
        <w:br/>
        <w:br/>
        <w:t>о</w:t>
        <w:br/>
        <w:br/>
        <w:t>п</w:t>
        <w:br/>
        <w:br/>
        <w:t>о</w:t>
        <w:br/>
        <w:br/>
        <w:t>л</w:t>
        <w:br/>
        <w:br/>
        <w:t>и</w:t>
        <w:br/>
        <w:br/>
        <w:t>т</w:t>
        <w:br/>
        <w:br/>
        <w:t>и</w:t>
        <w:br/>
        <w:br/>
        <w:t>ч</w:t>
        <w:br/>
        <w:br/>
        <w:t>е</w:t>
        <w:br/>
        <w:br/>
        <w:t>с</w:t>
        <w:br/>
        <w:br/>
        <w:t>к</w:t>
        <w:br/>
        <w:br/>
        <w:t>и</w:t>
        <w:br/>
        <w:br/>
        <w:t>х</w:t>
        <w:br/>
        <w:br/>
        <w:t xml:space="preserve"> </w:t>
        <w:br/>
        <w:br/>
        <w:t>ф</w:t>
        <w:br/>
        <w:br/>
        <w:t>а</w:t>
        <w:br/>
        <w:br/>
        <w:t>к</w:t>
        <w:br/>
        <w:br/>
        <w:t>т</w:t>
        <w:br/>
        <w:br/>
        <w:t>о</w:t>
        <w:br/>
        <w:br/>
        <w:t>р</w:t>
        <w:br/>
        <w:br/>
        <w:t>о</w:t>
        <w:br/>
        <w:br/>
        <w:t>в</w:t>
        <w:br/>
        <w:br/>
        <w:t xml:space="preserve"> </w:t>
        <w:br/>
        <w:br/>
        <w:t>(</w:t>
        <w:br/>
        <w:br/>
        <w:t>в</w:t>
        <w:br/>
        <w:br/>
        <w:t>о</w:t>
        <w:br/>
        <w:br/>
        <w:t>й</w:t>
        <w:br/>
        <w:br/>
        <w:t>н</w:t>
        <w:br/>
        <w:br/>
        <w:t>ы</w:t>
        <w:br/>
        <w:br/>
        <w:t>,</w:t>
        <w:br/>
        <w:br/>
        <w:t xml:space="preserve"> </w:t>
        <w:br/>
        <w:br/>
        <w:t>с</w:t>
        <w:br/>
        <w:br/>
        <w:t>а</w:t>
        <w:br/>
        <w:br/>
        <w:t>н</w:t>
        <w:br/>
        <w:br/>
        <w:t>к</w:t>
        <w:br/>
        <w:br/>
        <w:t>ц</w:t>
        <w:br/>
        <w:br/>
        <w:t>и</w:t>
        <w:br/>
        <w:br/>
        <w:t>и</w:t>
        <w:br/>
        <w:br/>
        <w:t>)</w:t>
        <w:br/>
        <w:br/>
        <w:t xml:space="preserve"> </w:t>
        <w:br/>
        <w:br/>
        <w:t>н</w:t>
        <w:br/>
        <w:br/>
        <w:t>а</w:t>
        <w:br/>
        <w:br/>
        <w:t xml:space="preserve"> </w:t>
        <w:br/>
        <w:br/>
        <w:t>ц</w:t>
        <w:br/>
        <w:br/>
        <w:t>е</w:t>
        <w:br/>
        <w:br/>
        <w:t>н</w:t>
        <w:br/>
        <w:br/>
        <w:t>ы</w:t>
        <w:br/>
        <w:br/>
        <w:t xml:space="preserve"> </w:t>
        <w:br/>
        <w:br/>
        <w:t>н</w:t>
        <w:br/>
        <w:br/>
        <w:t>а</w:t>
        <w:br/>
        <w:br/>
        <w:t xml:space="preserve"> </w:t>
        <w:br/>
        <w:br/>
        <w:t>н</w:t>
        <w:br/>
        <w:br/>
        <w:t>е</w:t>
        <w:br/>
        <w:br/>
        <w:t>ф</w:t>
        <w:br/>
        <w:br/>
        <w:t>т</w:t>
        <w:br/>
        <w:br/>
        <w:t>ь</w:t>
        <w:br/>
        <w:br/>
        <w:t xml:space="preserve"> </w:t>
        <w:br/>
        <w:br/>
        <w:t>и</w:t>
        <w:br/>
        <w:br/>
        <w:t xml:space="preserve"> </w:t>
        <w:br/>
        <w:br/>
        <w:t>н</w:t>
        <w:br/>
        <w:br/>
        <w:t>е</w:t>
        <w:br/>
        <w:br/>
        <w:t>ф</w:t>
        <w:br/>
        <w:br/>
        <w:t>т</w:t>
        <w:br/>
        <w:br/>
        <w:t>е</w:t>
        <w:br/>
        <w:br/>
        <w:t>п</w:t>
        <w:br/>
        <w:br/>
        <w:t>р</w:t>
        <w:br/>
        <w:br/>
        <w:t>о</w:t>
        <w:br/>
        <w:br/>
        <w:t>д</w:t>
        <w:br/>
        <w:br/>
        <w:t>у</w:t>
        <w:br/>
        <w:br/>
        <w:t>к</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3</w:t>
        <w:br/>
        <w:br/>
        <w:t>:</w:t>
        <w:br/>
        <w:br/>
        <w:t>*</w:t>
        <w:br/>
        <w:br/>
        <w:t>*</w:t>
        <w:br/>
        <w:br/>
        <w:t xml:space="preserve"> </w:t>
        <w:br/>
        <w:br/>
        <w:t>С</w:t>
        <w:br/>
        <w:br/>
        <w:t>т</w:t>
        <w:br/>
        <w:br/>
        <w:t>а</w:t>
        <w:br/>
        <w:br/>
        <w:t>р</w:t>
        <w:br/>
        <w:br/>
        <w:t>е</w:t>
        <w:br/>
        <w:br/>
        <w:t>н</w:t>
        <w:br/>
        <w:br/>
        <w:t>и</w:t>
        <w:br/>
        <w:br/>
        <w:t>е</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н</w:t>
        <w:br/>
        <w:br/>
        <w:t>е</w:t>
        <w:br/>
        <w:br/>
        <w:t>о</w:t>
        <w:br/>
        <w:br/>
        <w:t>б</w:t>
        <w:br/>
        <w:br/>
        <w:t>х</w:t>
        <w:br/>
        <w:br/>
        <w:t>о</w:t>
        <w:br/>
        <w:br/>
        <w:t>д</w:t>
        <w:br/>
        <w:br/>
        <w:t>и</w:t>
        <w:br/>
        <w:br/>
        <w:t>м</w:t>
        <w:br/>
        <w:br/>
        <w:t>о</w:t>
        <w:br/>
        <w:br/>
        <w:t>с</w:t>
        <w:br/>
        <w:br/>
        <w:t>т</w:t>
        <w:br/>
        <w:br/>
        <w:t>ь</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о</w:t>
        <w:br/>
        <w:br/>
        <w:t>т</w:t>
        <w:br/>
        <w:br/>
        <w:t>к</w:t>
        <w:br/>
        <w:br/>
        <w:t>а</w:t>
        <w:br/>
        <w:br/>
        <w:t>з</w:t>
        <w:br/>
        <w:br/>
        <w:t>о</w:t>
        <w:br/>
        <w:br/>
        <w:t>в</w:t>
        <w:br/>
        <w:br/>
        <w:t xml:space="preserve"> </w:t>
        <w:br/>
        <w:br/>
        <w:t>д</w:t>
        <w:br/>
        <w:br/>
        <w:t>л</w:t>
        <w:br/>
        <w:br/>
        <w:t>я</w:t>
        <w:br/>
        <w:br/>
        <w:t xml:space="preserve"> </w:t>
        <w:br/>
        <w:br/>
        <w:t>м</w:t>
        <w:br/>
        <w:br/>
        <w:t>и</w:t>
        <w:br/>
        <w:br/>
        <w:t>н</w:t>
        <w:br/>
        <w:br/>
        <w:t>и</w:t>
        <w:br/>
        <w:br/>
        <w:t>м</w:t>
        <w:br/>
        <w:br/>
        <w:t>и</w:t>
        <w:br/>
        <w:br/>
        <w:t>з</w:t>
        <w:br/>
        <w:br/>
        <w:t>а</w:t>
        <w:br/>
        <w:br/>
        <w:t>ц</w:t>
        <w:br/>
        <w:br/>
        <w:t>и</w:t>
        <w:br/>
        <w:br/>
        <w:t>и</w:t>
        <w:br/>
        <w:br/>
        <w:t xml:space="preserve"> </w:t>
        <w:br/>
        <w:br/>
        <w:t>п</w:t>
        <w:br/>
        <w:br/>
        <w:t>р</w:t>
        <w:br/>
        <w:br/>
        <w:t>о</w:t>
        <w:br/>
        <w:br/>
        <w:t>с</w:t>
        <w:br/>
        <w:br/>
        <w:t>т</w:t>
        <w:br/>
        <w:br/>
        <w:t>о</w:t>
        <w:br/>
        <w:br/>
        <w:t>е</w:t>
        <w:br/>
        <w:br/>
        <w:t>в</w:t>
        <w:br/>
        <w:br/>
        <w:t xml:space="preserve"> </w:t>
        <w:br/>
        <w:br/>
        <w:t>и</w:t>
        <w:br/>
        <w:br/>
        <w:t xml:space="preserve"> </w:t>
        <w:br/>
        <w:br/>
        <w:t>з</w:t>
        <w:br/>
        <w:br/>
        <w:t>а</w:t>
        <w:br/>
        <w:br/>
        <w:t>т</w:t>
        <w:br/>
        <w:br/>
        <w:t>р</w:t>
        <w:br/>
        <w:br/>
        <w:t>а</w:t>
        <w:br/>
        <w:br/>
        <w:t>т</w:t>
        <w:br/>
        <w:br/>
        <w:t xml:space="preserve"> </w:t>
        <w:br/>
        <w:br/>
        <w:t>н</w:t>
        <w:br/>
        <w:br/>
        <w:t>а</w:t>
        <w:br/>
        <w:br/>
        <w:t xml:space="preserve"> </w:t>
        <w:br/>
        <w:br/>
        <w:t>р</w:t>
        <w:br/>
        <w:br/>
        <w:t>е</w:t>
        <w:br/>
        <w:br/>
        <w:t>м</w:t>
        <w:br/>
        <w:br/>
        <w:t>о</w:t>
        <w:br/>
        <w:br/>
        <w:t>н</w:t>
        <w:br/>
        <w:br/>
        <w:t>т</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С</w:t>
        <w:br/>
        <w:br/>
        <w:t>т</w:t>
        <w:br/>
        <w:br/>
        <w:t>а</w:t>
        <w:br/>
        <w:br/>
        <w:t>т</w:t>
        <w:br/>
        <w:br/>
        <w:t>и</w:t>
        <w:br/>
        <w:br/>
        <w:t>с</w:t>
        <w:br/>
        <w:br/>
        <w:t>т</w:t>
        <w:br/>
        <w:br/>
        <w:t>и</w:t>
        <w:br/>
        <w:br/>
        <w:t>ч</w:t>
        <w:br/>
        <w:br/>
        <w:t>е</w:t>
        <w:br/>
        <w:br/>
        <w:t>с</w:t>
        <w:br/>
        <w:br/>
        <w:t>к</w:t>
        <w:br/>
        <w:br/>
        <w:t>и</w:t>
        <w:br/>
        <w:br/>
        <w:t>е</w:t>
        <w:br/>
        <w:br/>
        <w:t xml:space="preserve"> </w:t>
        <w:br/>
        <w:br/>
        <w:t>д</w:t>
        <w:br/>
        <w:br/>
        <w:t>а</w:t>
        <w:br/>
        <w:br/>
        <w:t>н</w:t>
        <w:br/>
        <w:br/>
        <w:t>н</w:t>
        <w:br/>
        <w:br/>
        <w:t>ы</w:t>
        <w:br/>
        <w:br/>
        <w:t>е</w:t>
        <w:br/>
        <w:br/>
        <w:t xml:space="preserve"> </w:t>
        <w:br/>
        <w:br/>
        <w:t>п</w:t>
        <w:br/>
        <w:br/>
        <w:t>о</w:t>
        <w:br/>
        <w:br/>
        <w:t xml:space="preserve"> </w:t>
        <w:br/>
        <w:br/>
        <w:t>с</w:t>
        <w:br/>
        <w:br/>
        <w:t>р</w:t>
        <w:br/>
        <w:br/>
        <w:t>е</w:t>
        <w:br/>
        <w:br/>
        <w:t>д</w:t>
        <w:br/>
        <w:br/>
        <w:t>н</w:t>
        <w:br/>
        <w:br/>
        <w:t>е</w:t>
        <w:br/>
        <w:br/>
        <w:t>й</w:t>
        <w:br/>
        <w:br/>
        <w:t xml:space="preserve"> </w:t>
        <w:br/>
        <w:br/>
        <w:t>п</w:t>
        <w:br/>
        <w:br/>
        <w:t>р</w:t>
        <w:br/>
        <w:br/>
        <w:t>о</w:t>
        <w:br/>
        <w:br/>
        <w:t>д</w:t>
        <w:br/>
        <w:br/>
        <w:t>о</w:t>
        <w:br/>
        <w:br/>
        <w:t>л</w:t>
        <w:br/>
        <w:br/>
        <w:t>ж</w:t>
        <w:br/>
        <w:br/>
        <w:t>и</w:t>
        <w:br/>
        <w:br/>
        <w:t>т</w:t>
        <w:br/>
        <w:br/>
        <w:t>е</w:t>
        <w:br/>
        <w:br/>
        <w:t>л</w:t>
        <w:br/>
        <w:br/>
        <w:t>ь</w:t>
        <w:br/>
        <w:br/>
        <w:t>н</w:t>
        <w:br/>
        <w:br/>
        <w:t>о</w:t>
        <w:br/>
        <w:br/>
        <w:t>с</w:t>
        <w:br/>
        <w:br/>
        <w:t>т</w:t>
        <w:br/>
        <w:br/>
        <w:t>и</w:t>
        <w:br/>
        <w:br/>
        <w:t xml:space="preserve"> </w:t>
        <w:br/>
        <w:br/>
        <w:t>э</w:t>
        <w:br/>
        <w:br/>
        <w:t>к</w:t>
        <w:br/>
        <w:br/>
        <w:t>с</w:t>
        <w:br/>
        <w:br/>
        <w:t>п</w:t>
        <w:br/>
        <w:br/>
        <w:t>л</w:t>
        <w:br/>
        <w:br/>
        <w:t>у</w:t>
        <w:br/>
        <w:br/>
        <w:t>а</w:t>
        <w:br/>
        <w:br/>
        <w:t>т</w:t>
        <w:br/>
        <w:br/>
        <w:t>а</w:t>
        <w:br/>
        <w:br/>
        <w:t>ц</w:t>
        <w:br/>
        <w:br/>
        <w:t>и</w:t>
        <w:br/>
        <w:br/>
        <w:t>и</w:t>
        <w:br/>
        <w:br/>
        <w:t xml:space="preserve"> </w:t>
        <w:br/>
        <w:br/>
        <w:t>к</w:t>
        <w:br/>
        <w:br/>
        <w:t>л</w:t>
        <w:br/>
        <w:br/>
        <w:t>ю</w:t>
        <w:br/>
        <w:br/>
        <w:t>ч</w:t>
        <w:br/>
        <w:br/>
        <w:t>е</w:t>
        <w:br/>
        <w:br/>
        <w:t>в</w:t>
        <w:br/>
        <w:br/>
        <w:t>о</w:t>
        <w:br/>
        <w:br/>
        <w:t>г</w:t>
        <w:br/>
        <w:br/>
        <w:t>о</w:t>
        <w:br/>
        <w:br/>
        <w:t xml:space="preserve"> </w:t>
        <w:br/>
        <w:br/>
        <w:t>о</w:t>
        <w:br/>
        <w:br/>
        <w:t>б</w:t>
        <w:br/>
        <w:br/>
        <w:t>о</w:t>
        <w:br/>
        <w:br/>
        <w:t>р</w:t>
        <w:br/>
        <w:br/>
        <w:t>у</w:t>
        <w:br/>
        <w:br/>
        <w:t>д</w:t>
        <w:br/>
        <w:br/>
        <w:t>о</w:t>
        <w:br/>
        <w:br/>
        <w:t>в</w:t>
        <w:br/>
        <w:br/>
        <w:t>а</w:t>
        <w:br/>
        <w:br/>
        <w:t>н</w:t>
        <w:br/>
        <w:br/>
        <w:t>и</w:t>
        <w:br/>
        <w:br/>
        <w:t>я</w:t>
        <w:br/>
        <w:br/>
        <w:t xml:space="preserve"> </w:t>
        <w:br/>
        <w:br/>
        <w:t>(</w:t>
        <w:br/>
        <w:br/>
        <w:t>н</w:t>
        <w:br/>
        <w:br/>
        <w:t>а</w:t>
        <w:br/>
        <w:br/>
        <w:t>с</w:t>
        <w:br/>
        <w:br/>
        <w:t>о</w:t>
        <w:br/>
        <w:br/>
        <w:t>с</w:t>
        <w:br/>
        <w:br/>
        <w:t>ы</w:t>
        <w:br/>
        <w:br/>
        <w:t>,</w:t>
        <w:br/>
        <w:br/>
        <w:t xml:space="preserve"> </w:t>
        <w:br/>
        <w:br/>
        <w:t>к</w:t>
        <w:br/>
        <w:br/>
        <w:t>о</w:t>
        <w:br/>
        <w:br/>
        <w:t>м</w:t>
        <w:br/>
        <w:br/>
        <w:t>п</w:t>
        <w:br/>
        <w:br/>
        <w:t>р</w:t>
        <w:br/>
        <w:br/>
        <w:t>е</w:t>
        <w:br/>
        <w:br/>
        <w:t>с</w:t>
        <w:br/>
        <w:br/>
        <w:t>с</w:t>
        <w:br/>
        <w:br/>
        <w:t>о</w:t>
        <w:br/>
        <w:br/>
        <w:t>р</w:t>
        <w:br/>
        <w:br/>
        <w:t>ы</w:t>
        <w:br/>
        <w:br/>
        <w:t>,</w:t>
        <w:br/>
        <w:br/>
        <w:t xml:space="preserve"> </w:t>
        <w:br/>
        <w:br/>
        <w:t>т</w:t>
        <w:br/>
        <w:br/>
        <w:t>е</w:t>
        <w:br/>
        <w:br/>
        <w:t>п</w:t>
        <w:br/>
        <w:br/>
        <w:t>л</w:t>
        <w:br/>
        <w:br/>
        <w:t>о</w:t>
        <w:br/>
        <w:br/>
        <w:t>о</w:t>
        <w:br/>
        <w:br/>
        <w:t>б</w:t>
        <w:br/>
        <w:br/>
        <w:t>м</w:t>
        <w:br/>
        <w:br/>
        <w:t>е</w:t>
        <w:br/>
        <w:br/>
        <w:t>н</w:t>
        <w:br/>
        <w:br/>
        <w:t>н</w:t>
        <w:br/>
        <w:br/>
        <w:t>и</w:t>
        <w:br/>
        <w:br/>
        <w:t>к</w:t>
        <w:br/>
        <w:br/>
        <w:t>и</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П</w:t>
        <w:br/>
        <w:br/>
        <w:t>р</w:t>
        <w:br/>
        <w:br/>
        <w:t>и</w:t>
        <w:br/>
        <w:br/>
        <w:t>м</w:t>
        <w:br/>
        <w:br/>
        <w:t>е</w:t>
        <w:br/>
        <w:br/>
        <w:t>р</w:t>
        <w:br/>
        <w:br/>
        <w:t>ы</w:t>
        <w:br/>
        <w:br/>
        <w:t xml:space="preserve"> </w:t>
        <w:br/>
        <w:br/>
        <w:t>э</w:t>
        <w:br/>
        <w:br/>
        <w:t>к</w:t>
        <w:br/>
        <w:br/>
        <w:t>о</w:t>
        <w:br/>
        <w:br/>
        <w:t>н</w:t>
        <w:br/>
        <w:br/>
        <w:t>о</w:t>
        <w:br/>
        <w:br/>
        <w:t>м</w:t>
        <w:br/>
        <w:br/>
        <w:t>и</w:t>
        <w:br/>
        <w:br/>
        <w:t>ч</w:t>
        <w:br/>
        <w:br/>
        <w:t>е</w:t>
        <w:br/>
        <w:br/>
        <w:t>с</w:t>
        <w:br/>
        <w:br/>
        <w:t>к</w:t>
        <w:br/>
        <w:br/>
        <w:t>и</w:t>
        <w:br/>
        <w:br/>
        <w:t>х</w:t>
        <w:br/>
        <w:br/>
        <w:t xml:space="preserve"> </w:t>
        <w:br/>
        <w:br/>
        <w:t>п</w:t>
        <w:br/>
        <w:br/>
        <w:t>о</w:t>
        <w:br/>
        <w:br/>
        <w:t>т</w:t>
        <w:br/>
        <w:br/>
        <w:t>е</w:t>
        <w:br/>
        <w:br/>
        <w:t>р</w:t>
        <w:br/>
        <w:br/>
        <w:t>ь</w:t>
        <w:br/>
        <w:br/>
        <w:t xml:space="preserve"> </w:t>
        <w:br/>
        <w:br/>
        <w:t>о</w:t>
        <w:br/>
        <w:br/>
        <w:t>т</w:t>
        <w:br/>
        <w:br/>
        <w:t xml:space="preserve"> </w:t>
        <w:br/>
        <w:br/>
        <w:t>н</w:t>
        <w:br/>
        <w:br/>
        <w:t>е</w:t>
        <w:br/>
        <w:br/>
        <w:t>з</w:t>
        <w:br/>
        <w:br/>
        <w:t>а</w:t>
        <w:br/>
        <w:br/>
        <w:t>п</w:t>
        <w:br/>
        <w:br/>
        <w:t>л</w:t>
        <w:br/>
        <w:br/>
        <w:t>а</w:t>
        <w:br/>
        <w:br/>
        <w:t>н</w:t>
        <w:br/>
        <w:br/>
        <w:t>и</w:t>
        <w:br/>
        <w:br/>
        <w:t>р</w:t>
        <w:br/>
        <w:br/>
        <w:t>о</w:t>
        <w:br/>
        <w:br/>
        <w:t>в</w:t>
        <w:br/>
        <w:br/>
        <w:t>а</w:t>
        <w:br/>
        <w:br/>
        <w:t>н</w:t>
        <w:br/>
        <w:br/>
        <w:t>н</w:t>
        <w:br/>
        <w:br/>
        <w:t>ы</w:t>
        <w:br/>
        <w:br/>
        <w:t>х</w:t>
        <w:br/>
        <w:br/>
        <w:t xml:space="preserve"> </w:t>
        <w:br/>
        <w:br/>
        <w:t>о</w:t>
        <w:br/>
        <w:br/>
        <w:t>с</w:t>
        <w:br/>
        <w:br/>
        <w:t>т</w:t>
        <w:br/>
        <w:br/>
        <w:t>а</w:t>
        <w:br/>
        <w:br/>
        <w:t>н</w:t>
        <w:br/>
        <w:br/>
        <w:t>о</w:t>
        <w:br/>
        <w:br/>
        <w:t>в</w:t>
        <w:br/>
        <w:br/>
        <w:t>о</w:t>
        <w:br/>
        <w:br/>
        <w:t>к</w:t>
        <w:br/>
        <w:br/>
        <w:t xml:space="preserve"> </w:t>
        <w:br/>
        <w:br/>
        <w:t>о</w:t>
        <w:br/>
        <w:br/>
        <w:t>б</w:t>
        <w:br/>
        <w:br/>
        <w:t>о</w:t>
        <w:br/>
        <w:br/>
        <w:t>р</w:t>
        <w:br/>
        <w:br/>
        <w:t>у</w:t>
        <w:br/>
        <w:br/>
        <w:t>д</w:t>
        <w:br/>
        <w:br/>
        <w:t>о</w:t>
        <w:br/>
        <w:br/>
        <w:t>в</w:t>
        <w:br/>
        <w:br/>
        <w:t>а</w:t>
        <w:br/>
        <w:br/>
        <w:t>н</w:t>
        <w:br/>
        <w:br/>
        <w:t>и</w:t>
        <w:br/>
        <w:br/>
        <w:t>я</w:t>
        <w:br/>
        <w:br/>
        <w:t xml:space="preserve"> </w:t>
        <w:br/>
        <w:br/>
        <w:t>(</w:t>
        <w:br/>
        <w:br/>
        <w:t>у</w:t>
        <w:br/>
        <w:br/>
        <w:t>п</w:t>
        <w:br/>
        <w:br/>
        <w:t>у</w:t>
        <w:br/>
        <w:br/>
        <w:t>щ</w:t>
        <w:br/>
        <w:br/>
        <w:t>е</w:t>
        <w:br/>
        <w:br/>
        <w:t>н</w:t>
        <w:br/>
        <w:br/>
        <w:t>н</w:t>
        <w:br/>
        <w:br/>
        <w:t>а</w:t>
        <w:br/>
        <w:br/>
        <w:t>я</w:t>
        <w:br/>
        <w:br/>
        <w:t xml:space="preserve"> </w:t>
        <w:br/>
        <w:br/>
        <w:t>п</w:t>
        <w:br/>
        <w:br/>
        <w:t>р</w:t>
        <w:br/>
        <w:br/>
        <w:t>и</w:t>
        <w:br/>
        <w:br/>
        <w:t>б</w:t>
        <w:br/>
        <w:br/>
        <w:t>ы</w:t>
        <w:br/>
        <w:br/>
        <w:t>л</w:t>
        <w:br/>
        <w:br/>
        <w:t>ь</w:t>
        <w:br/>
        <w:br/>
        <w:t>,</w:t>
        <w:br/>
        <w:br/>
        <w:t xml:space="preserve"> </w:t>
        <w:br/>
        <w:br/>
        <w:t>с</w:t>
        <w:br/>
        <w:br/>
        <w:t>т</w:t>
        <w:br/>
        <w:br/>
        <w:t>о</w:t>
        <w:br/>
        <w:br/>
        <w:t>и</w:t>
        <w:br/>
        <w:br/>
        <w:t>м</w:t>
        <w:br/>
        <w:br/>
        <w:t>о</w:t>
        <w:br/>
        <w:br/>
        <w:t>с</w:t>
        <w:br/>
        <w:br/>
        <w:t>т</w:t>
        <w:br/>
        <w:br/>
        <w:t>ь</w:t>
        <w:br/>
        <w:br/>
        <w:t xml:space="preserve"> </w:t>
        <w:br/>
        <w:br/>
        <w:t>р</w:t>
        <w:br/>
        <w:br/>
        <w:t>е</w:t>
        <w:br/>
        <w:br/>
        <w:t>м</w:t>
        <w:br/>
        <w:br/>
        <w:t>о</w:t>
        <w:br/>
        <w:br/>
        <w:t>н</w:t>
        <w:br/>
        <w:br/>
        <w:t>т</w:t>
        <w:br/>
        <w:br/>
        <w:t>а</w:t>
        <w:br/>
        <w:br/>
        <w:t>)</w:t>
        <w:br/>
        <w:br/>
        <w:t>.</w:t>
        <w:br/>
        <w:br/>
        <w:br/>
        <w:br/>
        <w:br/>
        <w:br/>
        <w:br/>
        <w:br/>
        <w:t>*</w:t>
        <w:br/>
        <w:br/>
        <w:t>*</w:t>
        <w:br/>
        <w:br/>
        <w:t>I</w:t>
        <w:br/>
        <w:br/>
        <w:t>I</w:t>
        <w:br/>
        <w:br/>
        <w:t>.</w:t>
        <w:br/>
        <w:br/>
        <w:t xml:space="preserve"> </w:t>
        <w:br/>
        <w:br/>
        <w:t>Ц</w:t>
        <w:br/>
        <w:br/>
        <w:t>и</w:t>
        <w:br/>
        <w:br/>
        <w:t>ф</w:t>
        <w:br/>
        <w:br/>
        <w:t>р</w:t>
        <w:br/>
        <w:br/>
        <w:t>о</w:t>
        <w:br/>
        <w:br/>
        <w:t>в</w:t>
        <w:br/>
        <w:br/>
        <w:t>а</w:t>
        <w:br/>
        <w:br/>
        <w:t>я</w:t>
        <w:br/>
        <w:br/>
        <w:t xml:space="preserve"> </w:t>
        <w:br/>
        <w:br/>
        <w:t>т</w:t>
        <w:br/>
        <w:br/>
        <w:t>р</w:t>
        <w:br/>
        <w:br/>
        <w:t>а</w:t>
        <w:br/>
        <w:br/>
        <w:t>н</w:t>
        <w:br/>
        <w:br/>
        <w:t>с</w:t>
        <w:br/>
        <w:br/>
        <w:t>ф</w:t>
        <w:br/>
        <w:br/>
        <w:t>о</w:t>
        <w:br/>
        <w:br/>
        <w:t>р</w:t>
        <w:br/>
        <w:br/>
        <w:t>м</w:t>
        <w:br/>
        <w:br/>
        <w:t>а</w:t>
        <w:br/>
        <w:br/>
        <w:t>ц</w:t>
        <w:br/>
        <w:br/>
        <w:t>и</w:t>
        <w:br/>
        <w:br/>
        <w:t>я</w:t>
        <w:br/>
        <w:br/>
        <w:t xml:space="preserve"> </w:t>
        <w:br/>
        <w:br/>
        <w:t>к</w:t>
        <w:br/>
        <w:br/>
        <w:t>а</w:t>
        <w:br/>
        <w:br/>
        <w:t>к</w:t>
        <w:br/>
        <w:br/>
        <w:t xml:space="preserve"> </w:t>
        <w:br/>
        <w:br/>
        <w:t>к</w:t>
        <w:br/>
        <w:br/>
        <w:t>л</w:t>
        <w:br/>
        <w:br/>
        <w:t>ю</w:t>
        <w:br/>
        <w:br/>
        <w:t>ч</w:t>
        <w:br/>
        <w:br/>
        <w:t>е</w:t>
        <w:br/>
        <w:br/>
        <w:t>в</w:t>
        <w:br/>
        <w:br/>
        <w:t>о</w:t>
        <w:br/>
        <w:br/>
        <w:t>й</w:t>
        <w:br/>
        <w:br/>
        <w:t xml:space="preserve"> </w:t>
        <w:br/>
        <w:br/>
        <w:t>ф</w:t>
        <w:br/>
        <w:br/>
        <w:t>а</w:t>
        <w:br/>
        <w:br/>
        <w:t>к</w:t>
        <w:br/>
        <w:br/>
        <w:t>т</w:t>
        <w:br/>
        <w:br/>
        <w:t>о</w:t>
        <w:br/>
        <w:br/>
        <w:t>р</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w:t>
        <w:br/>
        <w:br/>
        <w:t>*</w:t>
        <w:br/>
        <w:br/>
        <w:br/>
        <w:br/>
        <w:br/>
        <w:br/>
        <w:br/>
        <w:br/>
        <w:t>*</w:t>
        <w:br/>
        <w:br/>
        <w:t xml:space="preserve"> </w:t>
        <w:br/>
        <w:br/>
        <w:t xml:space="preserve"> </w:t>
        <w:br/>
        <w:br/>
        <w:t xml:space="preserve"> </w:t>
        <w:br/>
        <w:br/>
        <w:t>*</w:t>
        <w:br/>
        <w:br/>
        <w:t>*</w:t>
        <w:br/>
        <w:br/>
        <w:t>Т</w:t>
        <w:br/>
        <w:br/>
        <w:t>е</w:t>
        <w:br/>
        <w:br/>
        <w:t>з</w:t>
        <w:br/>
        <w:br/>
        <w:t>и</w:t>
        <w:br/>
        <w:br/>
        <w:t>с</w:t>
        <w:br/>
        <w:br/>
        <w:t>:</w:t>
        <w:br/>
        <w:br/>
        <w:t>*</w:t>
        <w:br/>
        <w:br/>
        <w:t>*</w:t>
        <w:br/>
        <w:br/>
        <w:t xml:space="preserve"> </w:t>
        <w:br/>
        <w:br/>
        <w:t>Ц</w:t>
        <w:br/>
        <w:br/>
        <w:t>и</w:t>
        <w:br/>
        <w:br/>
        <w:t>ф</w:t>
        <w:br/>
        <w:br/>
        <w:t>р</w:t>
        <w:br/>
        <w:br/>
        <w:t>о</w:t>
        <w:br/>
        <w:br/>
        <w:t>в</w:t>
        <w:br/>
        <w:br/>
        <w:t>и</w:t>
        <w:br/>
        <w:br/>
        <w:t>з</w:t>
        <w:br/>
        <w:br/>
        <w:t>а</w:t>
        <w:br/>
        <w:br/>
        <w:t>ц</w:t>
        <w:br/>
        <w:br/>
        <w:t>и</w:t>
        <w:br/>
        <w:br/>
        <w:t>я</w:t>
        <w:br/>
        <w:br/>
        <w:t>,</w:t>
        <w:br/>
        <w:br/>
        <w:t xml:space="preserve"> </w:t>
        <w:br/>
        <w:br/>
        <w:t>и</w:t>
        <w:br/>
        <w:br/>
        <w:t xml:space="preserve"> </w:t>
        <w:br/>
        <w:br/>
        <w:t>в</w:t>
        <w:br/>
        <w:br/>
        <w:t xml:space="preserve"> </w:t>
        <w:br/>
        <w:br/>
        <w:t>ч</w:t>
        <w:br/>
        <w:br/>
        <w:t>а</w:t>
        <w:br/>
        <w:br/>
        <w:t>с</w:t>
        <w:br/>
        <w:br/>
        <w:t>т</w:t>
        <w:br/>
        <w:br/>
        <w:t>н</w:t>
        <w:br/>
        <w:br/>
        <w:t>о</w:t>
        <w:br/>
        <w:br/>
        <w:t>с</w:t>
        <w:br/>
        <w:br/>
        <w:t>т</w:t>
        <w:br/>
        <w:br/>
        <w:t>и</w:t>
        <w:br/>
        <w:br/>
        <w:t>,</w:t>
        <w:br/>
        <w:br/>
        <w:t xml:space="preserve"> </w:t>
        <w:br/>
        <w:br/>
        <w:t>п</w:t>
        <w:br/>
        <w:br/>
        <w:t>р</w:t>
        <w:br/>
        <w:br/>
        <w:t>и</w:t>
        <w:br/>
        <w:br/>
        <w:t>м</w:t>
        <w:br/>
        <w:br/>
        <w:t>е</w:t>
        <w:br/>
        <w:br/>
        <w:t>н</w:t>
        <w:br/>
        <w:br/>
        <w:t>е</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я</w:t>
        <w:br/>
        <w:br/>
        <w:t>в</w:t>
        <w:br/>
        <w:br/>
        <w:t>л</w:t>
        <w:br/>
        <w:br/>
        <w:t>я</w:t>
        <w:br/>
        <w:br/>
        <w:t>е</w:t>
        <w:br/>
        <w:br/>
        <w:t>т</w:t>
        <w:br/>
        <w:br/>
        <w:t>с</w:t>
        <w:br/>
        <w:br/>
        <w:t>я</w:t>
        <w:br/>
        <w:br/>
        <w:t xml:space="preserve"> </w:t>
        <w:br/>
        <w:br/>
        <w:t>о</w:t>
        <w:br/>
        <w:br/>
        <w:t>д</w:t>
        <w:br/>
        <w:br/>
        <w:t>н</w:t>
        <w:br/>
        <w:br/>
        <w:t>и</w:t>
        <w:br/>
        <w:br/>
        <w:t>м</w:t>
        <w:br/>
        <w:br/>
        <w:t xml:space="preserve"> </w:t>
        <w:br/>
        <w:br/>
        <w:t>и</w:t>
        <w:br/>
        <w:br/>
        <w:t>з</w:t>
        <w:br/>
        <w:br/>
        <w:t xml:space="preserve"> </w:t>
        <w:br/>
        <w:br/>
        <w:t>н</w:t>
        <w:br/>
        <w:br/>
        <w:t>а</w:t>
        <w:br/>
        <w:br/>
        <w:t>и</w:t>
        <w:br/>
        <w:br/>
        <w:t>б</w:t>
        <w:br/>
        <w:br/>
        <w:t>о</w:t>
        <w:br/>
        <w:br/>
        <w:t>л</w:t>
        <w:br/>
        <w:br/>
        <w:t>е</w:t>
        <w:br/>
        <w:br/>
        <w:t>е</w:t>
        <w:br/>
        <w:br/>
        <w:t xml:space="preserve"> </w:t>
        <w:br/>
        <w:br/>
        <w:t>п</w:t>
        <w:br/>
        <w:br/>
        <w:t>е</w:t>
        <w:br/>
        <w:br/>
        <w:t>р</w:t>
        <w:br/>
        <w:br/>
        <w:t>с</w:t>
        <w:br/>
        <w:br/>
        <w:t>п</w:t>
        <w:br/>
        <w:br/>
        <w:t>е</w:t>
        <w:br/>
        <w:br/>
        <w:t>к</w:t>
        <w:br/>
        <w:br/>
        <w:t>т</w:t>
        <w:br/>
        <w:br/>
        <w:t>и</w:t>
        <w:br/>
        <w:br/>
        <w:t>в</w:t>
        <w:br/>
        <w:br/>
        <w:t>н</w:t>
        <w:br/>
        <w:br/>
        <w:t>ы</w:t>
        <w:br/>
        <w:br/>
        <w:t>х</w:t>
        <w:br/>
        <w:br/>
        <w:t xml:space="preserve"> </w:t>
        <w:br/>
        <w:br/>
        <w:t>н</w:t>
        <w:br/>
        <w:br/>
        <w:t>а</w:t>
        <w:br/>
        <w:br/>
        <w:t>п</w:t>
        <w:br/>
        <w:br/>
        <w:t>р</w:t>
        <w:br/>
        <w:br/>
        <w:t>а</w:t>
        <w:br/>
        <w:br/>
        <w:t>в</w:t>
        <w:br/>
        <w:br/>
        <w:t>л</w:t>
        <w:br/>
        <w:br/>
        <w:t>е</w:t>
        <w:br/>
        <w:br/>
        <w:t>н</w:t>
        <w:br/>
        <w:br/>
        <w:t>и</w:t>
        <w:br/>
        <w:br/>
        <w:t>й</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1</w:t>
        <w:br/>
        <w:br/>
        <w:t>:</w:t>
        <w:br/>
        <w:br/>
        <w:t>*</w:t>
        <w:br/>
        <w:br/>
        <w:t>*</w:t>
        <w:br/>
        <w:br/>
        <w:t xml:space="preserve"> </w:t>
        <w:br/>
        <w:br/>
        <w:t>В</w:t>
        <w:br/>
        <w:br/>
        <w:t>о</w:t>
        <w:br/>
        <w:br/>
        <w:t>з</w:t>
        <w:br/>
        <w:br/>
        <w:t>м</w:t>
        <w:br/>
        <w:br/>
        <w:t>о</w:t>
        <w:br/>
        <w:br/>
        <w:t>ж</w:t>
        <w:br/>
        <w:br/>
        <w:t>н</w:t>
        <w:br/>
        <w:br/>
        <w:t>о</w:t>
        <w:br/>
        <w:br/>
        <w:t>с</w:t>
        <w:br/>
        <w:br/>
        <w:t>т</w:t>
        <w:br/>
        <w:br/>
        <w:t>ь</w:t>
        <w:br/>
        <w:br/>
        <w:t xml:space="preserve"> </w:t>
        <w:br/>
        <w:br/>
        <w:t>а</w:t>
        <w:br/>
        <w:br/>
        <w:t>в</w:t>
        <w:br/>
        <w:br/>
        <w:t>т</w:t>
        <w:br/>
        <w:br/>
        <w:t>о</w:t>
        <w:br/>
        <w:br/>
        <w:t>м</w:t>
        <w:br/>
        <w:br/>
        <w:t>а</w:t>
        <w:br/>
        <w:br/>
        <w:t>т</w:t>
        <w:br/>
        <w:br/>
        <w:t>и</w:t>
        <w:br/>
        <w:br/>
        <w:t>з</w:t>
        <w:br/>
        <w:br/>
        <w:t>а</w:t>
        <w:br/>
        <w:br/>
        <w:t>ц</w:t>
        <w:br/>
        <w:br/>
        <w:t>и</w:t>
        <w:br/>
        <w:br/>
        <w:t>и</w:t>
        <w:br/>
        <w:br/>
        <w:t xml:space="preserve"> </w:t>
        <w:br/>
        <w:br/>
        <w:t>р</w:t>
        <w:br/>
        <w:br/>
        <w:t>у</w:t>
        <w:br/>
        <w:br/>
        <w:t>т</w:t>
        <w:br/>
        <w:br/>
        <w:t>и</w:t>
        <w:br/>
        <w:br/>
        <w:t>н</w:t>
        <w:br/>
        <w:br/>
        <w:t>н</w:t>
        <w:br/>
        <w:br/>
        <w:t>ы</w:t>
        <w:br/>
        <w:br/>
        <w:t>х</w:t>
        <w:br/>
        <w:br/>
        <w:t xml:space="preserve"> </w:t>
        <w:br/>
        <w:br/>
        <w:t>о</w:t>
        <w:br/>
        <w:br/>
        <w:t>п</w:t>
        <w:br/>
        <w:br/>
        <w:t>е</w:t>
        <w:br/>
        <w:br/>
        <w:t>р</w:t>
        <w:br/>
        <w:br/>
        <w:t>а</w:t>
        <w:br/>
        <w:br/>
        <w:t>ц</w:t>
        <w:br/>
        <w:br/>
        <w:t>и</w:t>
        <w:br/>
        <w:br/>
        <w:t>й</w:t>
        <w:br/>
        <w:br/>
        <w:t xml:space="preserve"> </w:t>
        <w:br/>
        <w:br/>
        <w:t>и</w:t>
        <w:br/>
        <w:br/>
        <w:t xml:space="preserve"> </w:t>
        <w:br/>
        <w:br/>
        <w:t>п</w:t>
        <w:br/>
        <w:br/>
        <w:t>о</w:t>
        <w:br/>
        <w:br/>
        <w:t>в</w:t>
        <w:br/>
        <w:br/>
        <w:t>ы</w:t>
        <w:br/>
        <w:br/>
        <w:t>ш</w:t>
        <w:br/>
        <w:br/>
        <w:t>е</w:t>
        <w:br/>
        <w:br/>
        <w:t>н</w:t>
        <w:br/>
        <w:br/>
        <w:t>и</w:t>
        <w:br/>
        <w:br/>
        <w:t>я</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П</w:t>
        <w:br/>
        <w:br/>
        <w:t>р</w:t>
        <w:br/>
        <w:br/>
        <w:t>и</w:t>
        <w:br/>
        <w:br/>
        <w:t>м</w:t>
        <w:br/>
        <w:br/>
        <w:t>е</w:t>
        <w:br/>
        <w:br/>
        <w:t>р</w:t>
        <w:br/>
        <w:br/>
        <w:t>ы</w:t>
        <w:br/>
        <w:br/>
        <w:t xml:space="preserve"> </w:t>
        <w:br/>
        <w:br/>
        <w:t>а</w:t>
        <w:br/>
        <w:br/>
        <w:t>в</w:t>
        <w:br/>
        <w:br/>
        <w:t>т</w:t>
        <w:br/>
        <w:br/>
        <w:t>о</w:t>
        <w:br/>
        <w:br/>
        <w:t>м</w:t>
        <w:br/>
        <w:br/>
        <w:t>а</w:t>
        <w:br/>
        <w:br/>
        <w:t>т</w:t>
        <w:br/>
        <w:br/>
        <w:t>и</w:t>
        <w:br/>
        <w:br/>
        <w:t>з</w:t>
        <w:br/>
        <w:br/>
        <w:t>а</w:t>
        <w:br/>
        <w:br/>
        <w:t>ц</w:t>
        <w:br/>
        <w:br/>
        <w:t>и</w:t>
        <w:br/>
        <w:br/>
        <w:t>и</w:t>
        <w:br/>
        <w:br/>
        <w:t xml:space="preserve"> </w:t>
        <w:br/>
        <w:br/>
        <w:t>к</w:t>
        <w:br/>
        <w:br/>
        <w:t>о</w:t>
        <w:br/>
        <w:br/>
        <w:t>н</w:t>
        <w:br/>
        <w:br/>
        <w:t>т</w:t>
        <w:br/>
        <w:br/>
        <w:t>р</w:t>
        <w:br/>
        <w:br/>
        <w:t>о</w:t>
        <w:br/>
        <w:br/>
        <w:t>л</w:t>
        <w:br/>
        <w:br/>
        <w:t>я</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 xml:space="preserve"> </w:t>
        <w:br/>
        <w:br/>
        <w:t>(</w:t>
        <w:br/>
        <w:br/>
        <w:t>с</w:t>
        <w:br/>
        <w:br/>
        <w:t>п</w:t>
        <w:br/>
        <w:br/>
        <w:t>е</w:t>
        <w:br/>
        <w:br/>
        <w:t>к</w:t>
        <w:br/>
        <w:br/>
        <w:t>т</w:t>
        <w:br/>
        <w:br/>
        <w:t>р</w:t>
        <w:br/>
        <w:br/>
        <w:t>а</w:t>
        <w:br/>
        <w:br/>
        <w:t>л</w:t>
        <w:br/>
        <w:br/>
        <w:t>ь</w:t>
        <w:br/>
        <w:br/>
        <w:t>н</w:t>
        <w:br/>
        <w:br/>
        <w:t>ы</w:t>
        <w:br/>
        <w:br/>
        <w:t>й</w:t>
        <w:br/>
        <w:br/>
        <w:t xml:space="preserve"> </w:t>
        <w:br/>
        <w:br/>
        <w:t>а</w:t>
        <w:br/>
        <w:br/>
        <w:t>н</w:t>
        <w:br/>
        <w:br/>
        <w:t>а</w:t>
        <w:br/>
        <w:br/>
        <w:t>л</w:t>
        <w:br/>
        <w:br/>
        <w:t>и</w:t>
        <w:br/>
        <w:br/>
        <w:t>з</w:t>
        <w:br/>
        <w:br/>
        <w:t>,</w:t>
        <w:br/>
        <w:br/>
        <w:t xml:space="preserve"> </w:t>
        <w:br/>
        <w:br/>
        <w:t>х</w:t>
        <w:br/>
        <w:br/>
        <w:t>р</w:t>
        <w:br/>
        <w:br/>
        <w:t>о</w:t>
        <w:br/>
        <w:br/>
        <w:t>м</w:t>
        <w:br/>
        <w:br/>
        <w:t>а</w:t>
        <w:br/>
        <w:br/>
        <w:t>т</w:t>
        <w:br/>
        <w:br/>
        <w:t>о</w:t>
        <w:br/>
        <w:br/>
        <w:t>г</w:t>
        <w:br/>
        <w:br/>
        <w:t>р</w:t>
        <w:br/>
        <w:br/>
        <w:t>а</w:t>
        <w:br/>
        <w:br/>
        <w:t>ф</w:t>
        <w:br/>
        <w:br/>
        <w:t>и</w:t>
        <w:br/>
        <w:br/>
        <w:t>я</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С</w:t>
        <w:br/>
        <w:br/>
        <w:t>р</w:t>
        <w:br/>
        <w:br/>
        <w:t>а</w:t>
        <w:br/>
        <w:br/>
        <w:t>в</w:t>
        <w:br/>
        <w:br/>
        <w:t>н</w:t>
        <w:br/>
        <w:br/>
        <w:t>е</w:t>
        <w:br/>
        <w:br/>
        <w:t>н</w:t>
        <w:br/>
        <w:br/>
        <w:t>и</w:t>
        <w:br/>
        <w:br/>
        <w:t>е</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 xml:space="preserve"> </w:t>
        <w:br/>
        <w:br/>
        <w:t>а</w:t>
        <w:br/>
        <w:br/>
        <w:t>в</w:t>
        <w:br/>
        <w:br/>
        <w:t>т</w:t>
        <w:br/>
        <w:br/>
        <w:t>о</w:t>
        <w:br/>
        <w:br/>
        <w:t>м</w:t>
        <w:br/>
        <w:br/>
        <w:t>а</w:t>
        <w:br/>
        <w:br/>
        <w:t>т</w:t>
        <w:br/>
        <w:br/>
        <w:t>и</w:t>
        <w:br/>
        <w:br/>
        <w:t>з</w:t>
        <w:br/>
        <w:br/>
        <w:t>и</w:t>
        <w:br/>
        <w:br/>
        <w:t>р</w:t>
        <w:br/>
        <w:br/>
        <w:t>о</w:t>
        <w:br/>
        <w:br/>
        <w:t>в</w:t>
        <w:br/>
        <w:br/>
        <w:t>а</w:t>
        <w:br/>
        <w:br/>
        <w:t>н</w:t>
        <w:br/>
        <w:br/>
        <w:t>н</w:t>
        <w:br/>
        <w:br/>
        <w:t>ы</w:t>
        <w:br/>
        <w:br/>
        <w:t>х</w:t>
        <w:br/>
        <w:br/>
        <w:t xml:space="preserve"> </w:t>
        <w:br/>
        <w:br/>
        <w:t>и</w:t>
        <w:br/>
        <w:br/>
        <w:t xml:space="preserve"> </w:t>
        <w:br/>
        <w:br/>
        <w:t>р</w:t>
        <w:br/>
        <w:br/>
        <w:t>у</w:t>
        <w:br/>
        <w:br/>
        <w:t>ч</w:t>
        <w:br/>
        <w:br/>
        <w:t>н</w:t>
        <w:br/>
        <w:br/>
        <w:t>ы</w:t>
        <w:br/>
        <w:br/>
        <w:t>х</w:t>
        <w:br/>
        <w:br/>
        <w:t xml:space="preserve"> </w:t>
        <w:br/>
        <w:br/>
        <w:t>п</w:t>
        <w:br/>
        <w:br/>
        <w:t>р</w:t>
        <w:br/>
        <w:br/>
        <w:t>о</w:t>
        <w:br/>
        <w:br/>
        <w:t>ц</w:t>
        <w:br/>
        <w:br/>
        <w:t>е</w:t>
        <w:br/>
        <w:br/>
        <w:t>с</w:t>
        <w:br/>
        <w:br/>
        <w:t>с</w:t>
        <w:br/>
        <w:br/>
        <w:t>о</w:t>
        <w:br/>
        <w:br/>
        <w:t>в</w:t>
        <w:br/>
        <w:br/>
        <w:t xml:space="preserve"> </w:t>
        <w:br/>
        <w:br/>
        <w:t>(</w:t>
        <w:br/>
        <w:br/>
        <w:t>с</w:t>
        <w:br/>
        <w:br/>
        <w:t>т</w:t>
        <w:br/>
        <w:br/>
        <w:t>а</w:t>
        <w:br/>
        <w:br/>
        <w:t>т</w:t>
        <w:br/>
        <w:br/>
        <w:t>и</w:t>
        <w:br/>
        <w:br/>
        <w:t>с</w:t>
        <w:br/>
        <w:br/>
        <w:t>т</w:t>
        <w:br/>
        <w:br/>
        <w:t>и</w:t>
        <w:br/>
        <w:br/>
        <w:t>ч</w:t>
        <w:br/>
        <w:br/>
        <w:t>е</w:t>
        <w:br/>
        <w:br/>
        <w:t>с</w:t>
        <w:br/>
        <w:br/>
        <w:t>к</w:t>
        <w:br/>
        <w:br/>
        <w:t>и</w:t>
        <w:br/>
        <w:br/>
        <w:t>е</w:t>
        <w:br/>
        <w:br/>
        <w:t xml:space="preserve"> </w:t>
        <w:br/>
        <w:br/>
        <w:t>д</w:t>
        <w:br/>
        <w:br/>
        <w:t>а</w:t>
        <w:br/>
        <w:br/>
        <w:t>н</w:t>
        <w:br/>
        <w:br/>
        <w:t>н</w:t>
        <w:br/>
        <w:br/>
        <w:t>ы</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2</w:t>
        <w:br/>
        <w:br/>
        <w:t>:</w:t>
        <w:br/>
        <w:br/>
        <w:t>*</w:t>
        <w:br/>
        <w:br/>
        <w:t>*</w:t>
        <w:br/>
        <w:br/>
        <w:t xml:space="preserve"> </w:t>
        <w:br/>
        <w:br/>
        <w:t>П</w:t>
        <w:br/>
        <w:br/>
        <w:t>о</w:t>
        <w:br/>
        <w:br/>
        <w:t>в</w:t>
        <w:br/>
        <w:br/>
        <w:t>ы</w:t>
        <w:br/>
        <w:br/>
        <w:t>ш</w:t>
        <w:br/>
        <w:br/>
        <w:t>е</w:t>
        <w:br/>
        <w:br/>
        <w:t>н</w:t>
        <w:br/>
        <w:br/>
        <w:t>и</w:t>
        <w:br/>
        <w:br/>
        <w:t>е</w:t>
        <w:br/>
        <w:br/>
        <w:t xml:space="preserve"> </w:t>
        <w:br/>
        <w:br/>
        <w:t>т</w:t>
        <w:br/>
        <w:br/>
        <w:t>о</w:t>
        <w:br/>
        <w:br/>
        <w:t>ч</w:t>
        <w:br/>
        <w:br/>
        <w:t>н</w:t>
        <w:br/>
        <w:br/>
        <w:t>о</w:t>
        <w:br/>
        <w:br/>
        <w:t>с</w:t>
        <w:br/>
        <w:br/>
        <w:t>т</w:t>
        <w:br/>
        <w:br/>
        <w:t>и</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П</w:t>
        <w:br/>
        <w:br/>
        <w:t>р</w:t>
        <w:br/>
        <w:br/>
        <w:t>и</w:t>
        <w:br/>
        <w:br/>
        <w:t>м</w:t>
        <w:br/>
        <w:br/>
        <w:t>е</w:t>
        <w:br/>
        <w:br/>
        <w:t>р</w:t>
        <w:br/>
        <w:br/>
        <w:t>ы</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с</w:t>
        <w:br/>
        <w:br/>
        <w:t>п</w:t>
        <w:br/>
        <w:br/>
        <w:t>р</w:t>
        <w:br/>
        <w:br/>
        <w:t>о</w:t>
        <w:br/>
        <w:br/>
        <w:t>с</w:t>
        <w:br/>
        <w:br/>
        <w:t>а</w:t>
        <w:br/>
        <w:br/>
        <w:t xml:space="preserve"> </w:t>
        <w:br/>
        <w:br/>
        <w:t>н</w:t>
        <w:br/>
        <w:br/>
        <w:t>а</w:t>
        <w:br/>
        <w:br/>
        <w:t xml:space="preserve"> </w:t>
        <w:br/>
        <w:br/>
        <w:t>н</w:t>
        <w:br/>
        <w:br/>
        <w:t>е</w:t>
        <w:br/>
        <w:br/>
        <w:t>ф</w:t>
        <w:br/>
        <w:br/>
        <w:t>т</w:t>
        <w:br/>
        <w:br/>
        <w:t>е</w:t>
        <w:br/>
        <w:br/>
        <w:t>п</w:t>
        <w:br/>
        <w:br/>
        <w:t>р</w:t>
        <w:br/>
        <w:br/>
        <w:t>о</w:t>
        <w:br/>
        <w:br/>
        <w:t>д</w:t>
        <w:br/>
        <w:br/>
        <w:t>у</w:t>
        <w:br/>
        <w:br/>
        <w:t>к</w:t>
        <w:br/>
        <w:br/>
        <w:t>т</w:t>
        <w:br/>
        <w:br/>
        <w:t>ы</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w:t>
        <w:br/>
        <w:br/>
        <w:t>с</w:t>
        <w:br/>
        <w:br/>
        <w:t>р</w:t>
        <w:br/>
        <w:br/>
        <w:t>а</w:t>
        <w:br/>
        <w:br/>
        <w:t>в</w:t>
        <w:br/>
        <w:br/>
        <w:t>н</w:t>
        <w:br/>
        <w:br/>
        <w:t>е</w:t>
        <w:br/>
        <w:br/>
        <w:t>н</w:t>
        <w:br/>
        <w:br/>
        <w:t>и</w:t>
        <w:br/>
        <w:br/>
        <w:t>е</w:t>
        <w:br/>
        <w:br/>
        <w:t xml:space="preserve"> </w:t>
        <w:br/>
        <w:br/>
        <w:t>с</w:t>
        <w:br/>
        <w:br/>
        <w:t xml:space="preserve"> </w:t>
        <w:br/>
        <w:br/>
        <w:t>т</w:t>
        <w:br/>
        <w:br/>
        <w:t>р</w:t>
        <w:br/>
        <w:br/>
        <w:t>а</w:t>
        <w:br/>
        <w:br/>
        <w:t>д</w:t>
        <w:br/>
        <w:br/>
        <w:t>и</w:t>
        <w:br/>
        <w:br/>
        <w:t>ц</w:t>
        <w:br/>
        <w:br/>
        <w:t>и</w:t>
        <w:br/>
        <w:br/>
        <w:t>о</w:t>
        <w:br/>
        <w:br/>
        <w:t>н</w:t>
        <w:br/>
        <w:br/>
        <w:t>н</w:t>
        <w:br/>
        <w:br/>
        <w:t>ы</w:t>
        <w:br/>
        <w:br/>
        <w:t>м</w:t>
        <w:br/>
        <w:br/>
        <w:t>и</w:t>
        <w:br/>
        <w:br/>
        <w:t xml:space="preserve"> </w:t>
        <w:br/>
        <w:br/>
        <w:t>м</w:t>
        <w:br/>
        <w:br/>
        <w:t>е</w:t>
        <w:br/>
        <w:br/>
        <w:t>т</w:t>
        <w:br/>
        <w:br/>
        <w:t>о</w:t>
        <w:br/>
        <w:br/>
        <w:t>д</w:t>
        <w:br/>
        <w:br/>
        <w:t>а</w:t>
        <w:br/>
        <w:br/>
        <w:t>м</w:t>
        <w:br/>
        <w:br/>
        <w:t>и</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П</w:t>
        <w:br/>
        <w:br/>
        <w:t>р</w:t>
        <w:br/>
        <w:br/>
        <w:t>и</w:t>
        <w:br/>
        <w:br/>
        <w:t>м</w:t>
        <w:br/>
        <w:br/>
        <w:t>е</w:t>
        <w:br/>
        <w:br/>
        <w:t>р</w:t>
        <w:br/>
        <w:br/>
        <w:t>ы</w:t>
        <w:br/>
        <w:br/>
        <w:t xml:space="preserve"> </w:t>
        <w:br/>
        <w:br/>
        <w:t>о</w:t>
        <w:br/>
        <w:br/>
        <w:t>п</w:t>
        <w:br/>
        <w:br/>
        <w:t>т</w:t>
        <w:br/>
        <w:br/>
        <w:t>и</w:t>
        <w:br/>
        <w:br/>
        <w:t>м</w:t>
        <w:br/>
        <w:br/>
        <w:t>и</w:t>
        <w:br/>
        <w:br/>
        <w:t>з</w:t>
        <w:br/>
        <w:br/>
        <w:t>а</w:t>
        <w:br/>
        <w:br/>
        <w:t>ц</w:t>
        <w:br/>
        <w:br/>
        <w:t>и</w:t>
        <w:br/>
        <w:br/>
        <w:t>и</w:t>
        <w:br/>
        <w:br/>
        <w:t xml:space="preserve"> </w:t>
        <w:br/>
        <w:br/>
        <w:t>з</w:t>
        <w:br/>
        <w:br/>
        <w:t>а</w:t>
        <w:br/>
        <w:br/>
        <w:t>к</w:t>
        <w:br/>
        <w:br/>
        <w:t>у</w:t>
        <w:br/>
        <w:br/>
        <w:t>п</w:t>
        <w:br/>
        <w:br/>
        <w:t>о</w:t>
        <w:br/>
        <w:br/>
        <w:t>к</w:t>
        <w:br/>
        <w:br/>
        <w:t xml:space="preserve"> </w:t>
        <w:br/>
        <w:br/>
        <w:t>с</w:t>
        <w:br/>
        <w:br/>
        <w:t>ы</w:t>
        <w:br/>
        <w:br/>
        <w:t>р</w:t>
        <w:br/>
        <w:br/>
        <w:t>ь</w:t>
        <w:br/>
        <w:br/>
        <w:t>я</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а</w:t>
        <w:br/>
        <w:br/>
        <w:t>л</w:t>
        <w:br/>
        <w:br/>
        <w:t>г</w:t>
        <w:br/>
        <w:br/>
        <w:t>о</w:t>
        <w:br/>
        <w:br/>
        <w:t>р</w:t>
        <w:br/>
        <w:br/>
        <w:t>и</w:t>
        <w:br/>
        <w:br/>
        <w:t>т</w:t>
        <w:br/>
        <w:br/>
        <w:t>м</w:t>
        <w:br/>
        <w:br/>
        <w:t>о</w:t>
        <w:br/>
        <w:br/>
        <w:t>в</w:t>
        <w:br/>
        <w:br/>
        <w:t xml:space="preserve"> </w:t>
        <w:br/>
        <w:br/>
        <w:t>о</w:t>
        <w:br/>
        <w:br/>
        <w:t>п</w:t>
        <w:br/>
        <w:br/>
        <w:t>т</w:t>
        <w:br/>
        <w:br/>
        <w:t>и</w:t>
        <w:br/>
        <w:br/>
        <w:t>м</w:t>
        <w:br/>
        <w:br/>
        <w:t>и</w:t>
        <w:br/>
        <w:br/>
        <w:t>з</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3</w:t>
        <w:br/>
        <w:br/>
        <w:t>:</w:t>
        <w:br/>
        <w:br/>
        <w:t>*</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и</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П</w:t>
        <w:br/>
        <w:br/>
        <w:t>р</w:t>
        <w:br/>
        <w:br/>
        <w:t>и</w:t>
        <w:br/>
        <w:br/>
        <w:t>м</w:t>
        <w:br/>
        <w:br/>
        <w:t>е</w:t>
        <w:br/>
        <w:br/>
        <w:t>р</w:t>
        <w:br/>
        <w:br/>
        <w:t>ы</w:t>
        <w:br/>
        <w:br/>
        <w:t xml:space="preserve"> </w:t>
        <w:br/>
        <w:br/>
        <w:t>п</w:t>
        <w:br/>
        <w:br/>
        <w:t>р</w:t>
        <w:br/>
        <w:br/>
        <w:t>е</w:t>
        <w:br/>
        <w:br/>
        <w:t>д</w:t>
        <w:br/>
        <w:br/>
        <w:t>и</w:t>
        <w:br/>
        <w:br/>
        <w:t>к</w:t>
        <w:br/>
        <w:br/>
        <w:t>т</w:t>
        <w:br/>
        <w:br/>
        <w:t>и</w:t>
        <w:br/>
        <w:br/>
        <w:t>в</w:t>
        <w:br/>
        <w:br/>
        <w:t>н</w:t>
        <w:br/>
        <w:br/>
        <w:t>о</w:t>
        <w:br/>
        <w:br/>
        <w:t>г</w:t>
        <w:br/>
        <w:br/>
        <w:t>о</w:t>
        <w:br/>
        <w:br/>
        <w:t xml:space="preserve"> </w:t>
        <w:br/>
        <w:br/>
        <w:t>о</w:t>
        <w:br/>
        <w:br/>
        <w:t>б</w:t>
        <w:br/>
        <w:br/>
        <w:t>с</w:t>
        <w:br/>
        <w:br/>
        <w:t>л</w:t>
        <w:br/>
        <w:br/>
        <w:t>у</w:t>
        <w:br/>
        <w:br/>
        <w:t>ж</w:t>
        <w:br/>
        <w:br/>
        <w:t>и</w:t>
        <w:br/>
        <w:br/>
        <w:t>в</w:t>
        <w:br/>
        <w:br/>
        <w:t>а</w:t>
        <w:br/>
        <w:br/>
        <w:t>н</w:t>
        <w:br/>
        <w:br/>
        <w:t>и</w:t>
        <w:br/>
        <w:br/>
        <w:t>я</w:t>
        <w:br/>
        <w:br/>
        <w:t xml:space="preserve"> </w:t>
        <w:br/>
        <w:br/>
        <w:t>о</w:t>
        <w:br/>
        <w:br/>
        <w:t>б</w:t>
        <w:br/>
        <w:br/>
        <w:t>о</w:t>
        <w:br/>
        <w:br/>
        <w:t>р</w:t>
        <w:br/>
        <w:br/>
        <w:t>у</w:t>
        <w:br/>
        <w:br/>
        <w:t>д</w:t>
        <w:br/>
        <w:br/>
        <w:t>о</w:t>
        <w:br/>
        <w:br/>
        <w:t>в</w:t>
        <w:br/>
        <w:br/>
        <w:t>а</w:t>
        <w:br/>
        <w:br/>
        <w:t>н</w:t>
        <w:br/>
        <w:br/>
        <w:t>и</w:t>
        <w:br/>
        <w:br/>
        <w:t>я</w:t>
        <w:br/>
        <w:br/>
        <w:t xml:space="preserve"> </w:t>
        <w:br/>
        <w:br/>
        <w:t>д</w:t>
        <w:br/>
        <w:br/>
        <w:t>л</w:t>
        <w:br/>
        <w:br/>
        <w:t>я</w:t>
        <w:br/>
        <w:br/>
        <w:t xml:space="preserve"> </w:t>
        <w:br/>
        <w:br/>
        <w:t>п</w:t>
        <w:br/>
        <w:br/>
        <w:t>р</w:t>
        <w:br/>
        <w:br/>
        <w:t>е</w:t>
        <w:br/>
        <w:br/>
        <w:t>д</w:t>
        <w:br/>
        <w:br/>
        <w:t>о</w:t>
        <w:br/>
        <w:br/>
        <w:t>т</w:t>
        <w:br/>
        <w:br/>
        <w:t>в</w:t>
        <w:br/>
        <w:br/>
        <w:t>р</w:t>
        <w:br/>
        <w:br/>
        <w:t>а</w:t>
        <w:br/>
        <w:br/>
        <w:t>щ</w:t>
        <w:br/>
        <w:br/>
        <w:t>е</w:t>
        <w:br/>
        <w:br/>
        <w:t>н</w:t>
        <w:br/>
        <w:br/>
        <w:t>и</w:t>
        <w:br/>
        <w:br/>
        <w:t>я</w:t>
        <w:br/>
        <w:br/>
        <w:t xml:space="preserve"> </w:t>
        <w:br/>
        <w:br/>
        <w:t>а</w:t>
        <w:br/>
        <w:br/>
        <w:t>в</w:t>
        <w:br/>
        <w:br/>
        <w:t>а</w:t>
        <w:br/>
        <w:br/>
        <w:t>р</w:t>
        <w:br/>
        <w:br/>
        <w:t>и</w:t>
        <w:br/>
        <w:br/>
        <w:t>й</w:t>
        <w:br/>
        <w:br/>
        <w:t xml:space="preserve"> </w:t>
        <w:br/>
        <w:br/>
        <w:t>(</w:t>
        <w:br/>
        <w:br/>
        <w:t>с</w:t>
        <w:br/>
        <w:br/>
        <w:t>т</w:t>
        <w:br/>
        <w:br/>
        <w:t>а</w:t>
        <w:br/>
        <w:br/>
        <w:t>т</w:t>
        <w:br/>
        <w:br/>
        <w:t>и</w:t>
        <w:br/>
        <w:br/>
        <w:t>с</w:t>
        <w:br/>
        <w:br/>
        <w:t>т</w:t>
        <w:br/>
        <w:br/>
        <w:t>и</w:t>
        <w:br/>
        <w:br/>
        <w:t>к</w:t>
        <w:br/>
        <w:br/>
        <w:t>а</w:t>
        <w:br/>
        <w:br/>
        <w:t xml:space="preserve"> </w:t>
        <w:br/>
        <w:br/>
        <w:t>а</w:t>
        <w:br/>
        <w:br/>
        <w:t>в</w:t>
        <w:br/>
        <w:br/>
        <w:t>а</w:t>
        <w:br/>
        <w:br/>
        <w:t>р</w:t>
        <w:br/>
        <w:br/>
        <w:t>и</w:t>
        <w:br/>
        <w:br/>
        <w:t>й</w:t>
        <w:br/>
        <w:br/>
        <w:t>н</w:t>
        <w:br/>
        <w:br/>
        <w:t>о</w:t>
        <w:br/>
        <w:br/>
        <w:t>с</w:t>
        <w:br/>
        <w:br/>
        <w:t>т</w:t>
        <w:br/>
        <w:br/>
        <w:t>и</w:t>
        <w:br/>
        <w:br/>
        <w:t xml:space="preserve"> </w:t>
        <w:br/>
        <w:br/>
        <w:t>д</w:t>
        <w:br/>
        <w:br/>
        <w:t>о</w:t>
        <w:br/>
        <w:br/>
        <w:t xml:space="preserve"> </w:t>
        <w:br/>
        <w:br/>
        <w:t>и</w:t>
        <w:br/>
        <w:br/>
        <w:t xml:space="preserve"> </w:t>
        <w:br/>
        <w:br/>
        <w:t>п</w:t>
        <w:br/>
        <w:br/>
        <w:t>о</w:t>
        <w:br/>
        <w:br/>
        <w:t>с</w:t>
        <w:br/>
        <w:br/>
        <w:t>л</w:t>
        <w:br/>
        <w:br/>
        <w:t>е</w:t>
        <w:br/>
        <w:br/>
        <w:t xml:space="preserve"> </w:t>
        <w:br/>
        <w:br/>
        <w:t>в</w:t>
        <w:br/>
        <w:br/>
        <w:t>н</w:t>
        <w:br/>
        <w:br/>
        <w:t>е</w:t>
        <w:br/>
        <w:br/>
        <w:t>д</w:t>
        <w:br/>
        <w:br/>
        <w:t>р</w:t>
        <w:br/>
        <w:br/>
        <w:t>е</w:t>
        <w:br/>
        <w:br/>
        <w:t>н</w:t>
        <w:br/>
        <w:br/>
        <w:t>и</w:t>
        <w:br/>
        <w:br/>
        <w:t>я</w:t>
        <w:br/>
        <w:br/>
        <w:t xml:space="preserve"> </w:t>
        <w:br/>
        <w:br/>
        <w:t>с</w:t>
        <w:br/>
        <w:br/>
        <w:t>и</w:t>
        <w:br/>
        <w:br/>
        <w:t>с</w:t>
        <w:br/>
        <w:br/>
        <w:t>т</w:t>
        <w:br/>
        <w:br/>
        <w:t>е</w:t>
        <w:br/>
        <w:br/>
        <w:t>м</w:t>
        <w:br/>
        <w:br/>
        <w:t>ы</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П</w:t>
        <w:br/>
        <w:br/>
        <w:t>р</w:t>
        <w:br/>
        <w:br/>
        <w:t>и</w:t>
        <w:br/>
        <w:br/>
        <w:t>м</w:t>
        <w:br/>
        <w:br/>
        <w:t>е</w:t>
        <w:br/>
        <w:br/>
        <w:t>р</w:t>
        <w:br/>
        <w:br/>
        <w:t>ы</w:t>
        <w:br/>
        <w:br/>
        <w:t xml:space="preserve"> </w:t>
        <w:br/>
        <w:br/>
        <w:t>о</w:t>
        <w:br/>
        <w:br/>
        <w:t>б</w:t>
        <w:br/>
        <w:br/>
        <w:t>н</w:t>
        <w:br/>
        <w:br/>
        <w:t>а</w:t>
        <w:br/>
        <w:br/>
        <w:t>р</w:t>
        <w:br/>
        <w:br/>
        <w:t>у</w:t>
        <w:br/>
        <w:br/>
        <w:t>ж</w:t>
        <w:br/>
        <w:br/>
        <w:t>е</w:t>
        <w:br/>
        <w:br/>
        <w:t>н</w:t>
        <w:br/>
        <w:br/>
        <w:t>и</w:t>
        <w:br/>
        <w:br/>
        <w:t>я</w:t>
        <w:br/>
        <w:br/>
        <w:t xml:space="preserve"> </w:t>
        <w:br/>
        <w:br/>
        <w:t>а</w:t>
        <w:br/>
        <w:br/>
        <w:t>н</w:t>
        <w:br/>
        <w:br/>
        <w:t>о</w:t>
        <w:br/>
        <w:br/>
        <w:t>м</w:t>
        <w:br/>
        <w:br/>
        <w:t>а</w:t>
        <w:br/>
        <w:br/>
        <w:t>л</w:t>
        <w:br/>
        <w:br/>
        <w:t>и</w:t>
        <w:br/>
        <w:br/>
        <w:t>й</w:t>
        <w:br/>
        <w:br/>
        <w:t xml:space="preserve"> </w:t>
        <w:br/>
        <w:br/>
        <w:t>в</w:t>
        <w:br/>
        <w:br/>
        <w:t xml:space="preserve"> </w:t>
        <w:br/>
        <w:br/>
        <w:t>р</w:t>
        <w:br/>
        <w:br/>
        <w:t>а</w:t>
        <w:br/>
        <w:br/>
        <w:t>б</w:t>
        <w:br/>
        <w:br/>
        <w:t>о</w:t>
        <w:br/>
        <w:br/>
        <w:t>т</w:t>
        <w:br/>
        <w:br/>
        <w:t>е</w:t>
        <w:br/>
        <w:br/>
        <w:t xml:space="preserve"> </w:t>
        <w:br/>
        <w:br/>
        <w:t>у</w:t>
        <w:br/>
        <w:br/>
        <w:t>с</w:t>
        <w:br/>
        <w:br/>
        <w:t>т</w:t>
        <w:br/>
        <w:br/>
        <w:t>а</w:t>
        <w:br/>
        <w:br/>
        <w:t>н</w:t>
        <w:br/>
        <w:br/>
        <w:t>о</w:t>
        <w:br/>
        <w:br/>
        <w:t>в</w:t>
        <w:br/>
        <w:br/>
        <w:t>о</w:t>
        <w:br/>
        <w:br/>
        <w:t>к</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а</w:t>
        <w:br/>
        <w:br/>
        <w:t>л</w:t>
        <w:br/>
        <w:br/>
        <w:t>г</w:t>
        <w:br/>
        <w:br/>
        <w:t>о</w:t>
        <w:br/>
        <w:br/>
        <w:t>р</w:t>
        <w:br/>
        <w:br/>
        <w:t>и</w:t>
        <w:br/>
        <w:br/>
        <w:t>т</w:t>
        <w:br/>
        <w:br/>
        <w:t>м</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br/>
        <w:br/>
        <w:br/>
        <w:t>*</w:t>
        <w:br/>
        <w:br/>
        <w:t>*</w:t>
        <w:br/>
        <w:br/>
        <w:t>I</w:t>
        <w:br/>
        <w:br/>
        <w:t>I</w:t>
        <w:br/>
        <w:br/>
        <w:t>I</w:t>
        <w:br/>
        <w:br/>
        <w:t>.</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w:t>
        <w:br/>
        <w:br/>
        <w:t xml:space="preserve"> </w:t>
        <w:br/>
        <w:br/>
        <w:t>в</w:t>
        <w:br/>
        <w:br/>
        <w:t>о</w:t>
        <w:br/>
        <w:br/>
        <w:t>з</w:t>
        <w:br/>
        <w:br/>
        <w:t>м</w:t>
        <w:br/>
        <w:br/>
        <w:t>о</w:t>
        <w:br/>
        <w:br/>
        <w:t>ж</w:t>
        <w:br/>
        <w:br/>
        <w:t>н</w:t>
        <w:br/>
        <w:br/>
        <w:t>о</w:t>
        <w:br/>
        <w:br/>
        <w:t>с</w:t>
        <w:br/>
        <w:br/>
        <w:t>т</w:t>
        <w:br/>
        <w:br/>
        <w:t>и</w:t>
        <w:br/>
        <w:br/>
        <w:t xml:space="preserve"> </w:t>
        <w:br/>
        <w:br/>
        <w:t>и</w:t>
        <w:br/>
        <w:br/>
        <w:t xml:space="preserve"> </w:t>
        <w:br/>
        <w:br/>
        <w:t>о</w:t>
        <w:br/>
        <w:br/>
        <w:t>б</w:t>
        <w:br/>
        <w:br/>
        <w:t>л</w:t>
        <w:br/>
        <w:br/>
        <w:t>а</w:t>
        <w:br/>
        <w:br/>
        <w:t>с</w:t>
        <w:br/>
        <w:br/>
        <w:t>т</w:t>
        <w:br/>
        <w:br/>
        <w:t>и</w:t>
        <w:br/>
        <w:br/>
        <w:t xml:space="preserve"> </w:t>
        <w:br/>
        <w:br/>
        <w:t>п</w:t>
        <w:br/>
        <w:br/>
        <w:t>р</w:t>
        <w:br/>
        <w:br/>
        <w:t>и</w:t>
        <w:br/>
        <w:br/>
        <w:t>м</w:t>
        <w:br/>
        <w:br/>
        <w:t>е</w:t>
        <w:br/>
        <w:br/>
        <w:t>н</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br/>
        <w:br/>
        <w:br/>
        <w:t>*</w:t>
        <w:br/>
        <w:br/>
        <w:t xml:space="preserve"> </w:t>
        <w:br/>
        <w:br/>
        <w:t xml:space="preserve"> </w:t>
        <w:br/>
        <w:br/>
        <w:t xml:space="preserve"> </w:t>
        <w:br/>
        <w:br/>
        <w:t>*</w:t>
        <w:br/>
        <w:br/>
        <w:t>*</w:t>
        <w:br/>
        <w:br/>
        <w:t>Т</w:t>
        <w:br/>
        <w:br/>
        <w:t>е</w:t>
        <w:br/>
        <w:br/>
        <w:t>з</w:t>
        <w:br/>
        <w:br/>
        <w:t>и</w:t>
        <w:br/>
        <w:br/>
        <w:t>с</w:t>
        <w:br/>
        <w:br/>
        <w:t>:</w:t>
        <w:br/>
        <w:br/>
        <w:t>*</w:t>
        <w:br/>
        <w:br/>
        <w:t>*</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 xml:space="preserve"> </w:t>
        <w:br/>
        <w:br/>
        <w:t>п</w:t>
        <w:br/>
        <w:br/>
        <w:t>р</w:t>
        <w:br/>
        <w:br/>
        <w:t>е</w:t>
        <w:br/>
        <w:br/>
        <w:t>д</w:t>
        <w:br/>
        <w:br/>
        <w:t>л</w:t>
        <w:br/>
        <w:br/>
        <w:t>а</w:t>
        <w:br/>
        <w:br/>
        <w:t>г</w:t>
        <w:br/>
        <w:br/>
        <w:t>а</w:t>
        <w:br/>
        <w:br/>
        <w:t>е</w:t>
        <w:br/>
        <w:br/>
        <w:t>т</w:t>
        <w:br/>
        <w:br/>
        <w:t xml:space="preserve"> </w:t>
        <w:br/>
        <w:br/>
        <w:t>ш</w:t>
        <w:br/>
        <w:br/>
        <w:t>и</w:t>
        <w:br/>
        <w:br/>
        <w:t>р</w:t>
        <w:br/>
        <w:br/>
        <w:t>о</w:t>
        <w:br/>
        <w:br/>
        <w:t>к</w:t>
        <w:br/>
        <w:br/>
        <w:t>и</w:t>
        <w:br/>
        <w:br/>
        <w:t>й</w:t>
        <w:br/>
        <w:br/>
        <w:t xml:space="preserve"> </w:t>
        <w:br/>
        <w:br/>
        <w:t>с</w:t>
        <w:br/>
        <w:br/>
        <w:t>п</w:t>
        <w:br/>
        <w:br/>
        <w:t>е</w:t>
        <w:br/>
        <w:br/>
        <w:t>к</w:t>
        <w:br/>
        <w:br/>
        <w:t>т</w:t>
        <w:br/>
        <w:br/>
        <w:t>р</w:t>
        <w:br/>
        <w:br/>
        <w:t xml:space="preserve"> </w:t>
        <w:br/>
        <w:br/>
        <w:t>в</w:t>
        <w:br/>
        <w:br/>
        <w:t>о</w:t>
        <w:br/>
        <w:br/>
        <w:t>з</w:t>
        <w:br/>
        <w:br/>
        <w:t>м</w:t>
        <w:br/>
        <w:br/>
        <w:t>о</w:t>
        <w:br/>
        <w:br/>
        <w:t>ж</w:t>
        <w:br/>
        <w:br/>
        <w:t>н</w:t>
        <w:br/>
        <w:br/>
        <w:t>о</w:t>
        <w:br/>
        <w:br/>
        <w:t>с</w:t>
        <w:br/>
        <w:br/>
        <w:t>т</w:t>
        <w:br/>
        <w:br/>
        <w:t>е</w:t>
        <w:br/>
        <w:br/>
        <w:t>й</w:t>
        <w:br/>
        <w:br/>
        <w:t xml:space="preserve"> </w:t>
        <w:br/>
        <w:br/>
        <w:t>д</w:t>
        <w:br/>
        <w:br/>
        <w:t>л</w:t>
        <w:br/>
        <w:br/>
        <w:t>я</w:t>
        <w:br/>
        <w:br/>
        <w:t xml:space="preserve"> </w:t>
        <w:br/>
        <w:br/>
        <w:t>р</w:t>
        <w:br/>
        <w:br/>
        <w:t>е</w:t>
        <w:br/>
        <w:br/>
        <w:t>ш</w:t>
        <w:br/>
        <w:br/>
        <w:t>е</w:t>
        <w:br/>
        <w:br/>
        <w:t>н</w:t>
        <w:br/>
        <w:br/>
        <w:t>и</w:t>
        <w:br/>
        <w:br/>
        <w:t>я</w:t>
        <w:br/>
        <w:br/>
        <w:t xml:space="preserve"> </w:t>
        <w:br/>
        <w:br/>
        <w:t>р</w:t>
        <w:br/>
        <w:br/>
        <w:t>а</w:t>
        <w:br/>
        <w:br/>
        <w:t>з</w:t>
        <w:br/>
        <w:br/>
        <w:t>л</w:t>
        <w:br/>
        <w:br/>
        <w:t>и</w:t>
        <w:br/>
        <w:br/>
        <w:t>ч</w:t>
        <w:br/>
        <w:br/>
        <w:t>н</w:t>
        <w:br/>
        <w:br/>
        <w:t>ы</w:t>
        <w:br/>
        <w:br/>
        <w:t>х</w:t>
        <w:br/>
        <w:br/>
        <w:t xml:space="preserve"> </w:t>
        <w:br/>
        <w:br/>
        <w:t>з</w:t>
        <w:br/>
        <w:br/>
        <w:t>а</w:t>
        <w:br/>
        <w:br/>
        <w:t>д</w:t>
        <w:br/>
        <w:br/>
        <w:t>а</w:t>
        <w:br/>
        <w:br/>
        <w:t>ч</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1</w:t>
        <w:br/>
        <w:br/>
        <w:t>:</w:t>
        <w:br/>
        <w:br/>
        <w:t>*</w:t>
        <w:br/>
        <w:br/>
        <w:t>*</w:t>
        <w:br/>
        <w:br/>
        <w:t xml:space="preserve"> </w:t>
        <w:br/>
        <w:br/>
        <w:t>О</w:t>
        <w:br/>
        <w:br/>
        <w:t>п</w:t>
        <w:br/>
        <w:br/>
        <w:t>т</w:t>
        <w:br/>
        <w:br/>
        <w:t>и</w:t>
        <w:br/>
        <w:br/>
        <w:t>м</w:t>
        <w:br/>
        <w:br/>
        <w:t>и</w:t>
        <w:br/>
        <w:br/>
        <w:t>з</w:t>
        <w:br/>
        <w:br/>
        <w:t>а</w:t>
        <w:br/>
        <w:br/>
        <w:t>ц</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П</w:t>
        <w:br/>
        <w:br/>
        <w:t>р</w:t>
        <w:br/>
        <w:br/>
        <w:t>и</w:t>
        <w:br/>
        <w:br/>
        <w:t>м</w:t>
        <w:br/>
        <w:br/>
        <w:t>е</w:t>
        <w:br/>
        <w:br/>
        <w:t>р</w:t>
        <w:br/>
        <w:br/>
        <w:t>ы</w:t>
        <w:br/>
        <w:br/>
        <w:t xml:space="preserve"> </w:t>
        <w:br/>
        <w:br/>
        <w:t>у</w:t>
        <w:br/>
        <w:br/>
        <w:t>с</w:t>
        <w:br/>
        <w:br/>
        <w:t>п</w:t>
        <w:br/>
        <w:br/>
        <w:t>е</w:t>
        <w:br/>
        <w:br/>
        <w:t>ш</w:t>
        <w:br/>
        <w:br/>
        <w:t>н</w:t>
        <w:br/>
        <w:br/>
        <w:t>о</w:t>
        <w:br/>
        <w:br/>
        <w:t>г</w:t>
        <w:br/>
        <w:br/>
        <w:t>о</w:t>
        <w:br/>
        <w:br/>
        <w:t xml:space="preserve"> </w:t>
        <w:br/>
        <w:br/>
        <w:t>п</w:t>
        <w:br/>
        <w:br/>
        <w:t>р</w:t>
        <w:br/>
        <w:br/>
        <w:t>и</w:t>
        <w:br/>
        <w:br/>
        <w:t>м</w:t>
        <w:br/>
        <w:br/>
        <w:t>е</w:t>
        <w:br/>
        <w:br/>
        <w:t>н</w:t>
        <w:br/>
        <w:br/>
        <w:t>е</w:t>
        <w:br/>
        <w:br/>
        <w:t>н</w:t>
        <w:br/>
        <w:br/>
        <w:t>и</w:t>
        <w:br/>
        <w:br/>
        <w:t>я</w:t>
        <w:br/>
        <w:br/>
        <w:t xml:space="preserve"> </w:t>
        <w:br/>
        <w:br/>
        <w:t>в</w:t>
        <w:br/>
        <w:br/>
        <w:t xml:space="preserve"> </w:t>
        <w:br/>
        <w:br/>
        <w:t>о</w:t>
        <w:br/>
        <w:br/>
        <w:t>п</w:t>
        <w:br/>
        <w:br/>
        <w:t>т</w:t>
        <w:br/>
        <w:br/>
        <w:t>и</w:t>
        <w:br/>
        <w:br/>
        <w:t>м</w:t>
        <w:br/>
        <w:br/>
        <w:t>и</w:t>
        <w:br/>
        <w:br/>
        <w:t>з</w:t>
        <w:br/>
        <w:br/>
        <w:t>а</w:t>
        <w:br/>
        <w:br/>
        <w:t>ц</w:t>
        <w:br/>
        <w:br/>
        <w:t>и</w:t>
        <w:br/>
        <w:br/>
        <w:t>и</w:t>
        <w:br/>
        <w:br/>
        <w:t xml:space="preserve"> </w:t>
        <w:br/>
        <w:br/>
        <w:t>р</w:t>
        <w:br/>
        <w:br/>
        <w:t>е</w:t>
        <w:br/>
        <w:br/>
        <w:t>ж</w:t>
        <w:br/>
        <w:br/>
        <w:t>и</w:t>
        <w:br/>
        <w:br/>
        <w:t>м</w:t>
        <w:br/>
        <w:br/>
        <w:t>о</w:t>
        <w:br/>
        <w:br/>
        <w:t>в</w:t>
        <w:br/>
        <w:br/>
        <w:t xml:space="preserve"> </w:t>
        <w:br/>
        <w:br/>
        <w:t>р</w:t>
        <w:br/>
        <w:br/>
        <w:t>а</w:t>
        <w:br/>
        <w:br/>
        <w:t>б</w:t>
        <w:br/>
        <w:br/>
        <w:t>о</w:t>
        <w:br/>
        <w:br/>
        <w:t>т</w:t>
        <w:br/>
        <w:br/>
        <w:t>ы</w:t>
        <w:br/>
        <w:br/>
        <w:t xml:space="preserve"> </w:t>
        <w:br/>
        <w:br/>
        <w:t>у</w:t>
        <w:br/>
        <w:br/>
        <w:t>с</w:t>
        <w:br/>
        <w:br/>
        <w:t>т</w:t>
        <w:br/>
        <w:br/>
        <w:t>а</w:t>
        <w:br/>
        <w:br/>
        <w:t>н</w:t>
        <w:br/>
        <w:br/>
        <w:t>о</w:t>
        <w:br/>
        <w:br/>
        <w:t>в</w:t>
        <w:br/>
        <w:br/>
        <w:t>о</w:t>
        <w:br/>
        <w:br/>
        <w:t>к</w:t>
        <w:br/>
        <w:br/>
        <w:t xml:space="preserve"> </w:t>
        <w:br/>
        <w:br/>
        <w:t>к</w:t>
        <w:br/>
        <w:br/>
        <w:t>а</w:t>
        <w:br/>
        <w:br/>
        <w:t>т</w:t>
        <w:br/>
        <w:br/>
        <w:t>а</w:t>
        <w:br/>
        <w:br/>
        <w:t>л</w:t>
        <w:br/>
        <w:br/>
        <w:t>и</w:t>
        <w:br/>
        <w:br/>
        <w:t>т</w:t>
        <w:br/>
        <w:br/>
        <w:t>и</w:t>
        <w:br/>
        <w:br/>
        <w:t>ч</w:t>
        <w:br/>
        <w:br/>
        <w:t>е</w:t>
        <w:br/>
        <w:br/>
        <w:t>с</w:t>
        <w:br/>
        <w:br/>
        <w:t>к</w:t>
        <w:br/>
        <w:br/>
        <w:t>о</w:t>
        <w:br/>
        <w:br/>
        <w:t>г</w:t>
        <w:br/>
        <w:br/>
        <w:t>о</w:t>
        <w:br/>
        <w:br/>
        <w:t xml:space="preserve"> </w:t>
        <w:br/>
        <w:br/>
        <w:t>к</w:t>
        <w:br/>
        <w:br/>
        <w:t>р</w:t>
        <w:br/>
        <w:br/>
        <w:t>е</w:t>
        <w:br/>
        <w:br/>
        <w:t>к</w:t>
        <w:br/>
        <w:br/>
        <w:t>и</w:t>
        <w:br/>
        <w:br/>
        <w:t>н</w:t>
        <w:br/>
        <w:br/>
        <w:t>г</w:t>
        <w:br/>
        <w:br/>
        <w:t>а</w:t>
        <w:br/>
        <w:br/>
        <w:t>,</w:t>
        <w:br/>
        <w:br/>
        <w:t xml:space="preserve"> </w:t>
        <w:br/>
        <w:br/>
        <w:t>р</w:t>
        <w:br/>
        <w:br/>
        <w:t>и</w:t>
        <w:br/>
        <w:br/>
        <w:t>ф</w:t>
        <w:br/>
        <w:br/>
        <w:t>о</w:t>
        <w:br/>
        <w:br/>
        <w:t>р</w:t>
        <w:br/>
        <w:br/>
        <w:t>м</w:t>
        <w:br/>
        <w:br/>
        <w:t>и</w:t>
        <w:br/>
        <w:br/>
        <w:t>н</w:t>
        <w:br/>
        <w:br/>
        <w:t>г</w:t>
        <w:br/>
        <w:br/>
        <w:t>а</w:t>
        <w:br/>
        <w:br/>
        <w:t>,</w:t>
        <w:br/>
        <w:br/>
        <w:t xml:space="preserve"> </w:t>
        <w:br/>
        <w:br/>
        <w:t>г</w:t>
        <w:br/>
        <w:br/>
        <w:t>и</w:t>
        <w:br/>
        <w:br/>
        <w:t>д</w:t>
        <w:br/>
        <w:br/>
        <w:t>р</w:t>
        <w:br/>
        <w:br/>
        <w:t>о</w:t>
        <w:br/>
        <w:br/>
        <w:t>о</w:t>
        <w:br/>
        <w:br/>
        <w:t>ч</w:t>
        <w:br/>
        <w:br/>
        <w:t>и</w:t>
        <w:br/>
        <w:br/>
        <w:t>с</w:t>
        <w:br/>
        <w:br/>
        <w:t>т</w:t>
        <w:br/>
        <w:br/>
        <w:t>к</w:t>
        <w:br/>
        <w:br/>
        <w:t>и</w:t>
        <w:br/>
        <w:br/>
        <w:t xml:space="preserve"> </w:t>
        <w:br/>
        <w:br/>
        <w:t>(</w:t>
        <w:br/>
        <w:br/>
        <w:t>к</w:t>
        <w:br/>
        <w:br/>
        <w:t>о</w:t>
        <w:br/>
        <w:br/>
        <w:t>н</w:t>
        <w:br/>
        <w:br/>
        <w:t>к</w:t>
        <w:br/>
        <w:br/>
        <w:t>р</w:t>
        <w:br/>
        <w:br/>
        <w:t>е</w:t>
        <w:br/>
        <w:br/>
        <w:t>т</w:t>
        <w:br/>
        <w:br/>
        <w:t>н</w:t>
        <w:br/>
        <w:br/>
        <w:t>ы</w:t>
        <w:br/>
        <w:br/>
        <w:t>е</w:t>
        <w:br/>
        <w:br/>
        <w:t xml:space="preserve"> </w:t>
        <w:br/>
        <w:br/>
        <w:t>п</w:t>
        <w:br/>
        <w:br/>
        <w:t>о</w:t>
        <w:br/>
        <w:br/>
        <w:t>к</w:t>
        <w:br/>
        <w:br/>
        <w:t>а</w:t>
        <w:br/>
        <w:br/>
        <w:t>з</w:t>
        <w:br/>
        <w:br/>
        <w:t>а</w:t>
        <w:br/>
        <w:br/>
        <w:t>т</w:t>
        <w:br/>
        <w:br/>
        <w:t>е</w:t>
        <w:br/>
        <w:br/>
        <w:t>л</w:t>
        <w:br/>
        <w:br/>
        <w:t>и</w:t>
        <w:br/>
        <w:br/>
        <w:t xml:space="preserve"> </w:t>
        <w:br/>
        <w:br/>
        <w:t>у</w:t>
        <w:br/>
        <w:br/>
        <w:t>л</w:t>
        <w:br/>
        <w:br/>
        <w:t>у</w:t>
        <w:br/>
        <w:br/>
        <w:t>ч</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О</w:t>
        <w:br/>
        <w:br/>
        <w:t>б</w:t>
        <w:br/>
        <w:br/>
        <w:t>з</w:t>
        <w:br/>
        <w:br/>
        <w:t>о</w:t>
        <w:br/>
        <w:br/>
        <w:t>р</w:t>
        <w:br/>
        <w:br/>
        <w:t xml:space="preserve"> </w:t>
        <w:br/>
        <w:br/>
        <w:t>с</w:t>
        <w:br/>
        <w:br/>
        <w:t>у</w:t>
        <w:br/>
        <w:br/>
        <w:t>щ</w:t>
        <w:br/>
        <w:br/>
        <w:t>е</w:t>
        <w:br/>
        <w:br/>
        <w:t>с</w:t>
        <w:br/>
        <w:br/>
        <w:t>т</w:t>
        <w:br/>
        <w:br/>
        <w:t>в</w:t>
        <w:br/>
        <w:br/>
        <w:t>у</w:t>
        <w:br/>
        <w:br/>
        <w:t>ю</w:t>
        <w:br/>
        <w:br/>
        <w:t>щ</w:t>
        <w:br/>
        <w:br/>
        <w:t>и</w:t>
        <w:br/>
        <w:br/>
        <w:t>х</w:t>
        <w:br/>
        <w:br/>
        <w:t xml:space="preserve"> </w:t>
        <w:br/>
        <w:br/>
        <w:t>п</w:t>
        <w:br/>
        <w:br/>
        <w:t>р</w:t>
        <w:br/>
        <w:br/>
        <w:t>о</w:t>
        <w:br/>
        <w:br/>
        <w:t>м</w:t>
        <w:br/>
        <w:br/>
        <w:t>ы</w:t>
        <w:br/>
        <w:br/>
        <w:t>ш</w:t>
        <w:br/>
        <w:br/>
        <w:t>л</w:t>
        <w:br/>
        <w:br/>
        <w:t>е</w:t>
        <w:br/>
        <w:br/>
        <w:t>н</w:t>
        <w:br/>
        <w:br/>
        <w:t>н</w:t>
        <w:br/>
        <w:br/>
        <w:t>ы</w:t>
        <w:br/>
        <w:br/>
        <w:t>х</w:t>
        <w:br/>
        <w:br/>
        <w:t xml:space="preserve"> </w:t>
        <w:br/>
        <w:br/>
        <w:t>р</w:t>
        <w:br/>
        <w:br/>
        <w:t>е</w:t>
        <w:br/>
        <w:br/>
        <w:t>ш</w:t>
        <w:br/>
        <w:br/>
        <w:t>е</w:t>
        <w:br/>
        <w:br/>
        <w:t>н</w:t>
        <w:br/>
        <w:br/>
        <w:t>и</w:t>
        <w:br/>
        <w:br/>
        <w:t>й</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2</w:t>
        <w:br/>
        <w:br/>
        <w:t>:</w:t>
        <w:br/>
        <w:br/>
        <w:t>*</w:t>
        <w:br/>
        <w:br/>
        <w:t>*</w:t>
        <w:br/>
        <w:br/>
        <w:t xml:space="preserve"> </w:t>
        <w:br/>
        <w:br/>
        <w:t>П</w:t>
        <w:br/>
        <w:br/>
        <w:t>р</w:t>
        <w:br/>
        <w:br/>
        <w:t>е</w:t>
        <w:br/>
        <w:br/>
        <w:t>д</w:t>
        <w:br/>
        <w:br/>
        <w:t>и</w:t>
        <w:br/>
        <w:br/>
        <w:t>к</w:t>
        <w:br/>
        <w:br/>
        <w:t>т</w:t>
        <w:br/>
        <w:br/>
        <w:t>и</w:t>
        <w:br/>
        <w:br/>
        <w:t>в</w:t>
        <w:br/>
        <w:br/>
        <w:t>н</w:t>
        <w:br/>
        <w:br/>
        <w:t>о</w:t>
        <w:br/>
        <w:br/>
        <w:t>е</w:t>
        <w:br/>
        <w:br/>
        <w:t xml:space="preserve"> </w:t>
        <w:br/>
        <w:br/>
        <w:t>о</w:t>
        <w:br/>
        <w:br/>
        <w:t>б</w:t>
        <w:br/>
        <w:br/>
        <w:t>с</w:t>
        <w:br/>
        <w:br/>
        <w:t>л</w:t>
        <w:br/>
        <w:br/>
        <w:t>у</w:t>
        <w:br/>
        <w:br/>
        <w:t>ж</w:t>
        <w:br/>
        <w:br/>
        <w:t>и</w:t>
        <w:br/>
        <w:br/>
        <w:t>в</w:t>
        <w:br/>
        <w:br/>
        <w:t>а</w:t>
        <w:br/>
        <w:br/>
        <w:t>н</w:t>
        <w:br/>
        <w:br/>
        <w:t>и</w:t>
        <w:br/>
        <w:br/>
        <w:t>е</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П</w:t>
        <w:br/>
        <w:br/>
        <w:t>р</w:t>
        <w:br/>
        <w:br/>
        <w:t>и</w:t>
        <w:br/>
        <w:br/>
        <w:t>м</w:t>
        <w:br/>
        <w:br/>
        <w:t>е</w:t>
        <w:br/>
        <w:br/>
        <w:t>р</w:t>
        <w:br/>
        <w:br/>
        <w:t>ы</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о</w:t>
        <w:br/>
        <w:br/>
        <w:t>т</w:t>
        <w:br/>
        <w:br/>
        <w:t>к</w:t>
        <w:br/>
        <w:br/>
        <w:t>а</w:t>
        <w:br/>
        <w:br/>
        <w:t>з</w:t>
        <w:br/>
        <w:br/>
        <w:t>о</w:t>
        <w:br/>
        <w:br/>
        <w:t>в</w:t>
        <w:br/>
        <w:br/>
        <w:t xml:space="preserve"> </w:t>
        <w:br/>
        <w:br/>
        <w:t>н</w:t>
        <w:br/>
        <w:br/>
        <w:t>а</w:t>
        <w:br/>
        <w:br/>
        <w:t>с</w:t>
        <w:br/>
        <w:br/>
        <w:t>о</w:t>
        <w:br/>
        <w:br/>
        <w:t>с</w:t>
        <w:br/>
        <w:br/>
        <w:t>о</w:t>
        <w:br/>
        <w:br/>
        <w:t>в</w:t>
        <w:br/>
        <w:br/>
        <w:t>,</w:t>
        <w:br/>
        <w:br/>
        <w:t xml:space="preserve"> </w:t>
        <w:br/>
        <w:br/>
        <w:t>к</w:t>
        <w:br/>
        <w:br/>
        <w:t>о</w:t>
        <w:br/>
        <w:br/>
        <w:t>м</w:t>
        <w:br/>
        <w:br/>
        <w:t>п</w:t>
        <w:br/>
        <w:br/>
        <w:t>р</w:t>
        <w:br/>
        <w:br/>
        <w:t>е</w:t>
        <w:br/>
        <w:br/>
        <w:t>с</w:t>
        <w:br/>
        <w:br/>
        <w:t>с</w:t>
        <w:br/>
        <w:br/>
        <w:t>о</w:t>
        <w:br/>
        <w:br/>
        <w:t>р</w:t>
        <w:br/>
        <w:br/>
        <w:t>о</w:t>
        <w:br/>
        <w:br/>
        <w:t>в</w:t>
        <w:br/>
        <w:br/>
        <w:t>,</w:t>
        <w:br/>
        <w:br/>
        <w:t xml:space="preserve"> </w:t>
        <w:br/>
        <w:br/>
        <w:t>т</w:t>
        <w:br/>
        <w:br/>
        <w:t>е</w:t>
        <w:br/>
        <w:br/>
        <w:t>п</w:t>
        <w:br/>
        <w:br/>
        <w:t>л</w:t>
        <w:br/>
        <w:br/>
        <w:t>о</w:t>
        <w:br/>
        <w:br/>
        <w:t>о</w:t>
        <w:br/>
        <w:br/>
        <w:t>б</w:t>
        <w:br/>
        <w:br/>
        <w:t>м</w:t>
        <w:br/>
        <w:br/>
        <w:t>е</w:t>
        <w:br/>
        <w:br/>
        <w:t>н</w:t>
        <w:br/>
        <w:br/>
        <w:t>н</w:t>
        <w:br/>
        <w:br/>
        <w:t>и</w:t>
        <w:br/>
        <w:br/>
        <w:t>к</w:t>
        <w:br/>
        <w:br/>
        <w:t>о</w:t>
        <w:br/>
        <w:br/>
        <w:t>в</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а</w:t>
        <w:br/>
        <w:br/>
        <w:t>л</w:t>
        <w:br/>
        <w:br/>
        <w:t>г</w:t>
        <w:br/>
        <w:br/>
        <w:t>о</w:t>
        <w:br/>
        <w:br/>
        <w:t>р</w:t>
        <w:br/>
        <w:br/>
        <w:t>и</w:t>
        <w:br/>
        <w:br/>
        <w:t>т</w:t>
        <w:br/>
        <w:br/>
        <w:t>м</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w:t>
        <w:br/>
        <w:br/>
        <w:t>т</w:t>
        <w:br/>
        <w:br/>
        <w:t>о</w:t>
        <w:br/>
        <w:br/>
        <w:t>ч</w:t>
        <w:br/>
        <w:br/>
        <w:t>н</w:t>
        <w:br/>
        <w:br/>
        <w:t>о</w:t>
        <w:br/>
        <w:br/>
        <w:t>с</w:t>
        <w:br/>
        <w:br/>
        <w:t>т</w:t>
        <w:br/>
        <w:br/>
        <w:t>ь</w:t>
        <w:br/>
        <w:br/>
        <w:t xml:space="preserve"> </w:t>
        <w:br/>
        <w:br/>
        <w:t>п</w:t>
        <w:br/>
        <w:br/>
        <w:t>р</w:t>
        <w:br/>
        <w:br/>
        <w:t>о</w:t>
        <w:br/>
        <w:br/>
        <w:t>г</w:t>
        <w:br/>
        <w:br/>
        <w:t>н</w:t>
        <w:br/>
        <w:br/>
        <w:t>о</w:t>
        <w:br/>
        <w:br/>
        <w:t>з</w:t>
        <w:br/>
        <w:br/>
        <w:t>и</w:t>
        <w:br/>
        <w:br/>
        <w:t>р</w:t>
        <w:br/>
        <w:br/>
        <w:t>о</w:t>
        <w:br/>
        <w:br/>
        <w:t>в</w:t>
        <w:br/>
        <w:br/>
        <w:t>а</w:t>
        <w:br/>
        <w:br/>
        <w:t>н</w:t>
        <w:br/>
        <w:br/>
        <w:t>и</w:t>
        <w:br/>
        <w:br/>
        <w:t>я</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С</w:t>
        <w:br/>
        <w:br/>
        <w:t>р</w:t>
        <w:br/>
        <w:br/>
        <w:t>а</w:t>
        <w:br/>
        <w:br/>
        <w:t>в</w:t>
        <w:br/>
        <w:br/>
        <w:t>н</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п</w:t>
        <w:br/>
        <w:br/>
        <w:t>р</w:t>
        <w:br/>
        <w:br/>
        <w:t>е</w:t>
        <w:br/>
        <w:br/>
        <w:t>д</w:t>
        <w:br/>
        <w:br/>
        <w:t>и</w:t>
        <w:br/>
        <w:br/>
        <w:t>к</w:t>
        <w:br/>
        <w:br/>
        <w:t>т</w:t>
        <w:br/>
        <w:br/>
        <w:t>и</w:t>
        <w:br/>
        <w:br/>
        <w:t>в</w:t>
        <w:br/>
        <w:br/>
        <w:t>н</w:t>
        <w:br/>
        <w:br/>
        <w:t>о</w:t>
        <w:br/>
        <w:br/>
        <w:t>е</w:t>
        <w:br/>
        <w:br/>
        <w:t xml:space="preserve"> </w:t>
        <w:br/>
        <w:br/>
        <w:t>о</w:t>
        <w:br/>
        <w:br/>
        <w:t>б</w:t>
        <w:br/>
        <w:br/>
        <w:t>с</w:t>
        <w:br/>
        <w:br/>
        <w:t>л</w:t>
        <w:br/>
        <w:br/>
        <w:t>у</w:t>
        <w:br/>
        <w:br/>
        <w:t>ж</w:t>
        <w:br/>
        <w:br/>
        <w:t>и</w:t>
        <w:br/>
        <w:br/>
        <w:t>в</w:t>
        <w:br/>
        <w:br/>
        <w:t>а</w:t>
        <w:br/>
        <w:br/>
        <w:t>н</w:t>
        <w:br/>
        <w:br/>
        <w:t>и</w:t>
        <w:br/>
        <w:br/>
        <w:t>е</w:t>
        <w:br/>
        <w:br/>
        <w:t xml:space="preserve"> </w:t>
        <w:br/>
        <w:br/>
        <w:t>и</w:t>
        <w:br/>
        <w:br/>
        <w:t xml:space="preserve"> </w:t>
        <w:br/>
        <w:br/>
        <w:t>т</w:t>
        <w:br/>
        <w:br/>
        <w:t>р</w:t>
        <w:br/>
        <w:br/>
        <w:t>а</w:t>
        <w:br/>
        <w:br/>
        <w:t>д</w:t>
        <w:br/>
        <w:br/>
        <w:t>и</w:t>
        <w:br/>
        <w:br/>
        <w:t>ц</w:t>
        <w:br/>
        <w:br/>
        <w:t>и</w:t>
        <w:br/>
        <w:br/>
        <w:t>о</w:t>
        <w:br/>
        <w:br/>
        <w:t>н</w:t>
        <w:br/>
        <w:br/>
        <w:t>н</w:t>
        <w:br/>
        <w:br/>
        <w:t>о</w:t>
        <w:br/>
        <w:br/>
        <w:t>е</w:t>
        <w:br/>
        <w:br/>
        <w:t xml:space="preserve"> </w:t>
        <w:br/>
        <w:br/>
        <w:t>о</w:t>
        <w:br/>
        <w:br/>
        <w:t>б</w:t>
        <w:br/>
        <w:br/>
        <w:t>с</w:t>
        <w:br/>
        <w:br/>
        <w:t>л</w:t>
        <w:br/>
        <w:br/>
        <w:t>у</w:t>
        <w:br/>
        <w:br/>
        <w:t>ж</w:t>
        <w:br/>
        <w:br/>
        <w:t>и</w:t>
        <w:br/>
        <w:br/>
        <w:t>в</w:t>
        <w:br/>
        <w:br/>
        <w:t>а</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3</w:t>
        <w:br/>
        <w:br/>
        <w:t>:</w:t>
        <w:br/>
        <w:br/>
        <w:t>*</w:t>
        <w:br/>
        <w:br/>
        <w:t>*</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П</w:t>
        <w:br/>
        <w:br/>
        <w:t>р</w:t>
        <w:br/>
        <w:br/>
        <w:t>и</w:t>
        <w:br/>
        <w:br/>
        <w:t>м</w:t>
        <w:br/>
        <w:br/>
        <w:t>е</w:t>
        <w:br/>
        <w:br/>
        <w:t>р</w:t>
        <w:br/>
        <w:br/>
        <w:t>ы</w:t>
        <w:br/>
        <w:br/>
        <w:t xml:space="preserve"> </w:t>
        <w:br/>
        <w:br/>
        <w:t>а</w:t>
        <w:br/>
        <w:br/>
        <w:t>в</w:t>
        <w:br/>
        <w:br/>
        <w:t>т</w:t>
        <w:br/>
        <w:br/>
        <w:t>о</w:t>
        <w:br/>
        <w:br/>
        <w:t>м</w:t>
        <w:br/>
        <w:br/>
        <w:t>а</w:t>
        <w:br/>
        <w:br/>
        <w:t>т</w:t>
        <w:br/>
        <w:br/>
        <w:t>и</w:t>
        <w:br/>
        <w:br/>
        <w:t>ч</w:t>
        <w:br/>
        <w:br/>
        <w:t>е</w:t>
        <w:br/>
        <w:br/>
        <w:t>с</w:t>
        <w:br/>
        <w:br/>
        <w:t>к</w:t>
        <w:br/>
        <w:br/>
        <w:t>о</w:t>
        <w:br/>
        <w:br/>
        <w:t>г</w:t>
        <w:br/>
        <w:br/>
        <w:t>о</w:t>
        <w:br/>
        <w:br/>
        <w:t xml:space="preserve"> </w:t>
        <w:br/>
        <w:br/>
        <w:t>а</w:t>
        <w:br/>
        <w:br/>
        <w:t>н</w:t>
        <w:br/>
        <w:br/>
        <w:t>а</w:t>
        <w:br/>
        <w:br/>
        <w:t>л</w:t>
        <w:br/>
        <w:br/>
        <w:t>и</w:t>
        <w:br/>
        <w:br/>
        <w:t>з</w:t>
        <w:br/>
        <w:br/>
        <w:t>а</w:t>
        <w:br/>
        <w:br/>
        <w:t xml:space="preserve"> </w:t>
        <w:br/>
        <w:br/>
        <w:t>с</w:t>
        <w:br/>
        <w:br/>
        <w:t>о</w:t>
        <w:br/>
        <w:br/>
        <w:t>с</w:t>
        <w:br/>
        <w:br/>
        <w:t>т</w:t>
        <w:br/>
        <w:br/>
        <w:t>а</w:t>
        <w:br/>
        <w:br/>
        <w:t>в</w:t>
        <w:br/>
        <w:br/>
        <w:t>а</w:t>
        <w:br/>
        <w:br/>
        <w:t xml:space="preserve"> </w:t>
        <w:br/>
        <w:br/>
        <w:t>н</w:t>
        <w:br/>
        <w:br/>
        <w:t>е</w:t>
        <w:br/>
        <w:br/>
        <w:t>ф</w:t>
        <w:br/>
        <w:br/>
        <w:t>т</w:t>
        <w:br/>
        <w:br/>
        <w:t>е</w:t>
        <w:br/>
        <w:br/>
        <w:t>п</w:t>
        <w:br/>
        <w:br/>
        <w:t>р</w:t>
        <w:br/>
        <w:br/>
        <w:t>о</w:t>
        <w:br/>
        <w:br/>
        <w:t>д</w:t>
        <w:br/>
        <w:br/>
        <w:t>у</w:t>
        <w:br/>
        <w:br/>
        <w:t>к</w:t>
        <w:br/>
        <w:br/>
        <w:t>т</w:t>
        <w:br/>
        <w:br/>
        <w:t>о</w:t>
        <w:br/>
        <w:br/>
        <w:t>в</w:t>
        <w:br/>
        <w:br/>
        <w:t xml:space="preserve"> </w:t>
        <w:br/>
        <w:br/>
        <w:t>и</w:t>
        <w:br/>
        <w:br/>
        <w:t xml:space="preserve"> </w:t>
        <w:br/>
        <w:br/>
        <w:t>в</w:t>
        <w:br/>
        <w:br/>
        <w:t>ы</w:t>
        <w:br/>
        <w:br/>
        <w:t>я</w:t>
        <w:br/>
        <w:br/>
        <w:t>в</w:t>
        <w:br/>
        <w:br/>
        <w:t>л</w:t>
        <w:br/>
        <w:br/>
        <w:t>е</w:t>
        <w:br/>
        <w:br/>
        <w:t>н</w:t>
        <w:br/>
        <w:br/>
        <w:t>и</w:t>
        <w:br/>
        <w:br/>
        <w:t>я</w:t>
        <w:br/>
        <w:br/>
        <w:t xml:space="preserve"> </w:t>
        <w:br/>
        <w:br/>
        <w:t>н</w:t>
        <w:br/>
        <w:br/>
        <w:t>е</w:t>
        <w:br/>
        <w:br/>
        <w:t>с</w:t>
        <w:br/>
        <w:br/>
        <w:t>о</w:t>
        <w:br/>
        <w:br/>
        <w:t>о</w:t>
        <w:br/>
        <w:br/>
        <w:t>т</w:t>
        <w:br/>
        <w:br/>
        <w:t>в</w:t>
        <w:br/>
        <w:br/>
        <w:t>е</w:t>
        <w:br/>
        <w:br/>
        <w:t>т</w:t>
        <w:br/>
        <w:br/>
        <w:t>с</w:t>
        <w:br/>
        <w:br/>
        <w:t>т</w:t>
        <w:br/>
        <w:br/>
        <w:t>в</w:t>
        <w:br/>
        <w:br/>
        <w:t>и</w:t>
        <w:br/>
        <w:br/>
        <w:t>й</w:t>
        <w:br/>
        <w:br/>
        <w:t xml:space="preserve"> </w:t>
        <w:br/>
        <w:br/>
        <w:t>с</w:t>
        <w:br/>
        <w:br/>
        <w:t>т</w:t>
        <w:br/>
        <w:br/>
        <w:t>а</w:t>
        <w:br/>
        <w:br/>
        <w:t>н</w:t>
        <w:br/>
        <w:br/>
        <w:t>д</w:t>
        <w:br/>
        <w:br/>
        <w:t>а</w:t>
        <w:br/>
        <w:br/>
        <w:t>р</w:t>
        <w:br/>
        <w:br/>
        <w:t>т</w:t>
        <w:br/>
        <w:br/>
        <w:t>а</w:t>
        <w:br/>
        <w:br/>
        <w:t>м</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w:t>
        <w:br/>
        <w:br/>
        <w:t>с</w:t>
        <w:br/>
        <w:br/>
        <w:t>к</w:t>
        <w:br/>
        <w:br/>
        <w:t>о</w:t>
        <w:br/>
        <w:br/>
        <w:t>р</w:t>
        <w:br/>
        <w:br/>
        <w:t>о</w:t>
        <w:br/>
        <w:br/>
        <w:t>с</w:t>
        <w:br/>
        <w:br/>
        <w:t>т</w:t>
        <w:br/>
        <w:br/>
        <w:t>ь</w:t>
        <w:br/>
        <w:br/>
        <w:t xml:space="preserve"> </w:t>
        <w:br/>
        <w:br/>
        <w:t>и</w:t>
        <w:br/>
        <w:br/>
        <w:t xml:space="preserve"> </w:t>
        <w:br/>
        <w:br/>
        <w:t>т</w:t>
        <w:br/>
        <w:br/>
        <w:t>о</w:t>
        <w:br/>
        <w:br/>
        <w:t>ч</w:t>
        <w:br/>
        <w:br/>
        <w:t>н</w:t>
        <w:br/>
        <w:br/>
        <w:t>о</w:t>
        <w:br/>
        <w:br/>
        <w:t>с</w:t>
        <w:br/>
        <w:br/>
        <w:t>т</w:t>
        <w:br/>
        <w:br/>
        <w:t>ь</w:t>
        <w:br/>
        <w:br/>
        <w:t xml:space="preserve"> </w:t>
        <w:br/>
        <w:br/>
        <w:t>а</w:t>
        <w:br/>
        <w:br/>
        <w:t>н</w:t>
        <w:br/>
        <w:br/>
        <w:t>а</w:t>
        <w:br/>
        <w:br/>
        <w:t>л</w:t>
        <w:br/>
        <w:br/>
        <w:t>и</w:t>
        <w:br/>
        <w:br/>
        <w:t>з</w:t>
        <w:br/>
        <w:br/>
        <w:t>а</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4</w:t>
        <w:br/>
        <w:br/>
        <w:t>:</w:t>
        <w:br/>
        <w:br/>
        <w:t>*</w:t>
        <w:br/>
        <w:br/>
        <w:t>*</w:t>
        <w:br/>
        <w:br/>
        <w:t xml:space="preserve"> </w:t>
        <w:br/>
        <w:br/>
        <w:t>О</w:t>
        <w:br/>
        <w:br/>
        <w:t>п</w:t>
        <w:br/>
        <w:br/>
        <w:t>т</w:t>
        <w:br/>
        <w:br/>
        <w:t>и</w:t>
        <w:br/>
        <w:br/>
        <w:t>м</w:t>
        <w:br/>
        <w:br/>
        <w:t>и</w:t>
        <w:br/>
        <w:br/>
        <w:t>з</w:t>
        <w:br/>
        <w:br/>
        <w:t>а</w:t>
        <w:br/>
        <w:br/>
        <w:t>ц</w:t>
        <w:br/>
        <w:br/>
        <w:t>и</w:t>
        <w:br/>
        <w:br/>
        <w:t>я</w:t>
        <w:br/>
        <w:br/>
        <w:t xml:space="preserve"> </w:t>
        <w:br/>
        <w:br/>
        <w:t>л</w:t>
        <w:br/>
        <w:br/>
        <w:t>о</w:t>
        <w:br/>
        <w:br/>
        <w:t>г</w:t>
        <w:br/>
        <w:br/>
        <w:t>и</w:t>
        <w:br/>
        <w:br/>
        <w:t>с</w:t>
        <w:br/>
        <w:br/>
        <w:t>т</w:t>
        <w:br/>
        <w:br/>
        <w:t>и</w:t>
        <w:br/>
        <w:br/>
        <w:t>к</w:t>
        <w:br/>
        <w:br/>
        <w:t>и</w:t>
        <w:br/>
        <w:br/>
        <w:t xml:space="preserve"> </w:t>
        <w:br/>
        <w:br/>
        <w:t>и</w:t>
        <w:br/>
        <w:br/>
        <w:t xml:space="preserve"> </w:t>
        <w:br/>
        <w:br/>
        <w:t>у</w:t>
        <w:br/>
        <w:br/>
        <w:t>п</w:t>
        <w:br/>
        <w:br/>
        <w:t>р</w:t>
        <w:br/>
        <w:br/>
        <w:t>а</w:t>
        <w:br/>
        <w:br/>
        <w:t>в</w:t>
        <w:br/>
        <w:br/>
        <w:t>л</w:t>
        <w:br/>
        <w:br/>
        <w:t>е</w:t>
        <w:br/>
        <w:br/>
        <w:t>н</w:t>
        <w:br/>
        <w:br/>
        <w:t>и</w:t>
        <w:br/>
        <w:br/>
        <w:t>я</w:t>
        <w:br/>
        <w:br/>
        <w:t xml:space="preserve"> </w:t>
        <w:br/>
        <w:br/>
        <w:t>з</w:t>
        <w:br/>
        <w:br/>
        <w:t>а</w:t>
        <w:br/>
        <w:br/>
        <w:t>п</w:t>
        <w:br/>
        <w:br/>
        <w:t>а</w:t>
        <w:br/>
        <w:br/>
        <w:t>с</w:t>
        <w:br/>
        <w:br/>
        <w:t>а</w:t>
        <w:br/>
        <w:br/>
        <w:t>м</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П</w:t>
        <w:br/>
        <w:br/>
        <w:t>р</w:t>
        <w:br/>
        <w:br/>
        <w:t>и</w:t>
        <w:br/>
        <w:br/>
        <w:t>м</w:t>
        <w:br/>
        <w:br/>
        <w:t>е</w:t>
        <w:br/>
        <w:br/>
        <w:t>р</w:t>
        <w:br/>
        <w:br/>
        <w:t>ы</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с</w:t>
        <w:br/>
        <w:br/>
        <w:t>п</w:t>
        <w:br/>
        <w:br/>
        <w:t>р</w:t>
        <w:br/>
        <w:br/>
        <w:t>о</w:t>
        <w:br/>
        <w:br/>
        <w:t>с</w:t>
        <w:br/>
        <w:br/>
        <w:t>а</w:t>
        <w:br/>
        <w:br/>
        <w:t xml:space="preserve"> </w:t>
        <w:br/>
        <w:br/>
        <w:t>н</w:t>
        <w:br/>
        <w:br/>
        <w:t>а</w:t>
        <w:br/>
        <w:br/>
        <w:t xml:space="preserve"> </w:t>
        <w:br/>
        <w:br/>
        <w:t>н</w:t>
        <w:br/>
        <w:br/>
        <w:t>е</w:t>
        <w:br/>
        <w:br/>
        <w:t>ф</w:t>
        <w:br/>
        <w:br/>
        <w:t>т</w:t>
        <w:br/>
        <w:br/>
        <w:t>е</w:t>
        <w:br/>
        <w:br/>
        <w:t>п</w:t>
        <w:br/>
        <w:br/>
        <w:t>р</w:t>
        <w:br/>
        <w:br/>
        <w:t>о</w:t>
        <w:br/>
        <w:br/>
        <w:t>д</w:t>
        <w:br/>
        <w:br/>
        <w:t>у</w:t>
        <w:br/>
        <w:br/>
        <w:t>к</w:t>
        <w:br/>
        <w:br/>
        <w:t>т</w:t>
        <w:br/>
        <w:br/>
        <w:t>ы</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з</w:t>
        <w:br/>
        <w:br/>
        <w:t>а</w:t>
        <w:br/>
        <w:br/>
        <w:t>п</w:t>
        <w:br/>
        <w:br/>
        <w:t>а</w:t>
        <w:br/>
        <w:br/>
        <w:t>с</w:t>
        <w:br/>
        <w:br/>
        <w:t>о</w:t>
        <w:br/>
        <w:br/>
        <w:t>в</w:t>
        <w:br/>
        <w:br/>
        <w:t xml:space="preserve"> </w:t>
        <w:br/>
        <w:br/>
        <w:t>с</w:t>
        <w:br/>
        <w:br/>
        <w:t>ы</w:t>
        <w:br/>
        <w:br/>
        <w:t>р</w:t>
        <w:br/>
        <w:br/>
        <w:t>ь</w:t>
        <w:br/>
        <w:br/>
        <w:t>я</w:t>
        <w:br/>
        <w:br/>
        <w:t xml:space="preserve"> </w:t>
        <w:br/>
        <w:br/>
        <w:t>и</w:t>
        <w:br/>
        <w:br/>
        <w:t xml:space="preserve"> </w:t>
        <w:br/>
        <w:br/>
        <w:t>г</w:t>
        <w:br/>
        <w:br/>
        <w:t>о</w:t>
        <w:br/>
        <w:br/>
        <w:t>т</w:t>
        <w:br/>
        <w:br/>
        <w:t>о</w:t>
        <w:br/>
        <w:br/>
        <w:t>в</w:t>
        <w:br/>
        <w:br/>
        <w:t>о</w:t>
        <w:br/>
        <w:br/>
        <w:t>й</w:t>
        <w:br/>
        <w:br/>
        <w:t xml:space="preserve"> </w:t>
        <w:br/>
        <w:br/>
        <w:t>п</w:t>
        <w:br/>
        <w:br/>
        <w:t>р</w:t>
        <w:br/>
        <w:br/>
        <w:t>о</w:t>
        <w:br/>
        <w:br/>
        <w:t>д</w:t>
        <w:br/>
        <w:br/>
        <w:t>у</w:t>
        <w:br/>
        <w:br/>
        <w:t>к</w:t>
        <w:br/>
        <w:br/>
        <w:t>ц</w:t>
        <w:br/>
        <w:br/>
        <w:t>и</w:t>
        <w:br/>
        <w:br/>
        <w:t>и</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х</w:t>
        <w:br/>
        <w:br/>
        <w:t>р</w:t>
        <w:br/>
        <w:br/>
        <w:t>а</w:t>
        <w:br/>
        <w:br/>
        <w:t>н</w:t>
        <w:br/>
        <w:br/>
        <w:t>е</w:t>
        <w:br/>
        <w:br/>
        <w:t>н</w:t>
        <w:br/>
        <w:br/>
        <w:t>и</w:t>
        <w:br/>
        <w:br/>
        <w:t>е</w:t>
        <w:br/>
        <w:br/>
        <w:t xml:space="preserve"> </w:t>
        <w:br/>
        <w:br/>
        <w:t>и</w:t>
        <w:br/>
        <w:br/>
        <w:t xml:space="preserve"> </w:t>
        <w:br/>
        <w:br/>
        <w:t>т</w:t>
        <w:br/>
        <w:br/>
        <w:t>р</w:t>
        <w:br/>
        <w:br/>
        <w:t>а</w:t>
        <w:br/>
        <w:br/>
        <w:t>н</w:t>
        <w:br/>
        <w:br/>
        <w:t>с</w:t>
        <w:br/>
        <w:br/>
        <w:t>п</w:t>
        <w:br/>
        <w:br/>
        <w:t>о</w:t>
        <w:br/>
        <w:br/>
        <w:t>р</w:t>
        <w:br/>
        <w:br/>
        <w:t>т</w:t>
        <w:br/>
        <w:br/>
        <w:t>и</w:t>
        <w:br/>
        <w:br/>
        <w:t>р</w:t>
        <w:br/>
        <w:br/>
        <w:t>о</w:t>
        <w:br/>
        <w:br/>
        <w:t>в</w:t>
        <w:br/>
        <w:br/>
        <w:t>к</w:t>
        <w:br/>
        <w:br/>
        <w:t>у</w:t>
        <w:br/>
        <w:br/>
        <w:t>)</w:t>
        <w:br/>
        <w:br/>
        <w:t>.</w:t>
        <w:br/>
        <w:br/>
        <w:br/>
        <w:br/>
        <w:br/>
        <w:br/>
        <w:br/>
        <w:br/>
        <w:t>*</w:t>
        <w:br/>
        <w:br/>
        <w:t>*</w:t>
        <w:br/>
        <w:br/>
        <w:t>I</w:t>
        <w:br/>
        <w:br/>
        <w:t>V</w:t>
        <w:br/>
        <w:br/>
        <w:t>.</w:t>
        <w:br/>
        <w:br/>
        <w:t xml:space="preserve"> </w:t>
        <w:br/>
        <w:br/>
        <w:t>Ц</w:t>
        <w:br/>
        <w:br/>
        <w:t>е</w:t>
        <w:br/>
        <w:br/>
        <w:t>л</w:t>
        <w:br/>
        <w:br/>
        <w:t>и</w:t>
        <w:br/>
        <w:br/>
        <w:t xml:space="preserve"> </w:t>
        <w:br/>
        <w:br/>
        <w:t>и</w:t>
        <w:br/>
        <w:br/>
        <w:t xml:space="preserve"> </w:t>
        <w:br/>
        <w:br/>
        <w:t>а</w:t>
        <w:br/>
        <w:br/>
        <w:t>у</w:t>
        <w:br/>
        <w:br/>
        <w:t>д</w:t>
        <w:br/>
        <w:br/>
        <w:t>и</w:t>
        <w:br/>
        <w:br/>
        <w:t>т</w:t>
        <w:br/>
        <w:br/>
        <w:t>о</w:t>
        <w:br/>
        <w:br/>
        <w:t>р</w:t>
        <w:br/>
        <w:br/>
        <w:t>и</w:t>
        <w:br/>
        <w:br/>
        <w:t>я</w:t>
        <w:br/>
        <w:br/>
        <w:t xml:space="preserve"> </w:t>
        <w:br/>
        <w:br/>
        <w:t>к</w:t>
        <w:br/>
        <w:br/>
        <w:t>н</w:t>
        <w:br/>
        <w:br/>
        <w:t>и</w:t>
        <w:br/>
        <w:br/>
        <w:t>г</w:t>
        <w:br/>
        <w:br/>
        <w:t>и</w:t>
        <w:br/>
        <w:br/>
        <w:t>,</w:t>
        <w:br/>
        <w:br/>
        <w:t xml:space="preserve"> </w:t>
        <w:br/>
        <w:br/>
        <w:t>с</w:t>
        <w:br/>
        <w:br/>
        <w:t>т</w:t>
        <w:br/>
        <w:br/>
        <w:t>р</w:t>
        <w:br/>
        <w:br/>
        <w:t>у</w:t>
        <w:br/>
        <w:br/>
        <w:t>к</w:t>
        <w:br/>
        <w:br/>
        <w:t>т</w:t>
        <w:br/>
        <w:br/>
        <w:t>у</w:t>
        <w:br/>
        <w:br/>
        <w:t>р</w:t>
        <w:br/>
        <w:br/>
        <w:t>а</w:t>
        <w:br/>
        <w:br/>
        <w:t xml:space="preserve"> </w:t>
        <w:br/>
        <w:br/>
        <w:t>и</w:t>
        <w:br/>
        <w:br/>
        <w:t xml:space="preserve"> </w:t>
        <w:br/>
        <w:br/>
        <w:t>р</w:t>
        <w:br/>
        <w:br/>
        <w:t>у</w:t>
        <w:br/>
        <w:br/>
        <w:t>к</w:t>
        <w:br/>
        <w:br/>
        <w:t>о</w:t>
        <w:br/>
        <w:br/>
        <w:t>в</w:t>
        <w:br/>
        <w:br/>
        <w:t>о</w:t>
        <w:br/>
        <w:br/>
        <w:t>д</w:t>
        <w:br/>
        <w:br/>
        <w:t>с</w:t>
        <w:br/>
        <w:br/>
        <w:t>т</w:t>
        <w:br/>
        <w:br/>
        <w:t>в</w:t>
        <w:br/>
        <w:br/>
        <w:t>о</w:t>
        <w:br/>
        <w:br/>
        <w:t xml:space="preserve"> </w:t>
        <w:br/>
        <w:br/>
        <w:t>п</w:t>
        <w:br/>
        <w:br/>
        <w:t>о</w:t>
        <w:br/>
        <w:br/>
        <w:t xml:space="preserve"> </w:t>
        <w:br/>
        <w:br/>
        <w:t>и</w:t>
        <w:br/>
        <w:br/>
        <w:t>с</w:t>
        <w:br/>
        <w:br/>
        <w:t>п</w:t>
        <w:br/>
        <w:br/>
        <w:t>о</w:t>
        <w:br/>
        <w:br/>
        <w:t>л</w:t>
        <w:br/>
        <w:br/>
        <w:t>ь</w:t>
        <w:br/>
        <w:br/>
        <w:t>з</w:t>
        <w:br/>
        <w:br/>
        <w:t>о</w:t>
        <w:br/>
        <w:br/>
        <w:t>в</w:t>
        <w:br/>
        <w:br/>
        <w:t>а</w:t>
        <w:br/>
        <w:br/>
        <w:t>н</w:t>
        <w:br/>
        <w:br/>
        <w:t>и</w:t>
        <w:br/>
        <w:br/>
        <w:t>ю</w:t>
        <w:br/>
        <w:br/>
        <w:t>*</w:t>
        <w:br/>
        <w:br/>
        <w:t>*</w:t>
        <w:br/>
        <w:br/>
        <w:br/>
        <w:br/>
        <w:br/>
        <w:br/>
        <w:br/>
        <w:br/>
        <w:t>*</w:t>
        <w:br/>
        <w:br/>
        <w:t xml:space="preserve"> </w:t>
        <w:br/>
        <w:br/>
        <w:t xml:space="preserve"> </w:t>
        <w:br/>
        <w:br/>
        <w:t xml:space="preserve"> </w:t>
        <w:br/>
        <w:br/>
        <w:t>*</w:t>
        <w:br/>
        <w:br/>
        <w:t>*</w:t>
        <w:br/>
        <w:br/>
        <w:t>Т</w:t>
        <w:br/>
        <w:br/>
        <w:t>е</w:t>
        <w:br/>
        <w:br/>
        <w:t>з</w:t>
        <w:br/>
        <w:br/>
        <w:t>и</w:t>
        <w:br/>
        <w:br/>
        <w:t>с</w:t>
        <w:br/>
        <w:br/>
        <w:t>:</w:t>
        <w:br/>
        <w:br/>
        <w:t>*</w:t>
        <w:br/>
        <w:br/>
        <w:t>*</w:t>
        <w:br/>
        <w:br/>
        <w:t xml:space="preserve"> </w:t>
        <w:br/>
        <w:br/>
        <w:t>Д</w:t>
        <w:br/>
        <w:br/>
        <w:t>а</w:t>
        <w:br/>
        <w:br/>
        <w:t>н</w:t>
        <w:br/>
        <w:br/>
        <w:t>н</w:t>
        <w:br/>
        <w:br/>
        <w:t>а</w:t>
        <w:br/>
        <w:br/>
        <w:t>я</w:t>
        <w:br/>
        <w:br/>
        <w:t xml:space="preserve"> </w:t>
        <w:br/>
        <w:br/>
        <w:t>к</w:t>
        <w:br/>
        <w:br/>
        <w:t>н</w:t>
        <w:br/>
        <w:br/>
        <w:t>и</w:t>
        <w:br/>
        <w:br/>
        <w:t>г</w:t>
        <w:br/>
        <w:br/>
        <w:t>а</w:t>
        <w:br/>
        <w:br/>
        <w:t xml:space="preserve"> </w:t>
        <w:br/>
        <w:br/>
        <w:t>п</w:t>
        <w:br/>
        <w:br/>
        <w:t>р</w:t>
        <w:br/>
        <w:br/>
        <w:t>е</w:t>
        <w:br/>
        <w:br/>
        <w:t>д</w:t>
        <w:br/>
        <w:br/>
        <w:t>н</w:t>
        <w:br/>
        <w:br/>
        <w:t>а</w:t>
        <w:br/>
        <w:br/>
        <w:t>з</w:t>
        <w:br/>
        <w:br/>
        <w:t>н</w:t>
        <w:br/>
        <w:br/>
        <w:t>а</w:t>
        <w:br/>
        <w:br/>
        <w:t>ч</w:t>
        <w:br/>
        <w:br/>
        <w:t>е</w:t>
        <w:br/>
        <w:br/>
        <w:t>н</w:t>
        <w:br/>
        <w:br/>
        <w:t>а</w:t>
        <w:br/>
        <w:br/>
        <w:t xml:space="preserve"> </w:t>
        <w:br/>
        <w:br/>
        <w:t>д</w:t>
        <w:br/>
        <w:br/>
        <w:t>л</w:t>
        <w:br/>
        <w:br/>
        <w:t>я</w:t>
        <w:br/>
        <w:br/>
        <w:t xml:space="preserve"> </w:t>
        <w:br/>
        <w:br/>
        <w:t>с</w:t>
        <w:br/>
        <w:br/>
        <w:t>п</w:t>
        <w:br/>
        <w:br/>
        <w:t>е</w:t>
        <w:br/>
        <w:br/>
        <w:t>ц</w:t>
        <w:br/>
        <w:br/>
        <w:t>и</w:t>
        <w:br/>
        <w:br/>
        <w:t>а</w:t>
        <w:br/>
        <w:br/>
        <w:t>л</w:t>
        <w:br/>
        <w:br/>
        <w:t>и</w:t>
        <w:br/>
        <w:br/>
        <w:t>с</w:t>
        <w:br/>
        <w:br/>
        <w:t>т</w:t>
        <w:br/>
        <w:br/>
        <w:t>о</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 xml:space="preserve"> </w:t>
        <w:br/>
        <w:br/>
        <w:t>с</w:t>
        <w:br/>
        <w:br/>
        <w:t>т</w:t>
        <w:br/>
        <w:br/>
        <w:t>р</w:t>
        <w:br/>
        <w:br/>
        <w:t>е</w:t>
        <w:br/>
        <w:br/>
        <w:t>м</w:t>
        <w:br/>
        <w:br/>
        <w:t>я</w:t>
        <w:br/>
        <w:br/>
        <w:t>щ</w:t>
        <w:br/>
        <w:br/>
        <w:t>и</w:t>
        <w:br/>
        <w:br/>
        <w:t>х</w:t>
        <w:br/>
        <w:br/>
        <w:t>с</w:t>
        <w:br/>
        <w:br/>
        <w:t>я</w:t>
        <w:br/>
        <w:br/>
        <w:t xml:space="preserve"> </w:t>
        <w:br/>
        <w:br/>
        <w:t>п</w:t>
        <w:br/>
        <w:br/>
        <w:t>о</w:t>
        <w:br/>
        <w:br/>
        <w:t>н</w:t>
        <w:br/>
        <w:br/>
        <w:t>я</w:t>
        <w:br/>
        <w:br/>
        <w:t>т</w:t>
        <w:br/>
        <w:br/>
        <w:t>ь</w:t>
        <w:br/>
        <w:br/>
        <w:t xml:space="preserve"> </w:t>
        <w:br/>
        <w:br/>
        <w:t>п</w:t>
        <w:br/>
        <w:br/>
        <w:t>р</w:t>
        <w:br/>
        <w:br/>
        <w:t>и</w:t>
        <w:br/>
        <w:br/>
        <w:t>н</w:t>
        <w:br/>
        <w:br/>
        <w:t>ц</w:t>
        <w:br/>
        <w:br/>
        <w:t>и</w:t>
        <w:br/>
        <w:br/>
        <w:t>п</w:t>
        <w:br/>
        <w:br/>
        <w:t>ы</w:t>
        <w:br/>
        <w:br/>
        <w:t xml:space="preserve"> </w:t>
        <w:br/>
        <w:br/>
        <w:t>п</w:t>
        <w:br/>
        <w:br/>
        <w:t>р</w:t>
        <w:br/>
        <w:br/>
        <w:t>и</w:t>
        <w:br/>
        <w:br/>
        <w:t>м</w:t>
        <w:br/>
        <w:br/>
        <w:t>е</w:t>
        <w:br/>
        <w:br/>
        <w:t>н</w:t>
        <w:br/>
        <w:br/>
        <w:t>е</w:t>
        <w:br/>
        <w:br/>
        <w:t>н</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р</w:t>
        <w:br/>
        <w:br/>
        <w:t>е</w:t>
        <w:br/>
        <w:br/>
        <w:t>ш</w:t>
        <w:br/>
        <w:br/>
        <w:t>е</w:t>
        <w:br/>
        <w:br/>
        <w:t>н</w:t>
        <w:br/>
        <w:br/>
        <w:t>и</w:t>
        <w:br/>
        <w:br/>
        <w:t>я</w:t>
        <w:br/>
        <w:br/>
        <w:t xml:space="preserve"> </w:t>
        <w:br/>
        <w:br/>
        <w:t>к</w:t>
        <w:br/>
        <w:br/>
        <w:t>о</w:t>
        <w:br/>
        <w:br/>
        <w:t>н</w:t>
        <w:br/>
        <w:br/>
        <w:t>к</w:t>
        <w:br/>
        <w:br/>
        <w:t>р</w:t>
        <w:br/>
        <w:br/>
        <w:t>е</w:t>
        <w:br/>
        <w:br/>
        <w:t>т</w:t>
        <w:br/>
        <w:br/>
        <w:t>н</w:t>
        <w:br/>
        <w:br/>
        <w:t>ы</w:t>
        <w:br/>
        <w:br/>
        <w:t>х</w:t>
        <w:br/>
        <w:br/>
        <w:t xml:space="preserve"> </w:t>
        <w:br/>
        <w:br/>
        <w:t>з</w:t>
        <w:br/>
        <w:br/>
        <w:t>а</w:t>
        <w:br/>
        <w:br/>
        <w:t>д</w:t>
        <w:br/>
        <w:br/>
        <w:t>а</w:t>
        <w:br/>
        <w:br/>
        <w:t>ч</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1</w:t>
        <w:br/>
        <w:br/>
        <w:t>:</w:t>
        <w:br/>
        <w:br/>
        <w:t>*</w:t>
        <w:br/>
        <w:br/>
        <w:t>*</w:t>
        <w:br/>
        <w:br/>
        <w:t xml:space="preserve"> </w:t>
        <w:br/>
        <w:br/>
        <w:t>О</w:t>
        <w:br/>
        <w:br/>
        <w:t>п</w:t>
        <w:br/>
        <w:br/>
        <w:t>и</w:t>
        <w:br/>
        <w:br/>
        <w:t>с</w:t>
        <w:br/>
        <w:br/>
        <w:t>а</w:t>
        <w:br/>
        <w:br/>
        <w:t>н</w:t>
        <w:br/>
        <w:br/>
        <w:t>и</w:t>
        <w:br/>
        <w:br/>
        <w:t>е</w:t>
        <w:br/>
        <w:br/>
        <w:t xml:space="preserve"> </w:t>
        <w:br/>
        <w:br/>
        <w:t>ц</w:t>
        <w:br/>
        <w:br/>
        <w:t>е</w:t>
        <w:br/>
        <w:br/>
        <w:t>л</w:t>
        <w:br/>
        <w:br/>
        <w:t>е</w:t>
        <w:br/>
        <w:br/>
        <w:t>в</w:t>
        <w:br/>
        <w:br/>
        <w:t>о</w:t>
        <w:br/>
        <w:br/>
        <w:t>й</w:t>
        <w:br/>
        <w:br/>
        <w:t xml:space="preserve"> </w:t>
        <w:br/>
        <w:br/>
        <w:t>а</w:t>
        <w:br/>
        <w:br/>
        <w:t>у</w:t>
        <w:br/>
        <w:br/>
        <w:t>д</w:t>
        <w:br/>
        <w:br/>
        <w:t>и</w:t>
        <w:br/>
        <w:br/>
        <w:t>т</w:t>
        <w:br/>
        <w:br/>
        <w:t>о</w:t>
        <w:br/>
        <w:br/>
        <w:t>р</w:t>
        <w:br/>
        <w:br/>
        <w:t>и</w:t>
        <w:br/>
        <w:br/>
        <w:t>и</w:t>
        <w:br/>
        <w:br/>
        <w:t>:</w:t>
        <w:br/>
        <w:br/>
        <w:t xml:space="preserve"> </w:t>
        <w:br/>
        <w:br/>
        <w:t>и</w:t>
        <w:br/>
        <w:br/>
        <w:t>н</w:t>
        <w:br/>
        <w:br/>
        <w:t>ж</w:t>
        <w:br/>
        <w:br/>
        <w:t>е</w:t>
        <w:br/>
        <w:br/>
        <w:t>н</w:t>
        <w:br/>
        <w:br/>
        <w:t>е</w:t>
        <w:br/>
        <w:br/>
        <w:t>р</w:t>
        <w:br/>
        <w:br/>
        <w:t>ы</w:t>
        <w:br/>
        <w:br/>
        <w:t>,</w:t>
        <w:br/>
        <w:br/>
        <w:t xml:space="preserve"> </w:t>
        <w:br/>
        <w:br/>
        <w:t>т</w:t>
        <w:br/>
        <w:br/>
        <w:t>е</w:t>
        <w:br/>
        <w:br/>
        <w:t>х</w:t>
        <w:br/>
        <w:br/>
        <w:t>н</w:t>
        <w:br/>
        <w:br/>
        <w:t>о</w:t>
        <w:br/>
        <w:br/>
        <w:t>л</w:t>
        <w:br/>
        <w:br/>
        <w:t>о</w:t>
        <w:br/>
        <w:br/>
        <w:t>г</w:t>
        <w:br/>
        <w:br/>
        <w:t>и</w:t>
        <w:br/>
        <w:br/>
        <w:t>,</w:t>
        <w:br/>
        <w:br/>
        <w:t xml:space="preserve"> </w:t>
        <w:br/>
        <w:br/>
        <w:t>р</w:t>
        <w:br/>
        <w:br/>
        <w:t>у</w:t>
        <w:br/>
        <w:br/>
        <w:t>к</w:t>
        <w:br/>
        <w:br/>
        <w:t>о</w:t>
        <w:br/>
        <w:br/>
        <w:t>в</w:t>
        <w:br/>
        <w:br/>
        <w:t>о</w:t>
        <w:br/>
        <w:br/>
        <w:t>д</w:t>
        <w:br/>
        <w:br/>
        <w:t>и</w:t>
        <w:br/>
        <w:br/>
        <w:t>т</w:t>
        <w:br/>
        <w:br/>
        <w:t>е</w:t>
        <w:br/>
        <w:br/>
        <w:t>л</w:t>
        <w:br/>
        <w:br/>
        <w:t>и</w:t>
        <w:br/>
        <w:br/>
        <w:t xml:space="preserve"> </w:t>
        <w:br/>
        <w:br/>
        <w:t>п</w:t>
        <w:br/>
        <w:br/>
        <w:t>р</w:t>
        <w:br/>
        <w:br/>
        <w:t>о</w:t>
        <w:br/>
        <w:br/>
        <w:t>е</w:t>
        <w:br/>
        <w:br/>
        <w:t>к</w:t>
        <w:br/>
        <w:br/>
        <w:t>т</w:t>
        <w:br/>
        <w:br/>
        <w:t>о</w:t>
        <w:br/>
        <w:br/>
        <w:t>в</w:t>
        <w:br/>
        <w:br/>
        <w:t>,</w:t>
        <w:br/>
        <w:br/>
        <w:t xml:space="preserve"> </w:t>
        <w:br/>
        <w:br/>
        <w:t>с</w:t>
        <w:br/>
        <w:br/>
        <w:t>п</w:t>
        <w:br/>
        <w:br/>
        <w:t>е</w:t>
        <w:br/>
        <w:br/>
        <w:t>ц</w:t>
        <w:br/>
        <w:br/>
        <w:t>и</w:t>
        <w:br/>
        <w:br/>
        <w:t>а</w:t>
        <w:br/>
        <w:br/>
        <w:t>л</w:t>
        <w:br/>
        <w:br/>
        <w:t>и</w:t>
        <w:br/>
        <w:br/>
        <w:t>с</w:t>
        <w:br/>
        <w:br/>
        <w:t>т</w:t>
        <w:br/>
        <w:br/>
        <w:t>ы</w:t>
        <w:br/>
        <w:br/>
        <w:t xml:space="preserve"> </w:t>
        <w:br/>
        <w:br/>
        <w:t>п</w:t>
        <w:br/>
        <w:br/>
        <w:t>о</w:t>
        <w:br/>
        <w:br/>
        <w:t xml:space="preserve"> </w:t>
        <w:br/>
        <w:br/>
        <w:t>д</w:t>
        <w:br/>
        <w:br/>
        <w:t>а</w:t>
        <w:br/>
        <w:br/>
        <w:t>н</w:t>
        <w:br/>
        <w:br/>
        <w:t>н</w:t>
        <w:br/>
        <w:br/>
        <w:t>ы</w:t>
        <w:br/>
        <w:br/>
        <w:t>м</w:t>
        <w:br/>
        <w:br/>
        <w:t xml:space="preserve"> </w:t>
        <w:br/>
        <w:br/>
        <w:t>(</w:t>
        <w:br/>
        <w:br/>
        <w:t>у</w:t>
        <w:br/>
        <w:br/>
        <w:t>р</w:t>
        <w:br/>
        <w:br/>
        <w:t>о</w:t>
        <w:br/>
        <w:br/>
        <w:t>в</w:t>
        <w:br/>
        <w:br/>
        <w:t>е</w:t>
        <w:br/>
        <w:br/>
        <w:t>н</w:t>
        <w:br/>
        <w:br/>
        <w:t>ь</w:t>
        <w:br/>
        <w:br/>
        <w:t xml:space="preserve"> </w:t>
        <w:br/>
        <w:br/>
        <w:t>п</w:t>
        <w:br/>
        <w:br/>
        <w:t>о</w:t>
        <w:br/>
        <w:br/>
        <w:t>д</w:t>
        <w:br/>
        <w:br/>
        <w:t>г</w:t>
        <w:br/>
        <w:br/>
        <w:t>о</w:t>
        <w:br/>
        <w:br/>
        <w:t>т</w:t>
        <w:br/>
        <w:br/>
        <w:t>о</w:t>
        <w:br/>
        <w:br/>
        <w:t>в</w:t>
        <w:br/>
        <w:br/>
        <w:t>к</w:t>
        <w:br/>
        <w:br/>
        <w:t>и</w:t>
        <w:br/>
        <w:br/>
        <w:t>,</w:t>
        <w:br/>
        <w:br/>
        <w:t xml:space="preserve"> </w:t>
        <w:br/>
        <w:br/>
        <w:t>п</w:t>
        <w:br/>
        <w:br/>
        <w:t>р</w:t>
        <w:br/>
        <w:br/>
        <w:t>о</w:t>
        <w:br/>
        <w:br/>
        <w:t>ф</w:t>
        <w:br/>
        <w:br/>
        <w:t>е</w:t>
        <w:br/>
        <w:br/>
        <w:t>с</w:t>
        <w:br/>
        <w:br/>
        <w:t>с</w:t>
        <w:br/>
        <w:br/>
        <w:t>и</w:t>
        <w:br/>
        <w:br/>
        <w:t>о</w:t>
        <w:br/>
        <w:br/>
        <w:t>н</w:t>
        <w:br/>
        <w:br/>
        <w:t>а</w:t>
        <w:br/>
        <w:br/>
        <w:t>л</w:t>
        <w:br/>
        <w:br/>
        <w:t>ь</w:t>
        <w:br/>
        <w:br/>
        <w:t>н</w:t>
        <w:br/>
        <w:br/>
        <w:t>ы</w:t>
        <w:br/>
        <w:br/>
        <w:t>е</w:t>
        <w:br/>
        <w:br/>
        <w:t xml:space="preserve"> </w:t>
        <w:br/>
        <w:br/>
        <w:t>з</w:t>
        <w:br/>
        <w:br/>
        <w:t>а</w:t>
        <w:br/>
        <w:br/>
        <w:t>д</w:t>
        <w:br/>
        <w:br/>
        <w:t>а</w:t>
        <w:br/>
        <w:br/>
        <w:t>ч</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2</w:t>
        <w:br/>
        <w:br/>
        <w:t>:</w:t>
        <w:br/>
        <w:br/>
        <w:t>*</w:t>
        <w:br/>
        <w:br/>
        <w:t>*</w:t>
        <w:br/>
        <w:br/>
        <w:t xml:space="preserve"> </w:t>
        <w:br/>
        <w:br/>
        <w:t>О</w:t>
        <w:br/>
        <w:br/>
        <w:t>б</w:t>
        <w:br/>
        <w:br/>
        <w:t>о</w:t>
        <w:br/>
        <w:br/>
        <w:t>з</w:t>
        <w:br/>
        <w:br/>
        <w:t>н</w:t>
        <w:br/>
        <w:br/>
        <w:t>а</w:t>
        <w:br/>
        <w:br/>
        <w:t>ч</w:t>
        <w:br/>
        <w:br/>
        <w:t>е</w:t>
        <w:br/>
        <w:br/>
        <w:t>н</w:t>
        <w:br/>
        <w:br/>
        <w:t>и</w:t>
        <w:br/>
        <w:br/>
        <w:t>е</w:t>
        <w:br/>
        <w:br/>
        <w:t xml:space="preserve"> </w:t>
        <w:br/>
        <w:br/>
        <w:t>ц</w:t>
        <w:br/>
        <w:br/>
        <w:t>е</w:t>
        <w:br/>
        <w:br/>
        <w:t>л</w:t>
        <w:br/>
        <w:br/>
        <w:t>е</w:t>
        <w:br/>
        <w:br/>
        <w:t>й</w:t>
        <w:br/>
        <w:br/>
        <w:t xml:space="preserve"> </w:t>
        <w:br/>
        <w:br/>
        <w:t>к</w:t>
        <w:br/>
        <w:br/>
        <w:t>н</w:t>
        <w:br/>
        <w:br/>
        <w:t>и</w:t>
        <w:br/>
        <w:br/>
        <w:t>г</w:t>
        <w:br/>
        <w:br/>
        <w:t>и</w:t>
        <w:br/>
        <w:br/>
        <w:t>:</w:t>
        <w:br/>
        <w:br/>
        <w:t xml:space="preserve"> </w:t>
        <w:br/>
        <w:br/>
        <w:t>д</w:t>
        <w:br/>
        <w:br/>
        <w:t>а</w:t>
        <w:br/>
        <w:br/>
        <w:t>т</w:t>
        <w:br/>
        <w:br/>
        <w:t>ь</w:t>
        <w:br/>
        <w:br/>
        <w:t xml:space="preserve"> </w:t>
        <w:br/>
        <w:br/>
        <w:t>п</w:t>
        <w:br/>
        <w:br/>
        <w:t>р</w:t>
        <w:br/>
        <w:br/>
        <w:t>а</w:t>
        <w:br/>
        <w:br/>
        <w:t>к</w:t>
        <w:br/>
        <w:br/>
        <w:t>т</w:t>
        <w:br/>
        <w:br/>
        <w:t>и</w:t>
        <w:br/>
        <w:br/>
        <w:t>ч</w:t>
        <w:br/>
        <w:br/>
        <w:t>е</w:t>
        <w:br/>
        <w:br/>
        <w:t>с</w:t>
        <w:br/>
        <w:br/>
        <w:t>к</w:t>
        <w:br/>
        <w:br/>
        <w:t>о</w:t>
        <w:br/>
        <w:br/>
        <w:t>е</w:t>
        <w:br/>
        <w:br/>
        <w:t xml:space="preserve"> </w:t>
        <w:br/>
        <w:br/>
        <w:t>р</w:t>
        <w:br/>
        <w:br/>
        <w:t>у</w:t>
        <w:br/>
        <w:br/>
        <w:t>к</w:t>
        <w:br/>
        <w:br/>
        <w:t>о</w:t>
        <w:br/>
        <w:br/>
        <w:t>в</w:t>
        <w:br/>
        <w:br/>
        <w:t>о</w:t>
        <w:br/>
        <w:br/>
        <w:t>д</w:t>
        <w:br/>
        <w:br/>
        <w:t>с</w:t>
        <w:br/>
        <w:br/>
        <w:t>т</w:t>
        <w:br/>
        <w:br/>
        <w:t>в</w:t>
        <w:br/>
        <w:br/>
        <w:t>о</w:t>
        <w:br/>
        <w:br/>
        <w:t xml:space="preserve"> </w:t>
        <w:br/>
        <w:br/>
        <w:t>п</w:t>
        <w:br/>
        <w:br/>
        <w:t>о</w:t>
        <w:br/>
        <w:br/>
        <w:t xml:space="preserve"> </w:t>
        <w:br/>
        <w:br/>
        <w:t>в</w:t>
        <w:br/>
        <w:br/>
        <w:t>ы</w:t>
        <w:br/>
        <w:br/>
        <w:t>я</w:t>
        <w:br/>
        <w:br/>
        <w:t>в</w:t>
        <w:br/>
        <w:br/>
        <w:t>л</w:t>
        <w:br/>
        <w:br/>
        <w:t>е</w:t>
        <w:br/>
        <w:br/>
        <w:t>н</w:t>
        <w:br/>
        <w:br/>
        <w:t>и</w:t>
        <w:br/>
        <w:br/>
        <w:t>ю</w:t>
        <w:br/>
        <w:br/>
        <w:t xml:space="preserve"> </w:t>
        <w:br/>
        <w:br/>
        <w:t>з</w:t>
        <w:br/>
        <w:br/>
        <w:t>а</w:t>
        <w:br/>
        <w:br/>
        <w:t>д</w:t>
        <w:br/>
        <w:br/>
        <w:t>а</w:t>
        <w:br/>
        <w:br/>
        <w:t>ч</w:t>
        <w:br/>
        <w:br/>
        <w:t>,</w:t>
        <w:br/>
        <w:br/>
        <w:t xml:space="preserve"> </w:t>
        <w:br/>
        <w:br/>
        <w:t>с</w:t>
        <w:br/>
        <w:br/>
        <w:t>о</w:t>
        <w:br/>
        <w:br/>
        <w:t>с</w:t>
        <w:br/>
        <w:br/>
        <w:t>т</w:t>
        <w:br/>
        <w:br/>
        <w:t>а</w:t>
        <w:br/>
        <w:br/>
        <w:t>в</w:t>
        <w:br/>
        <w:br/>
        <w:t>л</w:t>
        <w:br/>
        <w:br/>
        <w:t>е</w:t>
        <w:br/>
        <w:br/>
        <w:t>н</w:t>
        <w:br/>
        <w:br/>
        <w:t>и</w:t>
        <w:br/>
        <w:br/>
        <w:t>ю</w:t>
        <w:br/>
        <w:br/>
        <w:t xml:space="preserve"> </w:t>
        <w:br/>
        <w:br/>
        <w:t>т</w:t>
        <w:br/>
        <w:br/>
        <w:t>е</w:t>
        <w:br/>
        <w:br/>
        <w:t>х</w:t>
        <w:br/>
        <w:br/>
        <w:t>н</w:t>
        <w:br/>
        <w:br/>
        <w:t>и</w:t>
        <w:br/>
        <w:br/>
        <w:t>ч</w:t>
        <w:br/>
        <w:br/>
        <w:t>е</w:t>
        <w:br/>
        <w:br/>
        <w:t>с</w:t>
        <w:br/>
        <w:br/>
        <w:t>к</w:t>
        <w:br/>
        <w:br/>
        <w:t>о</w:t>
        <w:br/>
        <w:br/>
        <w:t>г</w:t>
        <w:br/>
        <w:br/>
        <w:t>о</w:t>
        <w:br/>
        <w:br/>
        <w:t xml:space="preserve"> </w:t>
        <w:br/>
        <w:br/>
        <w:t>з</w:t>
        <w:br/>
        <w:br/>
        <w:t>а</w:t>
        <w:br/>
        <w:br/>
        <w:t>д</w:t>
        <w:br/>
        <w:br/>
        <w:t>а</w:t>
        <w:br/>
        <w:br/>
        <w:t>н</w:t>
        <w:br/>
        <w:br/>
        <w:t>и</w:t>
        <w:br/>
        <w:br/>
        <w:t>я</w:t>
        <w:br/>
        <w:br/>
        <w:t>,</w:t>
        <w:br/>
        <w:br/>
        <w:t xml:space="preserve"> </w:t>
        <w:br/>
        <w:br/>
        <w:t>о</w:t>
        <w:br/>
        <w:br/>
        <w:t>ц</w:t>
        <w:br/>
        <w:br/>
        <w:t>е</w:t>
        <w:br/>
        <w:br/>
        <w:t>н</w:t>
        <w:br/>
        <w:br/>
        <w:t>к</w:t>
        <w:br/>
        <w:br/>
        <w:t>е</w:t>
        <w:br/>
        <w:br/>
        <w:t xml:space="preserve"> </w:t>
        <w:br/>
        <w:br/>
        <w:t>п</w:t>
        <w:br/>
        <w:br/>
        <w:t>р</w:t>
        <w:br/>
        <w:br/>
        <w:t>о</w:t>
        <w:br/>
        <w:br/>
        <w:t>г</w:t>
        <w:br/>
        <w:br/>
        <w:t>р</w:t>
        <w:br/>
        <w:br/>
        <w:t>е</w:t>
        <w:br/>
        <w:br/>
        <w:t>с</w:t>
        <w:br/>
        <w:br/>
        <w:t>с</w:t>
        <w:br/>
        <w:br/>
        <w:t>а</w:t>
        <w:br/>
        <w:br/>
        <w:t xml:space="preserve"> </w:t>
        <w:br/>
        <w:br/>
        <w:t>п</w:t>
        <w:br/>
        <w:br/>
        <w:t>р</w:t>
        <w:br/>
        <w:br/>
        <w:t>о</w:t>
        <w:br/>
        <w:br/>
        <w:t>е</w:t>
        <w:br/>
        <w:br/>
        <w:t>к</w:t>
        <w:br/>
        <w:br/>
        <w:t>т</w:t>
        <w:br/>
        <w:br/>
        <w:t>а</w:t>
        <w:br/>
        <w:br/>
        <w:t xml:space="preserve"> </w:t>
        <w:br/>
        <w:br/>
        <w:t>и</w:t>
        <w:br/>
        <w:br/>
        <w:t xml:space="preserve"> </w:t>
        <w:br/>
        <w:br/>
        <w:t>п</w:t>
        <w:br/>
        <w:br/>
        <w:t>р</w:t>
        <w:br/>
        <w:br/>
        <w:t>и</w:t>
        <w:br/>
        <w:br/>
        <w:t>е</w:t>
        <w:br/>
        <w:br/>
        <w:t>м</w:t>
        <w:br/>
        <w:br/>
        <w:t>к</w:t>
        <w:br/>
        <w:br/>
        <w:t>е</w:t>
        <w:br/>
        <w:br/>
        <w:t xml:space="preserve"> </w:t>
        <w:br/>
        <w:br/>
        <w:t>р</w:t>
        <w:br/>
        <w:br/>
        <w:t>е</w:t>
        <w:br/>
        <w:br/>
        <w:t>з</w:t>
        <w:br/>
        <w:br/>
        <w:t>у</w:t>
        <w:br/>
        <w:br/>
        <w:t>л</w:t>
        <w:br/>
        <w:br/>
        <w:t>ь</w:t>
        <w:br/>
        <w:br/>
        <w:t>т</w:t>
        <w:br/>
        <w:br/>
        <w:t>а</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3</w:t>
        <w:br/>
        <w:br/>
        <w:t>:</w:t>
        <w:br/>
        <w:br/>
        <w:t>*</w:t>
        <w:br/>
        <w:br/>
        <w:t>*</w:t>
        <w:br/>
        <w:br/>
        <w:t xml:space="preserve"> </w:t>
        <w:br/>
        <w:br/>
        <w:t>О</w:t>
        <w:br/>
        <w:br/>
        <w:t>п</w:t>
        <w:br/>
        <w:br/>
        <w:t>и</w:t>
        <w:br/>
        <w:br/>
        <w:t>с</w:t>
        <w:br/>
        <w:br/>
        <w:t>а</w:t>
        <w:br/>
        <w:br/>
        <w:t>н</w:t>
        <w:br/>
        <w:br/>
        <w:t>и</w:t>
        <w:br/>
        <w:br/>
        <w:t>е</w:t>
        <w:br/>
        <w:br/>
        <w:t xml:space="preserve"> </w:t>
        <w:br/>
        <w:br/>
        <w:t>с</w:t>
        <w:br/>
        <w:br/>
        <w:t>т</w:t>
        <w:br/>
        <w:br/>
        <w:t>р</w:t>
        <w:br/>
        <w:br/>
        <w:t>у</w:t>
        <w:br/>
        <w:br/>
        <w:t>к</w:t>
        <w:br/>
        <w:br/>
        <w:t>т</w:t>
        <w:br/>
        <w:br/>
        <w:t>у</w:t>
        <w:br/>
        <w:br/>
        <w:t>р</w:t>
        <w:br/>
        <w:br/>
        <w:t>ы</w:t>
        <w:br/>
        <w:br/>
        <w:t xml:space="preserve"> </w:t>
        <w:br/>
        <w:br/>
        <w:t>к</w:t>
        <w:br/>
        <w:br/>
        <w:t>н</w:t>
        <w:br/>
        <w:br/>
        <w:t>и</w:t>
        <w:br/>
        <w:br/>
        <w:t>г</w:t>
        <w:br/>
        <w:br/>
        <w:t>и</w:t>
        <w:br/>
        <w:br/>
        <w:t>:</w:t>
        <w:br/>
        <w:br/>
        <w:t xml:space="preserve"> </w:t>
        <w:br/>
        <w:br/>
        <w:t>о</w:t>
        <w:br/>
        <w:br/>
        <w:t>б</w:t>
        <w:br/>
        <w:br/>
        <w:t>з</w:t>
        <w:br/>
        <w:br/>
        <w:t>о</w:t>
        <w:br/>
        <w:br/>
        <w:t>р</w:t>
        <w:br/>
        <w:br/>
        <w:t xml:space="preserve"> </w:t>
        <w:br/>
        <w:br/>
        <w:t>о</w:t>
        <w:br/>
        <w:br/>
        <w:t>с</w:t>
        <w:br/>
        <w:br/>
        <w:t>н</w:t>
        <w:br/>
        <w:br/>
        <w:t>о</w:t>
        <w:br/>
        <w:br/>
        <w:t>в</w:t>
        <w:br/>
        <w:br/>
        <w:t>н</w:t>
        <w:br/>
        <w:br/>
        <w:t>ы</w:t>
        <w:br/>
        <w:br/>
        <w:t>х</w:t>
        <w:br/>
        <w:br/>
        <w:t xml:space="preserve"> </w:t>
        <w:br/>
        <w:br/>
        <w:t>р</w:t>
        <w:br/>
        <w:br/>
        <w:t>а</w:t>
        <w:br/>
        <w:br/>
        <w:t>з</w:t>
        <w:br/>
        <w:br/>
        <w:t>д</w:t>
        <w:br/>
        <w:br/>
        <w:t>е</w:t>
        <w:br/>
        <w:br/>
        <w:t>л</w:t>
        <w:br/>
        <w:br/>
        <w:t>о</w:t>
        <w:br/>
        <w:br/>
        <w:t>в</w:t>
        <w:br/>
        <w:br/>
        <w:t xml:space="preserve"> </w:t>
        <w:br/>
        <w:br/>
        <w:t>и</w:t>
        <w:br/>
        <w:br/>
        <w:t xml:space="preserve"> </w:t>
        <w:br/>
        <w:br/>
        <w:t>г</w:t>
        <w:br/>
        <w:br/>
        <w:t>л</w:t>
        <w:br/>
        <w:br/>
        <w:t>а</w:t>
        <w:br/>
        <w:br/>
        <w:t>в</w:t>
        <w:br/>
        <w:br/>
        <w:t>,</w:t>
        <w:br/>
        <w:br/>
        <w:t xml:space="preserve"> </w:t>
        <w:br/>
        <w:br/>
        <w:t>п</w:t>
        <w:br/>
        <w:br/>
        <w:t>о</w:t>
        <w:br/>
        <w:br/>
        <w:t>я</w:t>
        <w:br/>
        <w:br/>
        <w:t>с</w:t>
        <w:br/>
        <w:br/>
        <w:t>н</w:t>
        <w:br/>
        <w:br/>
        <w:t>е</w:t>
        <w:br/>
        <w:br/>
        <w:t>н</w:t>
        <w:br/>
        <w:br/>
        <w:t>и</w:t>
        <w:br/>
        <w:br/>
        <w:t>е</w:t>
        <w:br/>
        <w:br/>
        <w:t xml:space="preserve"> </w:t>
        <w:br/>
        <w:br/>
        <w:t>л</w:t>
        <w:br/>
        <w:br/>
        <w:t>о</w:t>
        <w:br/>
        <w:br/>
        <w:t>г</w:t>
        <w:br/>
        <w:br/>
        <w:t>и</w:t>
        <w:br/>
        <w:br/>
        <w:t>к</w:t>
        <w:br/>
        <w:br/>
        <w:t>и</w:t>
        <w:br/>
        <w:br/>
        <w:t xml:space="preserve"> </w:t>
        <w:br/>
        <w:br/>
        <w:t>и</w:t>
        <w:br/>
        <w:br/>
        <w:t>з</w:t>
        <w:br/>
        <w:br/>
        <w:t>л</w:t>
        <w:br/>
        <w:br/>
        <w:t>о</w:t>
        <w:br/>
        <w:br/>
        <w:t>ж</w:t>
        <w:br/>
        <w:br/>
        <w:t>е</w:t>
        <w:br/>
        <w:br/>
        <w:t>н</w:t>
        <w:br/>
        <w:br/>
        <w:t>и</w:t>
        <w:br/>
        <w:br/>
        <w:t>я</w:t>
        <w:br/>
        <w:br/>
        <w:t xml:space="preserve"> </w:t>
        <w:br/>
        <w:br/>
        <w:t>м</w:t>
        <w:br/>
        <w:br/>
        <w:t>а</w:t>
        <w:br/>
        <w:br/>
        <w:t>т</w:t>
        <w:br/>
        <w:br/>
        <w:t>е</w:t>
        <w:br/>
        <w:br/>
        <w:t>р</w:t>
        <w:br/>
        <w:br/>
        <w:t>и</w:t>
        <w:br/>
        <w:br/>
        <w:t>а</w:t>
        <w:br/>
        <w:br/>
        <w:t>л</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4</w:t>
        <w:br/>
        <w:br/>
        <w:t>:</w:t>
        <w:br/>
        <w:br/>
        <w:t>*</w:t>
        <w:br/>
        <w:br/>
        <w:t>*</w:t>
        <w:br/>
        <w:br/>
        <w:t xml:space="preserve"> </w:t>
        <w:br/>
        <w:br/>
        <w:t>Р</w:t>
        <w:br/>
        <w:br/>
        <w:t>е</w:t>
        <w:br/>
        <w:br/>
        <w:t>к</w:t>
        <w:br/>
        <w:br/>
        <w:t>о</w:t>
        <w:br/>
        <w:br/>
        <w:t>м</w:t>
        <w:br/>
        <w:br/>
        <w:t>е</w:t>
        <w:br/>
        <w:br/>
        <w:t>н</w:t>
        <w:br/>
        <w:br/>
        <w:t>д</w:t>
        <w:br/>
        <w:br/>
        <w:t>а</w:t>
        <w:br/>
        <w:br/>
        <w:t>ц</w:t>
        <w:br/>
        <w:br/>
        <w:t>и</w:t>
        <w:br/>
        <w:br/>
        <w:t>и</w:t>
        <w:br/>
        <w:br/>
        <w:t xml:space="preserve"> </w:t>
        <w:br/>
        <w:br/>
        <w:t>п</w:t>
        <w:br/>
        <w:br/>
        <w:t>о</w:t>
        <w:br/>
        <w:br/>
        <w:t xml:space="preserve"> </w:t>
        <w:br/>
        <w:br/>
        <w:t>и</w:t>
        <w:br/>
        <w:br/>
        <w:t>с</w:t>
        <w:br/>
        <w:br/>
        <w:t>п</w:t>
        <w:br/>
        <w:br/>
        <w:t>о</w:t>
        <w:br/>
        <w:br/>
        <w:t>л</w:t>
        <w:br/>
        <w:br/>
        <w:t>ь</w:t>
        <w:br/>
        <w:br/>
        <w:t>з</w:t>
        <w:br/>
        <w:br/>
        <w:t>о</w:t>
        <w:br/>
        <w:br/>
        <w:t>в</w:t>
        <w:br/>
        <w:br/>
        <w:t>а</w:t>
        <w:br/>
        <w:br/>
        <w:t>н</w:t>
        <w:br/>
        <w:br/>
        <w:t>и</w:t>
        <w:br/>
        <w:br/>
        <w:t>ю</w:t>
        <w:br/>
        <w:br/>
        <w:t xml:space="preserve"> </w:t>
        <w:br/>
        <w:br/>
        <w:t>к</w:t>
        <w:br/>
        <w:br/>
        <w:t>н</w:t>
        <w:br/>
        <w:br/>
        <w:t>и</w:t>
        <w:br/>
        <w:br/>
        <w:t>г</w:t>
        <w:br/>
        <w:br/>
        <w:t>и</w:t>
        <w:br/>
        <w:br/>
        <w:t>:</w:t>
        <w:br/>
        <w:br/>
        <w:t xml:space="preserve"> </w:t>
        <w:br/>
        <w:br/>
        <w:t>к</w:t>
        <w:br/>
        <w:br/>
        <w:t>а</w:t>
        <w:br/>
        <w:br/>
        <w:t>к</w:t>
        <w:br/>
        <w:br/>
        <w:t xml:space="preserve"> </w:t>
        <w:br/>
        <w:br/>
        <w:t>ч</w:t>
        <w:br/>
        <w:br/>
        <w:t>и</w:t>
        <w:br/>
        <w:br/>
        <w:t>т</w:t>
        <w:br/>
        <w:br/>
        <w:t>а</w:t>
        <w:br/>
        <w:br/>
        <w:t>т</w:t>
        <w:br/>
        <w:br/>
        <w:t>е</w:t>
        <w:br/>
        <w:br/>
        <w:t>л</w:t>
        <w:br/>
        <w:br/>
        <w:t>я</w:t>
        <w:br/>
        <w:br/>
        <w:t>м</w:t>
        <w:br/>
        <w:br/>
        <w:t xml:space="preserve"> </w:t>
        <w:br/>
        <w:br/>
        <w:t>м</w:t>
        <w:br/>
        <w:br/>
        <w:t>а</w:t>
        <w:br/>
        <w:br/>
        <w:t>к</w:t>
        <w:br/>
        <w:br/>
        <w:t>с</w:t>
        <w:br/>
        <w:br/>
        <w:t>и</w:t>
        <w:br/>
        <w:br/>
        <w:t>м</w:t>
        <w:br/>
        <w:br/>
        <w:t>а</w:t>
        <w:br/>
        <w:br/>
        <w:t>л</w:t>
        <w:br/>
        <w:br/>
        <w:t>ь</w:t>
        <w:br/>
        <w:br/>
        <w:t>н</w:t>
        <w:br/>
        <w:br/>
        <w:t>о</w:t>
        <w:br/>
        <w:br/>
        <w:t xml:space="preserve"> </w:t>
        <w:br/>
        <w:br/>
        <w:t>э</w:t>
        <w:br/>
        <w:br/>
        <w:t>ф</w:t>
        <w:br/>
        <w:br/>
        <w:t>ф</w:t>
        <w:br/>
        <w:br/>
        <w:t>е</w:t>
        <w:br/>
        <w:br/>
        <w:t>к</w:t>
        <w:br/>
        <w:br/>
        <w:t>т</w:t>
        <w:br/>
        <w:br/>
        <w:t>и</w:t>
        <w:br/>
        <w:br/>
        <w:t>в</w:t>
        <w:br/>
        <w:br/>
        <w:t>н</w:t>
        <w:br/>
        <w:br/>
        <w:t>о</w:t>
        <w:br/>
        <w:br/>
        <w:t xml:space="preserve"> </w:t>
        <w:br/>
        <w:br/>
        <w:t>и</w:t>
        <w:br/>
        <w:br/>
        <w:t>з</w:t>
        <w:br/>
        <w:br/>
        <w:t>в</w:t>
        <w:br/>
        <w:br/>
        <w:t>л</w:t>
        <w:br/>
        <w:br/>
        <w:t>е</w:t>
        <w:br/>
        <w:br/>
        <w:t>ч</w:t>
        <w:br/>
        <w:br/>
        <w:t>ь</w:t>
        <w:br/>
        <w:br/>
        <w:t xml:space="preserve"> </w:t>
        <w:br/>
        <w:br/>
        <w:t>п</w:t>
        <w:br/>
        <w:br/>
        <w:t>о</w:t>
        <w:br/>
        <w:br/>
        <w:t>л</w:t>
        <w:br/>
        <w:br/>
        <w:t>ь</w:t>
        <w:br/>
        <w:br/>
        <w:t>з</w:t>
        <w:br/>
        <w:br/>
        <w:t>у</w:t>
        <w:br/>
        <w:br/>
        <w:t xml:space="preserve"> </w:t>
        <w:br/>
        <w:br/>
        <w:t>и</w:t>
        <w:br/>
        <w:br/>
        <w:t>з</w:t>
        <w:br/>
        <w:br/>
        <w:t xml:space="preserve"> </w:t>
        <w:br/>
        <w:br/>
        <w:t>п</w:t>
        <w:br/>
        <w:br/>
        <w:t>р</w:t>
        <w:br/>
        <w:br/>
        <w:t>е</w:t>
        <w:br/>
        <w:br/>
        <w:t>д</w:t>
        <w:br/>
        <w:br/>
        <w:t>с</w:t>
        <w:br/>
        <w:br/>
        <w:t>т</w:t>
        <w:br/>
        <w:br/>
        <w:t>а</w:t>
        <w:br/>
        <w:br/>
        <w:t>в</w:t>
        <w:br/>
        <w:br/>
        <w:t>л</w:t>
        <w:br/>
        <w:br/>
        <w:t>е</w:t>
        <w:br/>
        <w:br/>
        <w:t>н</w:t>
        <w:br/>
        <w:br/>
        <w:t>н</w:t>
        <w:br/>
        <w:br/>
        <w:t>о</w:t>
        <w:br/>
        <w:br/>
        <w:t>й</w:t>
        <w:br/>
        <w:br/>
        <w:t xml:space="preserve"> </w:t>
        <w:br/>
        <w:br/>
        <w:t>и</w:t>
        <w:br/>
        <w:br/>
        <w:t>н</w:t>
        <w:br/>
        <w:br/>
        <w:t>ф</w:t>
        <w:br/>
        <w:br/>
        <w:t>о</w:t>
        <w:br/>
        <w:br/>
        <w:t>р</w:t>
        <w:br/>
        <w:br/>
        <w:t>м</w:t>
        <w:br/>
        <w:br/>
        <w:t>а</w:t>
        <w:br/>
        <w:br/>
        <w:t>ц</w:t>
        <w:br/>
        <w:br/>
        <w:t>и</w:t>
        <w:br/>
        <w:br/>
        <w:t>и</w:t>
        <w:br/>
        <w:br/>
        <w:t xml:space="preserve"> </w:t>
        <w:br/>
        <w:br/>
        <w:t>(</w:t>
        <w:br/>
        <w:br/>
        <w:t>ч</w:t>
        <w:br/>
        <w:br/>
        <w:t>т</w:t>
        <w:br/>
        <w:br/>
        <w:t>е</w:t>
        <w:br/>
        <w:br/>
        <w:t>н</w:t>
        <w:br/>
        <w:br/>
        <w:t>и</w:t>
        <w:br/>
        <w:br/>
        <w:t>е</w:t>
        <w:br/>
        <w:br/>
        <w:t xml:space="preserve"> </w:t>
        <w:br/>
        <w:br/>
        <w:t>п</w:t>
        <w:br/>
        <w:br/>
        <w:t>о</w:t>
        <w:br/>
        <w:br/>
        <w:t xml:space="preserve"> </w:t>
        <w:br/>
        <w:br/>
        <w:t>п</w:t>
        <w:br/>
        <w:br/>
        <w:t>о</w:t>
        <w:br/>
        <w:br/>
        <w:t>р</w:t>
        <w:br/>
        <w:br/>
        <w:t>я</w:t>
        <w:br/>
        <w:br/>
        <w:t>д</w:t>
        <w:br/>
        <w:br/>
        <w:t>к</w:t>
        <w:br/>
        <w:br/>
        <w:t>у</w:t>
        <w:br/>
        <w:br/>
        <w:t>,</w:t>
        <w:br/>
        <w:br/>
        <w:t xml:space="preserve"> </w:t>
        <w:br/>
        <w:br/>
        <w:t>в</w:t>
        <w:br/>
        <w:br/>
        <w:t>ы</w:t>
        <w:br/>
        <w:br/>
        <w:t>б</w:t>
        <w:br/>
        <w:br/>
        <w:t>о</w:t>
        <w:br/>
        <w:br/>
        <w:t>р</w:t>
        <w:br/>
        <w:br/>
        <w:t>о</w:t>
        <w:br/>
        <w:br/>
        <w:t>ч</w:t>
        <w:br/>
        <w:br/>
        <w:t>н</w:t>
        <w:br/>
        <w:br/>
        <w:t>о</w:t>
        <w:br/>
        <w:br/>
        <w:t>е</w:t>
        <w:br/>
        <w:br/>
        <w:t xml:space="preserve"> </w:t>
        <w:br/>
        <w:br/>
        <w:t>ч</w:t>
        <w:br/>
        <w:br/>
        <w:t>т</w:t>
        <w:br/>
        <w:br/>
        <w:t>е</w:t>
        <w:br/>
        <w:br/>
        <w:t>н</w:t>
        <w:br/>
        <w:br/>
        <w:t>и</w:t>
        <w:br/>
        <w:br/>
        <w:t>е</w:t>
        <w:br/>
        <w:br/>
        <w:t>,</w:t>
        <w:br/>
        <w:br/>
        <w:t xml:space="preserve"> </w:t>
        <w:br/>
        <w:br/>
        <w:t>п</w:t>
        <w:br/>
        <w:br/>
        <w:t>р</w:t>
        <w:br/>
        <w:br/>
        <w:t>а</w:t>
        <w:br/>
        <w:br/>
        <w:t>к</w:t>
        <w:br/>
        <w:br/>
        <w:t>т</w:t>
        <w:br/>
        <w:br/>
        <w:t>и</w:t>
        <w:br/>
        <w:br/>
        <w:t>ч</w:t>
        <w:br/>
        <w:br/>
        <w:t>е</w:t>
        <w:br/>
        <w:br/>
        <w:t>с</w:t>
        <w:br/>
        <w:br/>
        <w:t>к</w:t>
        <w:br/>
        <w:br/>
        <w:t>и</w:t>
        <w:br/>
        <w:br/>
        <w:t>е</w:t>
        <w:br/>
        <w:br/>
        <w:t xml:space="preserve"> </w:t>
        <w:br/>
        <w:br/>
        <w:t>у</w:t>
        <w:br/>
        <w:br/>
        <w:t>п</w:t>
        <w:br/>
        <w:br/>
        <w:t>р</w:t>
        <w:br/>
        <w:br/>
        <w:t>а</w:t>
        <w:br/>
        <w:br/>
        <w:t>ж</w:t>
        <w:br/>
        <w:br/>
        <w:t>н</w:t>
        <w:br/>
        <w:br/>
        <w:t>е</w:t>
        <w:br/>
        <w:br/>
        <w:t>н</w:t>
        <w:br/>
        <w:br/>
        <w:t>и</w:t>
        <w:br/>
        <w:br/>
        <w:t>я</w:t>
        <w:br/>
        <w:br/>
        <w:t>)</w:t>
        <w:br/>
        <w:br/>
        <w:t>.</w:t>
        <w:br/>
        <w:br/>
        <w:br/>
      </w:r>
    </w:p>
    <w:p>
      <w:r>
        <w:br w:type="page"/>
      </w:r>
    </w:p>
    <w:p>
      <w:pPr>
        <w:pStyle w:val="Heading1"/>
      </w:pPr>
      <w:r>
        <w:t xml:space="preserve">Глава 2 ideas: </w:t>
      </w:r>
    </w:p>
    <w:p>
      <w:r>
        <w:t>Использование машинного обучения (МО) в нефтепереработке открывает новые возможности для оптимизации процессов и повышения эффективности.</w:t>
        <w:br/>
        <w:br/>
        <w:t>Оптимизация режимов работы установок, например, максимизация выхода целевых продуктов при минимальном расходе энергии.</w:t>
        <w:br/>
        <w:br/>
        <w:t>Прогнозирование свойств нефтепродуктов на основе состава сырья и технологических параметров.</w:t>
        <w:br/>
        <w:br/>
        <w:t>Предиктивное обслуживание оборудования для предотвращения аварий и снижения затрат на ремонт.</w:t>
        <w:br/>
        <w:br/>
        <w:t>Автоматизация контроля качества продукции и выявление дефектов.</w:t>
        <w:br/>
        <w:br/>
        <w:t>Оптимизация логистических цепочек и управления запасами.</w:t>
        <w:br/>
        <w:br/>
        <w:t>Повышение безопасности производства за счет выявления и предотвращения опасных ситуаций.</w:t>
        <w:br/>
        <w:br/>
        <w:t>Снижение негативного воздействия на окружающую среду за счет оптимизации процессов и снижения выбросов.</w:t>
        <w:br/>
        <w:br/>
        <w:t>Данная книга ориентирована на практическое применение МО в нефтепереработке, с акцентом на конкретные задачи и решения.</w:t>
        <w:br/>
        <w:br/>
        <w:t>Книга предоставляет руководство по выявлению задач, подходящих для решения с помощью МО, и выбору наиболее подходящих алгоритмов.</w:t>
        <w:br/>
        <w:br/>
        <w:t>Книга описывает процесс сбора и подготовки данных, а также методы оценки и валидации моделей.</w:t>
        <w:br/>
        <w:br/>
        <w:t>Книга содержит примеры успешных проектов по применению МО в нефтепереработке, с описанием проблем, решений и достигнутых результатов.</w:t>
        <w:br/>
        <w:br/>
        <w:t>Внедрение МО требует изменения процессов и культуры на предприятии, а также обучения персонала новым навыкам.</w:t>
        <w:br/>
        <w:br/>
        <w:t>Успешное внедрение МО требует тесного сотрудничества между специалистами по данным, инженерами-технологами и IT-специалистами.</w:t>
        <w:br/>
        <w:br/>
        <w:t>Важным фактором успеха является наличие качественных данных и доступа к необходимой инфраструктуре.</w:t>
        <w:br/>
        <w:br/>
        <w:t>Глава 1: Основные понятия и алгоритмы машинного обучения для нефтепереработки</w:t>
        <w:br/>
        <w:br/>
        <w:t>Определение машинного обучения и его преимуществ перед традиционными методами анализа данных.</w:t>
        <w:br/>
        <w:br/>
        <w:t>Обзор основных типов машинного обучения: обучение с учителем, обучение без учителя, обучение с подкреплением.</w:t>
        <w:br/>
        <w:br/>
        <w:t>Описание наиболее распространенных алгоритмов машинного обучения и их применимости к задачам нефтепереработки.</w:t>
        <w:br/>
        <w:br/>
        <w:t>Линейная регрессия для прогнозирования свойств нефтепродуктов.</w:t>
        <w:br/>
        <w:br/>
        <w:t>Логистическая регрессия для классификации типов сырья и выявления дефектов.</w:t>
        <w:br/>
        <w:br/>
        <w:t>Деревья решений и случайный лес для оптимизации режимов работы установок и прогнозирования отказов оборудования.</w:t>
        <w:br/>
        <w:br/>
        <w:t>Метод опорных векторов (SVM) для классификации типов коррозии и выявления аномалий в данных.</w:t>
        <w:br/>
        <w:br/>
        <w:t>Нейронные сети (Deep Learning) для решения сложных задач прогнозирования и классификации.</w:t>
        <w:br/>
        <w:br/>
        <w:t>Выбор алгоритма машинного обучения в зависимости от типа задачи, доступности данных и требуемой точности.</w:t>
        <w:br/>
        <w:br/>
        <w:t>Важность предобработки данных и отбора признаков для повышения качества моделей.</w:t>
        <w:br/>
        <w:br/>
        <w:t>Методы очистки данных, нормализации и стандартизации.</w:t>
        <w:br/>
        <w:br/>
        <w:t>Методы отбора признаков: корреляционный анализ, информационный выигрыш, важность признаков в деревьях решений.</w:t>
        <w:br/>
        <w:br/>
        <w:t>Оценка качества моделей машинного обучения с использованием различных метрик.</w:t>
        <w:br/>
        <w:br/>
        <w:t>Точность, полнота, F1-мера, R-квадрат, RMSE, AUC-ROC.</w:t>
        <w:br/>
        <w:br/>
        <w:t>Методы кросс-валидации для оценки стабильности моделей.</w:t>
        <w:br/>
        <w:br/>
        <w:t>Предотвращение переобучения и недообучения моделей.</w:t>
        <w:br/>
        <w:br/>
        <w:t>Регуляризация, упрощение модели, увеличение объема данных.</w:t>
        <w:br/>
        <w:br/>
        <w:t>Обзор инструментов и библиотек машинного обучения для нефтепереработки.</w:t>
        <w:br/>
        <w:br/>
        <w:t>Python, Scikit-learn, TensorFlow, Keras, PyTorch.</w:t>
        <w:br/>
        <w:br/>
        <w:t>Обзор платформ и сервисов машинного обучения в облаке.</w:t>
        <w:br/>
        <w:br/>
        <w:t>Amazon SageMaker, Google Cloud AI Platform, Microsoft Azure Machine Learning.</w:t>
        <w:br/>
        <w:br/>
        <w:t>Глава 2: Применение машинного обучения для оптимизации технологических процессов</w:t>
        <w:br/>
        <w:br/>
        <w:t>Прогнозирование свойств нефтепродуктов на основе состава сырья и технологических параметров.</w:t>
        <w:br/>
        <w:br/>
        <w:t>Оптимизация режимов работы установок каталитического крекинга, гидроочистки, алкилирования.</w:t>
        <w:br/>
        <w:br/>
        <w:t>Управление процессами смешения и разделения.</w:t>
        <w:br/>
        <w:br/>
        <w:t>Оптимизация процессов дистилляции и ректификации.</w:t>
        <w:br/>
        <w:br/>
        <w:t>Прогнозирование выхода целевых продуктов и минимизация образования побочных продуктов.</w:t>
        <w:br/>
        <w:br/>
        <w:t>Глава 3: Применение машинного обучения для предсказания отказов оборудования и оптимизации обслуживания</w:t>
        <w:br/>
        <w:br/>
        <w:t>Предиктивное обслуживание насосов, компрессоров, теплообменников, реакторов.</w:t>
        <w:br/>
        <w:br/>
        <w:t>Выявление аномалий в данных и прогнозирование отказов оборудования.</w:t>
        <w:br/>
        <w:br/>
        <w:t>Оптимизация графиков технического обслуживания и ремонта.</w:t>
        <w:br/>
        <w:br/>
        <w:t>Снижение затрат на обслуживание и ремонт оборудования.</w:t>
        <w:br/>
        <w:br/>
        <w:t>Повышение надежности и безопасности производства.</w:t>
        <w:br/>
        <w:br/>
        <w:t>Глава 4: Применение машинного обучения для контроля качества продукции и выявления дефектов</w:t>
        <w:br/>
        <w:br/>
        <w:t>Автоматический анализ состава нефтепродуктов.</w:t>
        <w:br/>
        <w:br/>
        <w:t>Выявление загрязнений и дефектов в нефтепродуктах.</w:t>
        <w:br/>
        <w:br/>
        <w:t>Прогнозирование качества нефтепродуктов.</w:t>
        <w:br/>
        <w:br/>
        <w:t>Оптимизация процессов контроля качества.</w:t>
        <w:br/>
        <w:br/>
        <w:t>Повышение удовлетворенности клиентов.</w:t>
      </w:r>
    </w:p>
    <w:p>
      <w:r>
        <w:br w:type="page"/>
      </w:r>
    </w:p>
    <w:p>
      <w:pPr>
        <w:pStyle w:val="Heading1"/>
      </w:pPr>
      <w:r>
        <w:t xml:space="preserve">Глава 2 summaries: </w:t>
      </w:r>
    </w:p>
    <w:p>
      <w:r>
        <w:t>*</w:t>
        <w:br/>
        <w:br/>
        <w:t>*</w:t>
        <w:br/>
        <w:br/>
        <w:t>I</w:t>
        <w:br/>
        <w:br/>
        <w:t>.</w:t>
        <w:br/>
        <w:br/>
        <w:t xml:space="preserve"> </w:t>
        <w:br/>
        <w:br/>
        <w:t>О</w:t>
        <w:br/>
        <w:br/>
        <w:t>с</w:t>
        <w:br/>
        <w:br/>
        <w:t>н</w:t>
        <w:br/>
        <w:br/>
        <w:t>о</w:t>
        <w:br/>
        <w:br/>
        <w:t>в</w:t>
        <w:br/>
        <w:br/>
        <w:t>н</w:t>
        <w:br/>
        <w:br/>
        <w:t>ы</w:t>
        <w:br/>
        <w:br/>
        <w:t>е</w:t>
        <w:br/>
        <w:br/>
        <w:t xml:space="preserve"> </w:t>
        <w:br/>
        <w:br/>
        <w:t>п</w:t>
        <w:br/>
        <w:br/>
        <w:t>о</w:t>
        <w:br/>
        <w:br/>
        <w:t>н</w:t>
        <w:br/>
        <w:br/>
        <w:t>я</w:t>
        <w:br/>
        <w:br/>
        <w:t>т</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w:t>
        <w:br/>
        <w:br/>
        <w:br/>
        <w:br/>
        <w:br/>
        <w:br/>
        <w:br/>
        <w:br/>
        <w:t>*</w:t>
        <w:br/>
        <w:br/>
        <w:t xml:space="preserve"> </w:t>
        <w:br/>
        <w:br/>
        <w:t xml:space="preserve"> </w:t>
        <w:br/>
        <w:br/>
        <w:t xml:space="preserve"> </w:t>
        <w:br/>
        <w:br/>
        <w:t>*</w:t>
        <w:br/>
        <w:br/>
        <w:t>*</w:t>
        <w:br/>
        <w:br/>
        <w:t>Т</w:t>
        <w:br/>
        <w:br/>
        <w:t>е</w:t>
        <w:br/>
        <w:br/>
        <w:t>з</w:t>
        <w:br/>
        <w:br/>
        <w:t>и</w:t>
        <w:br/>
        <w:br/>
        <w:t>с</w:t>
        <w:br/>
        <w:br/>
        <w:t>:</w:t>
        <w:br/>
        <w:br/>
        <w:t>*</w:t>
        <w:br/>
        <w:br/>
        <w:t>*</w:t>
        <w:br/>
        <w:br/>
        <w:t xml:space="preserve"> </w:t>
        <w:br/>
        <w:br/>
        <w:t>Н</w:t>
        <w:br/>
        <w:br/>
        <w:t>е</w:t>
        <w:br/>
        <w:br/>
        <w:t>о</w:t>
        <w:br/>
        <w:br/>
        <w:t>б</w:t>
        <w:br/>
        <w:br/>
        <w:t>х</w:t>
        <w:br/>
        <w:br/>
        <w:t>о</w:t>
        <w:br/>
        <w:br/>
        <w:t>д</w:t>
        <w:br/>
        <w:br/>
        <w:t>и</w:t>
        <w:br/>
        <w:br/>
        <w:t>м</w:t>
        <w:br/>
        <w:br/>
        <w:t>о</w:t>
        <w:br/>
        <w:br/>
        <w:t xml:space="preserve"> </w:t>
        <w:br/>
        <w:br/>
        <w:t>п</w:t>
        <w:br/>
        <w:br/>
        <w:t>о</w:t>
        <w:br/>
        <w:br/>
        <w:t>н</w:t>
        <w:br/>
        <w:br/>
        <w:t>и</w:t>
        <w:br/>
        <w:br/>
        <w:t>м</w:t>
        <w:br/>
        <w:br/>
        <w:t>а</w:t>
        <w:br/>
        <w:br/>
        <w:t>т</w:t>
        <w:br/>
        <w:br/>
        <w:t>ь</w:t>
        <w:br/>
        <w:br/>
        <w:t xml:space="preserve"> </w:t>
        <w:br/>
        <w:br/>
        <w:t>б</w:t>
        <w:br/>
        <w:br/>
        <w:t>а</w:t>
        <w:br/>
        <w:br/>
        <w:t>з</w:t>
        <w:br/>
        <w:br/>
        <w:t>о</w:t>
        <w:br/>
        <w:br/>
        <w:t>в</w:t>
        <w:br/>
        <w:br/>
        <w:t>ы</w:t>
        <w:br/>
        <w:br/>
        <w:t>е</w:t>
        <w:br/>
        <w:br/>
        <w:t xml:space="preserve"> </w:t>
        <w:br/>
        <w:br/>
        <w:t>к</w:t>
        <w:br/>
        <w:br/>
        <w:t>о</w:t>
        <w:br/>
        <w:br/>
        <w:t>н</w:t>
        <w:br/>
        <w:br/>
        <w:t>ц</w:t>
        <w:br/>
        <w:br/>
        <w:t>е</w:t>
        <w:br/>
        <w:br/>
        <w:t>п</w:t>
        <w:br/>
        <w:br/>
        <w:t>ц</w:t>
        <w:br/>
        <w:br/>
        <w:t>и</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п</w:t>
        <w:br/>
        <w:br/>
        <w:t>р</w:t>
        <w:br/>
        <w:br/>
        <w:t>е</w:t>
        <w:br/>
        <w:br/>
        <w:t>ж</w:t>
        <w:br/>
        <w:br/>
        <w:t>д</w:t>
        <w:br/>
        <w:br/>
        <w:t>е</w:t>
        <w:br/>
        <w:br/>
        <w:t xml:space="preserve"> </w:t>
        <w:br/>
        <w:br/>
        <w:t>ч</w:t>
        <w:br/>
        <w:br/>
        <w:t>е</w:t>
        <w:br/>
        <w:br/>
        <w:t>м</w:t>
        <w:br/>
        <w:br/>
        <w:t xml:space="preserve"> </w:t>
        <w:br/>
        <w:br/>
        <w:t>п</w:t>
        <w:br/>
        <w:br/>
        <w:t>р</w:t>
        <w:br/>
        <w:br/>
        <w:t>и</w:t>
        <w:br/>
        <w:br/>
        <w:t>с</w:t>
        <w:br/>
        <w:br/>
        <w:t>т</w:t>
        <w:br/>
        <w:br/>
        <w:t>у</w:t>
        <w:br/>
        <w:br/>
        <w:t>п</w:t>
        <w:br/>
        <w:br/>
        <w:t>а</w:t>
        <w:br/>
        <w:br/>
        <w:t>т</w:t>
        <w:br/>
        <w:br/>
        <w:t>ь</w:t>
        <w:br/>
        <w:br/>
        <w:t xml:space="preserve"> </w:t>
        <w:br/>
        <w:br/>
        <w:t>к</w:t>
        <w:br/>
        <w:br/>
        <w:t xml:space="preserve"> </w:t>
        <w:br/>
        <w:br/>
        <w:t>п</w:t>
        <w:br/>
        <w:br/>
        <w:t>р</w:t>
        <w:br/>
        <w:br/>
        <w:t>а</w:t>
        <w:br/>
        <w:br/>
        <w:t>к</w:t>
        <w:br/>
        <w:br/>
        <w:t>т</w:t>
        <w:br/>
        <w:br/>
        <w:t>и</w:t>
        <w:br/>
        <w:br/>
        <w:t>ч</w:t>
        <w:br/>
        <w:br/>
        <w:t>е</w:t>
        <w:br/>
        <w:br/>
        <w:t>с</w:t>
        <w:br/>
        <w:br/>
        <w:t>к</w:t>
        <w:br/>
        <w:br/>
        <w:t>о</w:t>
        <w:br/>
        <w:br/>
        <w:t>м</w:t>
        <w:br/>
        <w:br/>
        <w:t>у</w:t>
        <w:br/>
        <w:br/>
        <w:t xml:space="preserve"> </w:t>
        <w:br/>
        <w:br/>
        <w:t>п</w:t>
        <w:br/>
        <w:br/>
        <w:t>р</w:t>
        <w:br/>
        <w:br/>
        <w:t>и</w:t>
        <w:br/>
        <w:br/>
        <w:t>м</w:t>
        <w:br/>
        <w:br/>
        <w:t>е</w:t>
        <w:br/>
        <w:br/>
        <w:t>н</w:t>
        <w:br/>
        <w:br/>
        <w:t>е</w:t>
        <w:br/>
        <w:br/>
        <w:t>н</w:t>
        <w:br/>
        <w:br/>
        <w:t>и</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1</w:t>
        <w:br/>
        <w:br/>
        <w:t>:</w:t>
        <w:br/>
        <w:br/>
        <w:t>*</w:t>
        <w:br/>
        <w:br/>
        <w:t>*</w:t>
        <w:br/>
        <w:br/>
        <w:t xml:space="preserve"> </w:t>
        <w:br/>
        <w:br/>
        <w:t>О</w:t>
        <w:br/>
        <w:br/>
        <w:t>б</w:t>
        <w:br/>
        <w:br/>
        <w:t>у</w:t>
        <w:br/>
        <w:br/>
        <w:t>ч</w:t>
        <w:br/>
        <w:br/>
        <w:t>е</w:t>
        <w:br/>
        <w:br/>
        <w:t>н</w:t>
        <w:br/>
        <w:br/>
        <w:t>и</w:t>
        <w:br/>
        <w:br/>
        <w:t>е</w:t>
        <w:br/>
        <w:br/>
        <w:t xml:space="preserve"> </w:t>
        <w:br/>
        <w:br/>
        <w:t>с</w:t>
        <w:br/>
        <w:br/>
        <w:t xml:space="preserve"> </w:t>
        <w:br/>
        <w:br/>
        <w:t>у</w:t>
        <w:br/>
        <w:br/>
        <w:t>ч</w:t>
        <w:br/>
        <w:br/>
        <w:t>и</w:t>
        <w:br/>
        <w:br/>
        <w:t>т</w:t>
        <w:br/>
        <w:br/>
        <w:t>е</w:t>
        <w:br/>
        <w:br/>
        <w:t>л</w:t>
        <w:br/>
        <w:br/>
        <w:t>е</w:t>
        <w:br/>
        <w:br/>
        <w:t>м</w:t>
        <w:br/>
        <w:br/>
        <w:t xml:space="preserve"> </w:t>
        <w:br/>
        <w:br/>
        <w:t>(</w:t>
        <w:br/>
        <w:br/>
        <w:t>S</w:t>
        <w:br/>
        <w:br/>
        <w:t>u</w:t>
        <w:br/>
        <w:br/>
        <w:t>p</w:t>
        <w:br/>
        <w:br/>
        <w:t>e</w:t>
        <w:br/>
        <w:br/>
        <w:t>r</w:t>
        <w:br/>
        <w:br/>
        <w:t>v</w:t>
        <w:br/>
        <w:br/>
        <w:t>i</w:t>
        <w:br/>
        <w:br/>
        <w:t>s</w:t>
        <w:br/>
        <w:br/>
        <w:t>e</w:t>
        <w:br/>
        <w:br/>
        <w:t>d</w:t>
        <w:br/>
        <w:br/>
        <w:t xml:space="preserve"> </w:t>
        <w:br/>
        <w:br/>
        <w:t>L</w:t>
        <w:br/>
        <w:br/>
        <w:t>e</w:t>
        <w:br/>
        <w:br/>
        <w:t>a</w:t>
        <w:br/>
        <w:br/>
        <w:t>r</w:t>
        <w:br/>
        <w:br/>
        <w:t>n</w:t>
        <w:br/>
        <w:br/>
        <w:t>i</w:t>
        <w:br/>
        <w:br/>
        <w:t>n</w:t>
        <w:br/>
        <w:br/>
        <w:t>g</w:t>
        <w:br/>
        <w:br/>
        <w:t>)</w:t>
        <w:br/>
        <w:br/>
        <w:t>:</w:t>
        <w:br/>
        <w:br/>
        <w:t xml:space="preserve"> </w:t>
        <w:br/>
        <w:br/>
        <w:t>о</w:t>
        <w:br/>
        <w:br/>
        <w:t>б</w:t>
        <w:br/>
        <w:br/>
        <w:t>ъ</w:t>
        <w:br/>
        <w:br/>
        <w:t>я</w:t>
        <w:br/>
        <w:br/>
        <w:t>с</w:t>
        <w:br/>
        <w:br/>
        <w:t>н</w:t>
        <w:br/>
        <w:br/>
        <w:t>е</w:t>
        <w:br/>
        <w:br/>
        <w:t>н</w:t>
        <w:br/>
        <w:br/>
        <w:t>и</w:t>
        <w:br/>
        <w:br/>
        <w:t>е</w:t>
        <w:br/>
        <w:br/>
        <w:t xml:space="preserve"> </w:t>
        <w:br/>
        <w:br/>
        <w:t>к</w:t>
        <w:br/>
        <w:br/>
        <w:t>о</w:t>
        <w:br/>
        <w:br/>
        <w:t>н</w:t>
        <w:br/>
        <w:br/>
        <w:t>ц</w:t>
        <w:br/>
        <w:br/>
        <w:t>е</w:t>
        <w:br/>
        <w:br/>
        <w:t>п</w:t>
        <w:br/>
        <w:br/>
        <w:t>ц</w:t>
        <w:br/>
        <w:br/>
        <w:t>и</w:t>
        <w:br/>
        <w:br/>
        <w:t>и</w:t>
        <w:br/>
        <w:br/>
        <w:t>,</w:t>
        <w:br/>
        <w:br/>
        <w:t xml:space="preserve"> </w:t>
        <w:br/>
        <w:br/>
        <w:t>п</w:t>
        <w:br/>
        <w:br/>
        <w:t>р</w:t>
        <w:br/>
        <w:br/>
        <w:t>и</w:t>
        <w:br/>
        <w:br/>
        <w:t>м</w:t>
        <w:br/>
        <w:br/>
        <w:t>е</w:t>
        <w:br/>
        <w:br/>
        <w:t>р</w:t>
        <w:br/>
        <w:br/>
        <w:t>ы</w:t>
        <w:br/>
        <w:br/>
        <w:t xml:space="preserve"> </w:t>
        <w:br/>
        <w:br/>
        <w:t>з</w:t>
        <w:br/>
        <w:br/>
        <w:t>а</w:t>
        <w:br/>
        <w:br/>
        <w:t>д</w:t>
        <w:br/>
        <w:br/>
        <w:t>а</w:t>
        <w:br/>
        <w:br/>
        <w:t>ч</w:t>
        <w:br/>
        <w:br/>
        <w:t xml:space="preserve"> </w:t>
        <w:br/>
        <w:br/>
        <w:t>(</w:t>
        <w:br/>
        <w:br/>
        <w:t>к</w:t>
        <w:br/>
        <w:br/>
        <w:t>л</w:t>
        <w:br/>
        <w:br/>
        <w:t>а</w:t>
        <w:br/>
        <w:br/>
        <w:t>с</w:t>
        <w:br/>
        <w:br/>
        <w:t>с</w:t>
        <w:br/>
        <w:br/>
        <w:t>и</w:t>
        <w:br/>
        <w:br/>
        <w:t>ф</w:t>
        <w:br/>
        <w:br/>
        <w:t>и</w:t>
        <w:br/>
        <w:br/>
        <w:t>к</w:t>
        <w:br/>
        <w:br/>
        <w:t>а</w:t>
        <w:br/>
        <w:br/>
        <w:t>ц</w:t>
        <w:br/>
        <w:br/>
        <w:t>и</w:t>
        <w:br/>
        <w:br/>
        <w:t>я</w:t>
        <w:br/>
        <w:br/>
        <w:t>,</w:t>
        <w:br/>
        <w:br/>
        <w:t xml:space="preserve"> </w:t>
        <w:br/>
        <w:br/>
        <w:t>р</w:t>
        <w:br/>
        <w:br/>
        <w:t>е</w:t>
        <w:br/>
        <w:br/>
        <w:t>г</w:t>
        <w:br/>
        <w:br/>
        <w:t>р</w:t>
        <w:br/>
        <w:br/>
        <w:t>е</w:t>
        <w:br/>
        <w:br/>
        <w:t>с</w:t>
        <w:br/>
        <w:br/>
        <w:t>с</w:t>
        <w:br/>
        <w:br/>
        <w:t>и</w:t>
        <w:br/>
        <w:br/>
        <w:t>я</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П</w:t>
        <w:br/>
        <w:br/>
        <w:t>р</w:t>
        <w:br/>
        <w:br/>
        <w:t>и</w:t>
        <w:br/>
        <w:br/>
        <w:t>м</w:t>
        <w:br/>
        <w:br/>
        <w:t>е</w:t>
        <w:br/>
        <w:br/>
        <w:t>р</w:t>
        <w:br/>
        <w:br/>
        <w:t>ы</w:t>
        <w:br/>
        <w:br/>
        <w:t xml:space="preserve"> </w:t>
        <w:br/>
        <w:br/>
        <w:t>а</w:t>
        <w:br/>
        <w:br/>
        <w:t>л</w:t>
        <w:br/>
        <w:br/>
        <w:t>г</w:t>
        <w:br/>
        <w:br/>
        <w:t>о</w:t>
        <w:br/>
        <w:br/>
        <w:t>р</w:t>
        <w:br/>
        <w:br/>
        <w:t>и</w:t>
        <w:br/>
        <w:br/>
        <w:t>т</w:t>
        <w:br/>
        <w:br/>
        <w:t>м</w:t>
        <w:br/>
        <w:br/>
        <w:t>о</w:t>
        <w:br/>
        <w:br/>
        <w:t>в</w:t>
        <w:br/>
        <w:br/>
        <w:t>:</w:t>
        <w:br/>
        <w:br/>
        <w:t xml:space="preserve"> </w:t>
        <w:br/>
        <w:br/>
        <w:t>л</w:t>
        <w:br/>
        <w:br/>
        <w:t>и</w:t>
        <w:br/>
        <w:br/>
        <w:t>н</w:t>
        <w:br/>
        <w:br/>
        <w:t>е</w:t>
        <w:br/>
        <w:br/>
        <w:t>й</w:t>
        <w:br/>
        <w:br/>
        <w:t>н</w:t>
        <w:br/>
        <w:br/>
        <w:t>а</w:t>
        <w:br/>
        <w:br/>
        <w:t>я</w:t>
        <w:br/>
        <w:br/>
        <w:t xml:space="preserve"> </w:t>
        <w:br/>
        <w:br/>
        <w:t>р</w:t>
        <w:br/>
        <w:br/>
        <w:t>е</w:t>
        <w:br/>
        <w:br/>
        <w:t>г</w:t>
        <w:br/>
        <w:br/>
        <w:t>р</w:t>
        <w:br/>
        <w:br/>
        <w:t>е</w:t>
        <w:br/>
        <w:br/>
        <w:t>с</w:t>
        <w:br/>
        <w:br/>
        <w:t>с</w:t>
        <w:br/>
        <w:br/>
        <w:t>и</w:t>
        <w:br/>
        <w:br/>
        <w:t>я</w:t>
        <w:br/>
        <w:br/>
        <w:t>,</w:t>
        <w:br/>
        <w:br/>
        <w:t xml:space="preserve"> </w:t>
        <w:br/>
        <w:br/>
        <w:t>л</w:t>
        <w:br/>
        <w:br/>
        <w:t>о</w:t>
        <w:br/>
        <w:br/>
        <w:t>г</w:t>
        <w:br/>
        <w:br/>
        <w:t>и</w:t>
        <w:br/>
        <w:br/>
        <w:t>с</w:t>
        <w:br/>
        <w:br/>
        <w:t>т</w:t>
        <w:br/>
        <w:br/>
        <w:t>и</w:t>
        <w:br/>
        <w:br/>
        <w:t>ч</w:t>
        <w:br/>
        <w:br/>
        <w:t>е</w:t>
        <w:br/>
        <w:br/>
        <w:t>с</w:t>
        <w:br/>
        <w:br/>
        <w:t>к</w:t>
        <w:br/>
        <w:br/>
        <w:t>а</w:t>
        <w:br/>
        <w:br/>
        <w:t>я</w:t>
        <w:br/>
        <w:br/>
        <w:t xml:space="preserve"> </w:t>
        <w:br/>
        <w:br/>
        <w:t>р</w:t>
        <w:br/>
        <w:br/>
        <w:t>е</w:t>
        <w:br/>
        <w:br/>
        <w:t>г</w:t>
        <w:br/>
        <w:br/>
        <w:t>р</w:t>
        <w:br/>
        <w:br/>
        <w:t>е</w:t>
        <w:br/>
        <w:br/>
        <w:t>с</w:t>
        <w:br/>
        <w:br/>
        <w:t>с</w:t>
        <w:br/>
        <w:br/>
        <w:t>и</w:t>
        <w:br/>
        <w:br/>
        <w:t>я</w:t>
        <w:br/>
        <w:br/>
        <w:t>,</w:t>
        <w:br/>
        <w:br/>
        <w:t xml:space="preserve"> </w:t>
        <w:br/>
        <w:br/>
        <w:t>д</w:t>
        <w:br/>
        <w:br/>
        <w:t>е</w:t>
        <w:br/>
        <w:br/>
        <w:t>р</w:t>
        <w:br/>
        <w:br/>
        <w:t>е</w:t>
        <w:br/>
        <w:br/>
        <w:t>в</w:t>
        <w:br/>
        <w:br/>
        <w:t>ь</w:t>
        <w:br/>
        <w:br/>
        <w:t>я</w:t>
        <w:br/>
        <w:br/>
        <w:t xml:space="preserve"> </w:t>
        <w:br/>
        <w:br/>
        <w:t>р</w:t>
        <w:br/>
        <w:br/>
        <w:t>е</w:t>
        <w:br/>
        <w:br/>
        <w:t>ш</w:t>
        <w:br/>
        <w:br/>
        <w:t>е</w:t>
        <w:br/>
        <w:br/>
        <w:t>н</w:t>
        <w:br/>
        <w:br/>
        <w:t>и</w:t>
        <w:br/>
        <w:br/>
        <w:t>й</w:t>
        <w:br/>
        <w:br/>
        <w:t>,</w:t>
        <w:br/>
        <w:br/>
        <w:t xml:space="preserve"> </w:t>
        <w:br/>
        <w:br/>
        <w:t>с</w:t>
        <w:br/>
        <w:br/>
        <w:t>л</w:t>
        <w:br/>
        <w:br/>
        <w:t>у</w:t>
        <w:br/>
        <w:br/>
        <w:t>ч</w:t>
        <w:br/>
        <w:br/>
        <w:t>а</w:t>
        <w:br/>
        <w:br/>
        <w:t>й</w:t>
        <w:br/>
        <w:br/>
        <w:t>н</w:t>
        <w:br/>
        <w:br/>
        <w:t>ы</w:t>
        <w:br/>
        <w:br/>
        <w:t>й</w:t>
        <w:br/>
        <w:br/>
        <w:t xml:space="preserve"> </w:t>
        <w:br/>
        <w:br/>
        <w:t>л</w:t>
        <w:br/>
        <w:br/>
        <w:t>е</w:t>
        <w:br/>
        <w:br/>
        <w:t>с</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П</w:t>
        <w:br/>
        <w:br/>
        <w:t>р</w:t>
        <w:br/>
        <w:br/>
        <w:t>и</w:t>
        <w:br/>
        <w:br/>
        <w:t>м</w:t>
        <w:br/>
        <w:br/>
        <w:t>е</w:t>
        <w:br/>
        <w:br/>
        <w:t>р</w:t>
        <w:br/>
        <w:br/>
        <w:t>ы</w:t>
        <w:br/>
        <w:br/>
        <w:t xml:space="preserve"> </w:t>
        <w:br/>
        <w:br/>
        <w:t>п</w:t>
        <w:br/>
        <w:br/>
        <w:t>р</w:t>
        <w:br/>
        <w:br/>
        <w:t>и</w:t>
        <w:br/>
        <w:br/>
        <w:t>м</w:t>
        <w:br/>
        <w:br/>
        <w:t>е</w:t>
        <w:br/>
        <w:br/>
        <w:t>н</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с</w:t>
        <w:br/>
        <w:br/>
        <w:t>в</w:t>
        <w:br/>
        <w:br/>
        <w:t>о</w:t>
        <w:br/>
        <w:br/>
        <w:t>й</w:t>
        <w:br/>
        <w:br/>
        <w:t>с</w:t>
        <w:br/>
        <w:br/>
        <w:t>т</w:t>
        <w:br/>
        <w:br/>
        <w:t>в</w:t>
        <w:br/>
        <w:br/>
        <w:t xml:space="preserve"> </w:t>
        <w:br/>
        <w:br/>
        <w:t>н</w:t>
        <w:br/>
        <w:br/>
        <w:t>е</w:t>
        <w:br/>
        <w:br/>
        <w:t>ф</w:t>
        <w:br/>
        <w:br/>
        <w:t>т</w:t>
        <w:br/>
        <w:br/>
        <w:t>е</w:t>
        <w:br/>
        <w:br/>
        <w:t>п</w:t>
        <w:br/>
        <w:br/>
        <w:t>р</w:t>
        <w:br/>
        <w:br/>
        <w:t>о</w:t>
        <w:br/>
        <w:br/>
        <w:t>д</w:t>
        <w:br/>
        <w:br/>
        <w:t>у</w:t>
        <w:br/>
        <w:br/>
        <w:t>к</w:t>
        <w:br/>
        <w:br/>
        <w:t>т</w:t>
        <w:br/>
        <w:br/>
        <w:t>о</w:t>
        <w:br/>
        <w:br/>
        <w:t>в</w:t>
        <w:br/>
        <w:br/>
        <w:t>,</w:t>
        <w:br/>
        <w:br/>
        <w:t xml:space="preserve"> </w:t>
        <w:br/>
        <w:br/>
        <w:t>к</w:t>
        <w:br/>
        <w:br/>
        <w:t>л</w:t>
        <w:br/>
        <w:br/>
        <w:t>а</w:t>
        <w:br/>
        <w:br/>
        <w:t>с</w:t>
        <w:br/>
        <w:br/>
        <w:t>с</w:t>
        <w:br/>
        <w:br/>
        <w:t>и</w:t>
        <w:br/>
        <w:br/>
        <w:t>ф</w:t>
        <w:br/>
        <w:br/>
        <w:t>и</w:t>
        <w:br/>
        <w:br/>
        <w:t>к</w:t>
        <w:br/>
        <w:br/>
        <w:t>а</w:t>
        <w:br/>
        <w:br/>
        <w:t>ц</w:t>
        <w:br/>
        <w:br/>
        <w:t>и</w:t>
        <w:br/>
        <w:br/>
        <w:t>я</w:t>
        <w:br/>
        <w:br/>
        <w:t xml:space="preserve"> </w:t>
        <w:br/>
        <w:br/>
        <w:t>т</w:t>
        <w:br/>
        <w:br/>
        <w:t>и</w:t>
        <w:br/>
        <w:br/>
        <w:t>п</w:t>
        <w:br/>
        <w:br/>
        <w:t>о</w:t>
        <w:br/>
        <w:br/>
        <w:t>в</w:t>
        <w:br/>
        <w:br/>
        <w:t xml:space="preserve"> </w:t>
        <w:br/>
        <w:br/>
        <w:t>с</w:t>
        <w:br/>
        <w:br/>
        <w:t>ы</w:t>
        <w:br/>
        <w:br/>
        <w:t>р</w:t>
        <w:br/>
        <w:br/>
        <w:t>ь</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2</w:t>
        <w:br/>
        <w:br/>
        <w:t>:</w:t>
        <w:br/>
        <w:br/>
        <w:t>*</w:t>
        <w:br/>
        <w:br/>
        <w:t>*</w:t>
        <w:br/>
        <w:br/>
        <w:t xml:space="preserve"> </w:t>
        <w:br/>
        <w:br/>
        <w:t>О</w:t>
        <w:br/>
        <w:br/>
        <w:t>б</w:t>
        <w:br/>
        <w:br/>
        <w:t>у</w:t>
        <w:br/>
        <w:br/>
        <w:t>ч</w:t>
        <w:br/>
        <w:br/>
        <w:t>е</w:t>
        <w:br/>
        <w:br/>
        <w:t>н</w:t>
        <w:br/>
        <w:br/>
        <w:t>и</w:t>
        <w:br/>
        <w:br/>
        <w:t>е</w:t>
        <w:br/>
        <w:br/>
        <w:t xml:space="preserve"> </w:t>
        <w:br/>
        <w:br/>
        <w:t>б</w:t>
        <w:br/>
        <w:br/>
        <w:t>е</w:t>
        <w:br/>
        <w:br/>
        <w:t>з</w:t>
        <w:br/>
        <w:br/>
        <w:t xml:space="preserve"> </w:t>
        <w:br/>
        <w:br/>
        <w:t>у</w:t>
        <w:br/>
        <w:br/>
        <w:t>ч</w:t>
        <w:br/>
        <w:br/>
        <w:t>и</w:t>
        <w:br/>
        <w:br/>
        <w:t>т</w:t>
        <w:br/>
        <w:br/>
        <w:t>е</w:t>
        <w:br/>
        <w:br/>
        <w:t>л</w:t>
        <w:br/>
        <w:br/>
        <w:t>я</w:t>
        <w:br/>
        <w:br/>
        <w:t xml:space="preserve"> </w:t>
        <w:br/>
        <w:br/>
        <w:t>(</w:t>
        <w:br/>
        <w:br/>
        <w:t>U</w:t>
        <w:br/>
        <w:br/>
        <w:t>n</w:t>
        <w:br/>
        <w:br/>
        <w:t>s</w:t>
        <w:br/>
        <w:br/>
        <w:t>u</w:t>
        <w:br/>
        <w:br/>
        <w:t>p</w:t>
        <w:br/>
        <w:br/>
        <w:t>e</w:t>
        <w:br/>
        <w:br/>
        <w:t>r</w:t>
        <w:br/>
        <w:br/>
        <w:t>v</w:t>
        <w:br/>
        <w:br/>
        <w:t>i</w:t>
        <w:br/>
        <w:br/>
        <w:t>s</w:t>
        <w:br/>
        <w:br/>
        <w:t>e</w:t>
        <w:br/>
        <w:br/>
        <w:t>d</w:t>
        <w:br/>
        <w:br/>
        <w:t xml:space="preserve"> </w:t>
        <w:br/>
        <w:br/>
        <w:t>L</w:t>
        <w:br/>
        <w:br/>
        <w:t>e</w:t>
        <w:br/>
        <w:br/>
        <w:t>a</w:t>
        <w:br/>
        <w:br/>
        <w:t>r</w:t>
        <w:br/>
        <w:br/>
        <w:t>n</w:t>
        <w:br/>
        <w:br/>
        <w:t>i</w:t>
        <w:br/>
        <w:br/>
        <w:t>n</w:t>
        <w:br/>
        <w:br/>
        <w:t>g</w:t>
        <w:br/>
        <w:br/>
        <w:t>)</w:t>
        <w:br/>
        <w:br/>
        <w:t>:</w:t>
        <w:br/>
        <w:br/>
        <w:t xml:space="preserve"> </w:t>
        <w:br/>
        <w:br/>
        <w:t>о</w:t>
        <w:br/>
        <w:br/>
        <w:t>б</w:t>
        <w:br/>
        <w:br/>
        <w:t>ъ</w:t>
        <w:br/>
        <w:br/>
        <w:t>я</w:t>
        <w:br/>
        <w:br/>
        <w:t>с</w:t>
        <w:br/>
        <w:br/>
        <w:t>н</w:t>
        <w:br/>
        <w:br/>
        <w:t>е</w:t>
        <w:br/>
        <w:br/>
        <w:t>н</w:t>
        <w:br/>
        <w:br/>
        <w:t>и</w:t>
        <w:br/>
        <w:br/>
        <w:t>е</w:t>
        <w:br/>
        <w:br/>
        <w:t xml:space="preserve"> </w:t>
        <w:br/>
        <w:br/>
        <w:t>к</w:t>
        <w:br/>
        <w:br/>
        <w:t>о</w:t>
        <w:br/>
        <w:br/>
        <w:t>н</w:t>
        <w:br/>
        <w:br/>
        <w:t>ц</w:t>
        <w:br/>
        <w:br/>
        <w:t>е</w:t>
        <w:br/>
        <w:br/>
        <w:t>п</w:t>
        <w:br/>
        <w:br/>
        <w:t>ц</w:t>
        <w:br/>
        <w:br/>
        <w:t>и</w:t>
        <w:br/>
        <w:br/>
        <w:t>и</w:t>
        <w:br/>
        <w:br/>
        <w:t>,</w:t>
        <w:br/>
        <w:br/>
        <w:t xml:space="preserve"> </w:t>
        <w:br/>
        <w:br/>
        <w:t>п</w:t>
        <w:br/>
        <w:br/>
        <w:t>р</w:t>
        <w:br/>
        <w:br/>
        <w:t>и</w:t>
        <w:br/>
        <w:br/>
        <w:t>м</w:t>
        <w:br/>
        <w:br/>
        <w:t>е</w:t>
        <w:br/>
        <w:br/>
        <w:t>р</w:t>
        <w:br/>
        <w:br/>
        <w:t>ы</w:t>
        <w:br/>
        <w:br/>
        <w:t xml:space="preserve"> </w:t>
        <w:br/>
        <w:br/>
        <w:t>з</w:t>
        <w:br/>
        <w:br/>
        <w:t>а</w:t>
        <w:br/>
        <w:br/>
        <w:t>д</w:t>
        <w:br/>
        <w:br/>
        <w:t>а</w:t>
        <w:br/>
        <w:br/>
        <w:t>ч</w:t>
        <w:br/>
        <w:br/>
        <w:t xml:space="preserve"> </w:t>
        <w:br/>
        <w:br/>
        <w:t>(</w:t>
        <w:br/>
        <w:br/>
        <w:t>к</w:t>
        <w:br/>
        <w:br/>
        <w:t>л</w:t>
        <w:br/>
        <w:br/>
        <w:t>а</w:t>
        <w:br/>
        <w:br/>
        <w:t>с</w:t>
        <w:br/>
        <w:br/>
        <w:t>т</w:t>
        <w:br/>
        <w:br/>
        <w:t>е</w:t>
        <w:br/>
        <w:br/>
        <w:t>р</w:t>
        <w:br/>
        <w:br/>
        <w:t>и</w:t>
        <w:br/>
        <w:br/>
        <w:t>з</w:t>
        <w:br/>
        <w:br/>
        <w:t>а</w:t>
        <w:br/>
        <w:br/>
        <w:t>ц</w:t>
        <w:br/>
        <w:br/>
        <w:t>и</w:t>
        <w:br/>
        <w:br/>
        <w:t>я</w:t>
        <w:br/>
        <w:br/>
        <w:t>,</w:t>
        <w:br/>
        <w:br/>
        <w:t xml:space="preserve"> </w:t>
        <w:br/>
        <w:br/>
        <w:t>п</w:t>
        <w:br/>
        <w:br/>
        <w:t>о</w:t>
        <w:br/>
        <w:br/>
        <w:t>н</w:t>
        <w:br/>
        <w:br/>
        <w:t>и</w:t>
        <w:br/>
        <w:br/>
        <w:t>ж</w:t>
        <w:br/>
        <w:br/>
        <w:t>е</w:t>
        <w:br/>
        <w:br/>
        <w:t>н</w:t>
        <w:br/>
        <w:br/>
        <w:t>и</w:t>
        <w:br/>
        <w:br/>
        <w:t>е</w:t>
        <w:br/>
        <w:br/>
        <w:t xml:space="preserve"> </w:t>
        <w:br/>
        <w:br/>
        <w:t>р</w:t>
        <w:br/>
        <w:br/>
        <w:t>а</w:t>
        <w:br/>
        <w:br/>
        <w:t>з</w:t>
        <w:br/>
        <w:br/>
        <w:t>м</w:t>
        <w:br/>
        <w:br/>
        <w:t>е</w:t>
        <w:br/>
        <w:br/>
        <w:t>р</w:t>
        <w:br/>
        <w:br/>
        <w:t>н</w:t>
        <w:br/>
        <w:br/>
        <w:t>о</w:t>
        <w:br/>
        <w:br/>
        <w:t>с</w:t>
        <w:br/>
        <w:br/>
        <w:t>т</w:t>
        <w:br/>
        <w:br/>
        <w:t>и</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П</w:t>
        <w:br/>
        <w:br/>
        <w:t>р</w:t>
        <w:br/>
        <w:br/>
        <w:t>и</w:t>
        <w:br/>
        <w:br/>
        <w:t>м</w:t>
        <w:br/>
        <w:br/>
        <w:t>е</w:t>
        <w:br/>
        <w:br/>
        <w:t>р</w:t>
        <w:br/>
        <w:br/>
        <w:t>ы</w:t>
        <w:br/>
        <w:br/>
        <w:t xml:space="preserve"> </w:t>
        <w:br/>
        <w:br/>
        <w:t>а</w:t>
        <w:br/>
        <w:br/>
        <w:t>л</w:t>
        <w:br/>
        <w:br/>
        <w:t>г</w:t>
        <w:br/>
        <w:br/>
        <w:t>о</w:t>
        <w:br/>
        <w:br/>
        <w:t>р</w:t>
        <w:br/>
        <w:br/>
        <w:t>и</w:t>
        <w:br/>
        <w:br/>
        <w:t>т</w:t>
        <w:br/>
        <w:br/>
        <w:t>м</w:t>
        <w:br/>
        <w:br/>
        <w:t>о</w:t>
        <w:br/>
        <w:br/>
        <w:t>в</w:t>
        <w:br/>
        <w:br/>
        <w:t>:</w:t>
        <w:br/>
        <w:br/>
        <w:t xml:space="preserve"> </w:t>
        <w:br/>
        <w:br/>
        <w:t>k</w:t>
        <w:br/>
        <w:br/>
        <w:t>-</w:t>
        <w:br/>
        <w:br/>
        <w:t>с</w:t>
        <w:br/>
        <w:br/>
        <w:t>р</w:t>
        <w:br/>
        <w:br/>
        <w:t>е</w:t>
        <w:br/>
        <w:br/>
        <w:t>д</w:t>
        <w:br/>
        <w:br/>
        <w:t>н</w:t>
        <w:br/>
        <w:br/>
        <w:t>и</w:t>
        <w:br/>
        <w:br/>
        <w:t>х</w:t>
        <w:br/>
        <w:br/>
        <w:t>,</w:t>
        <w:br/>
        <w:br/>
        <w:t xml:space="preserve"> </w:t>
        <w:br/>
        <w:br/>
        <w:t>и</w:t>
        <w:br/>
        <w:br/>
        <w:t>е</w:t>
        <w:br/>
        <w:br/>
        <w:t>р</w:t>
        <w:br/>
        <w:br/>
        <w:t>а</w:t>
        <w:br/>
        <w:br/>
        <w:t>р</w:t>
        <w:br/>
        <w:br/>
        <w:t>х</w:t>
        <w:br/>
        <w:br/>
        <w:t>и</w:t>
        <w:br/>
        <w:br/>
        <w:t>ч</w:t>
        <w:br/>
        <w:br/>
        <w:t>е</w:t>
        <w:br/>
        <w:br/>
        <w:t>с</w:t>
        <w:br/>
        <w:br/>
        <w:t>к</w:t>
        <w:br/>
        <w:br/>
        <w:t>а</w:t>
        <w:br/>
        <w:br/>
        <w:t>я</w:t>
        <w:br/>
        <w:br/>
        <w:t xml:space="preserve"> </w:t>
        <w:br/>
        <w:br/>
        <w:t>к</w:t>
        <w:br/>
        <w:br/>
        <w:t>л</w:t>
        <w:br/>
        <w:br/>
        <w:t>а</w:t>
        <w:br/>
        <w:br/>
        <w:t>с</w:t>
        <w:br/>
        <w:br/>
        <w:t>т</w:t>
        <w:br/>
        <w:br/>
        <w:t>е</w:t>
        <w:br/>
        <w:br/>
        <w:t>р</w:t>
        <w:br/>
        <w:br/>
        <w:t>и</w:t>
        <w:br/>
        <w:br/>
        <w:t>з</w:t>
        <w:br/>
        <w:br/>
        <w:t>а</w:t>
        <w:br/>
        <w:br/>
        <w:t>ц</w:t>
        <w:br/>
        <w:br/>
        <w:t>и</w:t>
        <w:br/>
        <w:br/>
        <w:t>я</w:t>
        <w:br/>
        <w:br/>
        <w:t>,</w:t>
        <w:br/>
        <w:br/>
        <w:t xml:space="preserve"> </w:t>
        <w:br/>
        <w:br/>
        <w:t>P</w:t>
        <w:br/>
        <w:br/>
        <w:t>C</w:t>
        <w:br/>
        <w:br/>
        <w:t>A</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П</w:t>
        <w:br/>
        <w:br/>
        <w:t>р</w:t>
        <w:br/>
        <w:br/>
        <w:t>и</w:t>
        <w:br/>
        <w:br/>
        <w:t>м</w:t>
        <w:br/>
        <w:br/>
        <w:t>е</w:t>
        <w:br/>
        <w:br/>
        <w:t>р</w:t>
        <w:br/>
        <w:br/>
        <w:t>ы</w:t>
        <w:br/>
        <w:br/>
        <w:t xml:space="preserve"> </w:t>
        <w:br/>
        <w:br/>
        <w:t>п</w:t>
        <w:br/>
        <w:br/>
        <w:t>р</w:t>
        <w:br/>
        <w:br/>
        <w:t>и</w:t>
        <w:br/>
        <w:br/>
        <w:t>м</w:t>
        <w:br/>
        <w:br/>
        <w:t>е</w:t>
        <w:br/>
        <w:br/>
        <w:t>н</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в</w:t>
        <w:br/>
        <w:br/>
        <w:t>ы</w:t>
        <w:br/>
        <w:br/>
        <w:t>я</w:t>
        <w:br/>
        <w:br/>
        <w:t>в</w:t>
        <w:br/>
        <w:br/>
        <w:t>л</w:t>
        <w:br/>
        <w:br/>
        <w:t>е</w:t>
        <w:br/>
        <w:br/>
        <w:t>н</w:t>
        <w:br/>
        <w:br/>
        <w:t>и</w:t>
        <w:br/>
        <w:br/>
        <w:t>е</w:t>
        <w:br/>
        <w:br/>
        <w:t xml:space="preserve"> </w:t>
        <w:br/>
        <w:br/>
        <w:t>а</w:t>
        <w:br/>
        <w:br/>
        <w:t>н</w:t>
        <w:br/>
        <w:br/>
        <w:t>о</w:t>
        <w:br/>
        <w:br/>
        <w:t>м</w:t>
        <w:br/>
        <w:br/>
        <w:t>а</w:t>
        <w:br/>
        <w:br/>
        <w:t>л</w:t>
        <w:br/>
        <w:br/>
        <w:t>и</w:t>
        <w:br/>
        <w:br/>
        <w:t>й</w:t>
        <w:br/>
        <w:br/>
        <w:t xml:space="preserve"> </w:t>
        <w:br/>
        <w:br/>
        <w:t>в</w:t>
        <w:br/>
        <w:br/>
        <w:t xml:space="preserve"> </w:t>
        <w:br/>
        <w:br/>
        <w:t>д</w:t>
        <w:br/>
        <w:br/>
        <w:t>а</w:t>
        <w:br/>
        <w:br/>
        <w:t>н</w:t>
        <w:br/>
        <w:br/>
        <w:t>н</w:t>
        <w:br/>
        <w:br/>
        <w:t>ы</w:t>
        <w:br/>
        <w:br/>
        <w:t>х</w:t>
        <w:br/>
        <w:br/>
        <w:t>,</w:t>
        <w:br/>
        <w:br/>
        <w:t xml:space="preserve"> </w:t>
        <w:br/>
        <w:br/>
        <w:t>с</w:t>
        <w:br/>
        <w:br/>
        <w:t>е</w:t>
        <w:br/>
        <w:br/>
        <w:t>г</w:t>
        <w:br/>
        <w:br/>
        <w:t>м</w:t>
        <w:br/>
        <w:br/>
        <w:t>е</w:t>
        <w:br/>
        <w:br/>
        <w:t>н</w:t>
        <w:br/>
        <w:br/>
        <w:t>т</w:t>
        <w:br/>
        <w:br/>
        <w:t>а</w:t>
        <w:br/>
        <w:br/>
        <w:t>ц</w:t>
        <w:br/>
        <w:br/>
        <w:t>и</w:t>
        <w:br/>
        <w:br/>
        <w:t>я</w:t>
        <w:br/>
        <w:br/>
        <w:t xml:space="preserve"> </w:t>
        <w:br/>
        <w:br/>
        <w:t>к</w:t>
        <w:br/>
        <w:br/>
        <w:t>л</w:t>
        <w:br/>
        <w:br/>
        <w:t>и</w:t>
        <w:br/>
        <w:br/>
        <w:t>е</w:t>
        <w:br/>
        <w:br/>
        <w:t>н</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3</w:t>
        <w:br/>
        <w:br/>
        <w:t>:</w:t>
        <w:br/>
        <w:br/>
        <w:t>*</w:t>
        <w:br/>
        <w:br/>
        <w:t>*</w:t>
        <w:br/>
        <w:br/>
        <w:t xml:space="preserve"> </w:t>
        <w:br/>
        <w:br/>
        <w:t>О</w:t>
        <w:br/>
        <w:br/>
        <w:t>б</w:t>
        <w:br/>
        <w:br/>
        <w:t>у</w:t>
        <w:br/>
        <w:br/>
        <w:t>ч</w:t>
        <w:br/>
        <w:br/>
        <w:t>е</w:t>
        <w:br/>
        <w:br/>
        <w:t>н</w:t>
        <w:br/>
        <w:br/>
        <w:t>и</w:t>
        <w:br/>
        <w:br/>
        <w:t>е</w:t>
        <w:br/>
        <w:br/>
        <w:t xml:space="preserve"> </w:t>
        <w:br/>
        <w:br/>
        <w:t>с</w:t>
        <w:br/>
        <w:br/>
        <w:t xml:space="preserve"> </w:t>
        <w:br/>
        <w:br/>
        <w:t>п</w:t>
        <w:br/>
        <w:br/>
        <w:t>о</w:t>
        <w:br/>
        <w:br/>
        <w:t>д</w:t>
        <w:br/>
        <w:br/>
        <w:t>к</w:t>
        <w:br/>
        <w:br/>
        <w:t>р</w:t>
        <w:br/>
        <w:br/>
        <w:t>е</w:t>
        <w:br/>
        <w:br/>
        <w:t>п</w:t>
        <w:br/>
        <w:br/>
        <w:t>л</w:t>
        <w:br/>
        <w:br/>
        <w:t>е</w:t>
        <w:br/>
        <w:br/>
        <w:t>н</w:t>
        <w:br/>
        <w:br/>
        <w:t>и</w:t>
        <w:br/>
        <w:br/>
        <w:t>е</w:t>
        <w:br/>
        <w:br/>
        <w:t>м</w:t>
        <w:br/>
        <w:br/>
        <w:t xml:space="preserve"> </w:t>
        <w:br/>
        <w:br/>
        <w:t>(</w:t>
        <w:br/>
        <w:br/>
        <w:t>R</w:t>
        <w:br/>
        <w:br/>
        <w:t>e</w:t>
        <w:br/>
        <w:br/>
        <w:t>i</w:t>
        <w:br/>
        <w:br/>
        <w:t>n</w:t>
        <w:br/>
        <w:br/>
        <w:t>f</w:t>
        <w:br/>
        <w:br/>
        <w:t>o</w:t>
        <w:br/>
        <w:br/>
        <w:t>r</w:t>
        <w:br/>
        <w:br/>
        <w:t>c</w:t>
        <w:br/>
        <w:br/>
        <w:t>e</w:t>
        <w:br/>
        <w:br/>
        <w:t>m</w:t>
        <w:br/>
        <w:br/>
        <w:t>e</w:t>
        <w:br/>
        <w:br/>
        <w:t>n</w:t>
        <w:br/>
        <w:br/>
        <w:t>t</w:t>
        <w:br/>
        <w:br/>
        <w:t xml:space="preserve"> </w:t>
        <w:br/>
        <w:br/>
        <w:t>L</w:t>
        <w:br/>
        <w:br/>
        <w:t>e</w:t>
        <w:br/>
        <w:br/>
        <w:t>a</w:t>
        <w:br/>
        <w:br/>
        <w:t>r</w:t>
        <w:br/>
        <w:br/>
        <w:t>n</w:t>
        <w:br/>
        <w:br/>
        <w:t>i</w:t>
        <w:br/>
        <w:br/>
        <w:t>n</w:t>
        <w:br/>
        <w:br/>
        <w:t>g</w:t>
        <w:br/>
        <w:br/>
        <w:t>)</w:t>
        <w:br/>
        <w:br/>
        <w:t>:</w:t>
        <w:br/>
        <w:br/>
        <w:t xml:space="preserve"> </w:t>
        <w:br/>
        <w:br/>
        <w:t>о</w:t>
        <w:br/>
        <w:br/>
        <w:t>б</w:t>
        <w:br/>
        <w:br/>
        <w:t>ъ</w:t>
        <w:br/>
        <w:br/>
        <w:t>я</w:t>
        <w:br/>
        <w:br/>
        <w:t>с</w:t>
        <w:br/>
        <w:br/>
        <w:t>н</w:t>
        <w:br/>
        <w:br/>
        <w:t>е</w:t>
        <w:br/>
        <w:br/>
        <w:t>н</w:t>
        <w:br/>
        <w:br/>
        <w:t>и</w:t>
        <w:br/>
        <w:br/>
        <w:t>е</w:t>
        <w:br/>
        <w:br/>
        <w:t xml:space="preserve"> </w:t>
        <w:br/>
        <w:br/>
        <w:t>к</w:t>
        <w:br/>
        <w:br/>
        <w:t>о</w:t>
        <w:br/>
        <w:br/>
        <w:t>н</w:t>
        <w:br/>
        <w:br/>
        <w:t>ц</w:t>
        <w:br/>
        <w:br/>
        <w:t>е</w:t>
        <w:br/>
        <w:br/>
        <w:t>п</w:t>
        <w:br/>
        <w:br/>
        <w:t>ц</w:t>
        <w:br/>
        <w:br/>
        <w:t>и</w:t>
        <w:br/>
        <w:br/>
        <w:t>и</w:t>
        <w:br/>
        <w:br/>
        <w:t>,</w:t>
        <w:br/>
        <w:br/>
        <w:t xml:space="preserve"> </w:t>
        <w:br/>
        <w:br/>
        <w:t>п</w:t>
        <w:br/>
        <w:br/>
        <w:t>р</w:t>
        <w:br/>
        <w:br/>
        <w:t>и</w:t>
        <w:br/>
        <w:br/>
        <w:t>м</w:t>
        <w:br/>
        <w:br/>
        <w:t>е</w:t>
        <w:br/>
        <w:br/>
        <w:t>р</w:t>
        <w:br/>
        <w:br/>
        <w:t>ы</w:t>
        <w:br/>
        <w:br/>
        <w:t xml:space="preserve"> </w:t>
        <w:br/>
        <w:br/>
        <w:t>з</w:t>
        <w:br/>
        <w:br/>
        <w:t>а</w:t>
        <w:br/>
        <w:br/>
        <w:t>д</w:t>
        <w:br/>
        <w:br/>
        <w:t>а</w:t>
        <w:br/>
        <w:br/>
        <w:t>ч</w:t>
        <w:br/>
        <w:br/>
        <w:t xml:space="preserve"> </w:t>
        <w:br/>
        <w:br/>
        <w:t>(</w:t>
        <w:br/>
        <w:br/>
        <w:t>о</w:t>
        <w:br/>
        <w:br/>
        <w:t>п</w:t>
        <w:br/>
        <w:br/>
        <w:t>т</w:t>
        <w:br/>
        <w:br/>
        <w:t>и</w:t>
        <w:br/>
        <w:br/>
        <w:t>м</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П</w:t>
        <w:br/>
        <w:br/>
        <w:t>р</w:t>
        <w:br/>
        <w:br/>
        <w:t>и</w:t>
        <w:br/>
        <w:br/>
        <w:t>м</w:t>
        <w:br/>
        <w:br/>
        <w:t>е</w:t>
        <w:br/>
        <w:br/>
        <w:t>р</w:t>
        <w:br/>
        <w:br/>
        <w:t>ы</w:t>
        <w:br/>
        <w:br/>
        <w:t xml:space="preserve"> </w:t>
        <w:br/>
        <w:br/>
        <w:t>а</w:t>
        <w:br/>
        <w:br/>
        <w:t>л</w:t>
        <w:br/>
        <w:br/>
        <w:t>г</w:t>
        <w:br/>
        <w:br/>
        <w:t>о</w:t>
        <w:br/>
        <w:br/>
        <w:t>р</w:t>
        <w:br/>
        <w:br/>
        <w:t>и</w:t>
        <w:br/>
        <w:br/>
        <w:t>т</w:t>
        <w:br/>
        <w:br/>
        <w:t>м</w:t>
        <w:br/>
        <w:br/>
        <w:t>о</w:t>
        <w:br/>
        <w:br/>
        <w:t>в</w:t>
        <w:br/>
        <w:br/>
        <w:t>:</w:t>
        <w:br/>
        <w:br/>
        <w:t xml:space="preserve"> </w:t>
        <w:br/>
        <w:br/>
        <w:t>Q</w:t>
        <w:br/>
        <w:br/>
        <w:t>-</w:t>
        <w:br/>
        <w:br/>
        <w:t>l</w:t>
        <w:br/>
        <w:br/>
        <w:t>e</w:t>
        <w:br/>
        <w:br/>
        <w:t>a</w:t>
        <w:br/>
        <w:br/>
        <w:t>r</w:t>
        <w:br/>
        <w:br/>
        <w:t>n</w:t>
        <w:br/>
        <w:br/>
        <w:t>i</w:t>
        <w:br/>
        <w:br/>
        <w:t>n</w:t>
        <w:br/>
        <w:br/>
        <w:t>g</w:t>
        <w:br/>
        <w:br/>
        <w:t>,</w:t>
        <w:br/>
        <w:br/>
        <w:t xml:space="preserve"> </w:t>
        <w:br/>
        <w:br/>
        <w:t>D</w:t>
        <w:br/>
        <w:br/>
        <w:t>e</w:t>
        <w:br/>
        <w:br/>
        <w:t>e</w:t>
        <w:br/>
        <w:br/>
        <w:t>p</w:t>
        <w:br/>
        <w:br/>
        <w:t xml:space="preserve"> </w:t>
        <w:br/>
        <w:br/>
        <w:t>Q</w:t>
        <w:br/>
        <w:br/>
        <w:t>-</w:t>
        <w:br/>
        <w:br/>
        <w:t>N</w:t>
        <w:br/>
        <w:br/>
        <w:t>e</w:t>
        <w:br/>
        <w:br/>
        <w:t>t</w:t>
        <w:br/>
        <w:br/>
        <w:t>w</w:t>
        <w:br/>
        <w:br/>
        <w:t>o</w:t>
        <w:br/>
        <w:br/>
        <w:t>r</w:t>
        <w:br/>
        <w:br/>
        <w:t>k</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П</w:t>
        <w:br/>
        <w:br/>
        <w:t>р</w:t>
        <w:br/>
        <w:br/>
        <w:t>и</w:t>
        <w:br/>
        <w:br/>
        <w:t>м</w:t>
        <w:br/>
        <w:br/>
        <w:t>е</w:t>
        <w:br/>
        <w:br/>
        <w:t>р</w:t>
        <w:br/>
        <w:br/>
        <w:t>ы</w:t>
        <w:br/>
        <w:br/>
        <w:t xml:space="preserve"> </w:t>
        <w:br/>
        <w:br/>
        <w:t>п</w:t>
        <w:br/>
        <w:br/>
        <w:t>р</w:t>
        <w:br/>
        <w:br/>
        <w:t>и</w:t>
        <w:br/>
        <w:br/>
        <w:t>м</w:t>
        <w:br/>
        <w:br/>
        <w:t>е</w:t>
        <w:br/>
        <w:br/>
        <w:t>н</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 xml:space="preserve"> </w:t>
        <w:br/>
        <w:br/>
        <w:t>у</w:t>
        <w:br/>
        <w:br/>
        <w:t>с</w:t>
        <w:br/>
        <w:br/>
        <w:t>т</w:t>
        <w:br/>
        <w:br/>
        <w:t>а</w:t>
        <w:br/>
        <w:br/>
        <w:t>н</w:t>
        <w:br/>
        <w:br/>
        <w:t>о</w:t>
        <w:br/>
        <w:br/>
        <w:t>в</w:t>
        <w:br/>
        <w:br/>
        <w:t>о</w:t>
        <w:br/>
        <w:br/>
        <w:t>к</w:t>
        <w:br/>
        <w:br/>
        <w:t>,</w:t>
        <w:br/>
        <w:br/>
        <w:t xml:space="preserve"> </w:t>
        <w:br/>
        <w:br/>
        <w:t>у</w:t>
        <w:br/>
        <w:br/>
        <w:t>п</w:t>
        <w:br/>
        <w:br/>
        <w:t>р</w:t>
        <w:br/>
        <w:br/>
        <w:t>а</w:t>
        <w:br/>
        <w:br/>
        <w:t>в</w:t>
        <w:br/>
        <w:br/>
        <w:t>л</w:t>
        <w:br/>
        <w:br/>
        <w:t>е</w:t>
        <w:br/>
        <w:br/>
        <w:t>н</w:t>
        <w:br/>
        <w:br/>
        <w:t>и</w:t>
        <w:br/>
        <w:br/>
        <w:t>е</w:t>
        <w:br/>
        <w:br/>
        <w:t xml:space="preserve"> </w:t>
        <w:br/>
        <w:br/>
        <w:t>з</w:t>
        <w:br/>
        <w:br/>
        <w:t>а</w:t>
        <w:br/>
        <w:br/>
        <w:t>п</w:t>
        <w:br/>
        <w:br/>
        <w:t>а</w:t>
        <w:br/>
        <w:br/>
        <w:t>с</w:t>
        <w:br/>
        <w:br/>
        <w:t>а</w:t>
        <w:br/>
        <w:br/>
        <w:t>м</w:t>
        <w:br/>
        <w:br/>
        <w:t>и</w:t>
        <w:br/>
        <w:br/>
        <w:t>.</w:t>
        <w:br/>
        <w:br/>
        <w:br/>
        <w:br/>
        <w:br/>
        <w:br/>
        <w:br/>
        <w:br/>
        <w:t>*</w:t>
        <w:br/>
        <w:br/>
        <w:t>*</w:t>
        <w:br/>
        <w:br/>
        <w:t>I</w:t>
        <w:br/>
        <w:br/>
        <w:t>I</w:t>
        <w:br/>
        <w:br/>
        <w:t>.</w:t>
        <w:br/>
        <w:br/>
        <w:t xml:space="preserve"> </w:t>
        <w:br/>
        <w:br/>
        <w:t>А</w:t>
        <w:br/>
        <w:br/>
        <w:t>л</w:t>
        <w:br/>
        <w:br/>
        <w:t>г</w:t>
        <w:br/>
        <w:br/>
        <w:t>о</w:t>
        <w:br/>
        <w:br/>
        <w:t>р</w:t>
        <w:br/>
        <w:br/>
        <w:t>и</w:t>
        <w:br/>
        <w:br/>
        <w:t>т</w:t>
        <w:br/>
        <w:br/>
        <w:t>м</w:t>
        <w:br/>
        <w:br/>
        <w:t>ы</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з</w:t>
        <w:br/>
        <w:br/>
        <w:t>а</w:t>
        <w:br/>
        <w:br/>
        <w:t>д</w:t>
        <w:br/>
        <w:br/>
        <w:t>а</w:t>
        <w:br/>
        <w:br/>
        <w:t>ч</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w:t>
        <w:br/>
        <w:br/>
        <w:br/>
        <w:br/>
        <w:br/>
        <w:br/>
        <w:br/>
        <w:br/>
        <w:t>*</w:t>
        <w:br/>
        <w:br/>
        <w:t xml:space="preserve"> </w:t>
        <w:br/>
        <w:br/>
        <w:t xml:space="preserve"> </w:t>
        <w:br/>
        <w:br/>
        <w:t xml:space="preserve"> </w:t>
        <w:br/>
        <w:br/>
        <w:t>*</w:t>
        <w:br/>
        <w:br/>
        <w:t>*</w:t>
        <w:br/>
        <w:br/>
        <w:t>Т</w:t>
        <w:br/>
        <w:br/>
        <w:t>е</w:t>
        <w:br/>
        <w:br/>
        <w:t>з</w:t>
        <w:br/>
        <w:br/>
        <w:t>и</w:t>
        <w:br/>
        <w:br/>
        <w:t>с</w:t>
        <w:br/>
        <w:br/>
        <w:t>:</w:t>
        <w:br/>
        <w:br/>
        <w:t>*</w:t>
        <w:br/>
        <w:br/>
        <w:t>*</w:t>
        <w:br/>
        <w:br/>
        <w:t xml:space="preserve"> </w:t>
        <w:br/>
        <w:br/>
        <w:t>Р</w:t>
        <w:br/>
        <w:br/>
        <w:t>а</w:t>
        <w:br/>
        <w:br/>
        <w:t>з</w:t>
        <w:br/>
        <w:br/>
        <w:t>л</w:t>
        <w:br/>
        <w:br/>
        <w:t>и</w:t>
        <w:br/>
        <w:br/>
        <w:t>ч</w:t>
        <w:br/>
        <w:br/>
        <w:t>н</w:t>
        <w:br/>
        <w:br/>
        <w:t>ы</w:t>
        <w:br/>
        <w:br/>
        <w:t>е</w:t>
        <w:br/>
        <w:br/>
        <w:t xml:space="preserve"> </w:t>
        <w:br/>
        <w:br/>
        <w:t>а</w:t>
        <w:br/>
        <w:br/>
        <w:t>л</w:t>
        <w:br/>
        <w:br/>
        <w:t>г</w:t>
        <w:br/>
        <w:br/>
        <w:t>о</w:t>
        <w:br/>
        <w:br/>
        <w:t>р</w:t>
        <w:br/>
        <w:br/>
        <w:t>и</w:t>
        <w:br/>
        <w:br/>
        <w:t>т</w:t>
        <w:br/>
        <w:br/>
        <w:t>м</w:t>
        <w:br/>
        <w:br/>
        <w:t>ы</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п</w:t>
        <w:br/>
        <w:br/>
        <w:t>о</w:t>
        <w:br/>
        <w:br/>
        <w:t>д</w:t>
        <w:br/>
        <w:br/>
        <w:t>х</w:t>
        <w:br/>
        <w:br/>
        <w:t>о</w:t>
        <w:br/>
        <w:br/>
        <w:t>д</w:t>
        <w:br/>
        <w:br/>
        <w:t>я</w:t>
        <w:br/>
        <w:br/>
        <w:t>т</w:t>
        <w:br/>
        <w:br/>
        <w:t xml:space="preserve"> </w:t>
        <w:br/>
        <w:br/>
        <w:t>д</w:t>
        <w:br/>
        <w:br/>
        <w:t>л</w:t>
        <w:br/>
        <w:br/>
        <w:t>я</w:t>
        <w:br/>
        <w:br/>
        <w:t xml:space="preserve"> </w:t>
        <w:br/>
        <w:br/>
        <w:t>р</w:t>
        <w:br/>
        <w:br/>
        <w:t>е</w:t>
        <w:br/>
        <w:br/>
        <w:t>ш</w:t>
        <w:br/>
        <w:br/>
        <w:t>е</w:t>
        <w:br/>
        <w:br/>
        <w:t>н</w:t>
        <w:br/>
        <w:br/>
        <w:t>и</w:t>
        <w:br/>
        <w:br/>
        <w:t>я</w:t>
        <w:br/>
        <w:br/>
        <w:t xml:space="preserve"> </w:t>
        <w:br/>
        <w:br/>
        <w:t>р</w:t>
        <w:br/>
        <w:br/>
        <w:t>а</w:t>
        <w:br/>
        <w:br/>
        <w:t>з</w:t>
        <w:br/>
        <w:br/>
        <w:t>л</w:t>
        <w:br/>
        <w:br/>
        <w:t>и</w:t>
        <w:br/>
        <w:br/>
        <w:t>ч</w:t>
        <w:br/>
        <w:br/>
        <w:t>н</w:t>
        <w:br/>
        <w:br/>
        <w:t>ы</w:t>
        <w:br/>
        <w:br/>
        <w:t>х</w:t>
        <w:br/>
        <w:br/>
        <w:t xml:space="preserve"> </w:t>
        <w:br/>
        <w:br/>
        <w:t>з</w:t>
        <w:br/>
        <w:br/>
        <w:t>а</w:t>
        <w:br/>
        <w:br/>
        <w:t>д</w:t>
        <w:br/>
        <w:br/>
        <w:t>а</w:t>
        <w:br/>
        <w:br/>
        <w:t>ч</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1</w:t>
        <w:br/>
        <w:br/>
        <w:t>:</w:t>
        <w:br/>
        <w:br/>
        <w:t>*</w:t>
        <w:br/>
        <w:br/>
        <w:t>*</w:t>
        <w:br/>
        <w:br/>
        <w:t xml:space="preserve"> </w:t>
        <w:br/>
        <w:br/>
        <w:t>Л</w:t>
        <w:br/>
        <w:br/>
        <w:t>и</w:t>
        <w:br/>
        <w:br/>
        <w:t>н</w:t>
        <w:br/>
        <w:br/>
        <w:t>е</w:t>
        <w:br/>
        <w:br/>
        <w:t>й</w:t>
        <w:br/>
        <w:br/>
        <w:t>н</w:t>
        <w:br/>
        <w:br/>
        <w:t>а</w:t>
        <w:br/>
        <w:br/>
        <w:t>я</w:t>
        <w:br/>
        <w:br/>
        <w:t xml:space="preserve"> </w:t>
        <w:br/>
        <w:br/>
        <w:t>р</w:t>
        <w:br/>
        <w:br/>
        <w:t>е</w:t>
        <w:br/>
        <w:br/>
        <w:t>г</w:t>
        <w:br/>
        <w:br/>
        <w:t>р</w:t>
        <w:br/>
        <w:br/>
        <w:t>е</w:t>
        <w:br/>
        <w:br/>
        <w:t>с</w:t>
        <w:br/>
        <w:br/>
        <w:t>с</w:t>
        <w:br/>
        <w:br/>
        <w:t>и</w:t>
        <w:br/>
        <w:br/>
        <w:t>я</w:t>
        <w:br/>
        <w:br/>
        <w:t xml:space="preserve"> </w:t>
        <w:br/>
        <w:br/>
        <w:t>и</w:t>
        <w:br/>
        <w:br/>
        <w:t xml:space="preserve"> </w:t>
        <w:br/>
        <w:br/>
        <w:t>п</w:t>
        <w:br/>
        <w:br/>
        <w:t>о</w:t>
        <w:br/>
        <w:br/>
        <w:t>л</w:t>
        <w:br/>
        <w:br/>
        <w:t>и</w:t>
        <w:br/>
        <w:br/>
        <w:t>н</w:t>
        <w:br/>
        <w:br/>
        <w:t>о</w:t>
        <w:br/>
        <w:br/>
        <w:t>м</w:t>
        <w:br/>
        <w:br/>
        <w:t>и</w:t>
        <w:br/>
        <w:br/>
        <w:t>а</w:t>
        <w:br/>
        <w:br/>
        <w:t>л</w:t>
        <w:br/>
        <w:br/>
        <w:t>ь</w:t>
        <w:br/>
        <w:br/>
        <w:t>н</w:t>
        <w:br/>
        <w:br/>
        <w:t>а</w:t>
        <w:br/>
        <w:br/>
        <w:t>я</w:t>
        <w:br/>
        <w:br/>
        <w:t xml:space="preserve"> </w:t>
        <w:br/>
        <w:br/>
        <w:t>р</w:t>
        <w:br/>
        <w:br/>
        <w:t>е</w:t>
        <w:br/>
        <w:br/>
        <w:t>г</w:t>
        <w:br/>
        <w:br/>
        <w:t>р</w:t>
        <w:br/>
        <w:br/>
        <w:t>е</w:t>
        <w:br/>
        <w:br/>
        <w:t>с</w:t>
        <w:br/>
        <w:br/>
        <w:t>с</w:t>
        <w:br/>
        <w:br/>
        <w:t>и</w:t>
        <w:br/>
        <w:br/>
        <w:t>я</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с</w:t>
        <w:br/>
        <w:br/>
        <w:t>в</w:t>
        <w:br/>
        <w:br/>
        <w:t>о</w:t>
        <w:br/>
        <w:br/>
        <w:t>й</w:t>
        <w:br/>
        <w:br/>
        <w:t>с</w:t>
        <w:br/>
        <w:br/>
        <w:t>т</w:t>
        <w:br/>
        <w:br/>
        <w:t>в</w:t>
        <w:br/>
        <w:br/>
        <w:t xml:space="preserve"> </w:t>
        <w:br/>
        <w:br/>
        <w:t>н</w:t>
        <w:br/>
        <w:br/>
        <w:t>е</w:t>
        <w:br/>
        <w:br/>
        <w:t>ф</w:t>
        <w:br/>
        <w:br/>
        <w:t>т</w:t>
        <w:br/>
        <w:br/>
        <w:t>е</w:t>
        <w:br/>
        <w:br/>
        <w:t>п</w:t>
        <w:br/>
        <w:br/>
        <w:t>р</w:t>
        <w:br/>
        <w:br/>
        <w:t>о</w:t>
        <w:br/>
        <w:br/>
        <w:t>д</w:t>
        <w:br/>
        <w:br/>
        <w:t>у</w:t>
        <w:br/>
        <w:br/>
        <w:t>к</w:t>
        <w:br/>
        <w:br/>
        <w:t>т</w:t>
        <w:br/>
        <w:br/>
        <w:t>о</w:t>
        <w:br/>
        <w:br/>
        <w:t>в</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П</w:t>
        <w:br/>
        <w:br/>
        <w:t>р</w:t>
        <w:br/>
        <w:br/>
        <w:t>и</w:t>
        <w:br/>
        <w:br/>
        <w:t>м</w:t>
        <w:br/>
        <w:br/>
        <w:t>е</w:t>
        <w:br/>
        <w:br/>
        <w:t>р</w:t>
        <w:br/>
        <w:br/>
        <w:t>ы</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о</w:t>
        <w:br/>
        <w:br/>
        <w:t>к</w:t>
        <w:br/>
        <w:br/>
        <w:t>т</w:t>
        <w:br/>
        <w:br/>
        <w:t>а</w:t>
        <w:br/>
        <w:br/>
        <w:t>н</w:t>
        <w:br/>
        <w:br/>
        <w:t>о</w:t>
        <w:br/>
        <w:br/>
        <w:t>в</w:t>
        <w:br/>
        <w:br/>
        <w:t>о</w:t>
        <w:br/>
        <w:br/>
        <w:t>г</w:t>
        <w:br/>
        <w:br/>
        <w:t>о</w:t>
        <w:br/>
        <w:br/>
        <w:t xml:space="preserve"> </w:t>
        <w:br/>
        <w:br/>
        <w:t>ч</w:t>
        <w:br/>
        <w:br/>
        <w:t>и</w:t>
        <w:br/>
        <w:br/>
        <w:t>с</w:t>
        <w:br/>
        <w:br/>
        <w:t>л</w:t>
        <w:br/>
        <w:br/>
        <w:t>а</w:t>
        <w:br/>
        <w:br/>
        <w:t xml:space="preserve"> </w:t>
        <w:br/>
        <w:br/>
        <w:t>б</w:t>
        <w:br/>
        <w:br/>
        <w:t>е</w:t>
        <w:br/>
        <w:br/>
        <w:t>н</w:t>
        <w:br/>
        <w:br/>
        <w:t>з</w:t>
        <w:br/>
        <w:br/>
        <w:t>и</w:t>
        <w:br/>
        <w:br/>
        <w:t>н</w:t>
        <w:br/>
        <w:br/>
        <w:t>а</w:t>
        <w:br/>
        <w:br/>
        <w:t>,</w:t>
        <w:br/>
        <w:br/>
        <w:t xml:space="preserve"> </w:t>
        <w:br/>
        <w:br/>
        <w:t>в</w:t>
        <w:br/>
        <w:br/>
        <w:t>я</w:t>
        <w:br/>
        <w:br/>
        <w:t>з</w:t>
        <w:br/>
        <w:br/>
        <w:t>к</w:t>
        <w:br/>
        <w:br/>
        <w:t>о</w:t>
        <w:br/>
        <w:br/>
        <w:t>с</w:t>
        <w:br/>
        <w:br/>
        <w:t>т</w:t>
        <w:br/>
        <w:br/>
        <w:t>и</w:t>
        <w:br/>
        <w:br/>
        <w:t xml:space="preserve"> </w:t>
        <w:br/>
        <w:br/>
        <w:t>м</w:t>
        <w:br/>
        <w:br/>
        <w:t>а</w:t>
        <w:br/>
        <w:br/>
        <w:t>с</w:t>
        <w:br/>
        <w:br/>
        <w:t>е</w:t>
        <w:br/>
        <w:br/>
        <w:t>л</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О</w:t>
        <w:br/>
        <w:br/>
        <w:t>ц</w:t>
        <w:br/>
        <w:br/>
        <w:t>е</w:t>
        <w:br/>
        <w:br/>
        <w:t>н</w:t>
        <w:br/>
        <w:br/>
        <w:t>к</w:t>
        <w:br/>
        <w:br/>
        <w:t>а</w:t>
        <w:br/>
        <w:br/>
        <w:t xml:space="preserve"> </w:t>
        <w:br/>
        <w:br/>
        <w:t>т</w:t>
        <w:br/>
        <w:br/>
        <w:t>о</w:t>
        <w:br/>
        <w:br/>
        <w:t>ч</w:t>
        <w:br/>
        <w:br/>
        <w:t>н</w:t>
        <w:br/>
        <w:br/>
        <w:t>о</w:t>
        <w:br/>
        <w:br/>
        <w:t>с</w:t>
        <w:br/>
        <w:br/>
        <w:t>т</w:t>
        <w:br/>
        <w:br/>
        <w:t>и</w:t>
        <w:br/>
        <w:br/>
        <w:t xml:space="preserve"> </w:t>
        <w:br/>
        <w:br/>
        <w:t>м</w:t>
        <w:br/>
        <w:br/>
        <w:t>о</w:t>
        <w:br/>
        <w:br/>
        <w:t>д</w:t>
        <w:br/>
        <w:br/>
        <w:t>е</w:t>
        <w:br/>
        <w:br/>
        <w:t>л</w:t>
        <w:br/>
        <w:br/>
        <w:t>е</w:t>
        <w:br/>
        <w:br/>
        <w:t>й</w:t>
        <w:br/>
        <w:br/>
        <w:t xml:space="preserve"> </w:t>
        <w:br/>
        <w:br/>
        <w:t>(</w:t>
        <w:br/>
        <w:br/>
        <w:t>R</w:t>
        <w:br/>
        <w:br/>
        <w:t>-</w:t>
        <w:br/>
        <w:br/>
        <w:t>к</w:t>
        <w:br/>
        <w:br/>
        <w:t>в</w:t>
        <w:br/>
        <w:br/>
        <w:t>а</w:t>
        <w:br/>
        <w:br/>
        <w:t>д</w:t>
        <w:br/>
        <w:br/>
        <w:t>р</w:t>
        <w:br/>
        <w:br/>
        <w:t>а</w:t>
        <w:br/>
        <w:br/>
        <w:t>т</w:t>
        <w:br/>
        <w:br/>
        <w:t>,</w:t>
        <w:br/>
        <w:br/>
        <w:t xml:space="preserve"> </w:t>
        <w:br/>
        <w:br/>
        <w:t>R</w:t>
        <w:br/>
        <w:br/>
        <w:t>M</w:t>
        <w:br/>
        <w:br/>
        <w:t>S</w:t>
        <w:br/>
        <w:br/>
        <w:t>E</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2</w:t>
        <w:br/>
        <w:br/>
        <w:t>:</w:t>
        <w:br/>
        <w:br/>
        <w:t>*</w:t>
        <w:br/>
        <w:br/>
        <w:t>*</w:t>
        <w:br/>
        <w:br/>
        <w:t xml:space="preserve"> </w:t>
        <w:br/>
        <w:br/>
        <w:t>Д</w:t>
        <w:br/>
        <w:br/>
        <w:t>е</w:t>
        <w:br/>
        <w:br/>
        <w:t>р</w:t>
        <w:br/>
        <w:br/>
        <w:t>е</w:t>
        <w:br/>
        <w:br/>
        <w:t>в</w:t>
        <w:br/>
        <w:br/>
        <w:t>ь</w:t>
        <w:br/>
        <w:br/>
        <w:t>я</w:t>
        <w:br/>
        <w:br/>
        <w:t xml:space="preserve"> </w:t>
        <w:br/>
        <w:br/>
        <w:t>р</w:t>
        <w:br/>
        <w:br/>
        <w:t>е</w:t>
        <w:br/>
        <w:br/>
        <w:t>ш</w:t>
        <w:br/>
        <w:br/>
        <w:t>е</w:t>
        <w:br/>
        <w:br/>
        <w:t>н</w:t>
        <w:br/>
        <w:br/>
        <w:t>и</w:t>
        <w:br/>
        <w:br/>
        <w:t>й</w:t>
        <w:br/>
        <w:br/>
        <w:t xml:space="preserve"> </w:t>
        <w:br/>
        <w:br/>
        <w:t>и</w:t>
        <w:br/>
        <w:br/>
        <w:t xml:space="preserve"> </w:t>
        <w:br/>
        <w:br/>
        <w:t>с</w:t>
        <w:br/>
        <w:br/>
        <w:t>л</w:t>
        <w:br/>
        <w:br/>
        <w:t>у</w:t>
        <w:br/>
        <w:br/>
        <w:t>ч</w:t>
        <w:br/>
        <w:br/>
        <w:t>а</w:t>
        <w:br/>
        <w:br/>
        <w:t>й</w:t>
        <w:br/>
        <w:br/>
        <w:t>н</w:t>
        <w:br/>
        <w:br/>
        <w:t>ы</w:t>
        <w:br/>
        <w:br/>
        <w:t>й</w:t>
        <w:br/>
        <w:br/>
        <w:t xml:space="preserve"> </w:t>
        <w:br/>
        <w:br/>
        <w:t>л</w:t>
        <w:br/>
        <w:br/>
        <w:t>е</w:t>
        <w:br/>
        <w:br/>
        <w:t>с</w:t>
        <w:br/>
        <w:br/>
        <w:t xml:space="preserve"> </w:t>
        <w:br/>
        <w:br/>
        <w:t>д</w:t>
        <w:br/>
        <w:br/>
        <w:t>л</w:t>
        <w:br/>
        <w:br/>
        <w:t>я</w:t>
        <w:br/>
        <w:br/>
        <w:t xml:space="preserve"> </w:t>
        <w:br/>
        <w:br/>
        <w:t>к</w:t>
        <w:br/>
        <w:br/>
        <w:t>л</w:t>
        <w:br/>
        <w:br/>
        <w:t>а</w:t>
        <w:br/>
        <w:br/>
        <w:t>с</w:t>
        <w:br/>
        <w:br/>
        <w:t>с</w:t>
        <w:br/>
        <w:br/>
        <w:t>и</w:t>
        <w:br/>
        <w:br/>
        <w:t>ф</w:t>
        <w:br/>
        <w:br/>
        <w:t>и</w:t>
        <w:br/>
        <w:br/>
        <w:t>к</w:t>
        <w:br/>
        <w:br/>
        <w:t>а</w:t>
        <w:br/>
        <w:br/>
        <w:t>ц</w:t>
        <w:br/>
        <w:br/>
        <w:t>и</w:t>
        <w:br/>
        <w:br/>
        <w:t>и</w:t>
        <w:br/>
        <w:br/>
        <w:t xml:space="preserve"> </w:t>
        <w:br/>
        <w:br/>
        <w:t>т</w:t>
        <w:br/>
        <w:br/>
        <w:t>и</w:t>
        <w:br/>
        <w:br/>
        <w:t>п</w:t>
        <w:br/>
        <w:br/>
        <w:t>о</w:t>
        <w:br/>
        <w:br/>
        <w:t>в</w:t>
        <w:br/>
        <w:br/>
        <w:t xml:space="preserve"> </w:t>
        <w:br/>
        <w:br/>
        <w:t>с</w:t>
        <w:br/>
        <w:br/>
        <w:t>ы</w:t>
        <w:br/>
        <w:br/>
        <w:t>р</w:t>
        <w:br/>
        <w:br/>
        <w:t>ь</w:t>
        <w:br/>
        <w:br/>
        <w:t>я</w:t>
        <w:br/>
        <w:br/>
        <w:t xml:space="preserve"> </w:t>
        <w:br/>
        <w:br/>
        <w:t>и</w:t>
        <w:br/>
        <w:br/>
        <w:t xml:space="preserve"> </w:t>
        <w:br/>
        <w:br/>
        <w:t>о</w:t>
        <w:br/>
        <w:br/>
        <w:t>б</w:t>
        <w:br/>
        <w:br/>
        <w:t>н</w:t>
        <w:br/>
        <w:br/>
        <w:t>а</w:t>
        <w:br/>
        <w:br/>
        <w:t>р</w:t>
        <w:br/>
        <w:br/>
        <w:t>у</w:t>
        <w:br/>
        <w:br/>
        <w:t>ж</w:t>
        <w:br/>
        <w:br/>
        <w:t>е</w:t>
        <w:br/>
        <w:br/>
        <w:t>н</w:t>
        <w:br/>
        <w:br/>
        <w:t>и</w:t>
        <w:br/>
        <w:br/>
        <w:t>я</w:t>
        <w:br/>
        <w:br/>
        <w:t xml:space="preserve"> </w:t>
        <w:br/>
        <w:br/>
        <w:t>а</w:t>
        <w:br/>
        <w:br/>
        <w:t>н</w:t>
        <w:br/>
        <w:br/>
        <w:t>о</w:t>
        <w:br/>
        <w:br/>
        <w:t>м</w:t>
        <w:br/>
        <w:br/>
        <w:t>а</w:t>
        <w:br/>
        <w:br/>
        <w:t>л</w:t>
        <w:br/>
        <w:br/>
        <w:t>и</w:t>
        <w:br/>
        <w:br/>
        <w:t>й</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П</w:t>
        <w:br/>
        <w:br/>
        <w:t>р</w:t>
        <w:br/>
        <w:br/>
        <w:t>и</w:t>
        <w:br/>
        <w:br/>
        <w:t>м</w:t>
        <w:br/>
        <w:br/>
        <w:t>е</w:t>
        <w:br/>
        <w:br/>
        <w:t>р</w:t>
        <w:br/>
        <w:br/>
        <w:t>ы</w:t>
        <w:br/>
        <w:br/>
        <w:t>:</w:t>
        <w:br/>
        <w:br/>
        <w:t xml:space="preserve"> </w:t>
        <w:br/>
        <w:br/>
        <w:t>к</w:t>
        <w:br/>
        <w:br/>
        <w:t>л</w:t>
        <w:br/>
        <w:br/>
        <w:t>а</w:t>
        <w:br/>
        <w:br/>
        <w:t>с</w:t>
        <w:br/>
        <w:br/>
        <w:t>с</w:t>
        <w:br/>
        <w:br/>
        <w:t>и</w:t>
        <w:br/>
        <w:br/>
        <w:t>ф</w:t>
        <w:br/>
        <w:br/>
        <w:t>и</w:t>
        <w:br/>
        <w:br/>
        <w:t>к</w:t>
        <w:br/>
        <w:br/>
        <w:t>а</w:t>
        <w:br/>
        <w:br/>
        <w:t>ц</w:t>
        <w:br/>
        <w:br/>
        <w:t>и</w:t>
        <w:br/>
        <w:br/>
        <w:t>я</w:t>
        <w:br/>
        <w:br/>
        <w:t xml:space="preserve"> </w:t>
        <w:br/>
        <w:br/>
        <w:t>н</w:t>
        <w:br/>
        <w:br/>
        <w:t>е</w:t>
        <w:br/>
        <w:br/>
        <w:t>ф</w:t>
        <w:br/>
        <w:br/>
        <w:t>т</w:t>
        <w:br/>
        <w:br/>
        <w:t>и</w:t>
        <w:br/>
        <w:br/>
        <w:t xml:space="preserve"> </w:t>
        <w:br/>
        <w:br/>
        <w:t>п</w:t>
        <w:br/>
        <w:br/>
        <w:t>о</w:t>
        <w:br/>
        <w:br/>
        <w:t xml:space="preserve"> </w:t>
        <w:br/>
        <w:br/>
        <w:t>п</w:t>
        <w:br/>
        <w:br/>
        <w:t>л</w:t>
        <w:br/>
        <w:br/>
        <w:t>о</w:t>
        <w:br/>
        <w:br/>
        <w:t>т</w:t>
        <w:br/>
        <w:br/>
        <w:t>н</w:t>
        <w:br/>
        <w:br/>
        <w:t>о</w:t>
        <w:br/>
        <w:br/>
        <w:t>с</w:t>
        <w:br/>
        <w:br/>
        <w:t>т</w:t>
        <w:br/>
        <w:br/>
        <w:t>и</w:t>
        <w:br/>
        <w:br/>
        <w:t xml:space="preserve"> </w:t>
        <w:br/>
        <w:br/>
        <w:t>и</w:t>
        <w:br/>
        <w:br/>
        <w:t xml:space="preserve"> </w:t>
        <w:br/>
        <w:br/>
        <w:t>в</w:t>
        <w:br/>
        <w:br/>
        <w:t>я</w:t>
        <w:br/>
        <w:br/>
        <w:t>з</w:t>
        <w:br/>
        <w:br/>
        <w:t>к</w:t>
        <w:br/>
        <w:br/>
        <w:t>о</w:t>
        <w:br/>
        <w:br/>
        <w:t>с</w:t>
        <w:br/>
        <w:br/>
        <w:t>т</w:t>
        <w:br/>
        <w:br/>
        <w:t>и</w:t>
        <w:br/>
        <w:br/>
        <w:t>,</w:t>
        <w:br/>
        <w:br/>
        <w:t xml:space="preserve"> </w:t>
        <w:br/>
        <w:br/>
        <w:t>в</w:t>
        <w:br/>
        <w:br/>
        <w:t>ы</w:t>
        <w:br/>
        <w:br/>
        <w:t>я</w:t>
        <w:br/>
        <w:br/>
        <w:t>в</w:t>
        <w:br/>
        <w:br/>
        <w:t>л</w:t>
        <w:br/>
        <w:br/>
        <w:t>е</w:t>
        <w:br/>
        <w:br/>
        <w:t>н</w:t>
        <w:br/>
        <w:br/>
        <w:t>и</w:t>
        <w:br/>
        <w:br/>
        <w:t>е</w:t>
        <w:br/>
        <w:br/>
        <w:t xml:space="preserve"> </w:t>
        <w:br/>
        <w:br/>
        <w:t>з</w:t>
        <w:br/>
        <w:br/>
        <w:t>а</w:t>
        <w:br/>
        <w:br/>
        <w:t>г</w:t>
        <w:br/>
        <w:br/>
        <w:t>р</w:t>
        <w:br/>
        <w:br/>
        <w:t>я</w:t>
        <w:br/>
        <w:br/>
        <w:t>з</w:t>
        <w:br/>
        <w:br/>
        <w:t>н</w:t>
        <w:br/>
        <w:br/>
        <w:t>е</w:t>
        <w:br/>
        <w:br/>
        <w:t>н</w:t>
        <w:br/>
        <w:br/>
        <w:t>и</w:t>
        <w:br/>
        <w:br/>
        <w:t>й</w:t>
        <w:br/>
        <w:br/>
        <w:t xml:space="preserve"> </w:t>
        <w:br/>
        <w:br/>
        <w:t>в</w:t>
        <w:br/>
        <w:br/>
        <w:t xml:space="preserve"> </w:t>
        <w:br/>
        <w:br/>
        <w:t>с</w:t>
        <w:br/>
        <w:br/>
        <w:t>ы</w:t>
        <w:br/>
        <w:br/>
        <w:t>р</w:t>
        <w:br/>
        <w:br/>
        <w:t>ь</w:t>
        <w:br/>
        <w:br/>
        <w:t>е</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О</w:t>
        <w:br/>
        <w:br/>
        <w:t>ц</w:t>
        <w:br/>
        <w:br/>
        <w:t>е</w:t>
        <w:br/>
        <w:br/>
        <w:t>н</w:t>
        <w:br/>
        <w:br/>
        <w:t>к</w:t>
        <w:br/>
        <w:br/>
        <w:t>а</w:t>
        <w:br/>
        <w:br/>
        <w:t xml:space="preserve"> </w:t>
        <w:br/>
        <w:br/>
        <w:t>т</w:t>
        <w:br/>
        <w:br/>
        <w:t>о</w:t>
        <w:br/>
        <w:br/>
        <w:t>ч</w:t>
        <w:br/>
        <w:br/>
        <w:t>н</w:t>
        <w:br/>
        <w:br/>
        <w:t>о</w:t>
        <w:br/>
        <w:br/>
        <w:t>с</w:t>
        <w:br/>
        <w:br/>
        <w:t>т</w:t>
        <w:br/>
        <w:br/>
        <w:t>и</w:t>
        <w:br/>
        <w:br/>
        <w:t xml:space="preserve"> </w:t>
        <w:br/>
        <w:br/>
        <w:t>м</w:t>
        <w:br/>
        <w:br/>
        <w:t>о</w:t>
        <w:br/>
        <w:br/>
        <w:t>д</w:t>
        <w:br/>
        <w:br/>
        <w:t>е</w:t>
        <w:br/>
        <w:br/>
        <w:t>л</w:t>
        <w:br/>
        <w:br/>
        <w:t>е</w:t>
        <w:br/>
        <w:br/>
        <w:t>й</w:t>
        <w:br/>
        <w:br/>
        <w:t xml:space="preserve"> </w:t>
        <w:br/>
        <w:br/>
        <w:t>(</w:t>
        <w:br/>
        <w:br/>
        <w:t>т</w:t>
        <w:br/>
        <w:br/>
        <w:t>о</w:t>
        <w:br/>
        <w:br/>
        <w:t>ч</w:t>
        <w:br/>
        <w:br/>
        <w:t>н</w:t>
        <w:br/>
        <w:br/>
        <w:t>о</w:t>
        <w:br/>
        <w:br/>
        <w:t>с</w:t>
        <w:br/>
        <w:br/>
        <w:t>т</w:t>
        <w:br/>
        <w:br/>
        <w:t>ь</w:t>
        <w:br/>
        <w:br/>
        <w:t>,</w:t>
        <w:br/>
        <w:br/>
        <w:t xml:space="preserve"> </w:t>
        <w:br/>
        <w:br/>
        <w:t>п</w:t>
        <w:br/>
        <w:br/>
        <w:t>о</w:t>
        <w:br/>
        <w:br/>
        <w:t>л</w:t>
        <w:br/>
        <w:br/>
        <w:t>н</w:t>
        <w:br/>
        <w:br/>
        <w:t>о</w:t>
        <w:br/>
        <w:br/>
        <w:t>т</w:t>
        <w:br/>
        <w:br/>
        <w:t>а</w:t>
        <w:br/>
        <w:br/>
        <w:t>,</w:t>
        <w:br/>
        <w:br/>
        <w:t xml:space="preserve"> </w:t>
        <w:br/>
        <w:br/>
        <w:t>F</w:t>
        <w:br/>
        <w:br/>
        <w:t>1</w:t>
        <w:br/>
        <w:br/>
        <w:t>-</w:t>
        <w:br/>
        <w:br/>
        <w:t>м</w:t>
        <w:br/>
        <w:br/>
        <w:t>е</w:t>
        <w:br/>
        <w:br/>
        <w:t>р</w:t>
        <w:br/>
        <w:br/>
        <w:t>а</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3</w:t>
        <w:br/>
        <w:br/>
        <w:t>:</w:t>
        <w:br/>
        <w:br/>
        <w:t>*</w:t>
        <w:br/>
        <w:br/>
        <w:t>*</w:t>
        <w:br/>
        <w:br/>
        <w:t xml:space="preserve"> </w:t>
        <w:br/>
        <w:br/>
        <w:t>М</w:t>
        <w:br/>
        <w:br/>
        <w:t>е</w:t>
        <w:br/>
        <w:br/>
        <w:t>т</w:t>
        <w:br/>
        <w:br/>
        <w:t>о</w:t>
        <w:br/>
        <w:br/>
        <w:t>д</w:t>
        <w:br/>
        <w:br/>
        <w:t xml:space="preserve"> </w:t>
        <w:br/>
        <w:br/>
        <w:t>о</w:t>
        <w:br/>
        <w:br/>
        <w:t>п</w:t>
        <w:br/>
        <w:br/>
        <w:t>о</w:t>
        <w:br/>
        <w:br/>
        <w:t>р</w:t>
        <w:br/>
        <w:br/>
        <w:t>н</w:t>
        <w:br/>
        <w:br/>
        <w:t>ы</w:t>
        <w:br/>
        <w:br/>
        <w:t>х</w:t>
        <w:br/>
        <w:br/>
        <w:t xml:space="preserve"> </w:t>
        <w:br/>
        <w:br/>
        <w:t>в</w:t>
        <w:br/>
        <w:br/>
        <w:t>е</w:t>
        <w:br/>
        <w:br/>
        <w:t>к</w:t>
        <w:br/>
        <w:br/>
        <w:t>т</w:t>
        <w:br/>
        <w:br/>
        <w:t>о</w:t>
        <w:br/>
        <w:br/>
        <w:t>р</w:t>
        <w:br/>
        <w:br/>
        <w:t>о</w:t>
        <w:br/>
        <w:br/>
        <w:t>в</w:t>
        <w:br/>
        <w:br/>
        <w:t xml:space="preserve"> </w:t>
        <w:br/>
        <w:br/>
        <w:t>(</w:t>
        <w:br/>
        <w:br/>
        <w:t>S</w:t>
        <w:br/>
        <w:br/>
        <w:t>V</w:t>
        <w:br/>
        <w:br/>
        <w:t>M</w:t>
        <w:br/>
        <w:br/>
        <w:t>)</w:t>
        <w:br/>
        <w:br/>
        <w:t xml:space="preserve"> </w:t>
        <w:br/>
        <w:br/>
        <w:t>д</w:t>
        <w:br/>
        <w:br/>
        <w:t>л</w:t>
        <w:br/>
        <w:br/>
        <w:t>я</w:t>
        <w:br/>
        <w:br/>
        <w:t xml:space="preserve"> </w:t>
        <w:br/>
        <w:br/>
        <w:t>з</w:t>
        <w:br/>
        <w:br/>
        <w:t>а</w:t>
        <w:br/>
        <w:br/>
        <w:t>д</w:t>
        <w:br/>
        <w:br/>
        <w:t>а</w:t>
        <w:br/>
        <w:br/>
        <w:t>ч</w:t>
        <w:br/>
        <w:br/>
        <w:t xml:space="preserve"> </w:t>
        <w:br/>
        <w:br/>
        <w:t>к</w:t>
        <w:br/>
        <w:br/>
        <w:t>л</w:t>
        <w:br/>
        <w:br/>
        <w:t>а</w:t>
        <w:br/>
        <w:br/>
        <w:t>с</w:t>
        <w:br/>
        <w:br/>
        <w:t>с</w:t>
        <w:br/>
        <w:br/>
        <w:t>и</w:t>
        <w:br/>
        <w:br/>
        <w:t>ф</w:t>
        <w:br/>
        <w:br/>
        <w:t>и</w:t>
        <w:br/>
        <w:br/>
        <w:t>к</w:t>
        <w:br/>
        <w:br/>
        <w:t>а</w:t>
        <w:br/>
        <w:br/>
        <w:t>ц</w:t>
        <w:br/>
        <w:br/>
        <w:t>и</w:t>
        <w:br/>
        <w:br/>
        <w:t>и</w:t>
        <w:br/>
        <w:br/>
        <w:t xml:space="preserve"> </w:t>
        <w:br/>
        <w:br/>
        <w:t>и</w:t>
        <w:br/>
        <w:br/>
        <w:t xml:space="preserve"> </w:t>
        <w:br/>
        <w:br/>
        <w:t>р</w:t>
        <w:br/>
        <w:br/>
        <w:t>е</w:t>
        <w:br/>
        <w:br/>
        <w:t>г</w:t>
        <w:br/>
        <w:br/>
        <w:t>р</w:t>
        <w:br/>
        <w:br/>
        <w:t>е</w:t>
        <w:br/>
        <w:br/>
        <w:t>с</w:t>
        <w:br/>
        <w:br/>
        <w:t>с</w:t>
        <w:br/>
        <w:br/>
        <w:t>и</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П</w:t>
        <w:br/>
        <w:br/>
        <w:t>р</w:t>
        <w:br/>
        <w:br/>
        <w:t>и</w:t>
        <w:br/>
        <w:br/>
        <w:t>м</w:t>
        <w:br/>
        <w:br/>
        <w:t>е</w:t>
        <w:br/>
        <w:br/>
        <w:t>р</w:t>
        <w:br/>
        <w:br/>
        <w:t>ы</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в</w:t>
        <w:br/>
        <w:br/>
        <w:t>ы</w:t>
        <w:br/>
        <w:br/>
        <w:t>х</w:t>
        <w:br/>
        <w:br/>
        <w:t>о</w:t>
        <w:br/>
        <w:br/>
        <w:t>д</w:t>
        <w:br/>
        <w:br/>
        <w:t>а</w:t>
        <w:br/>
        <w:br/>
        <w:t xml:space="preserve"> </w:t>
        <w:br/>
        <w:br/>
        <w:t>п</w:t>
        <w:br/>
        <w:br/>
        <w:t>р</w:t>
        <w:br/>
        <w:br/>
        <w:t>о</w:t>
        <w:br/>
        <w:br/>
        <w:t>д</w:t>
        <w:br/>
        <w:br/>
        <w:t>у</w:t>
        <w:br/>
        <w:br/>
        <w:t>к</w:t>
        <w:br/>
        <w:br/>
        <w:t>т</w:t>
        <w:br/>
        <w:br/>
        <w:t>о</w:t>
        <w:br/>
        <w:br/>
        <w:t>в</w:t>
        <w:br/>
        <w:br/>
        <w:t xml:space="preserve"> </w:t>
        <w:br/>
        <w:br/>
        <w:t>к</w:t>
        <w:br/>
        <w:br/>
        <w:t>р</w:t>
        <w:br/>
        <w:br/>
        <w:t>е</w:t>
        <w:br/>
        <w:br/>
        <w:t>к</w:t>
        <w:br/>
        <w:br/>
        <w:t>и</w:t>
        <w:br/>
        <w:br/>
        <w:t>н</w:t>
        <w:br/>
        <w:br/>
        <w:t>г</w:t>
        <w:br/>
        <w:br/>
        <w:t>а</w:t>
        <w:br/>
        <w:br/>
        <w:t>,</w:t>
        <w:br/>
        <w:br/>
        <w:t xml:space="preserve"> </w:t>
        <w:br/>
        <w:br/>
        <w:t>к</w:t>
        <w:br/>
        <w:br/>
        <w:t>л</w:t>
        <w:br/>
        <w:br/>
        <w:t>а</w:t>
        <w:br/>
        <w:br/>
        <w:t>с</w:t>
        <w:br/>
        <w:br/>
        <w:t>с</w:t>
        <w:br/>
        <w:br/>
        <w:t>и</w:t>
        <w:br/>
        <w:br/>
        <w:t>ф</w:t>
        <w:br/>
        <w:br/>
        <w:t>и</w:t>
        <w:br/>
        <w:br/>
        <w:t>к</w:t>
        <w:br/>
        <w:br/>
        <w:t>а</w:t>
        <w:br/>
        <w:br/>
        <w:t>ц</w:t>
        <w:br/>
        <w:br/>
        <w:t>и</w:t>
        <w:br/>
        <w:br/>
        <w:t>я</w:t>
        <w:br/>
        <w:br/>
        <w:t xml:space="preserve"> </w:t>
        <w:br/>
        <w:br/>
        <w:t>т</w:t>
        <w:br/>
        <w:br/>
        <w:t>и</w:t>
        <w:br/>
        <w:br/>
        <w:t>п</w:t>
        <w:br/>
        <w:br/>
        <w:t>о</w:t>
        <w:br/>
        <w:br/>
        <w:t>в</w:t>
        <w:br/>
        <w:br/>
        <w:t xml:space="preserve"> </w:t>
        <w:br/>
        <w:br/>
        <w:t>к</w:t>
        <w:br/>
        <w:br/>
        <w:t>о</w:t>
        <w:br/>
        <w:br/>
        <w:t>р</w:t>
        <w:br/>
        <w:br/>
        <w:t>р</w:t>
        <w:br/>
        <w:br/>
        <w:t>о</w:t>
        <w:br/>
        <w:br/>
        <w:t>з</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4</w:t>
        <w:br/>
        <w:br/>
        <w:t>:</w:t>
        <w:br/>
        <w:br/>
        <w:t>*</w:t>
        <w:br/>
        <w:br/>
        <w:t>*</w:t>
        <w:br/>
        <w:br/>
        <w:t xml:space="preserve"> </w:t>
        <w:br/>
        <w:br/>
        <w:t>Н</w:t>
        <w:br/>
        <w:br/>
        <w:t>е</w:t>
        <w:br/>
        <w:br/>
        <w:t>й</w:t>
        <w:br/>
        <w:br/>
        <w:t>р</w:t>
        <w:br/>
        <w:br/>
        <w:t>о</w:t>
        <w:br/>
        <w:br/>
        <w:t>н</w:t>
        <w:br/>
        <w:br/>
        <w:t>н</w:t>
        <w:br/>
        <w:br/>
        <w:t>ы</w:t>
        <w:br/>
        <w:br/>
        <w:t>е</w:t>
        <w:br/>
        <w:br/>
        <w:t xml:space="preserve"> </w:t>
        <w:br/>
        <w:br/>
        <w:t>с</w:t>
        <w:br/>
        <w:br/>
        <w:t>е</w:t>
        <w:br/>
        <w:br/>
        <w:t>т</w:t>
        <w:br/>
        <w:br/>
        <w:t>и</w:t>
        <w:br/>
        <w:br/>
        <w:t xml:space="preserve"> </w:t>
        <w:br/>
        <w:br/>
        <w:t>(</w:t>
        <w:br/>
        <w:br/>
        <w:t>D</w:t>
        <w:br/>
        <w:br/>
        <w:t>e</w:t>
        <w:br/>
        <w:br/>
        <w:t>e</w:t>
        <w:br/>
        <w:br/>
        <w:t>p</w:t>
        <w:br/>
        <w:br/>
        <w:t xml:space="preserve"> </w:t>
        <w:br/>
        <w:br/>
        <w:t>L</w:t>
        <w:br/>
        <w:br/>
        <w:t>e</w:t>
        <w:br/>
        <w:br/>
        <w:t>a</w:t>
        <w:br/>
        <w:br/>
        <w:t>r</w:t>
        <w:br/>
        <w:br/>
        <w:t>n</w:t>
        <w:br/>
        <w:br/>
        <w:t>i</w:t>
        <w:br/>
        <w:br/>
        <w:t>n</w:t>
        <w:br/>
        <w:br/>
        <w:t>g</w:t>
        <w:br/>
        <w:br/>
        <w:t>)</w:t>
        <w:br/>
        <w:br/>
        <w:t xml:space="preserve"> </w:t>
        <w:br/>
        <w:br/>
        <w:t>д</w:t>
        <w:br/>
        <w:br/>
        <w:t>л</w:t>
        <w:br/>
        <w:br/>
        <w:t>я</w:t>
        <w:br/>
        <w:br/>
        <w:t xml:space="preserve"> </w:t>
        <w:br/>
        <w:br/>
        <w:t>с</w:t>
        <w:br/>
        <w:br/>
        <w:t>л</w:t>
        <w:br/>
        <w:br/>
        <w:t>о</w:t>
        <w:br/>
        <w:br/>
        <w:t>ж</w:t>
        <w:br/>
        <w:br/>
        <w:t>н</w:t>
        <w:br/>
        <w:br/>
        <w:t>ы</w:t>
        <w:br/>
        <w:br/>
        <w:t>х</w:t>
        <w:br/>
        <w:br/>
        <w:t xml:space="preserve"> </w:t>
        <w:br/>
        <w:br/>
        <w:t>з</w:t>
        <w:br/>
        <w:br/>
        <w:t>а</w:t>
        <w:br/>
        <w:br/>
        <w:t>д</w:t>
        <w:br/>
        <w:br/>
        <w:t>а</w:t>
        <w:br/>
        <w:br/>
        <w:t>ч</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и</w:t>
        <w:br/>
        <w:br/>
        <w:t xml:space="preserve"> </w:t>
        <w:br/>
        <w:br/>
        <w:t>к</w:t>
        <w:br/>
        <w:br/>
        <w:t>л</w:t>
        <w:br/>
        <w:br/>
        <w:t>а</w:t>
        <w:br/>
        <w:br/>
        <w:t>с</w:t>
        <w:br/>
        <w:br/>
        <w:t>с</w:t>
        <w:br/>
        <w:br/>
        <w:t>и</w:t>
        <w:br/>
        <w:br/>
        <w:t>ф</w:t>
        <w:br/>
        <w:br/>
        <w:t>и</w:t>
        <w:br/>
        <w:br/>
        <w:t>к</w:t>
        <w:br/>
        <w:br/>
        <w:t>а</w:t>
        <w:br/>
        <w:br/>
        <w:t>ц</w:t>
        <w:br/>
        <w:br/>
        <w:t>и</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П</w:t>
        <w:br/>
        <w:br/>
        <w:t>р</w:t>
        <w:br/>
        <w:br/>
        <w:t>и</w:t>
        <w:br/>
        <w:br/>
        <w:t>м</w:t>
        <w:br/>
        <w:br/>
        <w:t>е</w:t>
        <w:br/>
        <w:br/>
        <w:t>р</w:t>
        <w:br/>
        <w:br/>
        <w:t>ы</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д</w:t>
        <w:br/>
        <w:br/>
        <w:t>и</w:t>
        <w:br/>
        <w:br/>
        <w:t>н</w:t>
        <w:br/>
        <w:br/>
        <w:t>а</w:t>
        <w:br/>
        <w:br/>
        <w:t>м</w:t>
        <w:br/>
        <w:br/>
        <w:t>и</w:t>
        <w:br/>
        <w:br/>
        <w:t>к</w:t>
        <w:br/>
        <w:br/>
        <w:t>и</w:t>
        <w:br/>
        <w:br/>
        <w:t xml:space="preserve"> </w:t>
        <w:br/>
        <w:br/>
        <w:t>п</w:t>
        <w:br/>
        <w:br/>
        <w:t>р</w:t>
        <w:br/>
        <w:br/>
        <w:t>о</w:t>
        <w:br/>
        <w:br/>
        <w:t>ц</w:t>
        <w:br/>
        <w:br/>
        <w:t>е</w:t>
        <w:br/>
        <w:br/>
        <w:t>с</w:t>
        <w:br/>
        <w:br/>
        <w:t>с</w:t>
        <w:br/>
        <w:br/>
        <w:t>о</w:t>
        <w:br/>
        <w:br/>
        <w:t>в</w:t>
        <w:br/>
        <w:br/>
        <w:t>,</w:t>
        <w:br/>
        <w:br/>
        <w:t xml:space="preserve"> </w:t>
        <w:br/>
        <w:br/>
        <w:t>р</w:t>
        <w:br/>
        <w:br/>
        <w:t>а</w:t>
        <w:br/>
        <w:br/>
        <w:t>с</w:t>
        <w:br/>
        <w:br/>
        <w:t>п</w:t>
        <w:br/>
        <w:br/>
        <w:t>о</w:t>
        <w:br/>
        <w:br/>
        <w:t>з</w:t>
        <w:br/>
        <w:br/>
        <w:t>н</w:t>
        <w:br/>
        <w:br/>
        <w:t>а</w:t>
        <w:br/>
        <w:br/>
        <w:t>в</w:t>
        <w:br/>
        <w:br/>
        <w:t>а</w:t>
        <w:br/>
        <w:br/>
        <w:t>н</w:t>
        <w:br/>
        <w:br/>
        <w:t>и</w:t>
        <w:br/>
        <w:br/>
        <w:t>е</w:t>
        <w:br/>
        <w:br/>
        <w:t xml:space="preserve"> </w:t>
        <w:br/>
        <w:br/>
        <w:t>о</w:t>
        <w:br/>
        <w:br/>
        <w:t>б</w:t>
        <w:br/>
        <w:br/>
        <w:t>р</w:t>
        <w:br/>
        <w:br/>
        <w:t>а</w:t>
        <w:br/>
        <w:br/>
        <w:t>з</w:t>
        <w:br/>
        <w:br/>
        <w:t>о</w:t>
        <w:br/>
        <w:br/>
        <w:t>в</w:t>
        <w:br/>
        <w:br/>
        <w:t xml:space="preserve"> </w:t>
        <w:br/>
        <w:br/>
        <w:t>н</w:t>
        <w:br/>
        <w:br/>
        <w:t>а</w:t>
        <w:br/>
        <w:br/>
        <w:t xml:space="preserve"> </w:t>
        <w:br/>
        <w:br/>
        <w:t>и</w:t>
        <w:br/>
        <w:br/>
        <w:t>з</w:t>
        <w:br/>
        <w:br/>
        <w:t>о</w:t>
        <w:br/>
        <w:br/>
        <w:t>б</w:t>
        <w:br/>
        <w:br/>
        <w:t>р</w:t>
        <w:br/>
        <w:br/>
        <w:t>а</w:t>
        <w:br/>
        <w:br/>
        <w:t>ж</w:t>
        <w:br/>
        <w:br/>
        <w:t>е</w:t>
        <w:br/>
        <w:br/>
        <w:t>н</w:t>
        <w:br/>
        <w:br/>
        <w:t>и</w:t>
        <w:br/>
        <w:br/>
        <w:t>я</w:t>
        <w:br/>
        <w:br/>
        <w:t>х</w:t>
        <w:br/>
        <w:br/>
        <w:t>.</w:t>
        <w:br/>
        <w:br/>
        <w:br/>
        <w:br/>
        <w:br/>
        <w:br/>
        <w:br/>
        <w:br/>
        <w:t>*</w:t>
        <w:br/>
        <w:br/>
        <w:t>*</w:t>
        <w:br/>
        <w:br/>
        <w:t>I</w:t>
        <w:br/>
        <w:br/>
        <w:t>I</w:t>
        <w:br/>
        <w:br/>
        <w:t>I</w:t>
        <w:br/>
        <w:br/>
        <w:t>.</w:t>
        <w:br/>
        <w:br/>
        <w:t xml:space="preserve"> </w:t>
        <w:br/>
        <w:br/>
        <w:t>П</w:t>
        <w:br/>
        <w:br/>
        <w:t>р</w:t>
        <w:br/>
        <w:br/>
        <w:t>е</w:t>
        <w:br/>
        <w:br/>
        <w:t>д</w:t>
        <w:br/>
        <w:br/>
        <w:t>о</w:t>
        <w:br/>
        <w:br/>
        <w:t>б</w:t>
        <w:br/>
        <w:br/>
        <w:t>р</w:t>
        <w:br/>
        <w:br/>
        <w:t>а</w:t>
        <w:br/>
        <w:br/>
        <w:t>б</w:t>
        <w:br/>
        <w:br/>
        <w:t>о</w:t>
        <w:br/>
        <w:br/>
        <w:t>т</w:t>
        <w:br/>
        <w:br/>
        <w:t>к</w:t>
        <w:br/>
        <w:br/>
        <w:t>а</w:t>
        <w:br/>
        <w:br/>
        <w:t xml:space="preserve"> </w:t>
        <w:br/>
        <w:br/>
        <w:t>д</w:t>
        <w:br/>
        <w:br/>
        <w:t>а</w:t>
        <w:br/>
        <w:br/>
        <w:t>н</w:t>
        <w:br/>
        <w:br/>
        <w:t>н</w:t>
        <w:br/>
        <w:br/>
        <w:t>ы</w:t>
        <w:br/>
        <w:br/>
        <w:t>х</w:t>
        <w:br/>
        <w:br/>
        <w:t xml:space="preserve"> </w:t>
        <w:br/>
        <w:br/>
        <w:t>и</w:t>
        <w:br/>
        <w:br/>
        <w:t xml:space="preserve"> </w:t>
        <w:br/>
        <w:br/>
        <w:t>в</w:t>
        <w:br/>
        <w:br/>
        <w:t>ы</w:t>
        <w:br/>
        <w:br/>
        <w:t>б</w:t>
        <w:br/>
        <w:br/>
        <w:t>о</w:t>
        <w:br/>
        <w:br/>
        <w:t>р</w:t>
        <w:br/>
        <w:br/>
        <w:t xml:space="preserve"> </w:t>
        <w:br/>
        <w:br/>
        <w:t>п</w:t>
        <w:br/>
        <w:br/>
        <w:t>р</w:t>
        <w:br/>
        <w:br/>
        <w:t>и</w:t>
        <w:br/>
        <w:br/>
        <w:t>з</w:t>
        <w:br/>
        <w:br/>
        <w:t>н</w:t>
        <w:br/>
        <w:br/>
        <w:t>а</w:t>
        <w:br/>
        <w:br/>
        <w:t>к</w:t>
        <w:br/>
        <w:br/>
        <w:t>о</w:t>
        <w:br/>
        <w:br/>
        <w:t>в</w:t>
        <w:br/>
        <w:br/>
        <w:t>*</w:t>
        <w:br/>
        <w:br/>
        <w:t>*</w:t>
        <w:br/>
        <w:br/>
        <w:br/>
        <w:br/>
        <w:br/>
        <w:br/>
        <w:br/>
        <w:br/>
        <w:t>*</w:t>
        <w:br/>
        <w:br/>
        <w:t xml:space="preserve"> </w:t>
        <w:br/>
        <w:br/>
        <w:t xml:space="preserve"> </w:t>
        <w:br/>
        <w:br/>
        <w:t xml:space="preserve"> </w:t>
        <w:br/>
        <w:br/>
        <w:t>*</w:t>
        <w:br/>
        <w:br/>
        <w:t>*</w:t>
        <w:br/>
        <w:br/>
        <w:t>Т</w:t>
        <w:br/>
        <w:br/>
        <w:t>е</w:t>
        <w:br/>
        <w:br/>
        <w:t>з</w:t>
        <w:br/>
        <w:br/>
        <w:t>и</w:t>
        <w:br/>
        <w:br/>
        <w:t>с</w:t>
        <w:br/>
        <w:br/>
        <w:t>:</w:t>
        <w:br/>
        <w:br/>
        <w:t>*</w:t>
        <w:br/>
        <w:br/>
        <w:t>*</w:t>
        <w:br/>
        <w:br/>
        <w:t xml:space="preserve"> </w:t>
        <w:br/>
        <w:br/>
        <w:t>К</w:t>
        <w:br/>
        <w:br/>
        <w:t>а</w:t>
        <w:br/>
        <w:br/>
        <w:t>ч</w:t>
        <w:br/>
        <w:br/>
        <w:t>е</w:t>
        <w:br/>
        <w:br/>
        <w:t>с</w:t>
        <w:br/>
        <w:br/>
        <w:t>т</w:t>
        <w:br/>
        <w:br/>
        <w:t>в</w:t>
        <w:br/>
        <w:br/>
        <w:t>о</w:t>
        <w:br/>
        <w:br/>
        <w:t xml:space="preserve"> </w:t>
        <w:br/>
        <w:br/>
        <w:t>д</w:t>
        <w:br/>
        <w:br/>
        <w:t>а</w:t>
        <w:br/>
        <w:br/>
        <w:t>н</w:t>
        <w:br/>
        <w:br/>
        <w:t>н</w:t>
        <w:br/>
        <w:br/>
        <w:t>ы</w:t>
        <w:br/>
        <w:br/>
        <w:t>х</w:t>
        <w:br/>
        <w:br/>
        <w:t xml:space="preserve"> </w:t>
        <w:br/>
        <w:br/>
        <w:t>и</w:t>
        <w:br/>
        <w:br/>
        <w:t xml:space="preserve"> </w:t>
        <w:br/>
        <w:br/>
        <w:t>п</w:t>
        <w:br/>
        <w:br/>
        <w:t>р</w:t>
        <w:br/>
        <w:br/>
        <w:t>а</w:t>
        <w:br/>
        <w:br/>
        <w:t>в</w:t>
        <w:br/>
        <w:br/>
        <w:t>и</w:t>
        <w:br/>
        <w:br/>
        <w:t>л</w:t>
        <w:br/>
        <w:br/>
        <w:t>ь</w:t>
        <w:br/>
        <w:br/>
        <w:t>н</w:t>
        <w:br/>
        <w:br/>
        <w:t>ы</w:t>
        <w:br/>
        <w:br/>
        <w:t>й</w:t>
        <w:br/>
        <w:br/>
        <w:t xml:space="preserve"> </w:t>
        <w:br/>
        <w:br/>
        <w:t>в</w:t>
        <w:br/>
        <w:br/>
        <w:t>ы</w:t>
        <w:br/>
        <w:br/>
        <w:t>б</w:t>
        <w:br/>
        <w:br/>
        <w:t>о</w:t>
        <w:br/>
        <w:br/>
        <w:t>р</w:t>
        <w:br/>
        <w:br/>
        <w:t xml:space="preserve"> </w:t>
        <w:br/>
        <w:br/>
        <w:t>п</w:t>
        <w:br/>
        <w:br/>
        <w:t>р</w:t>
        <w:br/>
        <w:br/>
        <w:t>и</w:t>
        <w:br/>
        <w:br/>
        <w:t>з</w:t>
        <w:br/>
        <w:br/>
        <w:t>н</w:t>
        <w:br/>
        <w:br/>
        <w:t>а</w:t>
        <w:br/>
        <w:br/>
        <w:t>к</w:t>
        <w:br/>
        <w:br/>
        <w:t>о</w:t>
        <w:br/>
        <w:br/>
        <w:t>в</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 xml:space="preserve"> </w:t>
        <w:br/>
        <w:br/>
        <w:t>д</w:t>
        <w:br/>
        <w:br/>
        <w:t>л</w:t>
        <w:br/>
        <w:br/>
        <w:t>я</w:t>
        <w:br/>
        <w:br/>
        <w:t xml:space="preserve"> </w:t>
        <w:br/>
        <w:br/>
        <w:t>у</w:t>
        <w:br/>
        <w:br/>
        <w:t>с</w:t>
        <w:br/>
        <w:br/>
        <w:t>п</w:t>
        <w:br/>
        <w:br/>
        <w:t>е</w:t>
        <w:br/>
        <w:br/>
        <w:t>ш</w:t>
        <w:br/>
        <w:br/>
        <w:t>н</w:t>
        <w:br/>
        <w:br/>
        <w:t>о</w:t>
        <w:br/>
        <w:br/>
        <w:t>г</w:t>
        <w:br/>
        <w:br/>
        <w:t>о</w:t>
        <w:br/>
        <w:br/>
        <w:t xml:space="preserve"> </w:t>
        <w:br/>
        <w:br/>
        <w:t>п</w:t>
        <w:br/>
        <w:br/>
        <w:t>р</w:t>
        <w:br/>
        <w:br/>
        <w:t>и</w:t>
        <w:br/>
        <w:br/>
        <w:t>м</w:t>
        <w:br/>
        <w:br/>
        <w:t>е</w:t>
        <w:br/>
        <w:br/>
        <w:t>н</w:t>
        <w:br/>
        <w:br/>
        <w:t>е</w:t>
        <w:br/>
        <w:br/>
        <w:t>н</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1</w:t>
        <w:br/>
        <w:br/>
        <w:t>:</w:t>
        <w:br/>
        <w:br/>
        <w:t>*</w:t>
        <w:br/>
        <w:br/>
        <w:t>*</w:t>
        <w:br/>
        <w:br/>
        <w:t xml:space="preserve"> </w:t>
        <w:br/>
        <w:br/>
        <w:t>О</w:t>
        <w:br/>
        <w:br/>
        <w:t>ч</w:t>
        <w:br/>
        <w:br/>
        <w:t>и</w:t>
        <w:br/>
        <w:br/>
        <w:t>с</w:t>
        <w:br/>
        <w:br/>
        <w:t>т</w:t>
        <w:br/>
        <w:br/>
        <w:t>к</w:t>
        <w:br/>
        <w:br/>
        <w:t>а</w:t>
        <w:br/>
        <w:br/>
        <w:t xml:space="preserve"> </w:t>
        <w:br/>
        <w:br/>
        <w:t>д</w:t>
        <w:br/>
        <w:br/>
        <w:t>а</w:t>
        <w:br/>
        <w:br/>
        <w:t>н</w:t>
        <w:br/>
        <w:br/>
        <w:t>н</w:t>
        <w:br/>
        <w:br/>
        <w:t>ы</w:t>
        <w:br/>
        <w:br/>
        <w:t>х</w:t>
        <w:br/>
        <w:br/>
        <w:t>:</w:t>
        <w:br/>
        <w:br/>
        <w:t xml:space="preserve"> </w:t>
        <w:br/>
        <w:br/>
        <w:t>о</w:t>
        <w:br/>
        <w:br/>
        <w:t>б</w:t>
        <w:br/>
        <w:br/>
        <w:t>р</w:t>
        <w:br/>
        <w:br/>
        <w:t>а</w:t>
        <w:br/>
        <w:br/>
        <w:t>б</w:t>
        <w:br/>
        <w:br/>
        <w:t>о</w:t>
        <w:br/>
        <w:br/>
        <w:t>т</w:t>
        <w:br/>
        <w:br/>
        <w:t>к</w:t>
        <w:br/>
        <w:br/>
        <w:t>а</w:t>
        <w:br/>
        <w:br/>
        <w:t xml:space="preserve"> </w:t>
        <w:br/>
        <w:br/>
        <w:t>п</w:t>
        <w:br/>
        <w:br/>
        <w:t>р</w:t>
        <w:br/>
        <w:br/>
        <w:t>о</w:t>
        <w:br/>
        <w:br/>
        <w:t>п</w:t>
        <w:br/>
        <w:br/>
        <w:t>у</w:t>
        <w:br/>
        <w:br/>
        <w:t>щ</w:t>
        <w:br/>
        <w:br/>
        <w:t>е</w:t>
        <w:br/>
        <w:br/>
        <w:t>н</w:t>
        <w:br/>
        <w:br/>
        <w:t>н</w:t>
        <w:br/>
        <w:br/>
        <w:t>ы</w:t>
        <w:br/>
        <w:br/>
        <w:t>х</w:t>
        <w:br/>
        <w:br/>
        <w:t xml:space="preserve"> </w:t>
        <w:br/>
        <w:br/>
        <w:t>з</w:t>
        <w:br/>
        <w:br/>
        <w:t>н</w:t>
        <w:br/>
        <w:br/>
        <w:t>а</w:t>
        <w:br/>
        <w:br/>
        <w:t>ч</w:t>
        <w:br/>
        <w:br/>
        <w:t>е</w:t>
        <w:br/>
        <w:br/>
        <w:t>н</w:t>
        <w:br/>
        <w:br/>
        <w:t>и</w:t>
        <w:br/>
        <w:br/>
        <w:t>й</w:t>
        <w:br/>
        <w:br/>
        <w:t>,</w:t>
        <w:br/>
        <w:br/>
        <w:t xml:space="preserve"> </w:t>
        <w:br/>
        <w:br/>
        <w:t>у</w:t>
        <w:br/>
        <w:br/>
        <w:t>д</w:t>
        <w:br/>
        <w:br/>
        <w:t>а</w:t>
        <w:br/>
        <w:br/>
        <w:t>л</w:t>
        <w:br/>
        <w:br/>
        <w:t>е</w:t>
        <w:br/>
        <w:br/>
        <w:t>н</w:t>
        <w:br/>
        <w:br/>
        <w:t>и</w:t>
        <w:br/>
        <w:br/>
        <w:t>е</w:t>
        <w:br/>
        <w:br/>
        <w:t xml:space="preserve"> </w:t>
        <w:br/>
        <w:br/>
        <w:t>в</w:t>
        <w:br/>
        <w:br/>
        <w:t>ы</w:t>
        <w:br/>
        <w:br/>
        <w:t>б</w:t>
        <w:br/>
        <w:br/>
        <w:t>р</w:t>
        <w:br/>
        <w:br/>
        <w:t>о</w:t>
        <w:br/>
        <w:br/>
        <w:t>с</w:t>
        <w:br/>
        <w:br/>
        <w:t>о</w:t>
        <w:br/>
        <w:br/>
        <w:t>в</w:t>
        <w:br/>
        <w:br/>
        <w:t>,</w:t>
        <w:br/>
        <w:br/>
        <w:t xml:space="preserve"> </w:t>
        <w:br/>
        <w:br/>
        <w:t>и</w:t>
        <w:br/>
        <w:br/>
        <w:t>с</w:t>
        <w:br/>
        <w:br/>
        <w:t>п</w:t>
        <w:br/>
        <w:br/>
        <w:t>р</w:t>
        <w:br/>
        <w:br/>
        <w:t>а</w:t>
        <w:br/>
        <w:br/>
        <w:t>в</w:t>
        <w:br/>
        <w:br/>
        <w:t>л</w:t>
        <w:br/>
        <w:br/>
        <w:t>е</w:t>
        <w:br/>
        <w:br/>
        <w:t>н</w:t>
        <w:br/>
        <w:br/>
        <w:t>и</w:t>
        <w:br/>
        <w:br/>
        <w:t>е</w:t>
        <w:br/>
        <w:br/>
        <w:t xml:space="preserve"> </w:t>
        <w:br/>
        <w:br/>
        <w:t>о</w:t>
        <w:br/>
        <w:br/>
        <w:t>ш</w:t>
        <w:br/>
        <w:br/>
        <w:t>и</w:t>
        <w:br/>
        <w:br/>
        <w:t>б</w:t>
        <w:br/>
        <w:br/>
        <w:t>о</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2</w:t>
        <w:br/>
        <w:br/>
        <w:t>:</w:t>
        <w:br/>
        <w:br/>
        <w:t>*</w:t>
        <w:br/>
        <w:br/>
        <w:t>*</w:t>
        <w:br/>
        <w:br/>
        <w:t xml:space="preserve"> </w:t>
        <w:br/>
        <w:br/>
        <w:t>Н</w:t>
        <w:br/>
        <w:br/>
        <w:t>о</w:t>
        <w:br/>
        <w:br/>
        <w:t>р</w:t>
        <w:br/>
        <w:br/>
        <w:t>м</w:t>
        <w:br/>
        <w:br/>
        <w:t>а</w:t>
        <w:br/>
        <w:br/>
        <w:t>л</w:t>
        <w:br/>
        <w:br/>
        <w:t>и</w:t>
        <w:br/>
        <w:br/>
        <w:t>з</w:t>
        <w:br/>
        <w:br/>
        <w:t>а</w:t>
        <w:br/>
        <w:br/>
        <w:t>ц</w:t>
        <w:br/>
        <w:br/>
        <w:t>и</w:t>
        <w:br/>
        <w:br/>
        <w:t>я</w:t>
        <w:br/>
        <w:br/>
        <w:t xml:space="preserve"> </w:t>
        <w:br/>
        <w:br/>
        <w:t>и</w:t>
        <w:br/>
        <w:br/>
        <w:t xml:space="preserve"> </w:t>
        <w:br/>
        <w:br/>
        <w:t>с</w:t>
        <w:br/>
        <w:br/>
        <w:t>т</w:t>
        <w:br/>
        <w:br/>
        <w:t>а</w:t>
        <w:br/>
        <w:br/>
        <w:t>н</w:t>
        <w:br/>
        <w:br/>
        <w:t>д</w:t>
        <w:br/>
        <w:br/>
        <w:t>а</w:t>
        <w:br/>
        <w:br/>
        <w:t>р</w:t>
        <w:br/>
        <w:br/>
        <w:t>т</w:t>
        <w:br/>
        <w:br/>
        <w:t>и</w:t>
        <w:br/>
        <w:br/>
        <w:t>з</w:t>
        <w:br/>
        <w:br/>
        <w:t>а</w:t>
        <w:br/>
        <w:br/>
        <w:t>ц</w:t>
        <w:br/>
        <w:br/>
        <w:t>и</w:t>
        <w:br/>
        <w:br/>
        <w:t>я</w:t>
        <w:br/>
        <w:br/>
        <w:t xml:space="preserve"> </w:t>
        <w:br/>
        <w:br/>
        <w:t>д</w:t>
        <w:br/>
        <w:br/>
        <w:t>а</w:t>
        <w:br/>
        <w:br/>
        <w:t>н</w:t>
        <w:br/>
        <w:br/>
        <w:t>н</w:t>
        <w:br/>
        <w:br/>
        <w:t>ы</w:t>
        <w:br/>
        <w:br/>
        <w:t>х</w:t>
        <w:br/>
        <w:br/>
        <w:t>:</w:t>
        <w:br/>
        <w:br/>
        <w:t xml:space="preserve"> </w:t>
        <w:br/>
        <w:br/>
        <w:t>п</w:t>
        <w:br/>
        <w:br/>
        <w:t>р</w:t>
        <w:br/>
        <w:br/>
        <w:t>и</w:t>
        <w:br/>
        <w:br/>
        <w:t>в</w:t>
        <w:br/>
        <w:br/>
        <w:t>е</w:t>
        <w:br/>
        <w:br/>
        <w:t>д</w:t>
        <w:br/>
        <w:br/>
        <w:t>е</w:t>
        <w:br/>
        <w:br/>
        <w:t>н</w:t>
        <w:br/>
        <w:br/>
        <w:t>и</w:t>
        <w:br/>
        <w:br/>
        <w:t>е</w:t>
        <w:br/>
        <w:br/>
        <w:t xml:space="preserve"> </w:t>
        <w:br/>
        <w:br/>
        <w:t>д</w:t>
        <w:br/>
        <w:br/>
        <w:t>а</w:t>
        <w:br/>
        <w:br/>
        <w:t>н</w:t>
        <w:br/>
        <w:br/>
        <w:t>н</w:t>
        <w:br/>
        <w:br/>
        <w:t>ы</w:t>
        <w:br/>
        <w:br/>
        <w:t>х</w:t>
        <w:br/>
        <w:br/>
        <w:t xml:space="preserve"> </w:t>
        <w:br/>
        <w:br/>
        <w:t>к</w:t>
        <w:br/>
        <w:br/>
        <w:t xml:space="preserve"> </w:t>
        <w:br/>
        <w:br/>
        <w:t>о</w:t>
        <w:br/>
        <w:br/>
        <w:t>д</w:t>
        <w:br/>
        <w:br/>
        <w:t>н</w:t>
        <w:br/>
        <w:br/>
        <w:t>о</w:t>
        <w:br/>
        <w:br/>
        <w:t>м</w:t>
        <w:br/>
        <w:br/>
        <w:t>у</w:t>
        <w:br/>
        <w:br/>
        <w:t xml:space="preserve"> </w:t>
        <w:br/>
        <w:br/>
        <w:t>м</w:t>
        <w:br/>
        <w:br/>
        <w:t>а</w:t>
        <w:br/>
        <w:br/>
        <w:t>с</w:t>
        <w:br/>
        <w:br/>
        <w:t>ш</w:t>
        <w:br/>
        <w:br/>
        <w:t>т</w:t>
        <w:br/>
        <w:br/>
        <w:t>а</w:t>
        <w:br/>
        <w:br/>
        <w:t>б</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3</w:t>
        <w:br/>
        <w:br/>
        <w:t>:</w:t>
        <w:br/>
        <w:br/>
        <w:t>*</w:t>
        <w:br/>
        <w:br/>
        <w:t>*</w:t>
        <w:br/>
        <w:br/>
        <w:t xml:space="preserve"> </w:t>
        <w:br/>
        <w:br/>
        <w:t>О</w:t>
        <w:br/>
        <w:br/>
        <w:t>т</w:t>
        <w:br/>
        <w:br/>
        <w:t>б</w:t>
        <w:br/>
        <w:br/>
        <w:t>о</w:t>
        <w:br/>
        <w:br/>
        <w:t>р</w:t>
        <w:br/>
        <w:br/>
        <w:t xml:space="preserve"> </w:t>
        <w:br/>
        <w:br/>
        <w:t>п</w:t>
        <w:br/>
        <w:br/>
        <w:t>р</w:t>
        <w:br/>
        <w:br/>
        <w:t>и</w:t>
        <w:br/>
        <w:br/>
        <w:t>з</w:t>
        <w:br/>
        <w:br/>
        <w:t>н</w:t>
        <w:br/>
        <w:br/>
        <w:t>а</w:t>
        <w:br/>
        <w:br/>
        <w:t>к</w:t>
        <w:br/>
        <w:br/>
        <w:t>о</w:t>
        <w:br/>
        <w:br/>
        <w:t>в</w:t>
        <w:br/>
        <w:br/>
        <w:t>:</w:t>
        <w:br/>
        <w:br/>
        <w:t xml:space="preserve"> </w:t>
        <w:br/>
        <w:br/>
        <w:t>в</w:t>
        <w:br/>
        <w:br/>
        <w:t>ы</w:t>
        <w:br/>
        <w:br/>
        <w:t>б</w:t>
        <w:br/>
        <w:br/>
        <w:t>о</w:t>
        <w:br/>
        <w:br/>
        <w:t>р</w:t>
        <w:br/>
        <w:br/>
        <w:t xml:space="preserve"> </w:t>
        <w:br/>
        <w:br/>
        <w:t>н</w:t>
        <w:br/>
        <w:br/>
        <w:t>а</w:t>
        <w:br/>
        <w:br/>
        <w:t>и</w:t>
        <w:br/>
        <w:br/>
        <w:t>б</w:t>
        <w:br/>
        <w:br/>
        <w:t>о</w:t>
        <w:br/>
        <w:br/>
        <w:t>л</w:t>
        <w:br/>
        <w:br/>
        <w:t>е</w:t>
        <w:br/>
        <w:br/>
        <w:t>е</w:t>
        <w:br/>
        <w:br/>
        <w:t xml:space="preserve"> </w:t>
        <w:br/>
        <w:br/>
        <w:t>в</w:t>
        <w:br/>
        <w:br/>
        <w:t>а</w:t>
        <w:br/>
        <w:br/>
        <w:t>ж</w:t>
        <w:br/>
        <w:br/>
        <w:t>н</w:t>
        <w:br/>
        <w:br/>
        <w:t>ы</w:t>
        <w:br/>
        <w:br/>
        <w:t>х</w:t>
        <w:br/>
        <w:br/>
        <w:t xml:space="preserve"> </w:t>
        <w:br/>
        <w:br/>
        <w:t>п</w:t>
        <w:br/>
        <w:br/>
        <w:t>р</w:t>
        <w:br/>
        <w:br/>
        <w:t>и</w:t>
        <w:br/>
        <w:br/>
        <w:t>з</w:t>
        <w:br/>
        <w:br/>
        <w:t>н</w:t>
        <w:br/>
        <w:br/>
        <w:t>а</w:t>
        <w:br/>
        <w:br/>
        <w:t>к</w:t>
        <w:br/>
        <w:br/>
        <w:t>о</w:t>
        <w:br/>
        <w:br/>
        <w:t>в</w:t>
        <w:br/>
        <w:br/>
        <w:t xml:space="preserve"> </w:t>
        <w:br/>
        <w:br/>
        <w:t>д</w:t>
        <w:br/>
        <w:br/>
        <w:t>л</w:t>
        <w:br/>
        <w:br/>
        <w:t>я</w:t>
        <w:br/>
        <w:br/>
        <w:t xml:space="preserve"> </w:t>
        <w:br/>
        <w:br/>
        <w:t>м</w:t>
        <w:br/>
        <w:br/>
        <w:t>о</w:t>
        <w:br/>
        <w:br/>
        <w:t>д</w:t>
        <w:br/>
        <w:br/>
        <w:t>е</w:t>
        <w:br/>
        <w:br/>
        <w:t>л</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М</w:t>
        <w:br/>
        <w:br/>
        <w:t>е</w:t>
        <w:br/>
        <w:br/>
        <w:t>т</w:t>
        <w:br/>
        <w:br/>
        <w:t>о</w:t>
        <w:br/>
        <w:br/>
        <w:t>д</w:t>
        <w:br/>
        <w:br/>
        <w:t>ы</w:t>
        <w:br/>
        <w:br/>
        <w:t xml:space="preserve"> </w:t>
        <w:br/>
        <w:br/>
        <w:t>о</w:t>
        <w:br/>
        <w:br/>
        <w:t>т</w:t>
        <w:br/>
        <w:br/>
        <w:t>б</w:t>
        <w:br/>
        <w:br/>
        <w:t>о</w:t>
        <w:br/>
        <w:br/>
        <w:t>р</w:t>
        <w:br/>
        <w:br/>
        <w:t>а</w:t>
        <w:br/>
        <w:br/>
        <w:t xml:space="preserve"> </w:t>
        <w:br/>
        <w:br/>
        <w:t>п</w:t>
        <w:br/>
        <w:br/>
        <w:t>р</w:t>
        <w:br/>
        <w:br/>
        <w:t>и</w:t>
        <w:br/>
        <w:br/>
        <w:t>з</w:t>
        <w:br/>
        <w:br/>
        <w:t>н</w:t>
        <w:br/>
        <w:br/>
        <w:t>а</w:t>
        <w:br/>
        <w:br/>
        <w:t>к</w:t>
        <w:br/>
        <w:br/>
        <w:t>о</w:t>
        <w:br/>
        <w:br/>
        <w:t>в</w:t>
        <w:br/>
        <w:br/>
        <w:t>:</w:t>
        <w:br/>
        <w:br/>
        <w:t xml:space="preserve"> </w:t>
        <w:br/>
        <w:br/>
        <w:t>к</w:t>
        <w:br/>
        <w:br/>
        <w:t>о</w:t>
        <w:br/>
        <w:br/>
        <w:t>р</w:t>
        <w:br/>
        <w:br/>
        <w:t>р</w:t>
        <w:br/>
        <w:br/>
        <w:t>е</w:t>
        <w:br/>
        <w:br/>
        <w:t>л</w:t>
        <w:br/>
        <w:br/>
        <w:t>я</w:t>
        <w:br/>
        <w:br/>
        <w:t>ц</w:t>
        <w:br/>
        <w:br/>
        <w:t>и</w:t>
        <w:br/>
        <w:br/>
        <w:t>о</w:t>
        <w:br/>
        <w:br/>
        <w:t>н</w:t>
        <w:br/>
        <w:br/>
        <w:t>н</w:t>
        <w:br/>
        <w:br/>
        <w:t>ы</w:t>
        <w:br/>
        <w:br/>
        <w:t>й</w:t>
        <w:br/>
        <w:br/>
        <w:t xml:space="preserve"> </w:t>
        <w:br/>
        <w:br/>
        <w:t>а</w:t>
        <w:br/>
        <w:br/>
        <w:t>н</w:t>
        <w:br/>
        <w:br/>
        <w:t>а</w:t>
        <w:br/>
        <w:br/>
        <w:t>л</w:t>
        <w:br/>
        <w:br/>
        <w:t>и</w:t>
        <w:br/>
        <w:br/>
        <w:t>з</w:t>
        <w:br/>
        <w:br/>
        <w:t>,</w:t>
        <w:br/>
        <w:br/>
        <w:t xml:space="preserve"> </w:t>
        <w:br/>
        <w:br/>
        <w:t>и</w:t>
        <w:br/>
        <w:br/>
        <w:t>н</w:t>
        <w:br/>
        <w:br/>
        <w:t>ф</w:t>
        <w:br/>
        <w:br/>
        <w:t>о</w:t>
        <w:br/>
        <w:br/>
        <w:t>р</w:t>
        <w:br/>
        <w:br/>
        <w:t>м</w:t>
        <w:br/>
        <w:br/>
        <w:t>а</w:t>
        <w:br/>
        <w:br/>
        <w:t>ц</w:t>
        <w:br/>
        <w:br/>
        <w:t>и</w:t>
        <w:br/>
        <w:br/>
        <w:t>о</w:t>
        <w:br/>
        <w:br/>
        <w:t>н</w:t>
        <w:br/>
        <w:br/>
        <w:t>н</w:t>
        <w:br/>
        <w:br/>
        <w:t>ы</w:t>
        <w:br/>
        <w:br/>
        <w:t>й</w:t>
        <w:br/>
        <w:br/>
        <w:t xml:space="preserve"> </w:t>
        <w:br/>
        <w:br/>
        <w:t>в</w:t>
        <w:br/>
        <w:br/>
        <w:t>ы</w:t>
        <w:br/>
        <w:br/>
        <w:t>и</w:t>
        <w:br/>
        <w:br/>
        <w:t>г</w:t>
        <w:br/>
        <w:br/>
        <w:t>р</w:t>
        <w:br/>
        <w:br/>
        <w:t>ы</w:t>
        <w:br/>
        <w:br/>
        <w:t>ш</w:t>
        <w:br/>
        <w:br/>
        <w:t>,</w:t>
        <w:br/>
        <w:br/>
        <w:t xml:space="preserve"> </w:t>
        <w:br/>
        <w:br/>
        <w:t>в</w:t>
        <w:br/>
        <w:br/>
        <w:t>а</w:t>
        <w:br/>
        <w:br/>
        <w:t>ж</w:t>
        <w:br/>
        <w:br/>
        <w:t>н</w:t>
        <w:br/>
        <w:br/>
        <w:t>о</w:t>
        <w:br/>
        <w:br/>
        <w:t>с</w:t>
        <w:br/>
        <w:br/>
        <w:t>т</w:t>
        <w:br/>
        <w:br/>
        <w:t>ь</w:t>
        <w:br/>
        <w:br/>
        <w:t xml:space="preserve"> </w:t>
        <w:br/>
        <w:br/>
        <w:t>п</w:t>
        <w:br/>
        <w:br/>
        <w:t>р</w:t>
        <w:br/>
        <w:br/>
        <w:t>и</w:t>
        <w:br/>
        <w:br/>
        <w:t>з</w:t>
        <w:br/>
        <w:br/>
        <w:t>н</w:t>
        <w:br/>
        <w:br/>
        <w:t>а</w:t>
        <w:br/>
        <w:br/>
        <w:t>к</w:t>
        <w:br/>
        <w:br/>
        <w:t>о</w:t>
        <w:br/>
        <w:br/>
        <w:t>в</w:t>
        <w:br/>
        <w:br/>
        <w:t xml:space="preserve"> </w:t>
        <w:br/>
        <w:br/>
        <w:t>в</w:t>
        <w:br/>
        <w:br/>
        <w:t xml:space="preserve"> </w:t>
        <w:br/>
        <w:br/>
        <w:t>д</w:t>
        <w:br/>
        <w:br/>
        <w:t>е</w:t>
        <w:br/>
        <w:br/>
        <w:t>р</w:t>
        <w:br/>
        <w:br/>
        <w:t>е</w:t>
        <w:br/>
        <w:br/>
        <w:t>в</w:t>
        <w:br/>
        <w:br/>
        <w:t>ь</w:t>
        <w:br/>
        <w:br/>
        <w:t>я</w:t>
        <w:br/>
        <w:br/>
        <w:t>х</w:t>
        <w:br/>
        <w:br/>
        <w:t xml:space="preserve"> </w:t>
        <w:br/>
        <w:br/>
        <w:t>р</w:t>
        <w:br/>
        <w:br/>
        <w:t>е</w:t>
        <w:br/>
        <w:br/>
        <w:t>ш</w:t>
        <w:br/>
        <w:br/>
        <w:t>е</w:t>
        <w:br/>
        <w:br/>
        <w:t>н</w:t>
        <w:br/>
        <w:br/>
        <w:t>и</w:t>
        <w:br/>
        <w:br/>
        <w:t>й</w:t>
        <w:br/>
        <w:br/>
        <w:t>.</w:t>
        <w:br/>
        <w:br/>
        <w:br/>
        <w:br/>
        <w:br/>
        <w:br/>
        <w:br/>
        <w:br/>
        <w:t>*</w:t>
        <w:br/>
        <w:br/>
        <w:t>*</w:t>
        <w:br/>
        <w:br/>
        <w:t>I</w:t>
        <w:br/>
        <w:br/>
        <w:t>V</w:t>
        <w:br/>
        <w:br/>
        <w:t>.</w:t>
        <w:br/>
        <w:br/>
        <w:t xml:space="preserve"> </w:t>
        <w:br/>
        <w:br/>
        <w:t>О</w:t>
        <w:br/>
        <w:br/>
        <w:t>ц</w:t>
        <w:br/>
        <w:br/>
        <w:t>е</w:t>
        <w:br/>
        <w:br/>
        <w:t>н</w:t>
        <w:br/>
        <w:br/>
        <w:t>к</w:t>
        <w:br/>
        <w:br/>
        <w:t>а</w:t>
        <w:br/>
        <w:br/>
        <w:t xml:space="preserve"> </w:t>
        <w:br/>
        <w:br/>
        <w:t>и</w:t>
        <w:br/>
        <w:br/>
        <w:t xml:space="preserve"> </w:t>
        <w:br/>
        <w:br/>
        <w:t>в</w:t>
        <w:br/>
        <w:br/>
        <w:t>а</w:t>
        <w:br/>
        <w:br/>
        <w:t>л</w:t>
        <w:br/>
        <w:br/>
        <w:t>и</w:t>
        <w:br/>
        <w:br/>
        <w:t>д</w:t>
        <w:br/>
        <w:br/>
        <w:t>а</w:t>
        <w:br/>
        <w:br/>
        <w:t>ц</w:t>
        <w:br/>
        <w:br/>
        <w:t>и</w:t>
        <w:br/>
        <w:br/>
        <w:t>я</w:t>
        <w:br/>
        <w:br/>
        <w:t xml:space="preserve"> </w:t>
        <w:br/>
        <w:br/>
        <w:t>м</w:t>
        <w:br/>
        <w:br/>
        <w:t>о</w:t>
        <w:br/>
        <w:br/>
        <w:t>д</w:t>
        <w:br/>
        <w:br/>
        <w:t>е</w:t>
        <w:br/>
        <w:br/>
        <w:t>л</w:t>
        <w:br/>
        <w:br/>
        <w:t>е</w:t>
        <w:br/>
        <w:br/>
        <w:t>й</w:t>
        <w:br/>
        <w:br/>
        <w:t>*</w:t>
        <w:br/>
        <w:br/>
        <w:t>*</w:t>
        <w:br/>
        <w:br/>
        <w:br/>
        <w:br/>
        <w:br/>
        <w:br/>
        <w:br/>
        <w:br/>
        <w:t>*</w:t>
        <w:br/>
        <w:br/>
        <w:t xml:space="preserve"> </w:t>
        <w:br/>
        <w:br/>
        <w:t xml:space="preserve"> </w:t>
        <w:br/>
        <w:br/>
        <w:t xml:space="preserve"> </w:t>
        <w:br/>
        <w:br/>
        <w:t>*</w:t>
        <w:br/>
        <w:br/>
        <w:t>*</w:t>
        <w:br/>
        <w:br/>
        <w:t>Т</w:t>
        <w:br/>
        <w:br/>
        <w:t>е</w:t>
        <w:br/>
        <w:br/>
        <w:t>з</w:t>
        <w:br/>
        <w:br/>
        <w:t>и</w:t>
        <w:br/>
        <w:br/>
        <w:t>с</w:t>
        <w:br/>
        <w:br/>
        <w:t>:</w:t>
        <w:br/>
        <w:br/>
        <w:t>*</w:t>
        <w:br/>
        <w:br/>
        <w:t>*</w:t>
        <w:br/>
        <w:br/>
        <w:t xml:space="preserve"> </w:t>
        <w:br/>
        <w:br/>
        <w:t>Н</w:t>
        <w:br/>
        <w:br/>
        <w:t>е</w:t>
        <w:br/>
        <w:br/>
        <w:t>о</w:t>
        <w:br/>
        <w:br/>
        <w:t>б</w:t>
        <w:br/>
        <w:br/>
        <w:t>х</w:t>
        <w:br/>
        <w:br/>
        <w:t>о</w:t>
        <w:br/>
        <w:br/>
        <w:t>д</w:t>
        <w:br/>
        <w:br/>
        <w:t>и</w:t>
        <w:br/>
        <w:br/>
        <w:t>м</w:t>
        <w:br/>
        <w:br/>
        <w:t>о</w:t>
        <w:br/>
        <w:br/>
        <w:t xml:space="preserve"> </w:t>
        <w:br/>
        <w:br/>
        <w:t>п</w:t>
        <w:br/>
        <w:br/>
        <w:t>р</w:t>
        <w:br/>
        <w:br/>
        <w:t>а</w:t>
        <w:br/>
        <w:br/>
        <w:t>в</w:t>
        <w:br/>
        <w:br/>
        <w:t>и</w:t>
        <w:br/>
        <w:br/>
        <w:t>л</w:t>
        <w:br/>
        <w:br/>
        <w:t>ь</w:t>
        <w:br/>
        <w:br/>
        <w:t>н</w:t>
        <w:br/>
        <w:br/>
        <w:t>о</w:t>
        <w:br/>
        <w:br/>
        <w:t xml:space="preserve"> </w:t>
        <w:br/>
        <w:br/>
        <w:t>о</w:t>
        <w:br/>
        <w:br/>
        <w:t>ц</w:t>
        <w:br/>
        <w:br/>
        <w:t>е</w:t>
        <w:br/>
        <w:br/>
        <w:t>н</w:t>
        <w:br/>
        <w:br/>
        <w:t>и</w:t>
        <w:br/>
        <w:br/>
        <w:t>т</w:t>
        <w:br/>
        <w:br/>
        <w:t>ь</w:t>
        <w:br/>
        <w:br/>
        <w:t xml:space="preserve"> </w:t>
        <w:br/>
        <w:br/>
        <w:t>к</w:t>
        <w:br/>
        <w:br/>
        <w:t>а</w:t>
        <w:br/>
        <w:br/>
        <w:t>ч</w:t>
        <w:br/>
        <w:br/>
        <w:t>е</w:t>
        <w:br/>
        <w:br/>
        <w:t>с</w:t>
        <w:br/>
        <w:br/>
        <w:t>т</w:t>
        <w:br/>
        <w:br/>
        <w:t>в</w:t>
        <w:br/>
        <w:br/>
        <w:t>о</w:t>
        <w:br/>
        <w:br/>
        <w:t xml:space="preserve"> </w:t>
        <w:br/>
        <w:br/>
        <w:t>м</w:t>
        <w:br/>
        <w:br/>
        <w:t>о</w:t>
        <w:br/>
        <w:br/>
        <w:t>д</w:t>
        <w:br/>
        <w:br/>
        <w:t>е</w:t>
        <w:br/>
        <w:br/>
        <w:t>л</w:t>
        <w:br/>
        <w:br/>
        <w:t>е</w:t>
        <w:br/>
        <w:br/>
        <w:t>й</w:t>
        <w:br/>
        <w:br/>
        <w:t xml:space="preserve"> </w:t>
        <w:br/>
        <w:br/>
        <w:t>и</w:t>
        <w:br/>
        <w:br/>
        <w:t xml:space="preserve"> </w:t>
        <w:br/>
        <w:br/>
        <w:t>у</w:t>
        <w:br/>
        <w:br/>
        <w:t>б</w:t>
        <w:br/>
        <w:br/>
        <w:t>е</w:t>
        <w:br/>
        <w:br/>
        <w:t>д</w:t>
        <w:br/>
        <w:br/>
        <w:t>и</w:t>
        <w:br/>
        <w:br/>
        <w:t>т</w:t>
        <w:br/>
        <w:br/>
        <w:t>ь</w:t>
        <w:br/>
        <w:br/>
        <w:t>с</w:t>
        <w:br/>
        <w:br/>
        <w:t>я</w:t>
        <w:br/>
        <w:br/>
        <w:t xml:space="preserve"> </w:t>
        <w:br/>
        <w:br/>
        <w:t>в</w:t>
        <w:br/>
        <w:br/>
        <w:t xml:space="preserve"> </w:t>
        <w:br/>
        <w:br/>
        <w:t>и</w:t>
        <w:br/>
        <w:br/>
        <w:t>х</w:t>
        <w:br/>
        <w:br/>
        <w:t xml:space="preserve"> </w:t>
        <w:br/>
        <w:br/>
        <w:t>с</w:t>
        <w:br/>
        <w:br/>
        <w:t>п</w:t>
        <w:br/>
        <w:br/>
        <w:t>о</w:t>
        <w:br/>
        <w:br/>
        <w:t>с</w:t>
        <w:br/>
        <w:br/>
        <w:t>о</w:t>
        <w:br/>
        <w:br/>
        <w:t>б</w:t>
        <w:br/>
        <w:br/>
        <w:t>н</w:t>
        <w:br/>
        <w:br/>
        <w:t>о</w:t>
        <w:br/>
        <w:br/>
        <w:t>с</w:t>
        <w:br/>
        <w:br/>
        <w:t>т</w:t>
        <w:br/>
        <w:br/>
        <w:t>и</w:t>
        <w:br/>
        <w:br/>
        <w:t xml:space="preserve"> </w:t>
        <w:br/>
        <w:br/>
        <w:t>к</w:t>
        <w:br/>
        <w:br/>
        <w:t xml:space="preserve"> </w:t>
        <w:br/>
        <w:br/>
        <w:t>о</w:t>
        <w:br/>
        <w:br/>
        <w:t>б</w:t>
        <w:br/>
        <w:br/>
        <w:t>о</w:t>
        <w:br/>
        <w:br/>
        <w:t>б</w:t>
        <w:br/>
        <w:br/>
        <w:t>щ</w:t>
        <w:br/>
        <w:br/>
        <w:t>е</w:t>
        <w:br/>
        <w:br/>
        <w:t>н</w:t>
        <w:br/>
        <w:br/>
        <w:t>и</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1</w:t>
        <w:br/>
        <w:br/>
        <w:t>:</w:t>
        <w:br/>
        <w:br/>
        <w:t>*</w:t>
        <w:br/>
        <w:br/>
        <w:t>*</w:t>
        <w:br/>
        <w:br/>
        <w:t xml:space="preserve"> </w:t>
        <w:br/>
        <w:br/>
        <w:t>Р</w:t>
        <w:br/>
        <w:br/>
        <w:t>а</w:t>
        <w:br/>
        <w:br/>
        <w:t>з</w:t>
        <w:br/>
        <w:br/>
        <w:t>д</w:t>
        <w:br/>
        <w:br/>
        <w:t>е</w:t>
        <w:br/>
        <w:br/>
        <w:t>л</w:t>
        <w:br/>
        <w:br/>
        <w:t>е</w:t>
        <w:br/>
        <w:br/>
        <w:t>н</w:t>
        <w:br/>
        <w:br/>
        <w:t>и</w:t>
        <w:br/>
        <w:br/>
        <w:t>е</w:t>
        <w:br/>
        <w:br/>
        <w:t xml:space="preserve"> </w:t>
        <w:br/>
        <w:br/>
        <w:t>д</w:t>
        <w:br/>
        <w:br/>
        <w:t>а</w:t>
        <w:br/>
        <w:br/>
        <w:t>н</w:t>
        <w:br/>
        <w:br/>
        <w:t>н</w:t>
        <w:br/>
        <w:br/>
        <w:t>ы</w:t>
        <w:br/>
        <w:br/>
        <w:t>х</w:t>
        <w:br/>
        <w:br/>
        <w:t xml:space="preserve"> </w:t>
        <w:br/>
        <w:br/>
        <w:t>н</w:t>
        <w:br/>
        <w:br/>
        <w:t>а</w:t>
        <w:br/>
        <w:br/>
        <w:t xml:space="preserve"> </w:t>
        <w:br/>
        <w:br/>
        <w:t>о</w:t>
        <w:br/>
        <w:br/>
        <w:t>б</w:t>
        <w:br/>
        <w:br/>
        <w:t>у</w:t>
        <w:br/>
        <w:br/>
        <w:t>ч</w:t>
        <w:br/>
        <w:br/>
        <w:t>а</w:t>
        <w:br/>
        <w:br/>
        <w:t>ю</w:t>
        <w:br/>
        <w:br/>
        <w:t>щ</w:t>
        <w:br/>
        <w:br/>
        <w:t>у</w:t>
        <w:br/>
        <w:br/>
        <w:t>ю</w:t>
        <w:br/>
        <w:br/>
        <w:t>,</w:t>
        <w:br/>
        <w:br/>
        <w:t xml:space="preserve"> </w:t>
        <w:br/>
        <w:br/>
        <w:t>в</w:t>
        <w:br/>
        <w:br/>
        <w:t>а</w:t>
        <w:br/>
        <w:br/>
        <w:t>л</w:t>
        <w:br/>
        <w:br/>
        <w:t>и</w:t>
        <w:br/>
        <w:br/>
        <w:t>д</w:t>
        <w:br/>
        <w:br/>
        <w:t>а</w:t>
        <w:br/>
        <w:br/>
        <w:t>ц</w:t>
        <w:br/>
        <w:br/>
        <w:t>и</w:t>
        <w:br/>
        <w:br/>
        <w:t>о</w:t>
        <w:br/>
        <w:br/>
        <w:t>н</w:t>
        <w:br/>
        <w:br/>
        <w:t>н</w:t>
        <w:br/>
        <w:br/>
        <w:t>у</w:t>
        <w:br/>
        <w:br/>
        <w:t>ю</w:t>
        <w:br/>
        <w:br/>
        <w:t xml:space="preserve"> </w:t>
        <w:br/>
        <w:br/>
        <w:t>и</w:t>
        <w:br/>
        <w:br/>
        <w:t xml:space="preserve"> </w:t>
        <w:br/>
        <w:br/>
        <w:t>т</w:t>
        <w:br/>
        <w:br/>
        <w:t>е</w:t>
        <w:br/>
        <w:br/>
        <w:t>с</w:t>
        <w:br/>
        <w:br/>
        <w:t>т</w:t>
        <w:br/>
        <w:br/>
        <w:t>о</w:t>
        <w:br/>
        <w:br/>
        <w:t>в</w:t>
        <w:br/>
        <w:br/>
        <w:t>у</w:t>
        <w:br/>
        <w:br/>
        <w:t>ю</w:t>
        <w:br/>
        <w:br/>
        <w:t xml:space="preserve"> </w:t>
        <w:br/>
        <w:br/>
        <w:t>в</w:t>
        <w:br/>
        <w:br/>
        <w:t>ы</w:t>
        <w:br/>
        <w:br/>
        <w:t>б</w:t>
        <w:br/>
        <w:br/>
        <w:t>о</w:t>
        <w:br/>
        <w:br/>
        <w:t>р</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2</w:t>
        <w:br/>
        <w:br/>
        <w:t>:</w:t>
        <w:br/>
        <w:br/>
        <w:t>*</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р</w:t>
        <w:br/>
        <w:br/>
        <w:t>а</w:t>
        <w:br/>
        <w:br/>
        <w:t>з</w:t>
        <w:br/>
        <w:br/>
        <w:t>л</w:t>
        <w:br/>
        <w:br/>
        <w:t>и</w:t>
        <w:br/>
        <w:br/>
        <w:t>ч</w:t>
        <w:br/>
        <w:br/>
        <w:t>н</w:t>
        <w:br/>
        <w:br/>
        <w:t>ы</w:t>
        <w:br/>
        <w:br/>
        <w:t>х</w:t>
        <w:br/>
        <w:br/>
        <w:t xml:space="preserve"> </w:t>
        <w:br/>
        <w:br/>
        <w:t>м</w:t>
        <w:br/>
        <w:br/>
        <w:t>е</w:t>
        <w:br/>
        <w:br/>
        <w:t>т</w:t>
        <w:br/>
        <w:br/>
        <w:t>р</w:t>
        <w:br/>
        <w:br/>
        <w:t>и</w:t>
        <w:br/>
        <w:br/>
        <w:t>к</w:t>
        <w:br/>
        <w:br/>
        <w:t xml:space="preserve"> </w:t>
        <w:br/>
        <w:br/>
        <w:t>о</w:t>
        <w:br/>
        <w:br/>
        <w:t>ц</w:t>
        <w:br/>
        <w:br/>
        <w:t>е</w:t>
        <w:br/>
        <w:br/>
        <w:t>н</w:t>
        <w:br/>
        <w:br/>
        <w:t>к</w:t>
        <w:br/>
        <w:br/>
        <w:t>и</w:t>
        <w:br/>
        <w:br/>
        <w:t xml:space="preserve"> </w:t>
        <w:br/>
        <w:br/>
        <w:t>(</w:t>
        <w:br/>
        <w:br/>
        <w:t>т</w:t>
        <w:br/>
        <w:br/>
        <w:t>о</w:t>
        <w:br/>
        <w:br/>
        <w:t>ч</w:t>
        <w:br/>
        <w:br/>
        <w:t>н</w:t>
        <w:br/>
        <w:br/>
        <w:t>о</w:t>
        <w:br/>
        <w:br/>
        <w:t>с</w:t>
        <w:br/>
        <w:br/>
        <w:t>т</w:t>
        <w:br/>
        <w:br/>
        <w:t>ь</w:t>
        <w:br/>
        <w:br/>
        <w:t>,</w:t>
        <w:br/>
        <w:br/>
        <w:t xml:space="preserve"> </w:t>
        <w:br/>
        <w:br/>
        <w:t>п</w:t>
        <w:br/>
        <w:br/>
        <w:t>о</w:t>
        <w:br/>
        <w:br/>
        <w:t>л</w:t>
        <w:br/>
        <w:br/>
        <w:t>н</w:t>
        <w:br/>
        <w:br/>
        <w:t>о</w:t>
        <w:br/>
        <w:br/>
        <w:t>т</w:t>
        <w:br/>
        <w:br/>
        <w:t>а</w:t>
        <w:br/>
        <w:br/>
        <w:t>,</w:t>
        <w:br/>
        <w:br/>
        <w:t xml:space="preserve"> </w:t>
        <w:br/>
        <w:br/>
        <w:t>F</w:t>
        <w:br/>
        <w:br/>
        <w:t>1</w:t>
        <w:br/>
        <w:br/>
        <w:t>-</w:t>
        <w:br/>
        <w:br/>
        <w:t>м</w:t>
        <w:br/>
        <w:br/>
        <w:t>е</w:t>
        <w:br/>
        <w:br/>
        <w:t>р</w:t>
        <w:br/>
        <w:br/>
        <w:t>а</w:t>
        <w:br/>
        <w:br/>
        <w:t>,</w:t>
        <w:br/>
        <w:br/>
        <w:t xml:space="preserve"> </w:t>
        <w:br/>
        <w:br/>
        <w:t>R</w:t>
        <w:br/>
        <w:br/>
        <w:t>-</w:t>
        <w:br/>
        <w:br/>
        <w:t>к</w:t>
        <w:br/>
        <w:br/>
        <w:t>в</w:t>
        <w:br/>
        <w:br/>
        <w:t>а</w:t>
        <w:br/>
        <w:br/>
        <w:t>д</w:t>
        <w:br/>
        <w:br/>
        <w:t>р</w:t>
        <w:br/>
        <w:br/>
        <w:t>а</w:t>
        <w:br/>
        <w:br/>
        <w:t>т</w:t>
        <w:br/>
        <w:br/>
        <w:t>,</w:t>
        <w:br/>
        <w:br/>
        <w:t xml:space="preserve"> </w:t>
        <w:br/>
        <w:br/>
        <w:t>R</w:t>
        <w:br/>
        <w:br/>
        <w:t>M</w:t>
        <w:br/>
        <w:br/>
        <w:t>S</w:t>
        <w:br/>
        <w:br/>
        <w:t>E</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3</w:t>
        <w:br/>
        <w:br/>
        <w:t>:</w:t>
        <w:br/>
        <w:br/>
        <w:t>*</w:t>
        <w:br/>
        <w:br/>
        <w:t>*</w:t>
        <w:br/>
        <w:br/>
        <w:t xml:space="preserve"> </w:t>
        <w:br/>
        <w:br/>
        <w:t>К</w:t>
        <w:br/>
        <w:br/>
        <w:t>р</w:t>
        <w:br/>
        <w:br/>
        <w:t>о</w:t>
        <w:br/>
        <w:br/>
        <w:t>с</w:t>
        <w:br/>
        <w:br/>
        <w:t>с</w:t>
        <w:br/>
        <w:br/>
        <w:t>-</w:t>
        <w:br/>
        <w:br/>
        <w:t>в</w:t>
        <w:br/>
        <w:br/>
        <w:t>а</w:t>
        <w:br/>
        <w:br/>
        <w:t>л</w:t>
        <w:br/>
        <w:br/>
        <w:t>и</w:t>
        <w:br/>
        <w:br/>
        <w:t>д</w:t>
        <w:br/>
        <w:br/>
        <w:t>а</w:t>
        <w:br/>
        <w:br/>
        <w:t>ц</w:t>
        <w:br/>
        <w:br/>
        <w:t>и</w:t>
        <w:br/>
        <w:br/>
        <w:t>я</w:t>
        <w:br/>
        <w:br/>
        <w:t>:</w:t>
        <w:br/>
        <w:br/>
        <w:t xml:space="preserve"> </w:t>
        <w:br/>
        <w:br/>
        <w:t>о</w:t>
        <w:br/>
        <w:br/>
        <w:t>ц</w:t>
        <w:br/>
        <w:br/>
        <w:t>е</w:t>
        <w:br/>
        <w:br/>
        <w:t>н</w:t>
        <w:br/>
        <w:br/>
        <w:t>к</w:t>
        <w:br/>
        <w:br/>
        <w:t>а</w:t>
        <w:br/>
        <w:br/>
        <w:t xml:space="preserve"> </w:t>
        <w:br/>
        <w:br/>
        <w:t>с</w:t>
        <w:br/>
        <w:br/>
        <w:t>т</w:t>
        <w:br/>
        <w:br/>
        <w:t>а</w:t>
        <w:br/>
        <w:br/>
        <w:t>б</w:t>
        <w:br/>
        <w:br/>
        <w:t>и</w:t>
        <w:br/>
        <w:br/>
        <w:t>л</w:t>
        <w:br/>
        <w:br/>
        <w:t>ь</w:t>
        <w:br/>
        <w:br/>
        <w:t>н</w:t>
        <w:br/>
        <w:br/>
        <w:t>о</w:t>
        <w:br/>
        <w:br/>
        <w:t>с</w:t>
        <w:br/>
        <w:br/>
        <w:t>т</w:t>
        <w:br/>
        <w:br/>
        <w:t>и</w:t>
        <w:br/>
        <w:br/>
        <w:t xml:space="preserve"> </w:t>
        <w:br/>
        <w:br/>
        <w:t>м</w:t>
        <w:br/>
        <w:br/>
        <w:t>о</w:t>
        <w:br/>
        <w:br/>
        <w:t>д</w:t>
        <w:br/>
        <w:br/>
        <w:t>е</w:t>
        <w:br/>
        <w:br/>
        <w:t>л</w:t>
        <w:br/>
        <w:br/>
        <w:t>и</w:t>
        <w:br/>
        <w:br/>
        <w:t xml:space="preserve"> </w:t>
        <w:br/>
        <w:br/>
        <w:t>н</w:t>
        <w:br/>
        <w:br/>
        <w:t>а</w:t>
        <w:br/>
        <w:br/>
        <w:t xml:space="preserve"> </w:t>
        <w:br/>
        <w:br/>
        <w:t>р</w:t>
        <w:br/>
        <w:br/>
        <w:t>а</w:t>
        <w:br/>
        <w:br/>
        <w:t>з</w:t>
        <w:br/>
        <w:br/>
        <w:t>н</w:t>
        <w:br/>
        <w:br/>
        <w:t>ы</w:t>
        <w:br/>
        <w:br/>
        <w:t>х</w:t>
        <w:br/>
        <w:br/>
        <w:t xml:space="preserve"> </w:t>
        <w:br/>
        <w:br/>
        <w:t>п</w:t>
        <w:br/>
        <w:br/>
        <w:t>о</w:t>
        <w:br/>
        <w:br/>
        <w:t>д</w:t>
        <w:br/>
        <w:br/>
        <w:t>м</w:t>
        <w:br/>
        <w:br/>
        <w:t>н</w:t>
        <w:br/>
        <w:br/>
        <w:t>о</w:t>
        <w:br/>
        <w:br/>
        <w:t>ж</w:t>
        <w:br/>
        <w:br/>
        <w:t>е</w:t>
        <w:br/>
        <w:br/>
        <w:t>с</w:t>
        <w:br/>
        <w:br/>
        <w:t>т</w:t>
        <w:br/>
        <w:br/>
        <w:t>в</w:t>
        <w:br/>
        <w:br/>
        <w:t>а</w:t>
        <w:br/>
        <w:br/>
        <w:t>х</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4</w:t>
        <w:br/>
        <w:br/>
        <w:t>:</w:t>
        <w:br/>
        <w:br/>
        <w:t>*</w:t>
        <w:br/>
        <w:br/>
        <w:t>*</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п</w:t>
        <w:br/>
        <w:br/>
        <w:t>е</w:t>
        <w:br/>
        <w:br/>
        <w:t>р</w:t>
        <w:br/>
        <w:br/>
        <w:t>е</w:t>
        <w:br/>
        <w:br/>
        <w:t>о</w:t>
        <w:br/>
        <w:br/>
        <w:t>б</w:t>
        <w:br/>
        <w:br/>
        <w:t>у</w:t>
        <w:br/>
        <w:br/>
        <w:t>ч</w:t>
        <w:br/>
        <w:br/>
        <w:t>е</w:t>
        <w:br/>
        <w:br/>
        <w:t>н</w:t>
        <w:br/>
        <w:br/>
        <w:t>и</w:t>
        <w:br/>
        <w:br/>
        <w:t>я</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р</w:t>
        <w:br/>
        <w:br/>
        <w:t>е</w:t>
        <w:br/>
        <w:br/>
        <w:t>г</w:t>
        <w:br/>
        <w:br/>
        <w:t>у</w:t>
        <w:br/>
        <w:br/>
        <w:t>л</w:t>
        <w:br/>
        <w:br/>
        <w:t>я</w:t>
        <w:br/>
        <w:br/>
        <w:t>р</w:t>
        <w:br/>
        <w:br/>
        <w:t>и</w:t>
        <w:br/>
        <w:br/>
        <w:t>з</w:t>
        <w:br/>
        <w:br/>
        <w:t>а</w:t>
        <w:br/>
        <w:br/>
        <w:t>ц</w:t>
        <w:br/>
        <w:br/>
        <w:t>и</w:t>
        <w:br/>
        <w:br/>
        <w:t>и</w:t>
        <w:br/>
        <w:br/>
        <w:t>,</w:t>
        <w:br/>
        <w:br/>
        <w:t xml:space="preserve"> </w:t>
        <w:br/>
        <w:br/>
        <w:t>у</w:t>
        <w:br/>
        <w:br/>
        <w:t>п</w:t>
        <w:br/>
        <w:br/>
        <w:t>р</w:t>
        <w:br/>
        <w:br/>
        <w:t>о</w:t>
        <w:br/>
        <w:br/>
        <w:t>щ</w:t>
        <w:br/>
        <w:br/>
        <w:t>е</w:t>
        <w:br/>
        <w:br/>
        <w:t>н</w:t>
        <w:br/>
        <w:br/>
        <w:t>и</w:t>
        <w:br/>
        <w:br/>
        <w:t>е</w:t>
        <w:br/>
        <w:br/>
        <w:t xml:space="preserve"> </w:t>
        <w:br/>
        <w:br/>
        <w:t>м</w:t>
        <w:br/>
        <w:br/>
        <w:t>о</w:t>
        <w:br/>
        <w:br/>
        <w:t>д</w:t>
        <w:br/>
        <w:br/>
        <w:t>е</w:t>
        <w:br/>
        <w:br/>
        <w:t>л</w:t>
        <w:br/>
        <w:br/>
        <w:t>и</w:t>
        <w:br/>
        <w:br/>
        <w:t>.</w:t>
        <w:br/>
        <w:br/>
        <w:br/>
      </w:r>
    </w:p>
    <w:p>
      <w:r>
        <w:br w:type="page"/>
      </w:r>
    </w:p>
    <w:p>
      <w:pPr>
        <w:pStyle w:val="Heading1"/>
      </w:pPr>
      <w:r>
        <w:t xml:space="preserve">Глава 3 ideas: </w:t>
      </w:r>
    </w:p>
    <w:p>
      <w:pPr>
        <w:pStyle w:val="Heading2"/>
      </w:pPr>
      <w:r>
        <w:t>Идеи для Главы: "Эволюция IT и Машинного Обучения в Нефтепереработке"</w:t>
      </w:r>
    </w:p>
    <w:p>
      <w:r>
        <w:t>Вот структурированный список идей, соответствующих предложенным рамкам и аргументам. Акцент сделан на практичности и логической последовательности изложения.</w:t>
        <w:br/>
        <w:br/>
        <w:t>**I. Исторический контекст применения IT в нефтепереработке**</w:t>
      </w:r>
    </w:p>
    <w:p>
      <w:pPr>
        <w:pStyle w:val="ListParagraph"/>
      </w:pPr>
      <w:r>
        <w:t xml:space="preserve">  </w:t>
      </w:r>
      <w:r>
        <w:rPr>
          <w:b/>
        </w:rPr>
        <w:t>1.1 Ранние этапы автоматизации (1950-1970е):</w:t>
      </w:r>
    </w:p>
    <w:p>
      <w:pPr>
        <w:pStyle w:val="ListParagraph"/>
      </w:pPr>
      <w:r>
        <w:t xml:space="preserve">  Описание первых шагов: пневматические и электрические регуляторы, аналоговые системы управления.</w:t>
      </w:r>
    </w:p>
    <w:p>
      <w:pPr>
        <w:pStyle w:val="ListParagraph"/>
      </w:pPr>
      <w:r>
        <w:t xml:space="preserve">  Примеры применений: поддержание постоянной температуры, давления, уровня в простых процессах.</w:t>
      </w:r>
    </w:p>
    <w:p>
      <w:pPr>
        <w:pStyle w:val="ListParagraph"/>
      </w:pPr>
      <w:r>
        <w:t xml:space="preserve">  Ограничения: низкая точность, ручное управление, зависимость от оператора.</w:t>
      </w:r>
    </w:p>
    <w:p>
      <w:pPr>
        <w:pStyle w:val="ListParagraph"/>
      </w:pPr>
      <w:r>
        <w:t xml:space="preserve">  </w:t>
      </w:r>
      <w:r>
        <w:rPr>
          <w:b/>
        </w:rPr>
        <w:t>1.2 Эпоха DCS (1980е):</w:t>
      </w:r>
    </w:p>
    <w:p>
      <w:pPr>
        <w:pStyle w:val="ListParagraph"/>
      </w:pPr>
      <w:r>
        <w:t xml:space="preserve">  Внедрение распределенных систем управления (DCS).</w:t>
      </w:r>
    </w:p>
    <w:p>
      <w:pPr>
        <w:pStyle w:val="ListParagraph"/>
      </w:pPr>
      <w:r>
        <w:t xml:space="preserve">  Преимущества DCS: повышение точности, надежности, безопасности, удаленный мониторинг и управление.</w:t>
      </w:r>
    </w:p>
    <w:p>
      <w:pPr>
        <w:pStyle w:val="ListParagraph"/>
      </w:pPr>
      <w:r>
        <w:t xml:space="preserve">  Примеры применений: управление процессами дистилляции, крекинга, алкилирования.</w:t>
      </w:r>
    </w:p>
    <w:p>
      <w:pPr>
        <w:pStyle w:val="ListParagraph"/>
      </w:pPr>
      <w:r>
        <w:t xml:space="preserve">  </w:t>
      </w:r>
      <w:r>
        <w:rPr>
          <w:b/>
        </w:rPr>
        <w:t>1.3 Развитие APC (1990е):</w:t>
      </w:r>
    </w:p>
    <w:p>
      <w:pPr>
        <w:pStyle w:val="ListParagraph"/>
      </w:pPr>
      <w:r>
        <w:t xml:space="preserve">  Внедрение систем расширенного управления процессами (APC).</w:t>
      </w:r>
    </w:p>
    <w:p>
      <w:pPr>
        <w:pStyle w:val="ListParagraph"/>
      </w:pPr>
      <w:r>
        <w:t xml:space="preserve">  Использование математических моделей процессов для оптимизации режимов работы.</w:t>
      </w:r>
    </w:p>
    <w:p>
      <w:pPr>
        <w:pStyle w:val="ListParagraph"/>
      </w:pPr>
      <w:r>
        <w:t xml:space="preserve">  Преимущества APC: повышение выхода целевых продуктов, снижение энергопотребления, оптимизация использования сырья.</w:t>
      </w:r>
    </w:p>
    <w:p>
      <w:pPr>
        <w:pStyle w:val="ListParagraph"/>
      </w:pPr>
      <w:r>
        <w:t xml:space="preserve">  </w:t>
      </w:r>
      <w:r>
        <w:rPr>
          <w:b/>
        </w:rPr>
        <w:t>1.4 Интеграция систем: MES и ERP (начало 2000х):</w:t>
      </w:r>
    </w:p>
    <w:p>
      <w:pPr>
        <w:pStyle w:val="ListParagraph"/>
      </w:pPr>
      <w:r>
        <w:t xml:space="preserve">  Внедрение систем управления производством (MES) и планирования ресурсов предприятия (ERP).</w:t>
      </w:r>
    </w:p>
    <w:p>
      <w:pPr>
        <w:pStyle w:val="ListParagraph"/>
      </w:pPr>
      <w:r>
        <w:t xml:space="preserve">  Интеграция данных от производственных процессов с бизнес-данными.</w:t>
      </w:r>
    </w:p>
    <w:p>
      <w:pPr>
        <w:pStyle w:val="ListParagraph"/>
      </w:pPr>
      <w:r>
        <w:t xml:space="preserve">  Преимущества: улучшение планирования, управления запасами, отслеживания качества.</w:t>
      </w:r>
    </w:p>
    <w:p>
      <w:pPr>
        <w:pStyle w:val="ListParagraph"/>
      </w:pPr>
      <w:r>
        <w:t xml:space="preserve">  </w:t>
      </w:r>
      <w:r>
        <w:rPr>
          <w:b/>
        </w:rPr>
        <w:t>2.1 Прогнозирование свойств продуктов:</w:t>
      </w:r>
    </w:p>
    <w:p>
      <w:pPr>
        <w:pStyle w:val="ListParagraph"/>
      </w:pPr>
      <w:r>
        <w:t xml:space="preserve">  Использование регрессионных моделей (линейная, полиномиальная) для прогнозирования октанового числа, фракционного состава, других свойств продуктов.</w:t>
      </w:r>
    </w:p>
    <w:p>
      <w:pPr>
        <w:pStyle w:val="ListParagraph"/>
      </w:pPr>
      <w:r>
        <w:t xml:space="preserve">  Применение исторических данных о составе сырья и технологических параметрах.</w:t>
      </w:r>
    </w:p>
    <w:p>
      <w:pPr>
        <w:pStyle w:val="ListParagraph"/>
      </w:pPr>
      <w:r>
        <w:t xml:space="preserve">  </w:t>
      </w:r>
      <w:r>
        <w:rPr>
          <w:b/>
        </w:rPr>
        <w:t>2.2 Диагностика оборудования (начальный уровень):</w:t>
      </w:r>
    </w:p>
    <w:p>
      <w:pPr>
        <w:pStyle w:val="ListParagraph"/>
      </w:pPr>
      <w:r>
        <w:t xml:space="preserve">  Использование логистической регрессии или деревьев решений для обнаружения аномалий в данных с датчиков (температура, давление, вибрация).</w:t>
      </w:r>
    </w:p>
    <w:p>
      <w:pPr>
        <w:pStyle w:val="ListParagraph"/>
      </w:pPr>
      <w:r>
        <w:t xml:space="preserve">  Простые модели для прогнозирования вероятности отказа оборудования.</w:t>
      </w:r>
    </w:p>
    <w:p>
      <w:pPr>
        <w:pStyle w:val="ListParagraph"/>
      </w:pPr>
      <w:r>
        <w:t xml:space="preserve">  </w:t>
      </w:r>
      <w:r>
        <w:rPr>
          <w:b/>
        </w:rPr>
        <w:t>2.3 Оптимизация режимов работы печей:</w:t>
      </w:r>
    </w:p>
    <w:p>
      <w:pPr>
        <w:pStyle w:val="ListParagraph"/>
      </w:pPr>
      <w:r>
        <w:t xml:space="preserve">  Использование статистических методов и простых моделей машинного обучения для оптимизации режимов работы печей.</w:t>
      </w:r>
    </w:p>
    <w:p>
      <w:pPr>
        <w:pStyle w:val="ListParagraph"/>
      </w:pPr>
      <w:r>
        <w:t xml:space="preserve">  Минимизация расхода топлива, максимизация производительности.</w:t>
      </w:r>
    </w:p>
    <w:p>
      <w:pPr>
        <w:pStyle w:val="ListParagraph"/>
      </w:pPr>
      <w:r>
        <w:t xml:space="preserve">  </w:t>
      </w:r>
      <w:r>
        <w:rPr>
          <w:b/>
        </w:rPr>
        <w:t>2.4 Анализ качества сырья и продукции:</w:t>
      </w:r>
    </w:p>
    <w:p>
      <w:pPr>
        <w:pStyle w:val="ListParagraph"/>
      </w:pPr>
      <w:r>
        <w:t xml:space="preserve">  Использование методов классификации для выявления отклонений в качестве сырья и продукции.</w:t>
      </w:r>
    </w:p>
    <w:p>
      <w:pPr>
        <w:pStyle w:val="ListParagraph"/>
      </w:pPr>
      <w:r>
        <w:t xml:space="preserve">  Автоматизация контроля качества.</w:t>
      </w:r>
    </w:p>
    <w:p>
      <w:pPr>
        <w:pStyle w:val="ListParagraph"/>
      </w:pPr>
      <w:r>
        <w:t xml:space="preserve">  </w:t>
      </w:r>
      <w:r>
        <w:rPr>
          <w:b/>
        </w:rPr>
        <w:t>3.1 Взрыв роста данных:</w:t>
      </w:r>
    </w:p>
    <w:p>
      <w:pPr>
        <w:pStyle w:val="ListParagraph"/>
      </w:pPr>
      <w:r>
        <w:t xml:space="preserve">  Увеличение объемов данных благодаря IoT-датчикам, сенсорным сетям, автоматизированным системам сбора данных.</w:t>
      </w:r>
    </w:p>
    <w:p>
      <w:pPr>
        <w:pStyle w:val="ListParagraph"/>
      </w:pPr>
      <w:r>
        <w:t xml:space="preserve">  Роль Big Data в раскрытии скрытых закономерностей и оптимизации процессов.</w:t>
      </w:r>
    </w:p>
    <w:p>
      <w:pPr>
        <w:pStyle w:val="ListParagraph"/>
      </w:pPr>
      <w:r>
        <w:t xml:space="preserve">  </w:t>
      </w:r>
      <w:r>
        <w:rPr>
          <w:b/>
        </w:rPr>
        <w:t>3.2 Облачные вычисления:</w:t>
      </w:r>
    </w:p>
    <w:p>
      <w:pPr>
        <w:pStyle w:val="ListParagraph"/>
      </w:pPr>
      <w:r>
        <w:t xml:space="preserve">  Переход к облачным платформам для хранения, обработки и анализа данных.</w:t>
      </w:r>
    </w:p>
    <w:p>
      <w:pPr>
        <w:pStyle w:val="ListParagraph"/>
      </w:pPr>
      <w:r>
        <w:t xml:space="preserve">  Преимущества облачных вычислений: масштабируемость, гибкость, экономия затрат.</w:t>
      </w:r>
    </w:p>
    <w:p>
      <w:pPr>
        <w:pStyle w:val="ListParagraph"/>
      </w:pPr>
      <w:r>
        <w:t xml:space="preserve">  </w:t>
      </w:r>
      <w:r>
        <w:rPr>
          <w:b/>
        </w:rPr>
        <w:t>3.3 Развитие алгоритмов глубокого обучения:</w:t>
      </w:r>
    </w:p>
    <w:p>
      <w:pPr>
        <w:pStyle w:val="ListParagraph"/>
      </w:pPr>
      <w:r>
        <w:t xml:space="preserve">  Использование нейронных сетей для решения сложных задач, которые ранее были недоступны.</w:t>
      </w:r>
    </w:p>
    <w:p>
      <w:pPr>
        <w:pStyle w:val="ListParagraph"/>
      </w:pPr>
      <w:r>
        <w:t xml:space="preserve">  Преимущества глубокого обучения: высокая точность, способность к самообучению.</w:t>
      </w:r>
    </w:p>
    <w:p>
      <w:pPr>
        <w:pStyle w:val="ListParagraph"/>
      </w:pPr>
      <w:r>
        <w:t xml:space="preserve">  </w:t>
      </w:r>
      <w:r>
        <w:rPr>
          <w:b/>
        </w:rPr>
        <w:t>3.4 Появление специализированных платформ:</w:t>
      </w:r>
    </w:p>
    <w:p>
      <w:pPr>
        <w:pStyle w:val="ListParagraph"/>
      </w:pPr>
      <w:r>
        <w:t xml:space="preserve">  Разработка специализированных платформ и инструментов для машинного обучения в нефтепереработке.</w:t>
      </w:r>
    </w:p>
    <w:p>
      <w:pPr>
        <w:pStyle w:val="ListParagraph"/>
      </w:pPr>
      <w:r>
        <w:t xml:space="preserve">  Примеры: Azure Machine Learning, AWS SageMaker, Google Cloud AI Platform.</w:t>
      </w:r>
    </w:p>
    <w:p>
      <w:pPr>
        <w:pStyle w:val="ListParagraph"/>
      </w:pPr>
      <w:r>
        <w:t xml:space="preserve">  </w:t>
      </w:r>
      <w:r>
        <w:rPr>
          <w:b/>
        </w:rPr>
        <w:t>4.1 Оптимизация режимов работы установок (углубленное):</w:t>
      </w:r>
    </w:p>
    <w:p>
      <w:pPr>
        <w:pStyle w:val="ListParagraph"/>
      </w:pPr>
      <w:r>
        <w:t xml:space="preserve">  Использование алгоритмов машинного обучения для оптимизации режимов работы сложных установок, таких как крекинг, риформинг, алкилирование.</w:t>
      </w:r>
    </w:p>
    <w:p>
      <w:pPr>
        <w:pStyle w:val="ListParagraph"/>
      </w:pPr>
      <w:r>
        <w:t xml:space="preserve">  Учет множества факторов и переменных.</w:t>
      </w:r>
    </w:p>
    <w:p>
      <w:pPr>
        <w:pStyle w:val="ListParagraph"/>
      </w:pPr>
      <w:r>
        <w:t xml:space="preserve">  </w:t>
      </w:r>
      <w:r>
        <w:rPr>
          <w:b/>
        </w:rPr>
        <w:t>4.2 Предиктивное обслуживание оборудования (углубленное):</w:t>
      </w:r>
    </w:p>
    <w:p>
      <w:pPr>
        <w:pStyle w:val="ListParagraph"/>
      </w:pPr>
      <w:r>
        <w:t xml:space="preserve">  Использование алгоритмов машинного обучения для прогнозирования отказов оборудования с высокой точностью.</w:t>
      </w:r>
    </w:p>
    <w:p>
      <w:pPr>
        <w:pStyle w:val="ListParagraph"/>
      </w:pPr>
      <w:r>
        <w:t xml:space="preserve">  Разработка стратегий предиктивного обслуживания.</w:t>
      </w:r>
    </w:p>
    <w:p>
      <w:pPr>
        <w:pStyle w:val="ListParagraph"/>
      </w:pPr>
      <w:r>
        <w:t xml:space="preserve">  </w:t>
      </w:r>
      <w:r>
        <w:rPr>
          <w:b/>
        </w:rPr>
        <w:t>4.3 Контроль качества продукции (углубленное):</w:t>
      </w:r>
    </w:p>
    <w:p>
      <w:pPr>
        <w:pStyle w:val="ListParagraph"/>
      </w:pPr>
      <w:r>
        <w:t xml:space="preserve">  Использование алгоритмов машинного обучения для автоматического выявления дефектов в продукции.</w:t>
      </w:r>
    </w:p>
    <w:p>
      <w:pPr>
        <w:pStyle w:val="ListParagraph"/>
      </w:pPr>
      <w:r>
        <w:t xml:space="preserve">  Оптимизация состава продукции для удовлетворения требований потребителей.</w:t>
      </w:r>
    </w:p>
    <w:p>
      <w:pPr>
        <w:pStyle w:val="ListParagraph"/>
      </w:pPr>
      <w:r>
        <w:t xml:space="preserve">  </w:t>
      </w:r>
      <w:r>
        <w:rPr>
          <w:b/>
        </w:rPr>
        <w:t>4.4 Оптимизация логистики и управления запасами (углубленное):</w:t>
      </w:r>
    </w:p>
    <w:p>
      <w:pPr>
        <w:pStyle w:val="ListParagraph"/>
      </w:pPr>
      <w:r>
        <w:t xml:space="preserve">  Использование алгоритмов машинного обучения для прогнозирования спроса на нефтепродукты.</w:t>
      </w:r>
    </w:p>
    <w:p>
      <w:pPr>
        <w:pStyle w:val="ListParagraph"/>
      </w:pPr>
      <w:r>
        <w:t xml:space="preserve">  Оптимизация маршрутов доставки и управления запасами.</w:t>
      </w:r>
    </w:p>
    <w:p>
      <w:pPr>
        <w:pStyle w:val="ListParagraph"/>
      </w:pPr>
      <w:r>
        <w:t xml:space="preserve">  </w:t>
      </w:r>
      <w:r>
        <w:rPr>
          <w:b/>
        </w:rPr>
        <w:t>4.5 Повышение безопасности производства (углубленное):</w:t>
      </w:r>
    </w:p>
    <w:p>
      <w:pPr>
        <w:pStyle w:val="ListParagraph"/>
      </w:pPr>
      <w:r>
        <w:t xml:space="preserve">  Использование алгоритмов машинного обучения для обнаружения аномалий и прогнозирования аварийных ситуаций.</w:t>
      </w:r>
    </w:p>
    <w:p>
      <w:pPr>
        <w:pStyle w:val="ListParagraph"/>
      </w:pPr>
      <w:r>
        <w:t xml:space="preserve">  Разработка систем автоматического отключения оборудования.</w:t>
      </w:r>
    </w:p>
    <w:p>
      <w:pPr>
        <w:pStyle w:val="ListParagraph"/>
      </w:pPr>
      <w:r>
        <w:t xml:space="preserve">   </w:t>
      </w:r>
      <w:r>
        <w:rPr>
          <w:b/>
        </w:rPr>
        <w:t>4.6 Оптимизация планирования производства (углубленное)</w:t>
      </w:r>
    </w:p>
    <w:p>
      <w:pPr>
        <w:pStyle w:val="ListParagraph"/>
      </w:pPr>
      <w:r>
        <w:t xml:space="preserve">  Использование алгоритмов машинного обучения для прогнозирования загрузки установок, оптимизации расписания ремонтных работ и повышения эффективности производства.</w:t>
      </w:r>
    </w:p>
    <w:p>
      <w:r>
        <w:br/>
        <w:br/>
        <w:t>Этот список структурирован и содержит детали, которые можно использовать для создания полноценной главы. Он охватывает эволюцию технологий, начиная с самых ранних этапов автоматизации и заканчивая современными приложениями машинного обучения.</w:t>
      </w:r>
    </w:p>
    <w:p>
      <w:r>
        <w:br w:type="page"/>
      </w:r>
    </w:p>
    <w:p>
      <w:pPr>
        <w:pStyle w:val="Heading1"/>
      </w:pPr>
      <w:r>
        <w:t xml:space="preserve">Глава 3 summaries: </w:t>
      </w:r>
    </w:p>
    <w:p>
      <w:r>
        <w:t>*</w:t>
        <w:br/>
        <w:br/>
        <w:t>*</w:t>
        <w:br/>
        <w:br/>
        <w:t>I</w:t>
        <w:br/>
        <w:br/>
        <w:t>.</w:t>
        <w:br/>
        <w:br/>
        <w:t xml:space="preserve"> </w:t>
        <w:br/>
        <w:br/>
        <w:t>И</w:t>
        <w:br/>
        <w:br/>
        <w:t>с</w:t>
        <w:br/>
        <w:br/>
        <w:t>т</w:t>
        <w:br/>
        <w:br/>
        <w:t>о</w:t>
        <w:br/>
        <w:br/>
        <w:t>р</w:t>
        <w:br/>
        <w:br/>
        <w:t>и</w:t>
        <w:br/>
        <w:br/>
        <w:t>ч</w:t>
        <w:br/>
        <w:br/>
        <w:t>е</w:t>
        <w:br/>
        <w:br/>
        <w:t>с</w:t>
        <w:br/>
        <w:br/>
        <w:t>к</w:t>
        <w:br/>
        <w:br/>
        <w:t>и</w:t>
        <w:br/>
        <w:br/>
        <w:t>й</w:t>
        <w:br/>
        <w:br/>
        <w:t xml:space="preserve"> </w:t>
        <w:br/>
        <w:br/>
        <w:t>к</w:t>
        <w:br/>
        <w:br/>
        <w:t>о</w:t>
        <w:br/>
        <w:br/>
        <w:t>н</w:t>
        <w:br/>
        <w:br/>
        <w:t>т</w:t>
        <w:br/>
        <w:br/>
        <w:t>е</w:t>
        <w:br/>
        <w:br/>
        <w:t>к</w:t>
        <w:br/>
        <w:br/>
        <w:t>с</w:t>
        <w:br/>
        <w:br/>
        <w:t>т</w:t>
        <w:br/>
        <w:br/>
        <w:t xml:space="preserve"> </w:t>
        <w:br/>
        <w:br/>
        <w:t>п</w:t>
        <w:br/>
        <w:br/>
        <w:t>р</w:t>
        <w:br/>
        <w:br/>
        <w:t>и</w:t>
        <w:br/>
        <w:br/>
        <w:t>м</w:t>
        <w:br/>
        <w:br/>
        <w:t>е</w:t>
        <w:br/>
        <w:br/>
        <w:t>н</w:t>
        <w:br/>
        <w:br/>
        <w:t>е</w:t>
        <w:br/>
        <w:br/>
        <w:t>н</w:t>
        <w:br/>
        <w:br/>
        <w:t>и</w:t>
        <w:br/>
        <w:br/>
        <w:t>я</w:t>
        <w:br/>
        <w:br/>
        <w:t xml:space="preserve"> </w:t>
        <w:br/>
        <w:br/>
        <w:t>I</w:t>
        <w:br/>
        <w:br/>
        <w:t>T</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br/>
        <w:br/>
        <w:br/>
        <w:t>*</w:t>
        <w:br/>
        <w:br/>
        <w:t xml:space="preserve"> </w:t>
        <w:br/>
        <w:br/>
        <w:t xml:space="preserve"> </w:t>
        <w:br/>
        <w:br/>
        <w:t xml:space="preserve"> </w:t>
        <w:br/>
        <w:br/>
        <w:t>*</w:t>
        <w:br/>
        <w:br/>
        <w:t>*</w:t>
        <w:br/>
        <w:br/>
        <w:t>Т</w:t>
        <w:br/>
        <w:br/>
        <w:t>е</w:t>
        <w:br/>
        <w:br/>
        <w:t>з</w:t>
        <w:br/>
        <w:br/>
        <w:t>и</w:t>
        <w:br/>
        <w:br/>
        <w:t>с</w:t>
        <w:br/>
        <w:br/>
        <w:t>:</w:t>
        <w:br/>
        <w:br/>
        <w:t>*</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и</w:t>
        <w:br/>
        <w:br/>
        <w:t xml:space="preserve"> </w:t>
        <w:br/>
        <w:br/>
        <w:t>и</w:t>
        <w:br/>
        <w:br/>
        <w:t>н</w:t>
        <w:br/>
        <w:br/>
        <w:t>ф</w:t>
        <w:br/>
        <w:br/>
        <w:t>о</w:t>
        <w:br/>
        <w:br/>
        <w:t>р</w:t>
        <w:br/>
        <w:br/>
        <w:t>м</w:t>
        <w:br/>
        <w:br/>
        <w:t>а</w:t>
        <w:br/>
        <w:br/>
        <w:t>т</w:t>
        <w:br/>
        <w:br/>
        <w:t>и</w:t>
        <w:br/>
        <w:br/>
        <w:t>з</w:t>
        <w:br/>
        <w:br/>
        <w:t>а</w:t>
        <w:br/>
        <w:br/>
        <w:t>ц</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 xml:space="preserve"> </w:t>
        <w:br/>
        <w:br/>
        <w:t>и</w:t>
        <w:br/>
        <w:br/>
        <w:t>м</w:t>
        <w:br/>
        <w:br/>
        <w:t>е</w:t>
        <w:br/>
        <w:br/>
        <w:t>ю</w:t>
        <w:br/>
        <w:br/>
        <w:t>т</w:t>
        <w:br/>
        <w:br/>
        <w:t xml:space="preserve"> </w:t>
        <w:br/>
        <w:br/>
        <w:t>д</w:t>
        <w:br/>
        <w:br/>
        <w:t>о</w:t>
        <w:br/>
        <w:br/>
        <w:t>л</w:t>
        <w:br/>
        <w:br/>
        <w:t>г</w:t>
        <w:br/>
        <w:br/>
        <w:t>у</w:t>
        <w:br/>
        <w:br/>
        <w:t>ю</w:t>
        <w:br/>
        <w:br/>
        <w:t xml:space="preserve"> </w:t>
        <w:br/>
        <w:br/>
        <w:t>и</w:t>
        <w:br/>
        <w:br/>
        <w:t>с</w:t>
        <w:br/>
        <w:br/>
        <w:t>т</w:t>
        <w:br/>
        <w:br/>
        <w:t>о</w:t>
        <w:br/>
        <w:br/>
        <w:t>р</w:t>
        <w:br/>
        <w:br/>
        <w:t>и</w:t>
        <w:br/>
        <w:br/>
        <w:t>ю</w:t>
        <w:br/>
        <w:br/>
        <w:t>,</w:t>
        <w:br/>
        <w:br/>
        <w:t xml:space="preserve"> </w:t>
        <w:br/>
        <w:br/>
        <w:t>к</w:t>
        <w:br/>
        <w:br/>
        <w:t>о</w:t>
        <w:br/>
        <w:br/>
        <w:t>т</w:t>
        <w:br/>
        <w:br/>
        <w:t>о</w:t>
        <w:br/>
        <w:br/>
        <w:t>р</w:t>
        <w:br/>
        <w:br/>
        <w:t>а</w:t>
        <w:br/>
        <w:br/>
        <w:t>я</w:t>
        <w:br/>
        <w:br/>
        <w:t xml:space="preserve"> </w:t>
        <w:br/>
        <w:br/>
        <w:t>п</w:t>
        <w:br/>
        <w:br/>
        <w:t>о</w:t>
        <w:br/>
        <w:br/>
        <w:t>д</w:t>
        <w:br/>
        <w:br/>
        <w:t>г</w:t>
        <w:br/>
        <w:br/>
        <w:t>о</w:t>
        <w:br/>
        <w:br/>
        <w:t>т</w:t>
        <w:br/>
        <w:br/>
        <w:t>о</w:t>
        <w:br/>
        <w:br/>
        <w:t>в</w:t>
        <w:br/>
        <w:br/>
        <w:t>и</w:t>
        <w:br/>
        <w:br/>
        <w:t>л</w:t>
        <w:br/>
        <w:br/>
        <w:t>а</w:t>
        <w:br/>
        <w:br/>
        <w:t xml:space="preserve"> </w:t>
        <w:br/>
        <w:br/>
        <w:t>п</w:t>
        <w:br/>
        <w:br/>
        <w:t>о</w:t>
        <w:br/>
        <w:br/>
        <w:t>ч</w:t>
        <w:br/>
        <w:br/>
        <w:t>в</w:t>
        <w:br/>
        <w:br/>
        <w:t>у</w:t>
        <w:br/>
        <w:br/>
        <w:t xml:space="preserve"> </w:t>
        <w:br/>
        <w:br/>
        <w:t>д</w:t>
        <w:br/>
        <w:br/>
        <w:t>л</w:t>
        <w:br/>
        <w:br/>
        <w:t>я</w:t>
        <w:br/>
        <w:br/>
        <w:t xml:space="preserve"> </w:t>
        <w:br/>
        <w:br/>
        <w:t>в</w:t>
        <w:br/>
        <w:br/>
        <w:t>н</w:t>
        <w:br/>
        <w:br/>
        <w:t>е</w:t>
        <w:br/>
        <w:br/>
        <w:t>д</w:t>
        <w:br/>
        <w:br/>
        <w:t>р</w:t>
        <w:br/>
        <w:br/>
        <w:t>е</w:t>
        <w:br/>
        <w:br/>
        <w:t>н</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1</w:t>
        <w:br/>
        <w:br/>
        <w:t>:</w:t>
        <w:br/>
        <w:br/>
        <w:t>*</w:t>
        <w:br/>
        <w:br/>
        <w:t>*</w:t>
        <w:br/>
        <w:br/>
        <w:t xml:space="preserve"> </w:t>
        <w:br/>
        <w:br/>
        <w:t>П</w:t>
        <w:br/>
        <w:br/>
        <w:t>е</w:t>
        <w:br/>
        <w:br/>
        <w:t>р</w:t>
        <w:br/>
        <w:br/>
        <w:t>в</w:t>
        <w:br/>
        <w:br/>
        <w:t>ы</w:t>
        <w:br/>
        <w:br/>
        <w:t>е</w:t>
        <w:br/>
        <w:br/>
        <w:t xml:space="preserve"> </w:t>
        <w:br/>
        <w:br/>
        <w:t>ш</w:t>
        <w:br/>
        <w:br/>
        <w:t>а</w:t>
        <w:br/>
        <w:br/>
        <w:t>г</w:t>
        <w:br/>
        <w:br/>
        <w:t>и</w:t>
        <w:br/>
        <w:br/>
        <w:t xml:space="preserve"> </w:t>
        <w:br/>
        <w:br/>
        <w:t>а</w:t>
        <w:br/>
        <w:br/>
        <w:t>в</w:t>
        <w:br/>
        <w:br/>
        <w:t>т</w:t>
        <w:br/>
        <w:br/>
        <w:t>о</w:t>
        <w:br/>
        <w:br/>
        <w:t>м</w:t>
        <w:br/>
        <w:br/>
        <w:t>а</w:t>
        <w:br/>
        <w:br/>
        <w:t>т</w:t>
        <w:br/>
        <w:br/>
        <w:t>и</w:t>
        <w:br/>
        <w:br/>
        <w:t>з</w:t>
        <w:br/>
        <w:br/>
        <w:t>а</w:t>
        <w:br/>
        <w:br/>
        <w:t>ц</w:t>
        <w:br/>
        <w:br/>
        <w:t>и</w:t>
        <w:br/>
        <w:br/>
        <w:t>и</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а</w:t>
        <w:br/>
        <w:br/>
        <w:t>н</w:t>
        <w:br/>
        <w:br/>
        <w:t>а</w:t>
        <w:br/>
        <w:br/>
        <w:t>л</w:t>
        <w:br/>
        <w:br/>
        <w:t>о</w:t>
        <w:br/>
        <w:br/>
        <w:t>г</w:t>
        <w:br/>
        <w:br/>
        <w:t>о</w:t>
        <w:br/>
        <w:br/>
        <w:t>в</w:t>
        <w:br/>
        <w:br/>
        <w:t>ы</w:t>
        <w:br/>
        <w:br/>
        <w:t>х</w:t>
        <w:br/>
        <w:br/>
        <w:t xml:space="preserve"> </w:t>
        <w:br/>
        <w:br/>
        <w:t>р</w:t>
        <w:br/>
        <w:br/>
        <w:t>е</w:t>
        <w:br/>
        <w:br/>
        <w:t>г</w:t>
        <w:br/>
        <w:br/>
        <w:t>у</w:t>
        <w:br/>
        <w:br/>
        <w:t>л</w:t>
        <w:br/>
        <w:br/>
        <w:t>я</w:t>
        <w:br/>
        <w:br/>
        <w:t>т</w:t>
        <w:br/>
        <w:br/>
        <w:t>о</w:t>
        <w:br/>
        <w:br/>
        <w:t>р</w:t>
        <w:br/>
        <w:br/>
        <w:t>о</w:t>
        <w:br/>
        <w:br/>
        <w:t>в</w:t>
        <w:br/>
        <w:br/>
        <w:t xml:space="preserve"> </w:t>
        <w:br/>
        <w:br/>
        <w:t>и</w:t>
        <w:br/>
        <w:br/>
        <w:t xml:space="preserve"> </w:t>
        <w:br/>
        <w:br/>
        <w:t>с</w:t>
        <w:br/>
        <w:br/>
        <w:t>и</w:t>
        <w:br/>
        <w:br/>
        <w:t>с</w:t>
        <w:br/>
        <w:br/>
        <w:t>т</w:t>
        <w:br/>
        <w:br/>
        <w:t>е</w:t>
        <w:br/>
        <w:br/>
        <w:t>м</w:t>
        <w:br/>
        <w:br/>
        <w:t xml:space="preserve"> </w:t>
        <w:br/>
        <w:br/>
        <w:t>т</w:t>
        <w:br/>
        <w:br/>
        <w:t>е</w:t>
        <w:br/>
        <w:br/>
        <w:t>л</w:t>
        <w:br/>
        <w:br/>
        <w:t>е</w:t>
        <w:br/>
        <w:br/>
        <w:t>м</w:t>
        <w:br/>
        <w:br/>
        <w:t>е</w:t>
        <w:br/>
        <w:br/>
        <w:t>х</w:t>
        <w:br/>
        <w:br/>
        <w:t>а</w:t>
        <w:br/>
        <w:br/>
        <w:t>н</w:t>
        <w:br/>
        <w:br/>
        <w:t>и</w:t>
        <w:br/>
        <w:br/>
        <w:t>к</w:t>
        <w:br/>
        <w:br/>
        <w:t>и</w:t>
        <w:br/>
        <w:br/>
        <w:t xml:space="preserve"> </w:t>
        <w:br/>
        <w:br/>
        <w:t>в</w:t>
        <w:br/>
        <w:br/>
        <w:t xml:space="preserve"> </w:t>
        <w:br/>
        <w:br/>
        <w:t>1</w:t>
        <w:br/>
        <w:br/>
        <w:t>9</w:t>
        <w:br/>
        <w:br/>
        <w:t>5</w:t>
        <w:br/>
        <w:br/>
        <w:t>0</w:t>
        <w:br/>
        <w:br/>
        <w:t>-</w:t>
        <w:br/>
        <w:br/>
        <w:t>1</w:t>
        <w:br/>
        <w:br/>
        <w:t>9</w:t>
        <w:br/>
        <w:br/>
        <w:t>7</w:t>
        <w:br/>
        <w:br/>
        <w:t>0</w:t>
        <w:br/>
        <w:br/>
        <w:t>-</w:t>
        <w:br/>
        <w:br/>
        <w:t>х</w:t>
        <w:br/>
        <w:br/>
        <w:t xml:space="preserve"> </w:t>
        <w:br/>
        <w:br/>
        <w:t>г</w:t>
        <w:br/>
        <w:br/>
        <w:t>о</w:t>
        <w:br/>
        <w:br/>
        <w:t>д</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2</w:t>
        <w:br/>
        <w:br/>
        <w:t>:</w:t>
        <w:br/>
        <w:br/>
        <w:t>*</w:t>
        <w:br/>
        <w:br/>
        <w:t>*</w:t>
        <w:br/>
        <w:br/>
        <w:t xml:space="preserve"> </w:t>
        <w:br/>
        <w:br/>
        <w:t>В</w:t>
        <w:br/>
        <w:br/>
        <w:t>н</w:t>
        <w:br/>
        <w:br/>
        <w:t>е</w:t>
        <w:br/>
        <w:br/>
        <w:t>д</w:t>
        <w:br/>
        <w:br/>
        <w:t>р</w:t>
        <w:br/>
        <w:br/>
        <w:t>е</w:t>
        <w:br/>
        <w:br/>
        <w:t>н</w:t>
        <w:br/>
        <w:br/>
        <w:t>и</w:t>
        <w:br/>
        <w:br/>
        <w:t>е</w:t>
        <w:br/>
        <w:br/>
        <w:t xml:space="preserve"> </w:t>
        <w:br/>
        <w:br/>
        <w:t>D</w:t>
        <w:br/>
        <w:br/>
        <w:t>C</w:t>
        <w:br/>
        <w:br/>
        <w:t>S</w:t>
        <w:br/>
        <w:br/>
        <w:t xml:space="preserve"> </w:t>
        <w:br/>
        <w:br/>
        <w:t>(</w:t>
        <w:br/>
        <w:br/>
        <w:t>D</w:t>
        <w:br/>
        <w:br/>
        <w:t>i</w:t>
        <w:br/>
        <w:br/>
        <w:t>s</w:t>
        <w:br/>
        <w:br/>
        <w:t>t</w:t>
        <w:br/>
        <w:br/>
        <w:t>r</w:t>
        <w:br/>
        <w:br/>
        <w:t>i</w:t>
        <w:br/>
        <w:br/>
        <w:t>b</w:t>
        <w:br/>
        <w:br/>
        <w:t>u</w:t>
        <w:br/>
        <w:br/>
        <w:t>t</w:t>
        <w:br/>
        <w:br/>
        <w:t>e</w:t>
        <w:br/>
        <w:br/>
        <w:t>d</w:t>
        <w:br/>
        <w:br/>
        <w:t xml:space="preserve"> </w:t>
        <w:br/>
        <w:br/>
        <w:t>C</w:t>
        <w:br/>
        <w:br/>
        <w:t>o</w:t>
        <w:br/>
        <w:br/>
        <w:t>n</w:t>
        <w:br/>
        <w:br/>
        <w:t>t</w:t>
        <w:br/>
        <w:br/>
        <w:t>r</w:t>
        <w:br/>
        <w:br/>
        <w:t>o</w:t>
        <w:br/>
        <w:br/>
        <w:t>l</w:t>
        <w:br/>
        <w:br/>
        <w:t xml:space="preserve"> </w:t>
        <w:br/>
        <w:br/>
        <w:t>S</w:t>
        <w:br/>
        <w:br/>
        <w:t>y</w:t>
        <w:br/>
        <w:br/>
        <w:t>s</w:t>
        <w:br/>
        <w:br/>
        <w:t>t</w:t>
        <w:br/>
        <w:br/>
        <w:t>e</w:t>
        <w:br/>
        <w:br/>
        <w:t>m</w:t>
        <w:br/>
        <w:br/>
        <w:t>s</w:t>
        <w:br/>
        <w:br/>
        <w:t>)</w:t>
        <w:br/>
        <w:br/>
        <w:t xml:space="preserve"> </w:t>
        <w:br/>
        <w:br/>
        <w:t>в</w:t>
        <w:br/>
        <w:br/>
        <w:t xml:space="preserve"> </w:t>
        <w:br/>
        <w:br/>
        <w:t>1</w:t>
        <w:br/>
        <w:br/>
        <w:t>9</w:t>
        <w:br/>
        <w:br/>
        <w:t>8</w:t>
        <w:br/>
        <w:br/>
        <w:t>0</w:t>
        <w:br/>
        <w:br/>
        <w:t>-</w:t>
        <w:br/>
        <w:br/>
        <w:t>х</w:t>
        <w:br/>
        <w:br/>
        <w:t xml:space="preserve"> </w:t>
        <w:br/>
        <w:br/>
        <w:t>г</w:t>
        <w:br/>
        <w:br/>
        <w:t>о</w:t>
        <w:br/>
        <w:br/>
        <w:t>д</w:t>
        <w:br/>
        <w:br/>
        <w:t>а</w:t>
        <w:br/>
        <w:br/>
        <w:t>х</w:t>
        <w:br/>
        <w:br/>
        <w:t>:</w:t>
        <w:br/>
        <w:br/>
        <w:t xml:space="preserve"> </w:t>
        <w:br/>
        <w:br/>
        <w:t>п</w:t>
        <w:br/>
        <w:br/>
        <w:t>о</w:t>
        <w:br/>
        <w:br/>
        <w:t>в</w:t>
        <w:br/>
        <w:br/>
        <w:t>ы</w:t>
        <w:br/>
        <w:br/>
        <w:t>ш</w:t>
        <w:br/>
        <w:br/>
        <w:t>е</w:t>
        <w:br/>
        <w:br/>
        <w:t>н</w:t>
        <w:br/>
        <w:br/>
        <w:t>и</w:t>
        <w:br/>
        <w:br/>
        <w:t>е</w:t>
        <w:br/>
        <w:br/>
        <w:t xml:space="preserve"> </w:t>
        <w:br/>
        <w:br/>
        <w:t>т</w:t>
        <w:br/>
        <w:br/>
        <w:t>о</w:t>
        <w:br/>
        <w:br/>
        <w:t>ч</w:t>
        <w:br/>
        <w:br/>
        <w:t>н</w:t>
        <w:br/>
        <w:br/>
        <w:t>о</w:t>
        <w:br/>
        <w:br/>
        <w:t>с</w:t>
        <w:br/>
        <w:br/>
        <w:t>т</w:t>
        <w:br/>
        <w:br/>
        <w:t>и</w:t>
        <w:br/>
        <w:br/>
        <w:t xml:space="preserve"> </w:t>
        <w:br/>
        <w:br/>
        <w:t>у</w:t>
        <w:br/>
        <w:br/>
        <w:t>п</w:t>
        <w:br/>
        <w:br/>
        <w:t>р</w:t>
        <w:br/>
        <w:br/>
        <w:t>а</w:t>
        <w:br/>
        <w:br/>
        <w:t>в</w:t>
        <w:br/>
        <w:br/>
        <w:t>л</w:t>
        <w:br/>
        <w:br/>
        <w:t>е</w:t>
        <w:br/>
        <w:br/>
        <w:t>н</w:t>
        <w:br/>
        <w:br/>
        <w:t>и</w:t>
        <w:br/>
        <w:br/>
        <w:t>я</w:t>
        <w:br/>
        <w:br/>
        <w:t xml:space="preserve"> </w:t>
        <w:br/>
        <w:br/>
        <w:t>п</w:t>
        <w:br/>
        <w:br/>
        <w:t>р</w:t>
        <w:br/>
        <w:br/>
        <w:t>о</w:t>
        <w:br/>
        <w:br/>
        <w:t>ц</w:t>
        <w:br/>
        <w:br/>
        <w:t>е</w:t>
        <w:br/>
        <w:br/>
        <w:t>с</w:t>
        <w:br/>
        <w:br/>
        <w:t>с</w:t>
        <w:br/>
        <w:br/>
        <w:t>а</w:t>
        <w:br/>
        <w:br/>
        <w:t>м</w:t>
        <w:br/>
        <w:br/>
        <w:t>и</w:t>
        <w:br/>
        <w:br/>
        <w:t xml:space="preserve"> </w:t>
        <w:br/>
        <w:br/>
        <w:t>и</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3</w:t>
        <w:br/>
        <w:br/>
        <w:t>:</w:t>
        <w:br/>
        <w:br/>
        <w:t>*</w:t>
        <w:br/>
        <w:br/>
        <w:t>*</w:t>
        <w:br/>
        <w:br/>
        <w:t xml:space="preserve"> </w:t>
        <w:br/>
        <w:br/>
        <w:t>Р</w:t>
        <w:br/>
        <w:br/>
        <w:t>а</w:t>
        <w:br/>
        <w:br/>
        <w:t>з</w:t>
        <w:br/>
        <w:br/>
        <w:t>в</w:t>
        <w:br/>
        <w:br/>
        <w:t>и</w:t>
        <w:br/>
        <w:br/>
        <w:t>т</w:t>
        <w:br/>
        <w:br/>
        <w:t>и</w:t>
        <w:br/>
        <w:br/>
        <w:t>е</w:t>
        <w:br/>
        <w:br/>
        <w:t xml:space="preserve"> </w:t>
        <w:br/>
        <w:br/>
        <w:t>с</w:t>
        <w:br/>
        <w:br/>
        <w:t>и</w:t>
        <w:br/>
        <w:br/>
        <w:t>с</w:t>
        <w:br/>
        <w:br/>
        <w:t>т</w:t>
        <w:br/>
        <w:br/>
        <w:t>е</w:t>
        <w:br/>
        <w:br/>
        <w:t>м</w:t>
        <w:br/>
        <w:br/>
        <w:t xml:space="preserve"> </w:t>
        <w:br/>
        <w:br/>
        <w:t>A</w:t>
        <w:br/>
        <w:br/>
        <w:t>P</w:t>
        <w:br/>
        <w:br/>
        <w:t>C</w:t>
        <w:br/>
        <w:br/>
        <w:t xml:space="preserve"> </w:t>
        <w:br/>
        <w:br/>
        <w:t>(</w:t>
        <w:br/>
        <w:br/>
        <w:t>A</w:t>
        <w:br/>
        <w:br/>
        <w:t>d</w:t>
        <w:br/>
        <w:br/>
        <w:t>v</w:t>
        <w:br/>
        <w:br/>
        <w:t>a</w:t>
        <w:br/>
        <w:br/>
        <w:t>n</w:t>
        <w:br/>
        <w:br/>
        <w:t>c</w:t>
        <w:br/>
        <w:br/>
        <w:t>e</w:t>
        <w:br/>
        <w:br/>
        <w:t>d</w:t>
        <w:br/>
        <w:br/>
        <w:t xml:space="preserve"> </w:t>
        <w:br/>
        <w:br/>
        <w:t>P</w:t>
        <w:br/>
        <w:br/>
        <w:t>r</w:t>
        <w:br/>
        <w:br/>
        <w:t>o</w:t>
        <w:br/>
        <w:br/>
        <w:t>c</w:t>
        <w:br/>
        <w:br/>
        <w:t>e</w:t>
        <w:br/>
        <w:br/>
        <w:t>s</w:t>
        <w:br/>
        <w:br/>
        <w:t>s</w:t>
        <w:br/>
        <w:br/>
        <w:t xml:space="preserve"> </w:t>
        <w:br/>
        <w:br/>
        <w:t>C</w:t>
        <w:br/>
        <w:br/>
        <w:t>o</w:t>
        <w:br/>
        <w:br/>
        <w:t>n</w:t>
        <w:br/>
        <w:br/>
        <w:t>t</w:t>
        <w:br/>
        <w:br/>
        <w:t>r</w:t>
        <w:br/>
        <w:br/>
        <w:t>o</w:t>
        <w:br/>
        <w:br/>
        <w:t>l</w:t>
        <w:br/>
        <w:br/>
        <w:t>)</w:t>
        <w:br/>
        <w:br/>
        <w:t xml:space="preserve"> </w:t>
        <w:br/>
        <w:br/>
        <w:t>в</w:t>
        <w:br/>
        <w:br/>
        <w:t xml:space="preserve"> </w:t>
        <w:br/>
        <w:br/>
        <w:t>1</w:t>
        <w:br/>
        <w:br/>
        <w:t>9</w:t>
        <w:br/>
        <w:br/>
        <w:t>9</w:t>
        <w:br/>
        <w:br/>
        <w:t>0</w:t>
        <w:br/>
        <w:br/>
        <w:t>-</w:t>
        <w:br/>
        <w:br/>
        <w:t>х</w:t>
        <w:br/>
        <w:br/>
        <w:t xml:space="preserve"> </w:t>
        <w:br/>
        <w:br/>
        <w:t>г</w:t>
        <w:br/>
        <w:br/>
        <w:t>о</w:t>
        <w:br/>
        <w:br/>
        <w:t>д</w:t>
        <w:br/>
        <w:br/>
        <w:t>а</w:t>
        <w:br/>
        <w:br/>
        <w:t>х</w:t>
        <w:br/>
        <w:br/>
        <w:t>:</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 xml:space="preserve"> </w:t>
        <w:br/>
        <w:br/>
        <w:t>у</w:t>
        <w:br/>
        <w:br/>
        <w:t>с</w:t>
        <w:br/>
        <w:br/>
        <w:t>т</w:t>
        <w:br/>
        <w:br/>
        <w:t>а</w:t>
        <w:br/>
        <w:br/>
        <w:t>н</w:t>
        <w:br/>
        <w:br/>
        <w:t>о</w:t>
        <w:br/>
        <w:br/>
        <w:t>в</w:t>
        <w:br/>
        <w:br/>
        <w:t>о</w:t>
        <w:br/>
        <w:br/>
        <w:t>к</w:t>
        <w:br/>
        <w:br/>
        <w:t xml:space="preserve"> </w:t>
        <w:br/>
        <w:br/>
        <w:t>н</w:t>
        <w:br/>
        <w:br/>
        <w:t>а</w:t>
        <w:br/>
        <w:br/>
        <w:t xml:space="preserve"> </w:t>
        <w:br/>
        <w:br/>
        <w:t>о</w:t>
        <w:br/>
        <w:br/>
        <w:t>с</w:t>
        <w:br/>
        <w:br/>
        <w:t>н</w:t>
        <w:br/>
        <w:br/>
        <w:t>о</w:t>
        <w:br/>
        <w:br/>
        <w:t>в</w:t>
        <w:br/>
        <w:br/>
        <w:t>е</w:t>
        <w:br/>
        <w:br/>
        <w:t xml:space="preserve"> </w:t>
        <w:br/>
        <w:br/>
        <w:t>м</w:t>
        <w:br/>
        <w:br/>
        <w:t>а</w:t>
        <w:br/>
        <w:br/>
        <w:t>т</w:t>
        <w:br/>
        <w:br/>
        <w:t>е</w:t>
        <w:br/>
        <w:br/>
        <w:t>м</w:t>
        <w:br/>
        <w:br/>
        <w:t>а</w:t>
        <w:br/>
        <w:br/>
        <w:t>т</w:t>
        <w:br/>
        <w:br/>
        <w:t>и</w:t>
        <w:br/>
        <w:br/>
        <w:t>ч</w:t>
        <w:br/>
        <w:br/>
        <w:t>е</w:t>
        <w:br/>
        <w:br/>
        <w:t>с</w:t>
        <w:br/>
        <w:br/>
        <w:t>к</w:t>
        <w:br/>
        <w:br/>
        <w:t>и</w:t>
        <w:br/>
        <w:br/>
        <w:t>х</w:t>
        <w:br/>
        <w:br/>
        <w:t xml:space="preserve"> </w:t>
        <w:br/>
        <w:br/>
        <w:t>м</w:t>
        <w:br/>
        <w:br/>
        <w:t>о</w:t>
        <w:br/>
        <w:br/>
        <w:t>д</w:t>
        <w:br/>
        <w:br/>
        <w:t>е</w:t>
        <w:br/>
        <w:br/>
        <w:t>л</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4</w:t>
        <w:br/>
        <w:br/>
        <w:t>:</w:t>
        <w:br/>
        <w:br/>
        <w:t>*</w:t>
        <w:br/>
        <w:br/>
        <w:t>*</w:t>
        <w:br/>
        <w:br/>
        <w:t xml:space="preserve"> </w:t>
        <w:br/>
        <w:br/>
        <w:t>П</w:t>
        <w:br/>
        <w:br/>
        <w:t>о</w:t>
        <w:br/>
        <w:br/>
        <w:t>я</w:t>
        <w:br/>
        <w:br/>
        <w:t>в</w:t>
        <w:br/>
        <w:br/>
        <w:t>л</w:t>
        <w:br/>
        <w:br/>
        <w:t>е</w:t>
        <w:br/>
        <w:br/>
        <w:t>н</w:t>
        <w:br/>
        <w:br/>
        <w:t>и</w:t>
        <w:br/>
        <w:br/>
        <w:t>е</w:t>
        <w:br/>
        <w:br/>
        <w:t xml:space="preserve"> </w:t>
        <w:br/>
        <w:br/>
        <w:t>M</w:t>
        <w:br/>
        <w:br/>
        <w:t>E</w:t>
        <w:br/>
        <w:br/>
        <w:t>S</w:t>
        <w:br/>
        <w:br/>
        <w:t xml:space="preserve"> </w:t>
        <w:br/>
        <w:br/>
        <w:t>(</w:t>
        <w:br/>
        <w:br/>
        <w:t>M</w:t>
        <w:br/>
        <w:br/>
        <w:t>a</w:t>
        <w:br/>
        <w:br/>
        <w:t>n</w:t>
        <w:br/>
        <w:br/>
        <w:t>u</w:t>
        <w:br/>
        <w:br/>
        <w:t>f</w:t>
        <w:br/>
        <w:br/>
        <w:t>a</w:t>
        <w:br/>
        <w:br/>
        <w:t>c</w:t>
        <w:br/>
        <w:br/>
        <w:t>t</w:t>
        <w:br/>
        <w:br/>
        <w:t>u</w:t>
        <w:br/>
        <w:br/>
        <w:t>r</w:t>
        <w:br/>
        <w:br/>
        <w:t>i</w:t>
        <w:br/>
        <w:br/>
        <w:t>n</w:t>
        <w:br/>
        <w:br/>
        <w:t>g</w:t>
        <w:br/>
        <w:br/>
        <w:t xml:space="preserve"> </w:t>
        <w:br/>
        <w:br/>
        <w:t>E</w:t>
        <w:br/>
        <w:br/>
        <w:t>x</w:t>
        <w:br/>
        <w:br/>
        <w:t>e</w:t>
        <w:br/>
        <w:br/>
        <w:t>c</w:t>
        <w:br/>
        <w:br/>
        <w:t>u</w:t>
        <w:br/>
        <w:br/>
        <w:t>t</w:t>
        <w:br/>
        <w:br/>
        <w:t>i</w:t>
        <w:br/>
        <w:br/>
        <w:t>o</w:t>
        <w:br/>
        <w:br/>
        <w:t>n</w:t>
        <w:br/>
        <w:br/>
        <w:t xml:space="preserve"> </w:t>
        <w:br/>
        <w:br/>
        <w:t>S</w:t>
        <w:br/>
        <w:br/>
        <w:t>y</w:t>
        <w:br/>
        <w:br/>
        <w:t>s</w:t>
        <w:br/>
        <w:br/>
        <w:t>t</w:t>
        <w:br/>
        <w:br/>
        <w:t>e</w:t>
        <w:br/>
        <w:br/>
        <w:t>m</w:t>
        <w:br/>
        <w:br/>
        <w:t>s</w:t>
        <w:br/>
        <w:br/>
        <w:t>)</w:t>
        <w:br/>
        <w:br/>
        <w:t xml:space="preserve"> </w:t>
        <w:br/>
        <w:br/>
        <w:t>и</w:t>
        <w:br/>
        <w:br/>
        <w:t xml:space="preserve"> </w:t>
        <w:br/>
        <w:br/>
        <w:t>E</w:t>
        <w:br/>
        <w:br/>
        <w:t>R</w:t>
        <w:br/>
        <w:br/>
        <w:t>P</w:t>
        <w:br/>
        <w:br/>
        <w:t xml:space="preserve"> </w:t>
        <w:br/>
        <w:br/>
        <w:t>(</w:t>
        <w:br/>
        <w:br/>
        <w:t>E</w:t>
        <w:br/>
        <w:br/>
        <w:t>n</w:t>
        <w:br/>
        <w:br/>
        <w:t>t</w:t>
        <w:br/>
        <w:br/>
        <w:t>e</w:t>
        <w:br/>
        <w:br/>
        <w:t>r</w:t>
        <w:br/>
        <w:br/>
        <w:t>p</w:t>
        <w:br/>
        <w:br/>
        <w:t>r</w:t>
        <w:br/>
        <w:br/>
        <w:t>i</w:t>
        <w:br/>
        <w:br/>
        <w:t>s</w:t>
        <w:br/>
        <w:br/>
        <w:t>e</w:t>
        <w:br/>
        <w:br/>
        <w:t xml:space="preserve"> </w:t>
        <w:br/>
        <w:br/>
        <w:t>R</w:t>
        <w:br/>
        <w:br/>
        <w:t>e</w:t>
        <w:br/>
        <w:br/>
        <w:t>s</w:t>
        <w:br/>
        <w:br/>
        <w:t>o</w:t>
        <w:br/>
        <w:br/>
        <w:t>u</w:t>
        <w:br/>
        <w:br/>
        <w:t>r</w:t>
        <w:br/>
        <w:br/>
        <w:t>c</w:t>
        <w:br/>
        <w:br/>
        <w:t>e</w:t>
        <w:br/>
        <w:br/>
        <w:t xml:space="preserve"> </w:t>
        <w:br/>
        <w:br/>
        <w:t>P</w:t>
        <w:br/>
        <w:br/>
        <w:t>l</w:t>
        <w:br/>
        <w:br/>
        <w:t>a</w:t>
        <w:br/>
        <w:br/>
        <w:t>n</w:t>
        <w:br/>
        <w:br/>
        <w:t>n</w:t>
        <w:br/>
        <w:br/>
        <w:t>i</w:t>
        <w:br/>
        <w:br/>
        <w:t>n</w:t>
        <w:br/>
        <w:br/>
        <w:t>g</w:t>
        <w:br/>
        <w:br/>
        <w:t>)</w:t>
        <w:br/>
        <w:br/>
        <w:t xml:space="preserve"> </w:t>
        <w:br/>
        <w:br/>
        <w:t>с</w:t>
        <w:br/>
        <w:br/>
        <w:t>и</w:t>
        <w:br/>
        <w:br/>
        <w:t>с</w:t>
        <w:br/>
        <w:br/>
        <w:t>т</w:t>
        <w:br/>
        <w:br/>
        <w:t>е</w:t>
        <w:br/>
        <w:br/>
        <w:t>м</w:t>
        <w:br/>
        <w:br/>
        <w:t>:</w:t>
        <w:br/>
        <w:br/>
        <w:t xml:space="preserve"> </w:t>
        <w:br/>
        <w:br/>
        <w:t>и</w:t>
        <w:br/>
        <w:br/>
        <w:t>н</w:t>
        <w:br/>
        <w:br/>
        <w:t>т</w:t>
        <w:br/>
        <w:br/>
        <w:t>е</w:t>
        <w:br/>
        <w:br/>
        <w:t>г</w:t>
        <w:br/>
        <w:br/>
        <w:t>р</w:t>
        <w:br/>
        <w:br/>
        <w:t>а</w:t>
        <w:br/>
        <w:br/>
        <w:t>ц</w:t>
        <w:br/>
        <w:br/>
        <w:t>и</w:t>
        <w:br/>
        <w:br/>
        <w:t>я</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д</w:t>
        <w:br/>
        <w:br/>
        <w:t>а</w:t>
        <w:br/>
        <w:br/>
        <w:t>н</w:t>
        <w:br/>
        <w:br/>
        <w:t>н</w:t>
        <w:br/>
        <w:br/>
        <w:t>ы</w:t>
        <w:br/>
        <w:br/>
        <w:t>х</w:t>
        <w:br/>
        <w:br/>
        <w:t xml:space="preserve"> </w:t>
        <w:br/>
        <w:br/>
        <w:t>и</w:t>
        <w:br/>
        <w:br/>
        <w:t xml:space="preserve"> </w:t>
        <w:br/>
        <w:br/>
        <w:t>у</w:t>
        <w:br/>
        <w:br/>
        <w:t>п</w:t>
        <w:br/>
        <w:br/>
        <w:t>р</w:t>
        <w:br/>
        <w:br/>
        <w:t>а</w:t>
        <w:br/>
        <w:br/>
        <w:t>в</w:t>
        <w:br/>
        <w:br/>
        <w:t>л</w:t>
        <w:br/>
        <w:br/>
        <w:t>е</w:t>
        <w:br/>
        <w:br/>
        <w:t>н</w:t>
        <w:br/>
        <w:br/>
        <w:t>и</w:t>
        <w:br/>
        <w:br/>
        <w:t>е</w:t>
        <w:br/>
        <w:br/>
        <w:t xml:space="preserve"> </w:t>
        <w:br/>
        <w:br/>
        <w:t>р</w:t>
        <w:br/>
        <w:br/>
        <w:t>е</w:t>
        <w:br/>
        <w:br/>
        <w:t>с</w:t>
        <w:br/>
        <w:br/>
        <w:t>у</w:t>
        <w:br/>
        <w:br/>
        <w:t>р</w:t>
        <w:br/>
        <w:br/>
        <w:t>с</w:t>
        <w:br/>
        <w:br/>
        <w:t>а</w:t>
        <w:br/>
        <w:br/>
        <w:t>м</w:t>
        <w:br/>
        <w:br/>
        <w:t>и</w:t>
        <w:br/>
        <w:br/>
        <w:t>.</w:t>
        <w:br/>
        <w:br/>
        <w:br/>
        <w:br/>
        <w:br/>
        <w:br/>
        <w:br/>
        <w:br/>
        <w:t>*</w:t>
        <w:br/>
        <w:br/>
        <w:t>*</w:t>
        <w:br/>
        <w:br/>
        <w:t>I</w:t>
        <w:br/>
        <w:br/>
        <w:t>I</w:t>
        <w:br/>
        <w:br/>
        <w:t>.</w:t>
        <w:br/>
        <w:br/>
        <w:t xml:space="preserve"> </w:t>
        <w:br/>
        <w:br/>
        <w:t>П</w:t>
        <w:br/>
        <w:br/>
        <w:t>е</w:t>
        <w:br/>
        <w:br/>
        <w:t>р</w:t>
        <w:br/>
        <w:br/>
        <w:t>в</w:t>
        <w:br/>
        <w:br/>
        <w:t>ы</w:t>
        <w:br/>
        <w:br/>
        <w:t>е</w:t>
        <w:br/>
        <w:br/>
        <w:t xml:space="preserve"> </w:t>
        <w:br/>
        <w:br/>
        <w:t>п</w:t>
        <w:br/>
        <w:br/>
        <w:t>р</w:t>
        <w:br/>
        <w:br/>
        <w:t>и</w:t>
        <w:br/>
        <w:br/>
        <w:t>м</w:t>
        <w:br/>
        <w:br/>
        <w:t>е</w:t>
        <w:br/>
        <w:br/>
        <w:t>н</w:t>
        <w:br/>
        <w:br/>
        <w:t>е</w:t>
        <w:br/>
        <w:br/>
        <w:t>н</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 xml:space="preserve"> </w:t>
        <w:br/>
        <w:br/>
        <w:t>(</w:t>
        <w:br/>
        <w:br/>
        <w:t>2</w:t>
        <w:br/>
        <w:br/>
        <w:t>0</w:t>
        <w:br/>
        <w:br/>
        <w:t>0</w:t>
        <w:br/>
        <w:br/>
        <w:t>0</w:t>
        <w:br/>
        <w:br/>
        <w:t>-</w:t>
        <w:br/>
        <w:br/>
        <w:t>е</w:t>
        <w:br/>
        <w:br/>
        <w:t xml:space="preserve"> </w:t>
        <w:br/>
        <w:br/>
        <w:t>-</w:t>
        <w:br/>
        <w:br/>
        <w:t xml:space="preserve"> </w:t>
        <w:br/>
        <w:br/>
        <w:t>н</w:t>
        <w:br/>
        <w:br/>
        <w:t>а</w:t>
        <w:br/>
        <w:br/>
        <w:t>ч</w:t>
        <w:br/>
        <w:br/>
        <w:t>а</w:t>
        <w:br/>
        <w:br/>
        <w:t>л</w:t>
        <w:br/>
        <w:br/>
        <w:t>о</w:t>
        <w:br/>
        <w:br/>
        <w:t xml:space="preserve"> </w:t>
        <w:br/>
        <w:br/>
        <w:t>2</w:t>
        <w:br/>
        <w:br/>
        <w:t>0</w:t>
        <w:br/>
        <w:br/>
        <w:t>1</w:t>
        <w:br/>
        <w:br/>
        <w:t>0</w:t>
        <w:br/>
        <w:br/>
        <w:t>-</w:t>
        <w:br/>
        <w:br/>
        <w:t>х</w:t>
        <w:br/>
        <w:br/>
        <w:t>)</w:t>
        <w:br/>
        <w:br/>
        <w:t>*</w:t>
        <w:br/>
        <w:br/>
        <w:t>*</w:t>
        <w:br/>
        <w:br/>
        <w:br/>
        <w:br/>
        <w:br/>
        <w:br/>
        <w:br/>
        <w:br/>
        <w:t>*</w:t>
        <w:br/>
        <w:br/>
        <w:t xml:space="preserve"> </w:t>
        <w:br/>
        <w:br/>
        <w:t xml:space="preserve"> </w:t>
        <w:br/>
        <w:br/>
        <w:t xml:space="preserve"> </w:t>
        <w:br/>
        <w:br/>
        <w:t>*</w:t>
        <w:br/>
        <w:br/>
        <w:t>*</w:t>
        <w:br/>
        <w:br/>
        <w:t>Т</w:t>
        <w:br/>
        <w:br/>
        <w:t>е</w:t>
        <w:br/>
        <w:br/>
        <w:t>з</w:t>
        <w:br/>
        <w:br/>
        <w:t>и</w:t>
        <w:br/>
        <w:br/>
        <w:t>с</w:t>
        <w:br/>
        <w:br/>
        <w:t>:</w:t>
        <w:br/>
        <w:br/>
        <w:t>*</w:t>
        <w:br/>
        <w:br/>
        <w:t>*</w:t>
        <w:br/>
        <w:br/>
        <w:t xml:space="preserve"> </w:t>
        <w:br/>
        <w:br/>
        <w:t>П</w:t>
        <w:br/>
        <w:br/>
        <w:t>е</w:t>
        <w:br/>
        <w:br/>
        <w:t>р</w:t>
        <w:br/>
        <w:br/>
        <w:t>в</w:t>
        <w:br/>
        <w:br/>
        <w:t>ы</w:t>
        <w:br/>
        <w:br/>
        <w:t>е</w:t>
        <w:br/>
        <w:br/>
        <w:t xml:space="preserve"> </w:t>
        <w:br/>
        <w:br/>
        <w:t>п</w:t>
        <w:br/>
        <w:br/>
        <w:t>р</w:t>
        <w:br/>
        <w:br/>
        <w:t>о</w:t>
        <w:br/>
        <w:br/>
        <w:t>е</w:t>
        <w:br/>
        <w:br/>
        <w:t>к</w:t>
        <w:br/>
        <w:br/>
        <w:t>т</w:t>
        <w:br/>
        <w:br/>
        <w:t>ы</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 xml:space="preserve"> </w:t>
        <w:br/>
        <w:br/>
        <w:t>б</w:t>
        <w:br/>
        <w:br/>
        <w:t>ы</w:t>
        <w:br/>
        <w:br/>
        <w:t>л</w:t>
        <w:br/>
        <w:br/>
        <w:t>и</w:t>
        <w:br/>
        <w:br/>
        <w:t xml:space="preserve"> </w:t>
        <w:br/>
        <w:br/>
        <w:t>с</w:t>
        <w:br/>
        <w:br/>
        <w:t>о</w:t>
        <w:br/>
        <w:br/>
        <w:t>с</w:t>
        <w:br/>
        <w:br/>
        <w:t>р</w:t>
        <w:br/>
        <w:br/>
        <w:t>е</w:t>
        <w:br/>
        <w:br/>
        <w:t>д</w:t>
        <w:br/>
        <w:br/>
        <w:t>о</w:t>
        <w:br/>
        <w:br/>
        <w:t>т</w:t>
        <w:br/>
        <w:br/>
        <w:t>о</w:t>
        <w:br/>
        <w:br/>
        <w:t>ч</w:t>
        <w:br/>
        <w:br/>
        <w:t>е</w:t>
        <w:br/>
        <w:br/>
        <w:t>н</w:t>
        <w:br/>
        <w:br/>
        <w:t>ы</w:t>
        <w:br/>
        <w:br/>
        <w:t xml:space="preserve"> </w:t>
        <w:br/>
        <w:br/>
        <w:t>н</w:t>
        <w:br/>
        <w:br/>
        <w:t>а</w:t>
        <w:br/>
        <w:br/>
        <w:t xml:space="preserve"> </w:t>
        <w:br/>
        <w:br/>
        <w:t>р</w:t>
        <w:br/>
        <w:br/>
        <w:t>е</w:t>
        <w:br/>
        <w:br/>
        <w:t>ш</w:t>
        <w:br/>
        <w:br/>
        <w:t>е</w:t>
        <w:br/>
        <w:br/>
        <w:t>н</w:t>
        <w:br/>
        <w:br/>
        <w:t>и</w:t>
        <w:br/>
        <w:br/>
        <w:t>и</w:t>
        <w:br/>
        <w:br/>
        <w:t xml:space="preserve"> </w:t>
        <w:br/>
        <w:br/>
        <w:t>у</w:t>
        <w:br/>
        <w:br/>
        <w:t>з</w:t>
        <w:br/>
        <w:br/>
        <w:t>к</w:t>
        <w:br/>
        <w:br/>
        <w:t>и</w:t>
        <w:br/>
        <w:br/>
        <w:t>х</w:t>
        <w:br/>
        <w:br/>
        <w:t xml:space="preserve"> </w:t>
        <w:br/>
        <w:br/>
        <w:t>з</w:t>
        <w:br/>
        <w:br/>
        <w:t>а</w:t>
        <w:br/>
        <w:br/>
        <w:t>д</w:t>
        <w:br/>
        <w:br/>
        <w:t>а</w:t>
        <w:br/>
        <w:br/>
        <w:t>ч</w:t>
        <w:br/>
        <w:br/>
        <w:t>,</w:t>
        <w:br/>
        <w:br/>
        <w:t xml:space="preserve"> </w:t>
        <w:br/>
        <w:br/>
        <w:t>т</w:t>
        <w:br/>
        <w:br/>
        <w:t>а</w:t>
        <w:br/>
        <w:br/>
        <w:t>к</w:t>
        <w:br/>
        <w:br/>
        <w:t>и</w:t>
        <w:br/>
        <w:br/>
        <w:t>х</w:t>
        <w:br/>
        <w:br/>
        <w:t xml:space="preserve"> </w:t>
        <w:br/>
        <w:br/>
        <w:t>к</w:t>
        <w:br/>
        <w:br/>
        <w:t>а</w:t>
        <w:br/>
        <w:br/>
        <w:t>к</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и</w:t>
        <w:br/>
        <w:br/>
        <w:t xml:space="preserve"> </w:t>
        <w:br/>
        <w:br/>
        <w:t>д</w:t>
        <w:br/>
        <w:br/>
        <w:t>и</w:t>
        <w:br/>
        <w:br/>
        <w:t>а</w:t>
        <w:br/>
        <w:br/>
        <w:t>г</w:t>
        <w:br/>
        <w:br/>
        <w:t>н</w:t>
        <w:br/>
        <w:br/>
        <w:t>о</w:t>
        <w:br/>
        <w:br/>
        <w:t>с</w:t>
        <w:br/>
        <w:br/>
        <w:t>т</w:t>
        <w:br/>
        <w:br/>
        <w:t>и</w:t>
        <w:br/>
        <w:br/>
        <w:t>к</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1</w:t>
        <w:br/>
        <w:br/>
        <w:t>:</w:t>
        <w:br/>
        <w:br/>
        <w:t>*</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в</w:t>
        <w:br/>
        <w:br/>
        <w:t>ы</w:t>
        <w:br/>
        <w:br/>
        <w:t>х</w:t>
        <w:br/>
        <w:br/>
        <w:t>о</w:t>
        <w:br/>
        <w:br/>
        <w:t>д</w:t>
        <w:br/>
        <w:br/>
        <w:t>а</w:t>
        <w:br/>
        <w:br/>
        <w:t xml:space="preserve"> </w:t>
        <w:br/>
        <w:br/>
        <w:t>п</w:t>
        <w:br/>
        <w:br/>
        <w:t>р</w:t>
        <w:br/>
        <w:br/>
        <w:t>о</w:t>
        <w:br/>
        <w:br/>
        <w:t>д</w:t>
        <w:br/>
        <w:br/>
        <w:t>у</w:t>
        <w:br/>
        <w:br/>
        <w:t>к</w:t>
        <w:br/>
        <w:br/>
        <w:t>т</w:t>
        <w:br/>
        <w:br/>
        <w:t>о</w:t>
        <w:br/>
        <w:br/>
        <w:t>в</w:t>
        <w:br/>
        <w:br/>
        <w:t xml:space="preserve"> </w:t>
        <w:br/>
        <w:br/>
        <w:t>к</w:t>
        <w:br/>
        <w:br/>
        <w:t>р</w:t>
        <w:br/>
        <w:br/>
        <w:t>е</w:t>
        <w:br/>
        <w:br/>
        <w:t>к</w:t>
        <w:br/>
        <w:br/>
        <w:t>и</w:t>
        <w:br/>
        <w:br/>
        <w:t>н</w:t>
        <w:br/>
        <w:br/>
        <w:t>г</w:t>
        <w:br/>
        <w:br/>
        <w:t>а</w:t>
        <w:br/>
        <w:br/>
        <w:t xml:space="preserve"> </w:t>
        <w:br/>
        <w:br/>
        <w:t>и</w:t>
        <w:br/>
        <w:br/>
        <w:t xml:space="preserve"> </w:t>
        <w:br/>
        <w:br/>
        <w:t>р</w:t>
        <w:br/>
        <w:br/>
        <w:t>и</w:t>
        <w:br/>
        <w:br/>
        <w:t>ф</w:t>
        <w:br/>
        <w:br/>
        <w:t>о</w:t>
        <w:br/>
        <w:br/>
        <w:t>р</w:t>
        <w:br/>
        <w:br/>
        <w:t>м</w:t>
        <w:br/>
        <w:br/>
        <w:t>и</w:t>
        <w:br/>
        <w:br/>
        <w:t>н</w:t>
        <w:br/>
        <w:br/>
        <w:t>г</w:t>
        <w:br/>
        <w:br/>
        <w:t>а</w:t>
        <w:br/>
        <w:br/>
        <w:t xml:space="preserve"> </w:t>
        <w:br/>
        <w:br/>
        <w:t>н</w:t>
        <w:br/>
        <w:br/>
        <w:t>а</w:t>
        <w:br/>
        <w:br/>
        <w:t xml:space="preserve"> </w:t>
        <w:br/>
        <w:br/>
        <w:t>о</w:t>
        <w:br/>
        <w:br/>
        <w:t>с</w:t>
        <w:br/>
        <w:br/>
        <w:t>н</w:t>
        <w:br/>
        <w:br/>
        <w:t>о</w:t>
        <w:br/>
        <w:br/>
        <w:t>в</w:t>
        <w:br/>
        <w:br/>
        <w:t>е</w:t>
        <w:br/>
        <w:br/>
        <w:t xml:space="preserve"> </w:t>
        <w:br/>
        <w:br/>
        <w:t>и</w:t>
        <w:br/>
        <w:br/>
        <w:t>с</w:t>
        <w:br/>
        <w:br/>
        <w:t>т</w:t>
        <w:br/>
        <w:br/>
        <w:t>о</w:t>
        <w:br/>
        <w:br/>
        <w:t>р</w:t>
        <w:br/>
        <w:br/>
        <w:t>и</w:t>
        <w:br/>
        <w:br/>
        <w:t>ч</w:t>
        <w:br/>
        <w:br/>
        <w:t>е</w:t>
        <w:br/>
        <w:br/>
        <w:t>с</w:t>
        <w:br/>
        <w:br/>
        <w:t>к</w:t>
        <w:br/>
        <w:br/>
        <w:t>и</w:t>
        <w:br/>
        <w:br/>
        <w:t>х</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2</w:t>
        <w:br/>
        <w:br/>
        <w:t>:</w:t>
        <w:br/>
        <w:br/>
        <w:t>*</w:t>
        <w:br/>
        <w:br/>
        <w:t>*</w:t>
        <w:br/>
        <w:br/>
        <w:t xml:space="preserve"> </w:t>
        <w:br/>
        <w:br/>
        <w:t>Д</w:t>
        <w:br/>
        <w:br/>
        <w:t>и</w:t>
        <w:br/>
        <w:br/>
        <w:t>а</w:t>
        <w:br/>
        <w:br/>
        <w:t>г</w:t>
        <w:br/>
        <w:br/>
        <w:t>н</w:t>
        <w:br/>
        <w:br/>
        <w:t>о</w:t>
        <w:br/>
        <w:br/>
        <w:t>с</w:t>
        <w:br/>
        <w:br/>
        <w:t>т</w:t>
        <w:br/>
        <w:br/>
        <w:t>и</w:t>
        <w:br/>
        <w:br/>
        <w:t>к</w:t>
        <w:br/>
        <w:br/>
        <w:t>а</w:t>
        <w:br/>
        <w:br/>
        <w:t xml:space="preserve"> </w:t>
        <w:br/>
        <w:br/>
        <w:t>н</w:t>
        <w:br/>
        <w:br/>
        <w:t>е</w:t>
        <w:br/>
        <w:br/>
        <w:t>и</w:t>
        <w:br/>
        <w:br/>
        <w:t>с</w:t>
        <w:br/>
        <w:br/>
        <w:t>п</w:t>
        <w:br/>
        <w:br/>
        <w:t>р</w:t>
        <w:br/>
        <w:br/>
        <w:t>а</w:t>
        <w:br/>
        <w:br/>
        <w:t>в</w:t>
        <w:br/>
        <w:br/>
        <w:t>н</w:t>
        <w:br/>
        <w:br/>
        <w:t>о</w:t>
        <w:br/>
        <w:br/>
        <w:t>с</w:t>
        <w:br/>
        <w:br/>
        <w:t>т</w:t>
        <w:br/>
        <w:br/>
        <w:t>е</w:t>
        <w:br/>
        <w:br/>
        <w:t>й</w:t>
        <w:br/>
        <w:br/>
        <w:t xml:space="preserve"> </w:t>
        <w:br/>
        <w:br/>
        <w:t>о</w:t>
        <w:br/>
        <w:br/>
        <w:t>б</w:t>
        <w:br/>
        <w:br/>
        <w:t>о</w:t>
        <w:br/>
        <w:br/>
        <w:t>р</w:t>
        <w:br/>
        <w:br/>
        <w:t>у</w:t>
        <w:br/>
        <w:br/>
        <w:t>д</w:t>
        <w:br/>
        <w:br/>
        <w:t>о</w:t>
        <w:br/>
        <w:br/>
        <w:t>в</w:t>
        <w:br/>
        <w:br/>
        <w:t>а</w:t>
        <w:br/>
        <w:br/>
        <w:t>н</w:t>
        <w:br/>
        <w:br/>
        <w:t>и</w:t>
        <w:br/>
        <w:br/>
        <w:t>я</w:t>
        <w:br/>
        <w:br/>
        <w:t xml:space="preserve"> </w:t>
        <w:br/>
        <w:br/>
        <w:t>(</w:t>
        <w:br/>
        <w:br/>
        <w:t>н</w:t>
        <w:br/>
        <w:br/>
        <w:t>а</w:t>
        <w:br/>
        <w:br/>
        <w:t>с</w:t>
        <w:br/>
        <w:br/>
        <w:t>о</w:t>
        <w:br/>
        <w:br/>
        <w:t>с</w:t>
        <w:br/>
        <w:br/>
        <w:t>о</w:t>
        <w:br/>
        <w:br/>
        <w:t>в</w:t>
        <w:br/>
        <w:br/>
        <w:t>,</w:t>
        <w:br/>
        <w:br/>
        <w:t xml:space="preserve"> </w:t>
        <w:br/>
        <w:br/>
        <w:t>к</w:t>
        <w:br/>
        <w:br/>
        <w:t>о</w:t>
        <w:br/>
        <w:br/>
        <w:t>м</w:t>
        <w:br/>
        <w:br/>
        <w:t>п</w:t>
        <w:br/>
        <w:br/>
        <w:t>р</w:t>
        <w:br/>
        <w:br/>
        <w:t>е</w:t>
        <w:br/>
        <w:br/>
        <w:t>с</w:t>
        <w:br/>
        <w:br/>
        <w:t>с</w:t>
        <w:br/>
        <w:br/>
        <w:t>о</w:t>
        <w:br/>
        <w:br/>
        <w:t>р</w:t>
        <w:br/>
        <w:br/>
        <w:t>о</w:t>
        <w:br/>
        <w:br/>
        <w:t>в</w:t>
        <w:br/>
        <w:br/>
        <w:t>,</w:t>
        <w:br/>
        <w:br/>
        <w:t xml:space="preserve"> </w:t>
        <w:br/>
        <w:br/>
        <w:t>т</w:t>
        <w:br/>
        <w:br/>
        <w:t>е</w:t>
        <w:br/>
        <w:br/>
        <w:t>п</w:t>
        <w:br/>
        <w:br/>
        <w:t>л</w:t>
        <w:br/>
        <w:br/>
        <w:t>о</w:t>
        <w:br/>
        <w:br/>
        <w:t>о</w:t>
        <w:br/>
        <w:br/>
        <w:t>б</w:t>
        <w:br/>
        <w:br/>
        <w:t>м</w:t>
        <w:br/>
        <w:br/>
        <w:t>е</w:t>
        <w:br/>
        <w:br/>
        <w:t>н</w:t>
        <w:br/>
        <w:br/>
        <w:t>н</w:t>
        <w:br/>
        <w:br/>
        <w:t>и</w:t>
        <w:br/>
        <w:br/>
        <w:t>к</w:t>
        <w:br/>
        <w:br/>
        <w:t>о</w:t>
        <w:br/>
        <w:br/>
        <w:t>в</w:t>
        <w:br/>
        <w:br/>
        <w:t>)</w:t>
        <w:br/>
        <w:br/>
        <w:t xml:space="preserve"> </w:t>
        <w:br/>
        <w:br/>
        <w:t>н</w:t>
        <w:br/>
        <w:br/>
        <w:t>а</w:t>
        <w:br/>
        <w:br/>
        <w:t xml:space="preserve"> </w:t>
        <w:br/>
        <w:br/>
        <w:t>о</w:t>
        <w:br/>
        <w:br/>
        <w:t>с</w:t>
        <w:br/>
        <w:br/>
        <w:t>н</w:t>
        <w:br/>
        <w:br/>
        <w:t>о</w:t>
        <w:br/>
        <w:br/>
        <w:t>в</w:t>
        <w:br/>
        <w:br/>
        <w:t>е</w:t>
        <w:br/>
        <w:br/>
        <w:t xml:space="preserve"> </w:t>
        <w:br/>
        <w:br/>
        <w:t>д</w:t>
        <w:br/>
        <w:br/>
        <w:t>а</w:t>
        <w:br/>
        <w:br/>
        <w:t>н</w:t>
        <w:br/>
        <w:br/>
        <w:t>н</w:t>
        <w:br/>
        <w:br/>
        <w:t>ы</w:t>
        <w:br/>
        <w:br/>
        <w:t>х</w:t>
        <w:br/>
        <w:br/>
        <w:t xml:space="preserve"> </w:t>
        <w:br/>
        <w:br/>
        <w:t>д</w:t>
        <w:br/>
        <w:br/>
        <w:t>а</w:t>
        <w:br/>
        <w:br/>
        <w:t>т</w:t>
        <w:br/>
        <w:br/>
        <w:t>ч</w:t>
        <w:br/>
        <w:br/>
        <w:t>и</w:t>
        <w:br/>
        <w:br/>
        <w:t>к</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3</w:t>
        <w:br/>
        <w:br/>
        <w:t>:</w:t>
        <w:br/>
        <w:br/>
        <w:t>*</w:t>
        <w:br/>
        <w:br/>
        <w:t>*</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 xml:space="preserve"> </w:t>
        <w:br/>
        <w:br/>
        <w:t>п</w:t>
        <w:br/>
        <w:br/>
        <w:t>е</w:t>
        <w:br/>
        <w:br/>
        <w:t>ч</w:t>
        <w:br/>
        <w:br/>
        <w:t>е</w:t>
        <w:br/>
        <w:br/>
        <w:t>й</w:t>
        <w:br/>
        <w:br/>
        <w:t xml:space="preserve"> </w:t>
        <w:br/>
        <w:br/>
        <w:t>н</w:t>
        <w:br/>
        <w:br/>
        <w:t>а</w:t>
        <w:br/>
        <w:br/>
        <w:t xml:space="preserve"> </w:t>
        <w:br/>
        <w:br/>
        <w:t>о</w:t>
        <w:br/>
        <w:br/>
        <w:t>с</w:t>
        <w:br/>
        <w:br/>
        <w:t>н</w:t>
        <w:br/>
        <w:br/>
        <w:t>о</w:t>
        <w:br/>
        <w:br/>
        <w:t>в</w:t>
        <w:br/>
        <w:br/>
        <w:t>е</w:t>
        <w:br/>
        <w:br/>
        <w:t xml:space="preserve"> </w:t>
        <w:br/>
        <w:br/>
        <w:t>д</w:t>
        <w:br/>
        <w:br/>
        <w:t>а</w:t>
        <w:br/>
        <w:br/>
        <w:t>н</w:t>
        <w:br/>
        <w:br/>
        <w:t>н</w:t>
        <w:br/>
        <w:br/>
        <w:t>ы</w:t>
        <w:br/>
        <w:br/>
        <w:t>х</w:t>
        <w:br/>
        <w:br/>
        <w:t xml:space="preserve"> </w:t>
        <w:br/>
        <w:br/>
        <w:t>о</w:t>
        <w:br/>
        <w:br/>
        <w:t xml:space="preserve"> </w:t>
        <w:br/>
        <w:br/>
        <w:t>т</w:t>
        <w:br/>
        <w:br/>
        <w:t>е</w:t>
        <w:br/>
        <w:br/>
        <w:t>м</w:t>
        <w:br/>
        <w:br/>
        <w:t>п</w:t>
        <w:br/>
        <w:br/>
        <w:t>е</w:t>
        <w:br/>
        <w:br/>
        <w:t>р</w:t>
        <w:br/>
        <w:br/>
        <w:t>а</w:t>
        <w:br/>
        <w:br/>
        <w:t>т</w:t>
        <w:br/>
        <w:br/>
        <w:t>у</w:t>
        <w:br/>
        <w:br/>
        <w:t>р</w:t>
        <w:br/>
        <w:br/>
        <w:t>е</w:t>
        <w:br/>
        <w:br/>
        <w:t>,</w:t>
        <w:br/>
        <w:br/>
        <w:t xml:space="preserve"> </w:t>
        <w:br/>
        <w:br/>
        <w:t>д</w:t>
        <w:br/>
        <w:br/>
        <w:t>а</w:t>
        <w:br/>
        <w:br/>
        <w:t>в</w:t>
        <w:br/>
        <w:br/>
        <w:t>л</w:t>
        <w:br/>
        <w:br/>
        <w:t>е</w:t>
        <w:br/>
        <w:br/>
        <w:t>н</w:t>
        <w:br/>
        <w:br/>
        <w:t>и</w:t>
        <w:br/>
        <w:br/>
        <w:t>и</w:t>
        <w:br/>
        <w:br/>
        <w:t xml:space="preserve"> </w:t>
        <w:br/>
        <w:br/>
        <w:t>и</w:t>
        <w:br/>
        <w:br/>
        <w:t xml:space="preserve"> </w:t>
        <w:br/>
        <w:br/>
        <w:t>р</w:t>
        <w:br/>
        <w:br/>
        <w:t>а</w:t>
        <w:br/>
        <w:br/>
        <w:t>с</w:t>
        <w:br/>
        <w:br/>
        <w:t>х</w:t>
        <w:br/>
        <w:br/>
        <w:t>о</w:t>
        <w:br/>
        <w:br/>
        <w:t>д</w:t>
        <w:br/>
        <w:br/>
        <w:t>е</w:t>
        <w:br/>
        <w:br/>
        <w:t xml:space="preserve"> </w:t>
        <w:br/>
        <w:br/>
        <w:t>т</w:t>
        <w:br/>
        <w:br/>
        <w:t>о</w:t>
        <w:br/>
        <w:br/>
        <w:t>п</w:t>
        <w:br/>
        <w:br/>
        <w:t>л</w:t>
        <w:br/>
        <w:br/>
        <w:t>и</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4</w:t>
        <w:br/>
        <w:br/>
        <w:t>:</w:t>
        <w:br/>
        <w:br/>
        <w:t>*</w:t>
        <w:br/>
        <w:br/>
        <w:t>*</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о</w:t>
        <w:br/>
        <w:br/>
        <w:t xml:space="preserve"> </w:t>
        <w:br/>
        <w:br/>
        <w:t>к</w:t>
        <w:br/>
        <w:br/>
        <w:t>а</w:t>
        <w:br/>
        <w:br/>
        <w:t>ч</w:t>
        <w:br/>
        <w:br/>
        <w:t>е</w:t>
        <w:br/>
        <w:br/>
        <w:t>с</w:t>
        <w:br/>
        <w:br/>
        <w:t>т</w:t>
        <w:br/>
        <w:br/>
        <w:t>в</w:t>
        <w:br/>
        <w:br/>
        <w:t>е</w:t>
        <w:br/>
        <w:br/>
        <w:t xml:space="preserve"> </w:t>
        <w:br/>
        <w:br/>
        <w:t>с</w:t>
        <w:br/>
        <w:br/>
        <w:t>ы</w:t>
        <w:br/>
        <w:br/>
        <w:t>р</w:t>
        <w:br/>
        <w:br/>
        <w:t>ь</w:t>
        <w:br/>
        <w:br/>
        <w:t>я</w:t>
        <w:br/>
        <w:br/>
        <w:t xml:space="preserve"> </w:t>
        <w:br/>
        <w:br/>
        <w:t>и</w:t>
        <w:br/>
        <w:br/>
        <w:t xml:space="preserve"> </w:t>
        <w:br/>
        <w:br/>
        <w:t>п</w:t>
        <w:br/>
        <w:br/>
        <w:t>р</w:t>
        <w:br/>
        <w:br/>
        <w:t>о</w:t>
        <w:br/>
        <w:br/>
        <w:t>д</w:t>
        <w:br/>
        <w:br/>
        <w:t>у</w:t>
        <w:br/>
        <w:br/>
        <w:t>к</w:t>
        <w:br/>
        <w:br/>
        <w:t>ц</w:t>
        <w:br/>
        <w:br/>
        <w:t>и</w:t>
        <w:br/>
        <w:br/>
        <w:t>и</w:t>
        <w:br/>
        <w:br/>
        <w:t xml:space="preserve"> </w:t>
        <w:br/>
        <w:br/>
        <w:t>д</w:t>
        <w:br/>
        <w:br/>
        <w:t>л</w:t>
        <w:br/>
        <w:br/>
        <w:t>я</w:t>
        <w:br/>
        <w:br/>
        <w:t xml:space="preserve"> </w:t>
        <w:br/>
        <w:br/>
        <w:t>в</w:t>
        <w:br/>
        <w:br/>
        <w:t>ы</w:t>
        <w:br/>
        <w:br/>
        <w:t>я</w:t>
        <w:br/>
        <w:br/>
        <w:t>в</w:t>
        <w:br/>
        <w:br/>
        <w:t>л</w:t>
        <w:br/>
        <w:br/>
        <w:t>е</w:t>
        <w:br/>
        <w:br/>
        <w:t>н</w:t>
        <w:br/>
        <w:br/>
        <w:t>и</w:t>
        <w:br/>
        <w:br/>
        <w:t>я</w:t>
        <w:br/>
        <w:br/>
        <w:t xml:space="preserve"> </w:t>
        <w:br/>
        <w:br/>
        <w:t>о</w:t>
        <w:br/>
        <w:br/>
        <w:t>т</w:t>
        <w:br/>
        <w:br/>
        <w:t>к</w:t>
        <w:br/>
        <w:br/>
        <w:t>л</w:t>
        <w:br/>
        <w:br/>
        <w:t>о</w:t>
        <w:br/>
        <w:br/>
        <w:t>н</w:t>
        <w:br/>
        <w:br/>
        <w:t>е</w:t>
        <w:br/>
        <w:br/>
        <w:t>н</w:t>
        <w:br/>
        <w:br/>
        <w:t>и</w:t>
        <w:br/>
        <w:br/>
        <w:t>й</w:t>
        <w:br/>
        <w:br/>
        <w:t xml:space="preserve"> </w:t>
        <w:br/>
        <w:br/>
        <w:t>о</w:t>
        <w:br/>
        <w:br/>
        <w:t>т</w:t>
        <w:br/>
        <w:br/>
        <w:t xml:space="preserve"> </w:t>
        <w:br/>
        <w:br/>
        <w:t>н</w:t>
        <w:br/>
        <w:br/>
        <w:t>о</w:t>
        <w:br/>
        <w:br/>
        <w:t>р</w:t>
        <w:br/>
        <w:br/>
        <w:t>м</w:t>
        <w:br/>
        <w:br/>
        <w:t>ы</w:t>
        <w:br/>
        <w:br/>
        <w:t>.</w:t>
        <w:br/>
        <w:br/>
        <w:br/>
        <w:br/>
        <w:br/>
        <w:br/>
        <w:br/>
        <w:br/>
        <w:t>*</w:t>
        <w:br/>
        <w:br/>
        <w:t>*</w:t>
        <w:br/>
        <w:br/>
        <w:t>I</w:t>
        <w:br/>
        <w:br/>
        <w:t>I</w:t>
        <w:br/>
        <w:br/>
        <w:t>I</w:t>
        <w:br/>
        <w:br/>
        <w:t>.</w:t>
        <w:br/>
        <w:br/>
        <w:t xml:space="preserve"> </w:t>
        <w:br/>
        <w:br/>
        <w:t>Р</w:t>
        <w:br/>
        <w:br/>
        <w:t>о</w:t>
        <w:br/>
        <w:br/>
        <w:t>с</w:t>
        <w:br/>
        <w:br/>
        <w:t>т</w:t>
        <w:br/>
        <w:br/>
        <w:t xml:space="preserve"> </w:t>
        <w:br/>
        <w:br/>
        <w:t>и</w:t>
        <w:br/>
        <w:br/>
        <w:t>н</w:t>
        <w:br/>
        <w:br/>
        <w:t>т</w:t>
        <w:br/>
        <w:br/>
        <w:t>е</w:t>
        <w:br/>
        <w:br/>
        <w:t>р</w:t>
        <w:br/>
        <w:br/>
        <w:t>е</w:t>
        <w:br/>
        <w:br/>
        <w:t>с</w:t>
        <w:br/>
        <w:br/>
        <w:t>а</w:t>
        <w:br/>
        <w:br/>
        <w:t xml:space="preserve"> </w:t>
        <w:br/>
        <w:br/>
        <w:t>к</w:t>
        <w:br/>
        <w:br/>
        <w:t xml:space="preserve"> </w:t>
        <w:br/>
        <w:br/>
        <w:t>м</w:t>
        <w:br/>
        <w:br/>
        <w:t>а</w:t>
        <w:br/>
        <w:br/>
        <w:t>ш</w:t>
        <w:br/>
        <w:br/>
        <w:t>и</w:t>
        <w:br/>
        <w:br/>
        <w:t>н</w:t>
        <w:br/>
        <w:br/>
        <w:t>н</w:t>
        <w:br/>
        <w:br/>
        <w:t>о</w:t>
        <w:br/>
        <w:br/>
        <w:t>м</w:t>
        <w:br/>
        <w:br/>
        <w:t>у</w:t>
        <w:br/>
        <w:br/>
        <w:t xml:space="preserve"> </w:t>
        <w:br/>
        <w:br/>
        <w:t>о</w:t>
        <w:br/>
        <w:br/>
        <w:t>б</w:t>
        <w:br/>
        <w:br/>
        <w:t>у</w:t>
        <w:br/>
        <w:br/>
        <w:t>ч</w:t>
        <w:br/>
        <w:br/>
        <w:t>е</w:t>
        <w:br/>
        <w:br/>
        <w:t>н</w:t>
        <w:br/>
        <w:br/>
        <w:t>и</w:t>
        <w:br/>
        <w:br/>
        <w:t>ю</w:t>
        <w:br/>
        <w:br/>
        <w:t xml:space="preserve"> </w:t>
        <w:br/>
        <w:br/>
        <w:t>и</w:t>
        <w:br/>
        <w:br/>
        <w:t xml:space="preserve"> </w:t>
        <w:br/>
        <w:br/>
        <w:t>B</w:t>
        <w:br/>
        <w:br/>
        <w:t>i</w:t>
        <w:br/>
        <w:br/>
        <w:t>g</w:t>
        <w:br/>
        <w:br/>
        <w:t xml:space="preserve"> </w:t>
        <w:br/>
        <w:br/>
        <w:t>D</w:t>
        <w:br/>
        <w:br/>
        <w:t>a</w:t>
        <w:br/>
        <w:br/>
        <w:t>t</w:t>
        <w:br/>
        <w:br/>
        <w:t>a</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 xml:space="preserve"> </w:t>
        <w:br/>
        <w:br/>
        <w:t>(</w:t>
        <w:br/>
        <w:br/>
        <w:t>с</w:t>
        <w:br/>
        <w:br/>
        <w:t>е</w:t>
        <w:br/>
        <w:br/>
        <w:t>р</w:t>
        <w:br/>
        <w:br/>
        <w:t>е</w:t>
        <w:br/>
        <w:br/>
        <w:t>д</w:t>
        <w:br/>
        <w:br/>
        <w:t>и</w:t>
        <w:br/>
        <w:br/>
        <w:t>н</w:t>
        <w:br/>
        <w:br/>
        <w:t>а</w:t>
        <w:br/>
        <w:br/>
        <w:t xml:space="preserve"> </w:t>
        <w:br/>
        <w:br/>
        <w:t>2</w:t>
        <w:br/>
        <w:br/>
        <w:t>0</w:t>
        <w:br/>
        <w:br/>
        <w:t>1</w:t>
        <w:br/>
        <w:br/>
        <w:t>0</w:t>
        <w:br/>
        <w:br/>
        <w:t>-</w:t>
        <w:br/>
        <w:br/>
        <w:t>х</w:t>
        <w:br/>
        <w:br/>
        <w:t xml:space="preserve"> </w:t>
        <w:br/>
        <w:br/>
        <w:t>-</w:t>
        <w:br/>
        <w:br/>
        <w:t xml:space="preserve"> </w:t>
        <w:br/>
        <w:br/>
        <w:t>н</w:t>
        <w:br/>
        <w:br/>
        <w:t>а</w:t>
        <w:br/>
        <w:br/>
        <w:t>с</w:t>
        <w:br/>
        <w:br/>
        <w:t>т</w:t>
        <w:br/>
        <w:br/>
        <w:t>о</w:t>
        <w:br/>
        <w:br/>
        <w:t>я</w:t>
        <w:br/>
        <w:br/>
        <w:t>щ</w:t>
        <w:br/>
        <w:br/>
        <w:t>е</w:t>
        <w:br/>
        <w:br/>
        <w:t>е</w:t>
        <w:br/>
        <w:br/>
        <w:t xml:space="preserve"> </w:t>
        <w:br/>
        <w:br/>
        <w:t>в</w:t>
        <w:br/>
        <w:br/>
        <w:t>р</w:t>
        <w:br/>
        <w:br/>
        <w:t>е</w:t>
        <w:br/>
        <w:br/>
        <w:t>м</w:t>
        <w:br/>
        <w:br/>
        <w:t>я</w:t>
        <w:br/>
        <w:br/>
        <w:t>)</w:t>
        <w:br/>
        <w:br/>
        <w:t>*</w:t>
        <w:br/>
        <w:br/>
        <w:t>*</w:t>
        <w:br/>
        <w:br/>
        <w:br/>
        <w:br/>
        <w:br/>
        <w:br/>
        <w:br/>
        <w:br/>
        <w:t>*</w:t>
        <w:br/>
        <w:br/>
        <w:t xml:space="preserve"> </w:t>
        <w:br/>
        <w:br/>
        <w:t xml:space="preserve"> </w:t>
        <w:br/>
        <w:br/>
        <w:t xml:space="preserve"> </w:t>
        <w:br/>
        <w:br/>
        <w:t>*</w:t>
        <w:br/>
        <w:br/>
        <w:t>*</w:t>
        <w:br/>
        <w:br/>
        <w:t>Т</w:t>
        <w:br/>
        <w:br/>
        <w:t>е</w:t>
        <w:br/>
        <w:br/>
        <w:t>з</w:t>
        <w:br/>
        <w:br/>
        <w:t>и</w:t>
        <w:br/>
        <w:br/>
        <w:t>с</w:t>
        <w:br/>
        <w:br/>
        <w:t>:</w:t>
        <w:br/>
        <w:br/>
        <w:t>*</w:t>
        <w:br/>
        <w:br/>
        <w:t>*</w:t>
        <w:br/>
        <w:br/>
        <w:t xml:space="preserve"> </w:t>
        <w:br/>
        <w:br/>
        <w:t xml:space="preserve"> </w:t>
        <w:br/>
        <w:br/>
        <w:t>П</w:t>
        <w:br/>
        <w:br/>
        <w:t>о</w:t>
        <w:br/>
        <w:br/>
        <w:t>я</w:t>
        <w:br/>
        <w:br/>
        <w:t>в</w:t>
        <w:br/>
        <w:br/>
        <w:t>л</w:t>
        <w:br/>
        <w:br/>
        <w:t>е</w:t>
        <w:br/>
        <w:br/>
        <w:t>н</w:t>
        <w:br/>
        <w:br/>
        <w:t>и</w:t>
        <w:br/>
        <w:br/>
        <w:t>е</w:t>
        <w:br/>
        <w:br/>
        <w:t xml:space="preserve"> </w:t>
        <w:br/>
        <w:br/>
        <w:t>н</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w:t>
        <w:br/>
        <w:br/>
        <w:t>B</w:t>
        <w:br/>
        <w:br/>
        <w:t>i</w:t>
        <w:br/>
        <w:br/>
        <w:t>g</w:t>
        <w:br/>
        <w:br/>
        <w:t xml:space="preserve"> </w:t>
        <w:br/>
        <w:br/>
        <w:t>D</w:t>
        <w:br/>
        <w:br/>
        <w:t>a</w:t>
        <w:br/>
        <w:br/>
        <w:t>t</w:t>
        <w:br/>
        <w:br/>
        <w:t>a</w:t>
        <w:br/>
        <w:br/>
        <w:t>,</w:t>
        <w:br/>
        <w:br/>
        <w:t xml:space="preserve"> </w:t>
        <w:br/>
        <w:br/>
        <w:t>о</w:t>
        <w:br/>
        <w:br/>
        <w:t>б</w:t>
        <w:br/>
        <w:br/>
        <w:t>л</w:t>
        <w:br/>
        <w:br/>
        <w:t>а</w:t>
        <w:br/>
        <w:br/>
        <w:t>ч</w:t>
        <w:br/>
        <w:br/>
        <w:t>н</w:t>
        <w:br/>
        <w:br/>
        <w:t>ы</w:t>
        <w:br/>
        <w:br/>
        <w:t>е</w:t>
        <w:br/>
        <w:br/>
        <w:t xml:space="preserve"> </w:t>
        <w:br/>
        <w:br/>
        <w:t>в</w:t>
        <w:br/>
        <w:br/>
        <w:t>ы</w:t>
        <w:br/>
        <w:br/>
        <w:t>ч</w:t>
        <w:br/>
        <w:br/>
        <w:t>и</w:t>
        <w:br/>
        <w:br/>
        <w:t>с</w:t>
        <w:br/>
        <w:br/>
        <w:t>л</w:t>
        <w:br/>
        <w:br/>
        <w:t>е</w:t>
        <w:br/>
        <w:br/>
        <w:t>н</w:t>
        <w:br/>
        <w:br/>
        <w:t>и</w:t>
        <w:br/>
        <w:br/>
        <w:t>я</w:t>
        <w:br/>
        <w:br/>
        <w:t>,</w:t>
        <w:br/>
        <w:br/>
        <w:t xml:space="preserve"> </w:t>
        <w:br/>
        <w:br/>
        <w:t>г</w:t>
        <w:br/>
        <w:br/>
        <w:t>л</w:t>
        <w:br/>
        <w:br/>
        <w:t>у</w:t>
        <w:br/>
        <w:br/>
        <w:t>б</w:t>
        <w:br/>
        <w:br/>
        <w:t>о</w:t>
        <w:br/>
        <w:br/>
        <w:t>к</w:t>
        <w:br/>
        <w:br/>
        <w:t>о</w:t>
        <w:br/>
        <w:br/>
        <w:t>е</w:t>
        <w:br/>
        <w:br/>
        <w:t xml:space="preserve"> </w:t>
        <w:br/>
        <w:br/>
        <w:t>о</w:t>
        <w:br/>
        <w:br/>
        <w:t>б</w:t>
        <w:br/>
        <w:br/>
        <w:t>у</w:t>
        <w:br/>
        <w:br/>
        <w:t>ч</w:t>
        <w:br/>
        <w:br/>
        <w:t>е</w:t>
        <w:br/>
        <w:br/>
        <w:t>н</w:t>
        <w:br/>
        <w:br/>
        <w:t>и</w:t>
        <w:br/>
        <w:br/>
        <w:t>е</w:t>
        <w:br/>
        <w:br/>
        <w:t>)</w:t>
        <w:br/>
        <w:br/>
        <w:t xml:space="preserve"> </w:t>
        <w:br/>
        <w:br/>
        <w:t>п</w:t>
        <w:br/>
        <w:br/>
        <w:t>р</w:t>
        <w:br/>
        <w:br/>
        <w:t>и</w:t>
        <w:br/>
        <w:br/>
        <w:t>в</w:t>
        <w:br/>
        <w:br/>
        <w:t>е</w:t>
        <w:br/>
        <w:br/>
        <w:t>л</w:t>
        <w:br/>
        <w:br/>
        <w:t>о</w:t>
        <w:br/>
        <w:br/>
        <w:t xml:space="preserve"> </w:t>
        <w:br/>
        <w:br/>
        <w:t>к</w:t>
        <w:br/>
        <w:br/>
        <w:t xml:space="preserve"> </w:t>
        <w:br/>
        <w:br/>
        <w:t>в</w:t>
        <w:br/>
        <w:br/>
        <w:t>з</w:t>
        <w:br/>
        <w:br/>
        <w:t>р</w:t>
        <w:br/>
        <w:br/>
        <w:t>ы</w:t>
        <w:br/>
        <w:br/>
        <w:t>в</w:t>
        <w:br/>
        <w:br/>
        <w:t>н</w:t>
        <w:br/>
        <w:br/>
        <w:t>о</w:t>
        <w:br/>
        <w:br/>
        <w:t>м</w:t>
        <w:br/>
        <w:br/>
        <w:t>у</w:t>
        <w:br/>
        <w:br/>
        <w:t xml:space="preserve"> </w:t>
        <w:br/>
        <w:br/>
        <w:t>р</w:t>
        <w:br/>
        <w:br/>
        <w:t>о</w:t>
        <w:br/>
        <w:br/>
        <w:t>с</w:t>
        <w:br/>
        <w:br/>
        <w:t>т</w:t>
        <w:br/>
        <w:br/>
        <w:t>у</w:t>
        <w:br/>
        <w:br/>
        <w:t xml:space="preserve"> </w:t>
        <w:br/>
        <w:br/>
        <w:t>и</w:t>
        <w:br/>
        <w:br/>
        <w:t>н</w:t>
        <w:br/>
        <w:br/>
        <w:t>т</w:t>
        <w:br/>
        <w:br/>
        <w:t>е</w:t>
        <w:br/>
        <w:br/>
        <w:t>р</w:t>
        <w:br/>
        <w:br/>
        <w:t>е</w:t>
        <w:br/>
        <w:br/>
        <w:t>с</w:t>
        <w:br/>
        <w:br/>
        <w:t>а</w:t>
        <w:br/>
        <w:br/>
        <w:t xml:space="preserve"> </w:t>
        <w:br/>
        <w:br/>
        <w:t>к</w:t>
        <w:br/>
        <w:br/>
        <w:t xml:space="preserve"> </w:t>
        <w:br/>
        <w:br/>
        <w:t>м</w:t>
        <w:br/>
        <w:br/>
        <w:t>а</w:t>
        <w:br/>
        <w:br/>
        <w:t>ш</w:t>
        <w:br/>
        <w:br/>
        <w:t>и</w:t>
        <w:br/>
        <w:br/>
        <w:t>н</w:t>
        <w:br/>
        <w:br/>
        <w:t>н</w:t>
        <w:br/>
        <w:br/>
        <w:t>о</w:t>
        <w:br/>
        <w:br/>
        <w:t>м</w:t>
        <w:br/>
        <w:br/>
        <w:t>у</w:t>
        <w:br/>
        <w:br/>
        <w:t xml:space="preserve"> </w:t>
        <w:br/>
        <w:br/>
        <w:t>о</w:t>
        <w:br/>
        <w:br/>
        <w:t>б</w:t>
        <w:br/>
        <w:br/>
        <w:t>у</w:t>
        <w:br/>
        <w:br/>
        <w:t>ч</w:t>
        <w:br/>
        <w:br/>
        <w:t>е</w:t>
        <w:br/>
        <w:br/>
        <w:t>н</w:t>
        <w:br/>
        <w:br/>
        <w:t>и</w:t>
        <w:br/>
        <w:br/>
        <w:t>ю</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1</w:t>
        <w:br/>
        <w:br/>
        <w:t>:</w:t>
        <w:br/>
        <w:br/>
        <w:t>*</w:t>
        <w:br/>
        <w:br/>
        <w:t>*</w:t>
        <w:br/>
        <w:br/>
        <w:t xml:space="preserve"> </w:t>
        <w:br/>
        <w:br/>
        <w:t>Р</w:t>
        <w:br/>
        <w:br/>
        <w:t>а</w:t>
        <w:br/>
        <w:br/>
        <w:t>з</w:t>
        <w:br/>
        <w:br/>
        <w:t>в</w:t>
        <w:br/>
        <w:br/>
        <w:t>и</w:t>
        <w:br/>
        <w:br/>
        <w:t>т</w:t>
        <w:br/>
        <w:br/>
        <w:t>и</w:t>
        <w:br/>
        <w:br/>
        <w:t>е</w:t>
        <w:br/>
        <w:br/>
        <w:t xml:space="preserve"> </w:t>
        <w:br/>
        <w:br/>
        <w:t>т</w:t>
        <w:br/>
        <w:br/>
        <w:t>е</w:t>
        <w:br/>
        <w:br/>
        <w:t>х</w:t>
        <w:br/>
        <w:br/>
        <w:t>н</w:t>
        <w:br/>
        <w:br/>
        <w:t>о</w:t>
        <w:br/>
        <w:br/>
        <w:t>л</w:t>
        <w:br/>
        <w:br/>
        <w:t>о</w:t>
        <w:br/>
        <w:br/>
        <w:t>г</w:t>
        <w:br/>
        <w:br/>
        <w:t>и</w:t>
        <w:br/>
        <w:br/>
        <w:t>й</w:t>
        <w:br/>
        <w:br/>
        <w:t xml:space="preserve"> </w:t>
        <w:br/>
        <w:br/>
        <w:t>с</w:t>
        <w:br/>
        <w:br/>
        <w:t>б</w:t>
        <w:br/>
        <w:br/>
        <w:t>о</w:t>
        <w:br/>
        <w:br/>
        <w:t>р</w:t>
        <w:br/>
        <w:br/>
        <w:t>а</w:t>
        <w:br/>
        <w:br/>
        <w:t xml:space="preserve"> </w:t>
        <w:br/>
        <w:br/>
        <w:t>и</w:t>
        <w:br/>
        <w:br/>
        <w:t xml:space="preserve"> </w:t>
        <w:br/>
        <w:br/>
        <w:t>х</w:t>
        <w:br/>
        <w:br/>
        <w:t>р</w:t>
        <w:br/>
        <w:br/>
        <w:t>а</w:t>
        <w:br/>
        <w:br/>
        <w:t>н</w:t>
        <w:br/>
        <w:br/>
        <w:t>е</w:t>
        <w:br/>
        <w:br/>
        <w:t>н</w:t>
        <w:br/>
        <w:br/>
        <w:t>и</w:t>
        <w:br/>
        <w:br/>
        <w:t>я</w:t>
        <w:br/>
        <w:br/>
        <w:t xml:space="preserve"> </w:t>
        <w:br/>
        <w:br/>
        <w:t>б</w:t>
        <w:br/>
        <w:br/>
        <w:t>о</w:t>
        <w:br/>
        <w:br/>
        <w:t>л</w:t>
        <w:br/>
        <w:br/>
        <w:t>ь</w:t>
        <w:br/>
        <w:br/>
        <w:t>ш</w:t>
        <w:br/>
        <w:br/>
        <w:t>и</w:t>
        <w:br/>
        <w:br/>
        <w:t>х</w:t>
        <w:br/>
        <w:br/>
        <w:t xml:space="preserve"> </w:t>
        <w:br/>
        <w:br/>
        <w:t>д</w:t>
        <w:br/>
        <w:br/>
        <w:t>а</w:t>
        <w:br/>
        <w:br/>
        <w:t>н</w:t>
        <w:br/>
        <w:br/>
        <w:t>н</w:t>
        <w:br/>
        <w:br/>
        <w:t>ы</w:t>
        <w:br/>
        <w:br/>
        <w:t>х</w:t>
        <w:br/>
        <w:br/>
        <w:t xml:space="preserve"> </w:t>
        <w:br/>
        <w:br/>
        <w:t>(</w:t>
        <w:br/>
        <w:br/>
        <w:t>B</w:t>
        <w:br/>
        <w:br/>
        <w:t>i</w:t>
        <w:br/>
        <w:br/>
        <w:t>g</w:t>
        <w:br/>
        <w:br/>
        <w:t xml:space="preserve"> </w:t>
        <w:br/>
        <w:br/>
        <w:t>D</w:t>
        <w:br/>
        <w:br/>
        <w:t>a</w:t>
        <w:br/>
        <w:br/>
        <w:t>t</w:t>
        <w:br/>
        <w:br/>
        <w:t>a</w:t>
        <w:br/>
        <w:br/>
        <w:t>)</w:t>
        <w:br/>
        <w:br/>
        <w:t xml:space="preserve"> </w:t>
        <w:br/>
        <w:br/>
        <w:t>п</w:t>
        <w:br/>
        <w:br/>
        <w:t>о</w:t>
        <w:br/>
        <w:br/>
        <w:t>з</w:t>
        <w:br/>
        <w:br/>
        <w:t>в</w:t>
        <w:br/>
        <w:br/>
        <w:t>о</w:t>
        <w:br/>
        <w:br/>
        <w:t>л</w:t>
        <w:br/>
        <w:br/>
        <w:t>и</w:t>
        <w:br/>
        <w:br/>
        <w:t>л</w:t>
        <w:br/>
        <w:br/>
        <w:t>о</w:t>
        <w:br/>
        <w:br/>
        <w:t xml:space="preserve"> </w:t>
        <w:br/>
        <w:br/>
        <w:t>н</w:t>
        <w:br/>
        <w:br/>
        <w:t>а</w:t>
        <w:br/>
        <w:br/>
        <w:t>к</w:t>
        <w:br/>
        <w:br/>
        <w:t>а</w:t>
        <w:br/>
        <w:br/>
        <w:t>п</w:t>
        <w:br/>
        <w:br/>
        <w:t>л</w:t>
        <w:br/>
        <w:br/>
        <w:t>и</w:t>
        <w:br/>
        <w:br/>
        <w:t>в</w:t>
        <w:br/>
        <w:br/>
        <w:t>а</w:t>
        <w:br/>
        <w:br/>
        <w:t>т</w:t>
        <w:br/>
        <w:br/>
        <w:t>ь</w:t>
        <w:br/>
        <w:br/>
        <w:t xml:space="preserve"> </w:t>
        <w:br/>
        <w:br/>
        <w:t>о</w:t>
        <w:br/>
        <w:br/>
        <w:t>г</w:t>
        <w:br/>
        <w:br/>
        <w:t>р</w:t>
        <w:br/>
        <w:br/>
        <w:t>о</w:t>
        <w:br/>
        <w:br/>
        <w:t>м</w:t>
        <w:br/>
        <w:br/>
        <w:t>н</w:t>
        <w:br/>
        <w:br/>
        <w:t>ы</w:t>
        <w:br/>
        <w:br/>
        <w:t>е</w:t>
        <w:br/>
        <w:br/>
        <w:t xml:space="preserve"> </w:t>
        <w:br/>
        <w:br/>
        <w:t>о</w:t>
        <w:br/>
        <w:br/>
        <w:t>б</w:t>
        <w:br/>
        <w:br/>
        <w:t>ъ</w:t>
        <w:br/>
        <w:br/>
        <w:t>е</w:t>
        <w:br/>
        <w:br/>
        <w:t>м</w:t>
        <w:br/>
        <w:br/>
        <w:t>ы</w:t>
        <w:br/>
        <w:br/>
        <w:t xml:space="preserve"> </w:t>
        <w:br/>
        <w:br/>
        <w:t>и</w:t>
        <w:br/>
        <w:br/>
        <w:t>н</w:t>
        <w:br/>
        <w:br/>
        <w:t>ф</w:t>
        <w:br/>
        <w:br/>
        <w:t>о</w:t>
        <w:br/>
        <w:br/>
        <w:t>р</w:t>
        <w:br/>
        <w:br/>
        <w:t>м</w:t>
        <w:br/>
        <w:br/>
        <w:t>а</w:t>
        <w:br/>
        <w:br/>
        <w:t>ц</w:t>
        <w:br/>
        <w:br/>
        <w:t>и</w:t>
        <w:br/>
        <w:br/>
        <w:t>и</w:t>
        <w:br/>
        <w:br/>
        <w:t xml:space="preserve"> </w:t>
        <w:br/>
        <w:br/>
        <w:t>о</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2</w:t>
        <w:br/>
        <w:br/>
        <w:t>:</w:t>
        <w:br/>
        <w:br/>
        <w:t>*</w:t>
        <w:br/>
        <w:br/>
        <w:t>*</w:t>
        <w:br/>
        <w:br/>
        <w:t xml:space="preserve"> </w:t>
        <w:br/>
        <w:br/>
        <w:t>О</w:t>
        <w:br/>
        <w:br/>
        <w:t>б</w:t>
        <w:br/>
        <w:br/>
        <w:t>л</w:t>
        <w:br/>
        <w:br/>
        <w:t>а</w:t>
        <w:br/>
        <w:br/>
        <w:t>ч</w:t>
        <w:br/>
        <w:br/>
        <w:t>н</w:t>
        <w:br/>
        <w:br/>
        <w:t>ы</w:t>
        <w:br/>
        <w:br/>
        <w:t>е</w:t>
        <w:br/>
        <w:br/>
        <w:t xml:space="preserve"> </w:t>
        <w:br/>
        <w:br/>
        <w:t>в</w:t>
        <w:br/>
        <w:br/>
        <w:t>ы</w:t>
        <w:br/>
        <w:br/>
        <w:t>ч</w:t>
        <w:br/>
        <w:br/>
        <w:t>и</w:t>
        <w:br/>
        <w:br/>
        <w:t>с</w:t>
        <w:br/>
        <w:br/>
        <w:t>л</w:t>
        <w:br/>
        <w:br/>
        <w:t>е</w:t>
        <w:br/>
        <w:br/>
        <w:t>н</w:t>
        <w:br/>
        <w:br/>
        <w:t>и</w:t>
        <w:br/>
        <w:br/>
        <w:t>я</w:t>
        <w:br/>
        <w:br/>
        <w:t xml:space="preserve"> </w:t>
        <w:br/>
        <w:br/>
        <w:t>п</w:t>
        <w:br/>
        <w:br/>
        <w:t>р</w:t>
        <w:br/>
        <w:br/>
        <w:t>е</w:t>
        <w:br/>
        <w:br/>
        <w:t>д</w:t>
        <w:br/>
        <w:br/>
        <w:t>о</w:t>
        <w:br/>
        <w:br/>
        <w:t>с</w:t>
        <w:br/>
        <w:br/>
        <w:t>т</w:t>
        <w:br/>
        <w:br/>
        <w:t>а</w:t>
        <w:br/>
        <w:br/>
        <w:t>в</w:t>
        <w:br/>
        <w:br/>
        <w:t>и</w:t>
        <w:br/>
        <w:br/>
        <w:t>л</w:t>
        <w:br/>
        <w:br/>
        <w:t>и</w:t>
        <w:br/>
        <w:br/>
        <w:t xml:space="preserve"> </w:t>
        <w:br/>
        <w:br/>
        <w:t>д</w:t>
        <w:br/>
        <w:br/>
        <w:t>о</w:t>
        <w:br/>
        <w:br/>
        <w:t>с</w:t>
        <w:br/>
        <w:br/>
        <w:t>т</w:t>
        <w:br/>
        <w:br/>
        <w:t>у</w:t>
        <w:br/>
        <w:br/>
        <w:t>п</w:t>
        <w:br/>
        <w:br/>
        <w:t xml:space="preserve"> </w:t>
        <w:br/>
        <w:br/>
        <w:t>к</w:t>
        <w:br/>
        <w:br/>
        <w:t xml:space="preserve"> </w:t>
        <w:br/>
        <w:br/>
        <w:t>м</w:t>
        <w:br/>
        <w:br/>
        <w:t>о</w:t>
        <w:br/>
        <w:br/>
        <w:t>щ</w:t>
        <w:br/>
        <w:br/>
        <w:t>н</w:t>
        <w:br/>
        <w:br/>
        <w:t>ы</w:t>
        <w:br/>
        <w:br/>
        <w:t>м</w:t>
        <w:br/>
        <w:br/>
        <w:t xml:space="preserve"> </w:t>
        <w:br/>
        <w:br/>
        <w:t>в</w:t>
        <w:br/>
        <w:br/>
        <w:t>ы</w:t>
        <w:br/>
        <w:br/>
        <w:t>ч</w:t>
        <w:br/>
        <w:br/>
        <w:t>и</w:t>
        <w:br/>
        <w:br/>
        <w:t>с</w:t>
        <w:br/>
        <w:br/>
        <w:t>л</w:t>
        <w:br/>
        <w:br/>
        <w:t>и</w:t>
        <w:br/>
        <w:br/>
        <w:t>т</w:t>
        <w:br/>
        <w:br/>
        <w:t>е</w:t>
        <w:br/>
        <w:br/>
        <w:t>л</w:t>
        <w:br/>
        <w:br/>
        <w:t>ь</w:t>
        <w:br/>
        <w:br/>
        <w:t>н</w:t>
        <w:br/>
        <w:br/>
        <w:t>ы</w:t>
        <w:br/>
        <w:br/>
        <w:t>м</w:t>
        <w:br/>
        <w:br/>
        <w:t xml:space="preserve"> </w:t>
        <w:br/>
        <w:br/>
        <w:t>р</w:t>
        <w:br/>
        <w:br/>
        <w:t>е</w:t>
        <w:br/>
        <w:br/>
        <w:t>с</w:t>
        <w:br/>
        <w:br/>
        <w:t>у</w:t>
        <w:br/>
        <w:br/>
        <w:t>р</w:t>
        <w:br/>
        <w:br/>
        <w:t>с</w:t>
        <w:br/>
        <w:br/>
        <w:t>а</w:t>
        <w:br/>
        <w:br/>
        <w:t>м</w:t>
        <w:br/>
        <w:br/>
        <w:t xml:space="preserve"> </w:t>
        <w:br/>
        <w:br/>
        <w:t>д</w:t>
        <w:br/>
        <w:br/>
        <w:t>л</w:t>
        <w:br/>
        <w:br/>
        <w:t>я</w:t>
        <w:br/>
        <w:br/>
        <w:t xml:space="preserve"> </w:t>
        <w:br/>
        <w:br/>
        <w:t>о</w:t>
        <w:br/>
        <w:br/>
        <w:t>б</w:t>
        <w:br/>
        <w:br/>
        <w:t>у</w:t>
        <w:br/>
        <w:br/>
        <w:t>ч</w:t>
        <w:br/>
        <w:br/>
        <w:t>е</w:t>
        <w:br/>
        <w:br/>
        <w:t>н</w:t>
        <w:br/>
        <w:br/>
        <w:t>и</w:t>
        <w:br/>
        <w:br/>
        <w:t>я</w:t>
        <w:br/>
        <w:br/>
        <w:t xml:space="preserve"> </w:t>
        <w:br/>
        <w:br/>
        <w:t>с</w:t>
        <w:br/>
        <w:br/>
        <w:t>л</w:t>
        <w:br/>
        <w:br/>
        <w:t>о</w:t>
        <w:br/>
        <w:br/>
        <w:t>ж</w:t>
        <w:br/>
        <w:br/>
        <w:t>н</w:t>
        <w:br/>
        <w:br/>
        <w:t>ы</w:t>
        <w:br/>
        <w:br/>
        <w:t>х</w:t>
        <w:br/>
        <w:br/>
        <w:t xml:space="preserve"> </w:t>
        <w:br/>
        <w:br/>
        <w:t>м</w:t>
        <w:br/>
        <w:br/>
        <w:t>о</w:t>
        <w:br/>
        <w:br/>
        <w:t>д</w:t>
        <w:br/>
        <w:br/>
        <w:t>е</w:t>
        <w:br/>
        <w:br/>
        <w:t>л</w:t>
        <w:br/>
        <w:br/>
        <w:t>е</w:t>
        <w:br/>
        <w:br/>
        <w:t>й</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3</w:t>
        <w:br/>
        <w:br/>
        <w:t>:</w:t>
        <w:br/>
        <w:br/>
        <w:t>*</w:t>
        <w:br/>
        <w:br/>
        <w:t>*</w:t>
        <w:br/>
        <w:br/>
        <w:t xml:space="preserve"> </w:t>
        <w:br/>
        <w:br/>
        <w:t>Р</w:t>
        <w:br/>
        <w:br/>
        <w:t>а</w:t>
        <w:br/>
        <w:br/>
        <w:t>з</w:t>
        <w:br/>
        <w:br/>
        <w:t>в</w:t>
        <w:br/>
        <w:br/>
        <w:t>и</w:t>
        <w:br/>
        <w:br/>
        <w:t>т</w:t>
        <w:br/>
        <w:br/>
        <w:t>и</w:t>
        <w:br/>
        <w:br/>
        <w:t>е</w:t>
        <w:br/>
        <w:br/>
        <w:t xml:space="preserve"> </w:t>
        <w:br/>
        <w:br/>
        <w:t>а</w:t>
        <w:br/>
        <w:br/>
        <w:t>л</w:t>
        <w:br/>
        <w:br/>
        <w:t>г</w:t>
        <w:br/>
        <w:br/>
        <w:t>о</w:t>
        <w:br/>
        <w:br/>
        <w:t>р</w:t>
        <w:br/>
        <w:br/>
        <w:t>и</w:t>
        <w:br/>
        <w:br/>
        <w:t>т</w:t>
        <w:br/>
        <w:br/>
        <w:t>м</w:t>
        <w:br/>
        <w:br/>
        <w:t>о</w:t>
        <w:br/>
        <w:br/>
        <w:t>в</w:t>
        <w:br/>
        <w:br/>
        <w:t xml:space="preserve"> </w:t>
        <w:br/>
        <w:br/>
        <w:t>г</w:t>
        <w:br/>
        <w:br/>
        <w:t>л</w:t>
        <w:br/>
        <w:br/>
        <w:t>у</w:t>
        <w:br/>
        <w:br/>
        <w:t>б</w:t>
        <w:br/>
        <w:br/>
        <w:t>о</w:t>
        <w:br/>
        <w:br/>
        <w:t>к</w:t>
        <w:br/>
        <w:br/>
        <w:t>о</w:t>
        <w:br/>
        <w:br/>
        <w:t>г</w:t>
        <w:br/>
        <w:br/>
        <w:t>о</w:t>
        <w:br/>
        <w:br/>
        <w:t xml:space="preserve"> </w:t>
        <w:br/>
        <w:br/>
        <w:t>о</w:t>
        <w:br/>
        <w:br/>
        <w:t>б</w:t>
        <w:br/>
        <w:br/>
        <w:t>у</w:t>
        <w:br/>
        <w:br/>
        <w:t>ч</w:t>
        <w:br/>
        <w:br/>
        <w:t>е</w:t>
        <w:br/>
        <w:br/>
        <w:t>н</w:t>
        <w:br/>
        <w:br/>
        <w:t>и</w:t>
        <w:br/>
        <w:br/>
        <w:t>я</w:t>
        <w:br/>
        <w:br/>
        <w:t xml:space="preserve"> </w:t>
        <w:br/>
        <w:br/>
        <w:t>(</w:t>
        <w:br/>
        <w:br/>
        <w:t>D</w:t>
        <w:br/>
        <w:br/>
        <w:t>e</w:t>
        <w:br/>
        <w:br/>
        <w:t>e</w:t>
        <w:br/>
        <w:br/>
        <w:t>p</w:t>
        <w:br/>
        <w:br/>
        <w:t xml:space="preserve"> </w:t>
        <w:br/>
        <w:br/>
        <w:t>L</w:t>
        <w:br/>
        <w:br/>
        <w:t>e</w:t>
        <w:br/>
        <w:br/>
        <w:t>a</w:t>
        <w:br/>
        <w:br/>
        <w:t>r</w:t>
        <w:br/>
        <w:br/>
        <w:t>n</w:t>
        <w:br/>
        <w:br/>
        <w:t>i</w:t>
        <w:br/>
        <w:br/>
        <w:t>n</w:t>
        <w:br/>
        <w:br/>
        <w:t>g</w:t>
        <w:br/>
        <w:br/>
        <w:t>)</w:t>
        <w:br/>
        <w:br/>
        <w:t xml:space="preserve"> </w:t>
        <w:br/>
        <w:br/>
        <w:t>п</w:t>
        <w:br/>
        <w:br/>
        <w:t>о</w:t>
        <w:br/>
        <w:br/>
        <w:t>з</w:t>
        <w:br/>
        <w:br/>
        <w:t>в</w:t>
        <w:br/>
        <w:br/>
        <w:t>о</w:t>
        <w:br/>
        <w:br/>
        <w:t>л</w:t>
        <w:br/>
        <w:br/>
        <w:t>и</w:t>
        <w:br/>
        <w:br/>
        <w:t>л</w:t>
        <w:br/>
        <w:br/>
        <w:t>о</w:t>
        <w:br/>
        <w:br/>
        <w:t xml:space="preserve"> </w:t>
        <w:br/>
        <w:br/>
        <w:t>р</w:t>
        <w:br/>
        <w:br/>
        <w:t>е</w:t>
        <w:br/>
        <w:br/>
        <w:t>ш</w:t>
        <w:br/>
        <w:br/>
        <w:t>а</w:t>
        <w:br/>
        <w:br/>
        <w:t>т</w:t>
        <w:br/>
        <w:br/>
        <w:t>ь</w:t>
        <w:br/>
        <w:br/>
        <w:t xml:space="preserve"> </w:t>
        <w:br/>
        <w:br/>
        <w:t>с</w:t>
        <w:br/>
        <w:br/>
        <w:t>л</w:t>
        <w:br/>
        <w:br/>
        <w:t>о</w:t>
        <w:br/>
        <w:br/>
        <w:t>ж</w:t>
        <w:br/>
        <w:br/>
        <w:t>н</w:t>
        <w:br/>
        <w:br/>
        <w:t>ы</w:t>
        <w:br/>
        <w:br/>
        <w:t>е</w:t>
        <w:br/>
        <w:br/>
        <w:t xml:space="preserve"> </w:t>
        <w:br/>
        <w:br/>
        <w:t>з</w:t>
        <w:br/>
        <w:br/>
        <w:t>а</w:t>
        <w:br/>
        <w:br/>
        <w:t>д</w:t>
        <w:br/>
        <w:br/>
        <w:t>а</w:t>
        <w:br/>
        <w:br/>
        <w:t>ч</w:t>
        <w:br/>
        <w:br/>
        <w:t>и</w:t>
        <w:br/>
        <w:br/>
        <w:t>,</w:t>
        <w:br/>
        <w:br/>
        <w:t xml:space="preserve"> </w:t>
        <w:br/>
        <w:br/>
        <w:t>к</w:t>
        <w:br/>
        <w:br/>
        <w:t>о</w:t>
        <w:br/>
        <w:br/>
        <w:t>т</w:t>
        <w:br/>
        <w:br/>
        <w:t>о</w:t>
        <w:br/>
        <w:br/>
        <w:t>р</w:t>
        <w:br/>
        <w:br/>
        <w:t>ы</w:t>
        <w:br/>
        <w:br/>
        <w:t>е</w:t>
        <w:br/>
        <w:br/>
        <w:t xml:space="preserve"> </w:t>
        <w:br/>
        <w:br/>
        <w:t>р</w:t>
        <w:br/>
        <w:br/>
        <w:t>а</w:t>
        <w:br/>
        <w:br/>
        <w:t>н</w:t>
        <w:br/>
        <w:br/>
        <w:t>е</w:t>
        <w:br/>
        <w:br/>
        <w:t>е</w:t>
        <w:br/>
        <w:br/>
        <w:t xml:space="preserve"> </w:t>
        <w:br/>
        <w:br/>
        <w:t>б</w:t>
        <w:br/>
        <w:br/>
        <w:t>ы</w:t>
        <w:br/>
        <w:br/>
        <w:t>л</w:t>
        <w:br/>
        <w:br/>
        <w:t>и</w:t>
        <w:br/>
        <w:br/>
        <w:t xml:space="preserve"> </w:t>
        <w:br/>
        <w:br/>
        <w:t>н</w:t>
        <w:br/>
        <w:br/>
        <w:t>е</w:t>
        <w:br/>
        <w:br/>
        <w:t>д</w:t>
        <w:br/>
        <w:br/>
        <w:t>о</w:t>
        <w:br/>
        <w:br/>
        <w:t>с</w:t>
        <w:br/>
        <w:br/>
        <w:t>т</w:t>
        <w:br/>
        <w:br/>
        <w:t>у</w:t>
        <w:br/>
        <w:br/>
        <w:t>п</w:t>
        <w:br/>
        <w:br/>
        <w:t>н</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4</w:t>
        <w:br/>
        <w:br/>
        <w:t>:</w:t>
        <w:br/>
        <w:br/>
        <w:t>*</w:t>
        <w:br/>
        <w:br/>
        <w:t>*</w:t>
        <w:br/>
        <w:br/>
        <w:t xml:space="preserve"> </w:t>
        <w:br/>
        <w:br/>
        <w:t xml:space="preserve"> </w:t>
        <w:br/>
        <w:br/>
        <w:t>П</w:t>
        <w:br/>
        <w:br/>
        <w:t>о</w:t>
        <w:br/>
        <w:br/>
        <w:t>я</w:t>
        <w:br/>
        <w:br/>
        <w:t>в</w:t>
        <w:br/>
        <w:br/>
        <w:t>л</w:t>
        <w:br/>
        <w:br/>
        <w:t>е</w:t>
        <w:br/>
        <w:br/>
        <w:t>н</w:t>
        <w:br/>
        <w:br/>
        <w:t>и</w:t>
        <w:br/>
        <w:br/>
        <w:t>е</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х</w:t>
        <w:br/>
        <w:br/>
        <w:t xml:space="preserve"> </w:t>
        <w:br/>
        <w:br/>
        <w:t>п</w:t>
        <w:br/>
        <w:br/>
        <w:t>л</w:t>
        <w:br/>
        <w:br/>
        <w:t>а</w:t>
        <w:br/>
        <w:br/>
        <w:t>т</w:t>
        <w:br/>
        <w:br/>
        <w:t>ф</w:t>
        <w:br/>
        <w:br/>
        <w:t>о</w:t>
        <w:br/>
        <w:br/>
        <w:t>р</w:t>
        <w:br/>
        <w:br/>
        <w:t>м</w:t>
        <w:br/>
        <w:br/>
        <w:t xml:space="preserve"> </w:t>
        <w:br/>
        <w:br/>
        <w:t>и</w:t>
        <w:br/>
        <w:br/>
        <w:t xml:space="preserve"> </w:t>
        <w:br/>
        <w:br/>
        <w:t>и</w:t>
        <w:br/>
        <w:br/>
        <w:t>н</w:t>
        <w:br/>
        <w:br/>
        <w:t>с</w:t>
        <w:br/>
        <w:br/>
        <w:t>т</w:t>
        <w:br/>
        <w:br/>
        <w:t>р</w:t>
        <w:br/>
        <w:br/>
        <w:t>у</w:t>
        <w:br/>
        <w:br/>
        <w:t>м</w:t>
        <w:br/>
        <w:br/>
        <w:t>е</w:t>
        <w:br/>
        <w:br/>
        <w:t>н</w:t>
        <w:br/>
        <w:br/>
        <w:t>т</w:t>
        <w:br/>
        <w:br/>
        <w:t>о</w:t>
        <w:br/>
        <w:br/>
        <w:t>в</w:t>
        <w:br/>
        <w:br/>
        <w:t xml:space="preserve"> </w:t>
        <w:br/>
        <w:br/>
        <w:t>д</w:t>
        <w:br/>
        <w:br/>
        <w:t>л</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w:t>
        <w:br/>
        <w:br/>
        <w:t>н</w:t>
        <w:br/>
        <w:br/>
        <w:t>а</w:t>
        <w:br/>
        <w:br/>
        <w:t>п</w:t>
        <w:br/>
        <w:br/>
        <w:t>р</w:t>
        <w:br/>
        <w:br/>
        <w:t>и</w:t>
        <w:br/>
        <w:br/>
        <w:t>м</w:t>
        <w:br/>
        <w:br/>
        <w:t>е</w:t>
        <w:br/>
        <w:br/>
        <w:t>р</w:t>
        <w:br/>
        <w:br/>
        <w:t>,</w:t>
        <w:br/>
        <w:br/>
        <w:t xml:space="preserve"> </w:t>
        <w:br/>
        <w:br/>
        <w:t>A</w:t>
        <w:br/>
        <w:br/>
        <w:t>z</w:t>
        <w:br/>
        <w:br/>
        <w:t>u</w:t>
        <w:br/>
        <w:br/>
        <w:t>r</w:t>
        <w:br/>
        <w:br/>
        <w:t>e</w:t>
        <w:br/>
        <w:br/>
        <w:t xml:space="preserve"> </w:t>
        <w:br/>
        <w:br/>
        <w:t>M</w:t>
        <w:br/>
        <w:br/>
        <w:t>a</w:t>
        <w:br/>
        <w:br/>
        <w:t>c</w:t>
        <w:br/>
        <w:br/>
        <w:t>h</w:t>
        <w:br/>
        <w:br/>
        <w:t>i</w:t>
        <w:br/>
        <w:br/>
        <w:t>n</w:t>
        <w:br/>
        <w:br/>
        <w:t>e</w:t>
        <w:br/>
        <w:br/>
        <w:t xml:space="preserve"> </w:t>
        <w:br/>
        <w:br/>
        <w:t>L</w:t>
        <w:br/>
        <w:br/>
        <w:t>e</w:t>
        <w:br/>
        <w:br/>
        <w:t>a</w:t>
        <w:br/>
        <w:br/>
        <w:t>r</w:t>
        <w:br/>
        <w:br/>
        <w:t>n</w:t>
        <w:br/>
        <w:br/>
        <w:t>i</w:t>
        <w:br/>
        <w:br/>
        <w:t>n</w:t>
        <w:br/>
        <w:br/>
        <w:t>g</w:t>
        <w:br/>
        <w:br/>
        <w:t>,</w:t>
        <w:br/>
        <w:br/>
        <w:t xml:space="preserve"> </w:t>
        <w:br/>
        <w:br/>
        <w:t>A</w:t>
        <w:br/>
        <w:br/>
        <w:t>W</w:t>
        <w:br/>
        <w:br/>
        <w:t>S</w:t>
        <w:br/>
        <w:br/>
        <w:t xml:space="preserve"> </w:t>
        <w:br/>
        <w:br/>
        <w:t>S</w:t>
        <w:br/>
        <w:br/>
        <w:t>a</w:t>
        <w:br/>
        <w:br/>
        <w:t>g</w:t>
        <w:br/>
        <w:br/>
        <w:t>e</w:t>
        <w:br/>
        <w:br/>
        <w:t>M</w:t>
        <w:br/>
        <w:br/>
        <w:t>a</w:t>
        <w:br/>
        <w:br/>
        <w:t>k</w:t>
        <w:br/>
        <w:br/>
        <w:t>e</w:t>
        <w:br/>
        <w:br/>
        <w:t>r</w:t>
        <w:br/>
        <w:br/>
        <w:t>)</w:t>
        <w:br/>
        <w:br/>
        <w:t xml:space="preserve"> </w:t>
        <w:br/>
        <w:br/>
        <w:t>у</w:t>
        <w:br/>
        <w:br/>
        <w:t>п</w:t>
        <w:br/>
        <w:br/>
        <w:t>р</w:t>
        <w:br/>
        <w:br/>
        <w:t>о</w:t>
        <w:br/>
        <w:br/>
        <w:t>с</w:t>
        <w:br/>
        <w:br/>
        <w:t>т</w:t>
        <w:br/>
        <w:br/>
        <w:t>и</w:t>
        <w:br/>
        <w:br/>
        <w:t>л</w:t>
        <w:br/>
        <w:br/>
        <w:t>о</w:t>
        <w:br/>
        <w:br/>
        <w:t xml:space="preserve"> </w:t>
        <w:br/>
        <w:br/>
        <w:t>в</w:t>
        <w:br/>
        <w:br/>
        <w:t>н</w:t>
        <w:br/>
        <w:br/>
        <w:t>е</w:t>
        <w:br/>
        <w:br/>
        <w:t>д</w:t>
        <w:br/>
        <w:br/>
        <w:t>р</w:t>
        <w:br/>
        <w:br/>
        <w:t>е</w:t>
        <w:br/>
        <w:br/>
        <w:t>н</w:t>
        <w:br/>
        <w:br/>
        <w:t>и</w:t>
        <w:br/>
        <w:br/>
        <w:t>е</w:t>
        <w:br/>
        <w:br/>
        <w:t xml:space="preserve"> </w:t>
        <w:br/>
        <w:br/>
        <w:t>э</w:t>
        <w:br/>
        <w:br/>
        <w:t>т</w:t>
        <w:br/>
        <w:br/>
        <w:t>и</w:t>
        <w:br/>
        <w:br/>
        <w:t>х</w:t>
        <w:br/>
        <w:br/>
        <w:t xml:space="preserve"> </w:t>
        <w:br/>
        <w:br/>
        <w:t>т</w:t>
        <w:br/>
        <w:br/>
        <w:t>е</w:t>
        <w:br/>
        <w:br/>
        <w:t>х</w:t>
        <w:br/>
        <w:br/>
        <w:t>н</w:t>
        <w:br/>
        <w:br/>
        <w:t>о</w:t>
        <w:br/>
        <w:br/>
        <w:t>л</w:t>
        <w:br/>
        <w:br/>
        <w:t>о</w:t>
        <w:br/>
        <w:br/>
        <w:t>г</w:t>
        <w:br/>
        <w:br/>
        <w:t>и</w:t>
        <w:br/>
        <w:br/>
        <w:t>й</w:t>
        <w:br/>
        <w:br/>
        <w:t>.</w:t>
        <w:br/>
        <w:br/>
        <w:br/>
        <w:br/>
        <w:br/>
        <w:br/>
        <w:br/>
        <w:br/>
        <w:t>*</w:t>
        <w:br/>
        <w:br/>
        <w:t>*</w:t>
        <w:br/>
        <w:br/>
        <w:t>I</w:t>
        <w:br/>
        <w:br/>
        <w:t>V</w:t>
        <w:br/>
        <w:br/>
        <w:t>.</w:t>
        <w:br/>
        <w:br/>
        <w:t xml:space="preserve"> </w:t>
        <w:br/>
        <w:br/>
        <w:t>С</w:t>
        <w:br/>
        <w:br/>
        <w:t>о</w:t>
        <w:br/>
        <w:br/>
        <w:t>в</w:t>
        <w:br/>
        <w:br/>
        <w:t>р</w:t>
        <w:br/>
        <w:br/>
        <w:t>е</w:t>
        <w:br/>
        <w:br/>
        <w:t>м</w:t>
        <w:br/>
        <w:br/>
        <w:t>е</w:t>
        <w:br/>
        <w:br/>
        <w:t>н</w:t>
        <w:br/>
        <w:br/>
        <w:t>н</w:t>
        <w:br/>
        <w:br/>
        <w:t>ы</w:t>
        <w:br/>
        <w:br/>
        <w:t>е</w:t>
        <w:br/>
        <w:br/>
        <w:t xml:space="preserve"> </w:t>
        <w:br/>
        <w:br/>
        <w:t>п</w:t>
        <w:br/>
        <w:br/>
        <w:t>р</w:t>
        <w:br/>
        <w:br/>
        <w:t>и</w:t>
        <w:br/>
        <w:br/>
        <w:t>м</w:t>
        <w:br/>
        <w:br/>
        <w:t>е</w:t>
        <w:br/>
        <w:br/>
        <w:t>н</w:t>
        <w:br/>
        <w:br/>
        <w:t>е</w:t>
        <w:br/>
        <w:br/>
        <w:t>н</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 xml:space="preserve"> </w:t>
        <w:br/>
        <w:br/>
        <w:t>(</w:t>
        <w:br/>
        <w:br/>
        <w:t>н</w:t>
        <w:br/>
        <w:br/>
        <w:t>а</w:t>
        <w:br/>
        <w:br/>
        <w:t>с</w:t>
        <w:br/>
        <w:br/>
        <w:t>т</w:t>
        <w:br/>
        <w:br/>
        <w:t>о</w:t>
        <w:br/>
        <w:br/>
        <w:t>я</w:t>
        <w:br/>
        <w:br/>
        <w:t>щ</w:t>
        <w:br/>
        <w:br/>
        <w:t>е</w:t>
        <w:br/>
        <w:br/>
        <w:t>е</w:t>
        <w:br/>
        <w:br/>
        <w:t xml:space="preserve"> </w:t>
        <w:br/>
        <w:br/>
        <w:t>в</w:t>
        <w:br/>
        <w:br/>
        <w:t>р</w:t>
        <w:br/>
        <w:br/>
        <w:t>е</w:t>
        <w:br/>
        <w:br/>
        <w:t>м</w:t>
        <w:br/>
        <w:br/>
        <w:t>я</w:t>
        <w:br/>
        <w:br/>
        <w:t>)</w:t>
        <w:br/>
        <w:br/>
        <w:t>*</w:t>
        <w:br/>
        <w:br/>
        <w:t>*</w:t>
        <w:br/>
        <w:br/>
        <w:br/>
        <w:br/>
        <w:br/>
        <w:br/>
        <w:br/>
        <w:br/>
        <w:t>*</w:t>
        <w:br/>
        <w:br/>
        <w:t xml:space="preserve"> </w:t>
        <w:br/>
        <w:br/>
        <w:t xml:space="preserve"> </w:t>
        <w:br/>
        <w:br/>
        <w:t xml:space="preserve"> </w:t>
        <w:br/>
        <w:br/>
        <w:t>*</w:t>
        <w:br/>
        <w:br/>
        <w:t>*</w:t>
        <w:br/>
        <w:br/>
        <w:t>Т</w:t>
        <w:br/>
        <w:br/>
        <w:t>е</w:t>
        <w:br/>
        <w:br/>
        <w:t>з</w:t>
        <w:br/>
        <w:br/>
        <w:t>и</w:t>
        <w:br/>
        <w:br/>
        <w:t>с</w:t>
        <w:br/>
        <w:br/>
        <w:t>:</w:t>
        <w:br/>
        <w:br/>
        <w:t>*</w:t>
        <w:br/>
        <w:br/>
        <w:t>*</w:t>
        <w:br/>
        <w:br/>
        <w:t xml:space="preserve"> </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 xml:space="preserve"> </w:t>
        <w:br/>
        <w:br/>
        <w:t>и</w:t>
        <w:br/>
        <w:br/>
        <w:t>с</w:t>
        <w:br/>
        <w:br/>
        <w:t>п</w:t>
        <w:br/>
        <w:br/>
        <w:t>о</w:t>
        <w:br/>
        <w:br/>
        <w:t>л</w:t>
        <w:br/>
        <w:br/>
        <w:t>ь</w:t>
        <w:br/>
        <w:br/>
        <w:t>з</w:t>
        <w:br/>
        <w:br/>
        <w:t>у</w:t>
        <w:br/>
        <w:br/>
        <w:t>е</w:t>
        <w:br/>
        <w:br/>
        <w:t>т</w:t>
        <w:br/>
        <w:br/>
        <w:t>с</w:t>
        <w:br/>
        <w:br/>
        <w:t>я</w:t>
        <w:br/>
        <w:br/>
        <w:t xml:space="preserve"> </w:t>
        <w:br/>
        <w:br/>
        <w:t>д</w:t>
        <w:br/>
        <w:br/>
        <w:t>л</w:t>
        <w:br/>
        <w:br/>
        <w:t>я</w:t>
        <w:br/>
        <w:br/>
        <w:t xml:space="preserve"> </w:t>
        <w:br/>
        <w:br/>
        <w:t>р</w:t>
        <w:br/>
        <w:br/>
        <w:t>е</w:t>
        <w:br/>
        <w:br/>
        <w:t>ш</w:t>
        <w:br/>
        <w:br/>
        <w:t>е</w:t>
        <w:br/>
        <w:br/>
        <w:t>н</w:t>
        <w:br/>
        <w:br/>
        <w:t>и</w:t>
        <w:br/>
        <w:br/>
        <w:t>я</w:t>
        <w:br/>
        <w:br/>
        <w:t xml:space="preserve"> </w:t>
        <w:br/>
        <w:br/>
        <w:t>ш</w:t>
        <w:br/>
        <w:br/>
        <w:t>и</w:t>
        <w:br/>
        <w:br/>
        <w:t>р</w:t>
        <w:br/>
        <w:br/>
        <w:t>о</w:t>
        <w:br/>
        <w:br/>
        <w:t>к</w:t>
        <w:br/>
        <w:br/>
        <w:t>о</w:t>
        <w:br/>
        <w:br/>
        <w:t>г</w:t>
        <w:br/>
        <w:br/>
        <w:t>о</w:t>
        <w:br/>
        <w:br/>
        <w:t xml:space="preserve"> </w:t>
        <w:br/>
        <w:br/>
        <w:t>с</w:t>
        <w:br/>
        <w:br/>
        <w:t>п</w:t>
        <w:br/>
        <w:br/>
        <w:t>е</w:t>
        <w:br/>
        <w:br/>
        <w:t>к</w:t>
        <w:br/>
        <w:br/>
        <w:t>т</w:t>
        <w:br/>
        <w:br/>
        <w:t>р</w:t>
        <w:br/>
        <w:br/>
        <w:t>а</w:t>
        <w:br/>
        <w:br/>
        <w:t xml:space="preserve"> </w:t>
        <w:br/>
        <w:br/>
        <w:t>з</w:t>
        <w:br/>
        <w:br/>
        <w:t>а</w:t>
        <w:br/>
        <w:br/>
        <w:t>д</w:t>
        <w:br/>
        <w:br/>
        <w:t>а</w:t>
        <w:br/>
        <w:br/>
        <w:t>ч</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о</w:t>
        <w:br/>
        <w:br/>
        <w:t>т</w:t>
        <w:br/>
        <w:br/>
        <w:t xml:space="preserve"> </w:t>
        <w:br/>
        <w:br/>
        <w:t>о</w:t>
        <w:br/>
        <w:br/>
        <w:t>п</w:t>
        <w:br/>
        <w:br/>
        <w:t>т</w:t>
        <w:br/>
        <w:br/>
        <w:t>и</w:t>
        <w:br/>
        <w:br/>
        <w:t>м</w:t>
        <w:br/>
        <w:br/>
        <w:t>и</w:t>
        <w:br/>
        <w:br/>
        <w:t>з</w:t>
        <w:br/>
        <w:br/>
        <w:t>а</w:t>
        <w:br/>
        <w:br/>
        <w:t>ц</w:t>
        <w:br/>
        <w:br/>
        <w:t>и</w:t>
        <w:br/>
        <w:br/>
        <w:t>и</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 xml:space="preserve"> </w:t>
        <w:br/>
        <w:br/>
        <w:t>д</w:t>
        <w:br/>
        <w:br/>
        <w:t>о</w:t>
        <w:br/>
        <w:br/>
        <w:t xml:space="preserve"> </w:t>
        <w:br/>
        <w:br/>
        <w:t>п</w:t>
        <w:br/>
        <w:br/>
        <w:t>о</w:t>
        <w:br/>
        <w:br/>
        <w:t>в</w:t>
        <w:br/>
        <w:br/>
        <w:t>ы</w:t>
        <w:br/>
        <w:br/>
        <w:t>ш</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н</w:t>
        <w:br/>
        <w:br/>
        <w:t>а</w:t>
        <w:br/>
        <w:br/>
        <w:t>д</w:t>
        <w:br/>
        <w:br/>
        <w:t>е</w:t>
        <w:br/>
        <w:br/>
        <w:t>ж</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1</w:t>
        <w:br/>
        <w:br/>
        <w:t>:</w:t>
        <w:br/>
        <w:br/>
        <w:t>*</w:t>
        <w:br/>
        <w:br/>
        <w:t>*</w:t>
        <w:br/>
        <w:br/>
        <w:t xml:space="preserve"> </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 xml:space="preserve"> </w:t>
        <w:br/>
        <w:br/>
        <w:t>у</w:t>
        <w:br/>
        <w:br/>
        <w:t>с</w:t>
        <w:br/>
        <w:br/>
        <w:t>т</w:t>
        <w:br/>
        <w:br/>
        <w:t>а</w:t>
        <w:br/>
        <w:br/>
        <w:t>н</w:t>
        <w:br/>
        <w:br/>
        <w:t>о</w:t>
        <w:br/>
        <w:br/>
        <w:t>в</w:t>
        <w:br/>
        <w:br/>
        <w:t>о</w:t>
        <w:br/>
        <w:br/>
        <w:t>к</w:t>
        <w:br/>
        <w:br/>
        <w:t>:</w:t>
        <w:br/>
        <w:br/>
        <w:t xml:space="preserve"> </w:t>
        <w:br/>
        <w:br/>
        <w:t>п</w:t>
        <w:br/>
        <w:br/>
        <w:t>о</w:t>
        <w:br/>
        <w:br/>
        <w:t>в</w:t>
        <w:br/>
        <w:br/>
        <w:t>ы</w:t>
        <w:br/>
        <w:br/>
        <w:t>ш</w:t>
        <w:br/>
        <w:br/>
        <w:t>е</w:t>
        <w:br/>
        <w:br/>
        <w:t>н</w:t>
        <w:br/>
        <w:br/>
        <w:t>и</w:t>
        <w:br/>
        <w:br/>
        <w:t>е</w:t>
        <w:br/>
        <w:br/>
        <w:t xml:space="preserve"> </w:t>
        <w:br/>
        <w:br/>
        <w:t>в</w:t>
        <w:br/>
        <w:br/>
        <w:t>ы</w:t>
        <w:br/>
        <w:br/>
        <w:t>х</w:t>
        <w:br/>
        <w:br/>
        <w:t>о</w:t>
        <w:br/>
        <w:br/>
        <w:t>д</w:t>
        <w:br/>
        <w:br/>
        <w:t>а</w:t>
        <w:br/>
        <w:br/>
        <w:t xml:space="preserve"> </w:t>
        <w:br/>
        <w:br/>
        <w:t>ц</w:t>
        <w:br/>
        <w:br/>
        <w:t>е</w:t>
        <w:br/>
        <w:br/>
        <w:t>л</w:t>
        <w:br/>
        <w:br/>
        <w:t>е</w:t>
        <w:br/>
        <w:br/>
        <w:t>в</w:t>
        <w:br/>
        <w:br/>
        <w:t>ы</w:t>
        <w:br/>
        <w:br/>
        <w:t>х</w:t>
        <w:br/>
        <w:br/>
        <w:t xml:space="preserve"> </w:t>
        <w:br/>
        <w:br/>
        <w:t>п</w:t>
        <w:br/>
        <w:br/>
        <w:t>р</w:t>
        <w:br/>
        <w:br/>
        <w:t>о</w:t>
        <w:br/>
        <w:br/>
        <w:t>д</w:t>
        <w:br/>
        <w:br/>
        <w:t>у</w:t>
        <w:br/>
        <w:br/>
        <w:t>к</w:t>
        <w:br/>
        <w:br/>
        <w:t>т</w:t>
        <w:br/>
        <w:br/>
        <w:t>о</w:t>
        <w:br/>
        <w:br/>
        <w:t>в</w:t>
        <w:br/>
        <w:br/>
        <w:t>,</w:t>
        <w:br/>
        <w:br/>
        <w:t xml:space="preserve"> </w:t>
        <w:br/>
        <w:br/>
        <w:t>с</w:t>
        <w:br/>
        <w:br/>
        <w:t>н</w:t>
        <w:br/>
        <w:br/>
        <w:t>и</w:t>
        <w:br/>
        <w:br/>
        <w:t>ж</w:t>
        <w:br/>
        <w:br/>
        <w:t>е</w:t>
        <w:br/>
        <w:br/>
        <w:t>н</w:t>
        <w:br/>
        <w:br/>
        <w:t>и</w:t>
        <w:br/>
        <w:br/>
        <w:t>е</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w:t>
        <w:br/>
        <w:br/>
        <w:t xml:space="preserve"> </w:t>
        <w:br/>
        <w:br/>
        <w:t>с</w:t>
        <w:br/>
        <w:br/>
        <w:t>н</w:t>
        <w:br/>
        <w:br/>
        <w:t>и</w:t>
        <w:br/>
        <w:br/>
        <w:t>ж</w:t>
        <w:br/>
        <w:br/>
        <w:t>е</w:t>
        <w:br/>
        <w:br/>
        <w:t>н</w:t>
        <w:br/>
        <w:br/>
        <w:t>и</w:t>
        <w:br/>
        <w:br/>
        <w:t>е</w:t>
        <w:br/>
        <w:br/>
        <w:t xml:space="preserve"> </w:t>
        <w:br/>
        <w:br/>
        <w:t>в</w:t>
        <w:br/>
        <w:br/>
        <w:t>ы</w:t>
        <w:br/>
        <w:br/>
        <w:t>б</w:t>
        <w:br/>
        <w:br/>
        <w:t>р</w:t>
        <w:br/>
        <w:br/>
        <w:t>о</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2</w:t>
        <w:br/>
        <w:br/>
        <w:t>:</w:t>
        <w:br/>
        <w:br/>
        <w:t>*</w:t>
        <w:br/>
        <w:br/>
        <w:t>*</w:t>
        <w:br/>
        <w:br/>
        <w:t xml:space="preserve"> </w:t>
        <w:br/>
        <w:br/>
        <w:t xml:space="preserve"> </w:t>
        <w:br/>
        <w:br/>
        <w:t>П</w:t>
        <w:br/>
        <w:br/>
        <w:t>р</w:t>
        <w:br/>
        <w:br/>
        <w:t>е</w:t>
        <w:br/>
        <w:br/>
        <w:t>д</w:t>
        <w:br/>
        <w:br/>
        <w:t>и</w:t>
        <w:br/>
        <w:br/>
        <w:t>к</w:t>
        <w:br/>
        <w:br/>
        <w:t>т</w:t>
        <w:br/>
        <w:br/>
        <w:t>и</w:t>
        <w:br/>
        <w:br/>
        <w:t>в</w:t>
        <w:br/>
        <w:br/>
        <w:t>н</w:t>
        <w:br/>
        <w:br/>
        <w:t>о</w:t>
        <w:br/>
        <w:br/>
        <w:t>е</w:t>
        <w:br/>
        <w:br/>
        <w:t xml:space="preserve"> </w:t>
        <w:br/>
        <w:br/>
        <w:t>о</w:t>
        <w:br/>
        <w:br/>
        <w:t>б</w:t>
        <w:br/>
        <w:br/>
        <w:t>с</w:t>
        <w:br/>
        <w:br/>
        <w:t>л</w:t>
        <w:br/>
        <w:br/>
        <w:t>у</w:t>
        <w:br/>
        <w:br/>
        <w:t>ж</w:t>
        <w:br/>
        <w:br/>
        <w:t>и</w:t>
        <w:br/>
        <w:br/>
        <w:t>в</w:t>
        <w:br/>
        <w:br/>
        <w:t>а</w:t>
        <w:br/>
        <w:br/>
        <w:t>н</w:t>
        <w:br/>
        <w:br/>
        <w:t>и</w:t>
        <w:br/>
        <w:br/>
        <w:t>е</w:t>
        <w:br/>
        <w:br/>
        <w:t xml:space="preserve"> </w:t>
        <w:br/>
        <w:br/>
        <w:t>о</w:t>
        <w:br/>
        <w:br/>
        <w:t>б</w:t>
        <w:br/>
        <w:br/>
        <w:t>о</w:t>
        <w:br/>
        <w:br/>
        <w:t>р</w:t>
        <w:br/>
        <w:br/>
        <w:t>у</w:t>
        <w:br/>
        <w:br/>
        <w:t>д</w:t>
        <w:br/>
        <w:br/>
        <w:t>о</w:t>
        <w:br/>
        <w:br/>
        <w:t>в</w:t>
        <w:br/>
        <w:br/>
        <w:t>а</w:t>
        <w:br/>
        <w:br/>
        <w:t>н</w:t>
        <w:br/>
        <w:br/>
        <w:t>и</w:t>
        <w:br/>
        <w:br/>
        <w:t>я</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о</w:t>
        <w:br/>
        <w:br/>
        <w:t>т</w:t>
        <w:br/>
        <w:br/>
        <w:t>к</w:t>
        <w:br/>
        <w:br/>
        <w:t>а</w:t>
        <w:br/>
        <w:br/>
        <w:t>з</w:t>
        <w:br/>
        <w:br/>
        <w:t>о</w:t>
        <w:br/>
        <w:br/>
        <w:t>в</w:t>
        <w:br/>
        <w:br/>
        <w:t>,</w:t>
        <w:br/>
        <w:br/>
        <w:t xml:space="preserve"> </w:t>
        <w:br/>
        <w:br/>
        <w:t>п</w:t>
        <w:br/>
        <w:br/>
        <w:t>л</w:t>
        <w:br/>
        <w:br/>
        <w:t>а</w:t>
        <w:br/>
        <w:br/>
        <w:t>н</w:t>
        <w:br/>
        <w:br/>
        <w:t>и</w:t>
        <w:br/>
        <w:br/>
        <w:t>р</w:t>
        <w:br/>
        <w:br/>
        <w:t>о</w:t>
        <w:br/>
        <w:br/>
        <w:t>в</w:t>
        <w:br/>
        <w:br/>
        <w:t>а</w:t>
        <w:br/>
        <w:br/>
        <w:t>н</w:t>
        <w:br/>
        <w:br/>
        <w:t>и</w:t>
        <w:br/>
        <w:br/>
        <w:t>е</w:t>
        <w:br/>
        <w:br/>
        <w:t xml:space="preserve"> </w:t>
        <w:br/>
        <w:br/>
        <w:t>р</w:t>
        <w:br/>
        <w:br/>
        <w:t>е</w:t>
        <w:br/>
        <w:br/>
        <w:t>м</w:t>
        <w:br/>
        <w:br/>
        <w:t>о</w:t>
        <w:br/>
        <w:br/>
        <w:t>н</w:t>
        <w:br/>
        <w:br/>
        <w:t>т</w:t>
        <w:br/>
        <w:br/>
        <w:t>н</w:t>
        <w:br/>
        <w:br/>
        <w:t>ы</w:t>
        <w:br/>
        <w:br/>
        <w:t>х</w:t>
        <w:br/>
        <w:br/>
        <w:t xml:space="preserve"> </w:t>
        <w:br/>
        <w:br/>
        <w:t>р</w:t>
        <w:br/>
        <w:br/>
        <w:t>а</w:t>
        <w:br/>
        <w:br/>
        <w:t>б</w:t>
        <w:br/>
        <w:br/>
        <w:t>о</w:t>
        <w:br/>
        <w:br/>
        <w:t>т</w:t>
        <w:br/>
        <w:br/>
        <w:t>,</w:t>
        <w:br/>
        <w:br/>
        <w:t xml:space="preserve"> </w:t>
        <w:br/>
        <w:br/>
        <w:t>с</w:t>
        <w:br/>
        <w:br/>
        <w:t>н</w:t>
        <w:br/>
        <w:br/>
        <w:t>и</w:t>
        <w:br/>
        <w:br/>
        <w:t>ж</w:t>
        <w:br/>
        <w:br/>
        <w:t>е</w:t>
        <w:br/>
        <w:br/>
        <w:t>н</w:t>
        <w:br/>
        <w:br/>
        <w:t>и</w:t>
        <w:br/>
        <w:br/>
        <w:t>е</w:t>
        <w:br/>
        <w:br/>
        <w:t xml:space="preserve"> </w:t>
        <w:br/>
        <w:br/>
        <w:t>п</w:t>
        <w:br/>
        <w:br/>
        <w:t>р</w:t>
        <w:br/>
        <w:br/>
        <w:t>о</w:t>
        <w:br/>
        <w:br/>
        <w:t>с</w:t>
        <w:br/>
        <w:br/>
        <w:t>т</w:t>
        <w:br/>
        <w:br/>
        <w:t>о</w:t>
        <w:br/>
        <w:br/>
        <w:t>е</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3</w:t>
        <w:br/>
        <w:br/>
        <w:t>:</w:t>
        <w:br/>
        <w:br/>
        <w:t>*</w:t>
        <w:br/>
        <w:br/>
        <w:t>*</w:t>
        <w:br/>
        <w:br/>
        <w:t xml:space="preserve"> </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t xml:space="preserve"> </w:t>
        <w:br/>
        <w:br/>
        <w:t>а</w:t>
        <w:br/>
        <w:br/>
        <w:t>в</w:t>
        <w:br/>
        <w:br/>
        <w:t>т</w:t>
        <w:br/>
        <w:br/>
        <w:t>о</w:t>
        <w:br/>
        <w:br/>
        <w:t>м</w:t>
        <w:br/>
        <w:br/>
        <w:t>а</w:t>
        <w:br/>
        <w:br/>
        <w:t>т</w:t>
        <w:br/>
        <w:br/>
        <w:t>и</w:t>
        <w:br/>
        <w:br/>
        <w:t>ч</w:t>
        <w:br/>
        <w:br/>
        <w:t>е</w:t>
        <w:br/>
        <w:br/>
        <w:t>с</w:t>
        <w:br/>
        <w:br/>
        <w:t>к</w:t>
        <w:br/>
        <w:br/>
        <w:t>о</w:t>
        <w:br/>
        <w:br/>
        <w:t>е</w:t>
        <w:br/>
        <w:br/>
        <w:t xml:space="preserve"> </w:t>
        <w:br/>
        <w:br/>
        <w:t>в</w:t>
        <w:br/>
        <w:br/>
        <w:t>ы</w:t>
        <w:br/>
        <w:br/>
        <w:t>я</w:t>
        <w:br/>
        <w:br/>
        <w:t>в</w:t>
        <w:br/>
        <w:br/>
        <w:t>л</w:t>
        <w:br/>
        <w:br/>
        <w:t>е</w:t>
        <w:br/>
        <w:br/>
        <w:t>н</w:t>
        <w:br/>
        <w:br/>
        <w:t>и</w:t>
        <w:br/>
        <w:br/>
        <w:t>е</w:t>
        <w:br/>
        <w:br/>
        <w:t xml:space="preserve"> </w:t>
        <w:br/>
        <w:br/>
        <w:t>д</w:t>
        <w:br/>
        <w:br/>
        <w:t>е</w:t>
        <w:br/>
        <w:br/>
        <w:t>ф</w:t>
        <w:br/>
        <w:br/>
        <w:t>е</w:t>
        <w:br/>
        <w:br/>
        <w:t>к</w:t>
        <w:br/>
        <w:br/>
        <w:t>т</w:t>
        <w:br/>
        <w:br/>
        <w:t>о</w:t>
        <w:br/>
        <w:br/>
        <w:t>в</w:t>
        <w:br/>
        <w:br/>
        <w:t>,</w:t>
        <w:br/>
        <w:br/>
        <w:t xml:space="preserve"> </w:t>
        <w:br/>
        <w:br/>
        <w:t>о</w:t>
        <w:br/>
        <w:br/>
        <w:t>п</w:t>
        <w:br/>
        <w:br/>
        <w:t>т</w:t>
        <w:br/>
        <w:br/>
        <w:t>и</w:t>
        <w:br/>
        <w:br/>
        <w:t>м</w:t>
        <w:br/>
        <w:br/>
        <w:t>и</w:t>
        <w:br/>
        <w:br/>
        <w:t>з</w:t>
        <w:br/>
        <w:br/>
        <w:t>а</w:t>
        <w:br/>
        <w:br/>
        <w:t>ц</w:t>
        <w:br/>
        <w:br/>
        <w:t>и</w:t>
        <w:br/>
        <w:br/>
        <w:t>я</w:t>
        <w:br/>
        <w:br/>
        <w:t xml:space="preserve"> </w:t>
        <w:br/>
        <w:br/>
        <w:t>с</w:t>
        <w:br/>
        <w:br/>
        <w:t>о</w:t>
        <w:br/>
        <w:br/>
        <w:t>с</w:t>
        <w:br/>
        <w:br/>
        <w:t>т</w:t>
        <w:br/>
        <w:br/>
        <w:t>а</w:t>
        <w:br/>
        <w:br/>
        <w:t>в</w:t>
        <w:br/>
        <w:br/>
        <w:t>а</w:t>
        <w:br/>
        <w:br/>
        <w:t xml:space="preserve"> </w:t>
        <w:br/>
        <w:br/>
        <w:t>п</w:t>
        <w:br/>
        <w:br/>
        <w:t>р</w:t>
        <w:br/>
        <w:br/>
        <w:t>о</w:t>
        <w:br/>
        <w:br/>
        <w:t>д</w:t>
        <w:br/>
        <w:br/>
        <w:t>у</w:t>
        <w:br/>
        <w:br/>
        <w:t>к</w:t>
        <w:br/>
        <w:br/>
        <w:t>ц</w:t>
        <w:br/>
        <w:br/>
        <w:t>и</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4</w:t>
        <w:br/>
        <w:br/>
        <w:t>:</w:t>
        <w:br/>
        <w:br/>
        <w:t>*</w:t>
        <w:br/>
        <w:br/>
        <w:t>*</w:t>
        <w:br/>
        <w:br/>
        <w:t xml:space="preserve"> </w:t>
        <w:br/>
        <w:br/>
        <w:t xml:space="preserve"> </w:t>
        <w:br/>
        <w:br/>
        <w:t>О</w:t>
        <w:br/>
        <w:br/>
        <w:t>п</w:t>
        <w:br/>
        <w:br/>
        <w:t>т</w:t>
        <w:br/>
        <w:br/>
        <w:t>и</w:t>
        <w:br/>
        <w:br/>
        <w:t>м</w:t>
        <w:br/>
        <w:br/>
        <w:t>и</w:t>
        <w:br/>
        <w:br/>
        <w:t>з</w:t>
        <w:br/>
        <w:br/>
        <w:t>а</w:t>
        <w:br/>
        <w:br/>
        <w:t>ц</w:t>
        <w:br/>
        <w:br/>
        <w:t>и</w:t>
        <w:br/>
        <w:br/>
        <w:t>я</w:t>
        <w:br/>
        <w:br/>
        <w:t xml:space="preserve"> </w:t>
        <w:br/>
        <w:br/>
        <w:t>л</w:t>
        <w:br/>
        <w:br/>
        <w:t>о</w:t>
        <w:br/>
        <w:br/>
        <w:t>г</w:t>
        <w:br/>
        <w:br/>
        <w:t>и</w:t>
        <w:br/>
        <w:br/>
        <w:t>с</w:t>
        <w:br/>
        <w:br/>
        <w:t>т</w:t>
        <w:br/>
        <w:br/>
        <w:t>и</w:t>
        <w:br/>
        <w:br/>
        <w:t>к</w:t>
        <w:br/>
        <w:br/>
        <w:t>и</w:t>
        <w:br/>
        <w:br/>
        <w:t xml:space="preserve"> </w:t>
        <w:br/>
        <w:br/>
        <w:t>и</w:t>
        <w:br/>
        <w:br/>
        <w:t xml:space="preserve"> </w:t>
        <w:br/>
        <w:br/>
        <w:t>у</w:t>
        <w:br/>
        <w:br/>
        <w:t>п</w:t>
        <w:br/>
        <w:br/>
        <w:t>р</w:t>
        <w:br/>
        <w:br/>
        <w:t>а</w:t>
        <w:br/>
        <w:br/>
        <w:t>в</w:t>
        <w:br/>
        <w:br/>
        <w:t>л</w:t>
        <w:br/>
        <w:br/>
        <w:t>е</w:t>
        <w:br/>
        <w:br/>
        <w:t>н</w:t>
        <w:br/>
        <w:br/>
        <w:t>и</w:t>
        <w:br/>
        <w:br/>
        <w:t>я</w:t>
        <w:br/>
        <w:br/>
        <w:t xml:space="preserve"> </w:t>
        <w:br/>
        <w:br/>
        <w:t>з</w:t>
        <w:br/>
        <w:br/>
        <w:t>а</w:t>
        <w:br/>
        <w:br/>
        <w:t>п</w:t>
        <w:br/>
        <w:br/>
        <w:t>а</w:t>
        <w:br/>
        <w:br/>
        <w:t>с</w:t>
        <w:br/>
        <w:br/>
        <w:t>а</w:t>
        <w:br/>
        <w:br/>
        <w:t>м</w:t>
        <w:br/>
        <w:br/>
        <w:t>и</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с</w:t>
        <w:br/>
        <w:br/>
        <w:t>п</w:t>
        <w:br/>
        <w:br/>
        <w:t>р</w:t>
        <w:br/>
        <w:br/>
        <w:t>о</w:t>
        <w:br/>
        <w:br/>
        <w:t>с</w:t>
        <w:br/>
        <w:br/>
        <w:t>а</w:t>
        <w:br/>
        <w:br/>
        <w:t>,</w:t>
        <w:br/>
        <w:br/>
        <w:t xml:space="preserve"> </w:t>
        <w:br/>
        <w:br/>
        <w:t>о</w:t>
        <w:br/>
        <w:br/>
        <w:t>п</w:t>
        <w:br/>
        <w:br/>
        <w:t>т</w:t>
        <w:br/>
        <w:br/>
        <w:t>и</w:t>
        <w:br/>
        <w:br/>
        <w:t>м</w:t>
        <w:br/>
        <w:br/>
        <w:t>и</w:t>
        <w:br/>
        <w:br/>
        <w:t>з</w:t>
        <w:br/>
        <w:br/>
        <w:t>а</w:t>
        <w:br/>
        <w:br/>
        <w:t>ц</w:t>
        <w:br/>
        <w:br/>
        <w:t>и</w:t>
        <w:br/>
        <w:br/>
        <w:t>я</w:t>
        <w:br/>
        <w:br/>
        <w:t xml:space="preserve"> </w:t>
        <w:br/>
        <w:br/>
        <w:t>м</w:t>
        <w:br/>
        <w:br/>
        <w:t>а</w:t>
        <w:br/>
        <w:br/>
        <w:t>р</w:t>
        <w:br/>
        <w:br/>
        <w:t>ш</w:t>
        <w:br/>
        <w:br/>
        <w:t>р</w:t>
        <w:br/>
        <w:br/>
        <w:t>у</w:t>
        <w:br/>
        <w:br/>
        <w:t>т</w:t>
        <w:br/>
        <w:br/>
        <w:t>о</w:t>
        <w:br/>
        <w:br/>
        <w:t>в</w:t>
        <w:br/>
        <w:br/>
        <w:t xml:space="preserve"> </w:t>
        <w:br/>
        <w:br/>
        <w:t>д</w:t>
        <w:br/>
        <w:br/>
        <w:t>о</w:t>
        <w:br/>
        <w:br/>
        <w:t>с</w:t>
        <w:br/>
        <w:br/>
        <w:t>т</w:t>
        <w:br/>
        <w:br/>
        <w:t>а</w:t>
        <w:br/>
        <w:br/>
        <w:t>в</w:t>
        <w:br/>
        <w:br/>
        <w:t>к</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х</w:t>
        <w:br/>
        <w:br/>
        <w:t>р</w:t>
        <w:br/>
        <w:br/>
        <w:t>а</w:t>
        <w:br/>
        <w:br/>
        <w:t>н</w:t>
        <w:br/>
        <w:br/>
        <w:t>е</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5</w:t>
        <w:br/>
        <w:br/>
        <w:t>:</w:t>
        <w:br/>
        <w:br/>
        <w:t>*</w:t>
        <w:br/>
        <w:br/>
        <w:t>*</w:t>
        <w:br/>
        <w:br/>
        <w:t xml:space="preserve"> </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t xml:space="preserve"> </w:t>
        <w:br/>
        <w:br/>
        <w:t>о</w:t>
        <w:br/>
        <w:br/>
        <w:t>б</w:t>
        <w:br/>
        <w:br/>
        <w:t>н</w:t>
        <w:br/>
        <w:br/>
        <w:t>а</w:t>
        <w:br/>
        <w:br/>
        <w:t>р</w:t>
        <w:br/>
        <w:br/>
        <w:t>у</w:t>
        <w:br/>
        <w:br/>
        <w:t>ж</w:t>
        <w:br/>
        <w:br/>
        <w:t>е</w:t>
        <w:br/>
        <w:br/>
        <w:t>н</w:t>
        <w:br/>
        <w:br/>
        <w:t>и</w:t>
        <w:br/>
        <w:br/>
        <w:t>е</w:t>
        <w:br/>
        <w:br/>
        <w:t xml:space="preserve"> </w:t>
        <w:br/>
        <w:br/>
        <w:t>а</w:t>
        <w:br/>
        <w:br/>
        <w:t>н</w:t>
        <w:br/>
        <w:br/>
        <w:t>о</w:t>
        <w:br/>
        <w:br/>
        <w:t>м</w:t>
        <w:br/>
        <w:br/>
        <w:t>а</w:t>
        <w:br/>
        <w:br/>
        <w:t>л</w:t>
        <w:br/>
        <w:br/>
        <w:t>и</w:t>
        <w:br/>
        <w:br/>
        <w:t>й</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а</w:t>
        <w:br/>
        <w:br/>
        <w:t>в</w:t>
        <w:br/>
        <w:br/>
        <w:t>а</w:t>
        <w:br/>
        <w:br/>
        <w:t>р</w:t>
        <w:br/>
        <w:br/>
        <w:t>и</w:t>
        <w:br/>
        <w:br/>
        <w:t>й</w:t>
        <w:br/>
        <w:br/>
        <w:t>н</w:t>
        <w:br/>
        <w:br/>
        <w:t>ы</w:t>
        <w:br/>
        <w:br/>
        <w:t>х</w:t>
        <w:br/>
        <w:br/>
        <w:t xml:space="preserve"> </w:t>
        <w:br/>
        <w:br/>
        <w:t>с</w:t>
        <w:br/>
        <w:br/>
        <w:t>и</w:t>
        <w:br/>
        <w:br/>
        <w:t>т</w:t>
        <w:br/>
        <w:br/>
        <w:t>у</w:t>
        <w:br/>
        <w:br/>
        <w:t>а</w:t>
        <w:br/>
        <w:br/>
        <w:t>ц</w:t>
        <w:br/>
        <w:br/>
        <w:t>и</w:t>
        <w:br/>
        <w:br/>
        <w:t>й</w:t>
        <w:br/>
        <w:br/>
        <w:t>,</w:t>
        <w:br/>
        <w:br/>
        <w:t xml:space="preserve"> </w:t>
        <w:br/>
        <w:br/>
        <w:t>а</w:t>
        <w:br/>
        <w:br/>
        <w:t>в</w:t>
        <w:br/>
        <w:br/>
        <w:t>т</w:t>
        <w:br/>
        <w:br/>
        <w:t>о</w:t>
        <w:br/>
        <w:br/>
        <w:t>м</w:t>
        <w:br/>
        <w:br/>
        <w:t>а</w:t>
        <w:br/>
        <w:br/>
        <w:t>т</w:t>
        <w:br/>
        <w:br/>
        <w:t>и</w:t>
        <w:br/>
        <w:br/>
        <w:t>ч</w:t>
        <w:br/>
        <w:br/>
        <w:t>е</w:t>
        <w:br/>
        <w:br/>
        <w:t>с</w:t>
        <w:br/>
        <w:br/>
        <w:t>к</w:t>
        <w:br/>
        <w:br/>
        <w:t>о</w:t>
        <w:br/>
        <w:br/>
        <w:t>е</w:t>
        <w:br/>
        <w:br/>
        <w:t xml:space="preserve"> </w:t>
        <w:br/>
        <w:br/>
        <w:t>о</w:t>
        <w:br/>
        <w:br/>
        <w:t>т</w:t>
        <w:br/>
        <w:br/>
        <w:t>к</w:t>
        <w:br/>
        <w:br/>
        <w:t>л</w:t>
        <w:br/>
        <w:br/>
        <w:t>ю</w:t>
        <w:br/>
        <w:br/>
        <w:t>ч</w:t>
        <w:br/>
        <w:br/>
        <w:t>е</w:t>
        <w:br/>
        <w:br/>
        <w:t>н</w:t>
        <w:br/>
        <w:br/>
        <w:t>и</w:t>
        <w:br/>
        <w:br/>
        <w:t>е</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6</w:t>
        <w:br/>
        <w:br/>
        <w:t>:</w:t>
        <w:br/>
        <w:br/>
        <w:t>*</w:t>
        <w:br/>
        <w:br/>
        <w:t>*</w:t>
        <w:br/>
        <w:br/>
        <w:t xml:space="preserve"> </w:t>
        <w:br/>
        <w:br/>
        <w:t xml:space="preserve"> </w:t>
        <w:br/>
        <w:br/>
        <w:t>О</w:t>
        <w:br/>
        <w:br/>
        <w:t>п</w:t>
        <w:br/>
        <w:br/>
        <w:t>т</w:t>
        <w:br/>
        <w:br/>
        <w:t>и</w:t>
        <w:br/>
        <w:br/>
        <w:t>м</w:t>
        <w:br/>
        <w:br/>
        <w:t>и</w:t>
        <w:br/>
        <w:br/>
        <w:t>з</w:t>
        <w:br/>
        <w:br/>
        <w:t>а</w:t>
        <w:br/>
        <w:br/>
        <w:t>ц</w:t>
        <w:br/>
        <w:br/>
        <w:t>и</w:t>
        <w:br/>
        <w:br/>
        <w:t>я</w:t>
        <w:br/>
        <w:br/>
        <w:t xml:space="preserve"> </w:t>
        <w:br/>
        <w:br/>
        <w:t>п</w:t>
        <w:br/>
        <w:br/>
        <w:t>л</w:t>
        <w:br/>
        <w:br/>
        <w:t>а</w:t>
        <w:br/>
        <w:br/>
        <w:t>н</w:t>
        <w:br/>
        <w:br/>
        <w:t>и</w:t>
        <w:br/>
        <w:br/>
        <w:t>р</w:t>
        <w:br/>
        <w:br/>
        <w:t>о</w:t>
        <w:br/>
        <w:br/>
        <w:t>в</w:t>
        <w:br/>
        <w:br/>
        <w:t>а</w:t>
        <w:br/>
        <w:br/>
        <w:t>н</w:t>
        <w:br/>
        <w:br/>
        <w:t>и</w:t>
        <w:br/>
        <w:br/>
        <w:t>я</w:t>
        <w:br/>
        <w:br/>
        <w:t xml:space="preserve"> </w:t>
        <w:br/>
        <w:br/>
        <w:t>п</w:t>
        <w:br/>
        <w:br/>
        <w:t>р</w:t>
        <w:br/>
        <w:br/>
        <w:t>о</w:t>
        <w:br/>
        <w:br/>
        <w:t>и</w:t>
        <w:br/>
        <w:br/>
        <w:t>з</w:t>
        <w:br/>
        <w:br/>
        <w:t>в</w:t>
        <w:br/>
        <w:br/>
        <w:t>о</w:t>
        <w:br/>
        <w:br/>
        <w:t>д</w:t>
        <w:br/>
        <w:br/>
        <w:t>с</w:t>
        <w:br/>
        <w:br/>
        <w:t>т</w:t>
        <w:br/>
        <w:br/>
        <w:t>в</w:t>
        <w:br/>
        <w:br/>
        <w:t>а</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з</w:t>
        <w:br/>
        <w:br/>
        <w:t>а</w:t>
        <w:br/>
        <w:br/>
        <w:t>г</w:t>
        <w:br/>
        <w:br/>
        <w:t>р</w:t>
        <w:br/>
        <w:br/>
        <w:t>у</w:t>
        <w:br/>
        <w:br/>
        <w:t>з</w:t>
        <w:br/>
        <w:br/>
        <w:t>к</w:t>
        <w:br/>
        <w:br/>
        <w:t>и</w:t>
        <w:br/>
        <w:br/>
        <w:t xml:space="preserve"> </w:t>
        <w:br/>
        <w:br/>
        <w:t>у</w:t>
        <w:br/>
        <w:br/>
        <w:t>с</w:t>
        <w:br/>
        <w:br/>
        <w:t>т</w:t>
        <w:br/>
        <w:br/>
        <w:t>а</w:t>
        <w:br/>
        <w:br/>
        <w:t>н</w:t>
        <w:br/>
        <w:br/>
        <w:t>о</w:t>
        <w:br/>
        <w:br/>
        <w:t>в</w:t>
        <w:br/>
        <w:br/>
        <w:t>о</w:t>
        <w:br/>
        <w:br/>
        <w:t>к</w:t>
        <w:br/>
        <w:br/>
        <w:t>,</w:t>
        <w:br/>
        <w:br/>
        <w:t xml:space="preserve"> </w:t>
        <w:br/>
        <w:br/>
        <w:t>о</w:t>
        <w:br/>
        <w:br/>
        <w:t>п</w:t>
        <w:br/>
        <w:br/>
        <w:t>т</w:t>
        <w:br/>
        <w:br/>
        <w:t>и</w:t>
        <w:br/>
        <w:br/>
        <w:t>м</w:t>
        <w:br/>
        <w:br/>
        <w:t>и</w:t>
        <w:br/>
        <w:br/>
        <w:t>з</w:t>
        <w:br/>
        <w:br/>
        <w:t>а</w:t>
        <w:br/>
        <w:br/>
        <w:t>ц</w:t>
        <w:br/>
        <w:br/>
        <w:t>и</w:t>
        <w:br/>
        <w:br/>
        <w:t>я</w:t>
        <w:br/>
        <w:br/>
        <w:t xml:space="preserve"> </w:t>
        <w:br/>
        <w:br/>
        <w:t>р</w:t>
        <w:br/>
        <w:br/>
        <w:t>а</w:t>
        <w:br/>
        <w:br/>
        <w:t>с</w:t>
        <w:br/>
        <w:br/>
        <w:t>п</w:t>
        <w:br/>
        <w:br/>
        <w:t>и</w:t>
        <w:br/>
        <w:br/>
        <w:t>с</w:t>
        <w:br/>
        <w:br/>
        <w:t>а</w:t>
        <w:br/>
        <w:br/>
        <w:t>н</w:t>
        <w:br/>
        <w:br/>
        <w:t>и</w:t>
        <w:br/>
        <w:br/>
        <w:t>я</w:t>
        <w:br/>
        <w:br/>
        <w:t xml:space="preserve"> </w:t>
        <w:br/>
        <w:br/>
        <w:t>р</w:t>
        <w:br/>
        <w:br/>
        <w:t>е</w:t>
        <w:br/>
        <w:br/>
        <w:t>м</w:t>
        <w:br/>
        <w:br/>
        <w:t>о</w:t>
        <w:br/>
        <w:br/>
        <w:t>н</w:t>
        <w:br/>
        <w:br/>
        <w:t>т</w:t>
        <w:br/>
        <w:br/>
        <w:t>н</w:t>
        <w:br/>
        <w:br/>
        <w:t>ы</w:t>
        <w:br/>
        <w:br/>
        <w:t>х</w:t>
        <w:br/>
        <w:br/>
        <w:t xml:space="preserve"> </w:t>
        <w:br/>
        <w:br/>
        <w:t>р</w:t>
        <w:br/>
        <w:br/>
        <w:t>а</w:t>
        <w:br/>
        <w:br/>
        <w:t>б</w:t>
        <w:br/>
        <w:br/>
        <w:t>о</w:t>
        <w:br/>
        <w:br/>
        <w:t>т</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br/>
        <w:br/>
        <w:br/>
        <w:br/>
        <w:br/>
        <w:br/>
        <w:br/>
        <w:br/>
        <w:br/>
        <w:br/>
      </w:r>
    </w:p>
    <w:p>
      <w:r>
        <w:br w:type="page"/>
      </w:r>
    </w:p>
    <w:p>
      <w:pPr>
        <w:pStyle w:val="Heading1"/>
      </w:pPr>
      <w:r>
        <w:t xml:space="preserve">Глава 4 ideas: </w:t>
      </w:r>
    </w:p>
    <w:p>
      <w:pPr>
        <w:pStyle w:val="Heading2"/>
      </w:pPr>
      <w:r>
        <w:t>V. Управление изменениями и обучение персонала</w:t>
      </w:r>
    </w:p>
    <w:p>
      <w:pPr>
        <w:pStyle w:val="ListParagraph"/>
      </w:pPr>
      <w:r>
        <w:rPr>
          <w:b/>
        </w:rPr>
        <w:t>Тезис:</w:t>
      </w:r>
      <w:r>
        <w:rPr/>
        <w:t xml:space="preserve"> Успешное внедрение машинного обучения требует эффективного управления изменениями и обучения персонала, чтобы обеспечить принятие новых технологий и эффективное их использование.</w:t>
      </w:r>
    </w:p>
    <w:p>
      <w:pPr>
        <w:pStyle w:val="ListParagraph"/>
      </w:pPr>
      <w:r>
        <w:rPr>
          <w:b/>
        </w:rPr>
        <w:t>Аргумент 1:</w:t>
      </w:r>
      <w:r>
        <w:rPr/>
        <w:t xml:space="preserve"> Сопротивление изменениям: понимание причин сопротивления и разработка стратегий его преодоления (коммуникация, вовлечение сотрудников, демонстрация преимуществ).</w:t>
      </w:r>
    </w:p>
    <w:p>
      <w:pPr>
        <w:pStyle w:val="ListParagraph"/>
      </w:pPr>
      <w:r>
        <w:rPr>
          <w:b/>
        </w:rPr>
        <w:t>Аргумент 2:</w:t>
      </w:r>
      <w:r>
        <w:rPr/>
        <w:t xml:space="preserve"> Обучение персонала: разработка программ обучения для различных групп пользователей (инженеры, операторы, аналитики), охватывающих основы машинного обучения, использование инструментов и интерпретацию результатов.</w:t>
      </w:r>
    </w:p>
    <w:p>
      <w:pPr>
        <w:pStyle w:val="ListParagraph"/>
      </w:pPr>
      <w:r>
        <w:rPr>
          <w:b/>
        </w:rPr>
        <w:t>Аргумент 3:</w:t>
      </w:r>
      <w:r>
        <w:rPr/>
        <w:t xml:space="preserve"> Роль "чемпионов" изменений: выявление и поддержка сотрудников, которые могут стать лидерами изменений и распространять знания и опыт среди коллег.</w:t>
      </w:r>
    </w:p>
    <w:p>
      <w:pPr>
        <w:pStyle w:val="ListParagraph"/>
      </w:pPr>
      <w:r>
        <w:rPr>
          <w:b/>
        </w:rPr>
        <w:t>Аргумент 4:</w:t>
      </w:r>
      <w:r>
        <w:rPr/>
        <w:t xml:space="preserve"> Создание культуры непрерывного обучения: поощрение сотрудников к самообучению и обмену знаниями, организация внутренних семинаров и тренингов.</w:t>
      </w:r>
    </w:p>
    <w:p>
      <w:pPr>
        <w:pStyle w:val="ListParagraph"/>
      </w:pPr>
      <w:r>
        <w:rPr>
          <w:b/>
        </w:rPr>
        <w:t>Аргумент 5:</w:t>
      </w:r>
      <w:r>
        <w:rPr/>
        <w:t xml:space="preserve">  Регулярная обратная связь:  сбор обратной связи от пользователей для оценки эффективности обучения и выявления проблем, требующих решения.</w:t>
      </w:r>
    </w:p>
    <w:p>
      <w:pPr>
        <w:pStyle w:val="ListParagraph"/>
      </w:pPr>
      <w:r>
        <w:rPr>
          <w:b/>
        </w:rPr>
        <w:t>Тезис:</w:t>
      </w:r>
      <w:r>
        <w:rPr/>
        <w:t xml:space="preserve">  Успешное масштабирование решений машинного обучения требует интеграции с существующей инфраструктурой и автоматизации процессов, чтобы обеспечить устойчивую работу и извлечение максимальной выгоды.</w:t>
      </w:r>
    </w:p>
    <w:p>
      <w:pPr>
        <w:pStyle w:val="ListParagraph"/>
      </w:pPr>
      <w:r>
        <w:rPr>
          <w:b/>
        </w:rPr>
        <w:t>Аргумент 1:</w:t>
      </w:r>
      <w:r>
        <w:rPr/>
        <w:t xml:space="preserve">  Интеграция с SCADA и DCS: обеспечение двустороннего обмена данными между системами машинного обучения и системами управления производством.</w:t>
      </w:r>
    </w:p>
    <w:p>
      <w:pPr>
        <w:pStyle w:val="ListParagraph"/>
      </w:pPr>
      <w:r>
        <w:rPr>
          <w:b/>
        </w:rPr>
        <w:t>Аргумент 2:</w:t>
      </w:r>
      <w:r>
        <w:rPr/>
        <w:t xml:space="preserve"> Автоматизация процессов:  автоматизация процессов сбора, предобработки, обучения и развертывания моделей машинного обучения.</w:t>
      </w:r>
    </w:p>
    <w:p>
      <w:pPr>
        <w:pStyle w:val="ListParagraph"/>
      </w:pPr>
      <w:r>
        <w:rPr>
          <w:b/>
        </w:rPr>
        <w:t>Аргумент 3:</w:t>
      </w:r>
      <w:r>
        <w:rPr/>
        <w:t xml:space="preserve">  Контейнеризация и микросервисная архитектура:  использование контейнеров и микросервисов для упрощения развертывания и масштабирования моделей машинного обучения.</w:t>
      </w:r>
    </w:p>
    <w:p>
      <w:pPr>
        <w:pStyle w:val="ListParagraph"/>
      </w:pPr>
      <w:r>
        <w:rPr>
          <w:b/>
        </w:rPr>
        <w:t>Аргумент 4:</w:t>
      </w:r>
      <w:r>
        <w:rPr/>
        <w:t xml:space="preserve">  Мониторинг и оповещение:  настройка системы мониторинга и оповещения для отслеживания производительности моделей и выявления проблем.</w:t>
      </w:r>
    </w:p>
    <w:p>
      <w:pPr>
        <w:pStyle w:val="ListParagraph"/>
      </w:pPr>
      <w:r>
        <w:rPr>
          <w:b/>
        </w:rPr>
        <w:t>Аргумент 5:</w:t>
      </w:r>
      <w:r>
        <w:rPr/>
        <w:t xml:space="preserve">  Версионирование моделей:  ведение версий моделей для обеспечения воспроизводимости результатов и возможности отката к предыдущим версиям.</w:t>
      </w:r>
    </w:p>
    <w:p>
      <w:pPr>
        <w:pStyle w:val="ListParagraph"/>
      </w:pPr>
      <w:r>
        <w:rPr>
          <w:b/>
        </w:rPr>
        <w:t>Аргумент 6:</w:t>
      </w:r>
      <w:r>
        <w:rPr/>
        <w:t xml:space="preserve">  Инфраструктура как код (IaC): автоматизация развертывания и управления инфраструктурой с помощью кода.</w:t>
      </w:r>
    </w:p>
    <w:p>
      <w:pPr>
        <w:pStyle w:val="ListParagraph"/>
      </w:pPr>
      <w:r>
        <w:rPr>
          <w:b/>
        </w:rPr>
        <w:t>Тезис:</w:t>
      </w:r>
      <w:r>
        <w:rPr/>
        <w:t xml:space="preserve"> Применение машинного обучения в нефтепереработке, как и в других отраслях, влечет за собой этические аспекты, связанные с прозрачностью, предвзятостью моделей и ответственностью за принятые решения.</w:t>
      </w:r>
    </w:p>
    <w:p>
      <w:pPr>
        <w:pStyle w:val="ListParagraph"/>
      </w:pPr>
      <w:r>
        <w:rPr>
          <w:b/>
        </w:rPr>
        <w:t>Аргумент 1:</w:t>
      </w:r>
      <w:r>
        <w:rPr/>
        <w:t xml:space="preserve"> Прозрачность моделей (Explainable AI - XAI): Обеспечение возможности понять, как модель принимает решения, чтобы выявить потенциальные ошибки или предвзятость.</w:t>
      </w:r>
    </w:p>
    <w:p>
      <w:pPr>
        <w:pStyle w:val="ListParagraph"/>
      </w:pPr>
      <w:r>
        <w:rPr>
          <w:b/>
        </w:rPr>
        <w:t>Аргумент 2:</w:t>
      </w:r>
      <w:r>
        <w:rPr/>
        <w:t xml:space="preserve">  Выявление и устранение предвзятости:  Анализ данных и моделей на предмет предвзятости, связанной с полом, расой или другими признаками.</w:t>
      </w:r>
    </w:p>
    <w:p>
      <w:pPr>
        <w:pStyle w:val="ListParagraph"/>
      </w:pPr>
      <w:r>
        <w:rPr>
          <w:b/>
        </w:rPr>
        <w:t>Аргумент 3:</w:t>
      </w:r>
      <w:r>
        <w:rPr/>
        <w:t xml:space="preserve"> Ответственность за принятые решения: Определение ответственности за решения, принятые на основе прогнозов модели.</w:t>
      </w:r>
    </w:p>
    <w:p>
      <w:pPr>
        <w:pStyle w:val="ListParagraph"/>
      </w:pPr>
      <w:r>
        <w:rPr>
          <w:b/>
        </w:rPr>
        <w:t>Аргумент 4:</w:t>
      </w:r>
      <w:r>
        <w:rPr/>
        <w:t xml:space="preserve">  Конфиденциальность данных:  Обеспечение защиты конфиденциальных данных, используемых для обучения модели.</w:t>
      </w:r>
    </w:p>
    <w:p>
      <w:pPr>
        <w:pStyle w:val="ListParagraph"/>
      </w:pPr>
      <w:r>
        <w:rPr>
          <w:b/>
        </w:rPr>
        <w:t>Аргумент 5:</w:t>
      </w:r>
      <w:r>
        <w:rPr/>
        <w:t xml:space="preserve">  Справедливость и равенство:  Обеспечение того, чтобы решения модели не приводили к дискриминации или несправедливым результатам.</w:t>
      </w:r>
    </w:p>
    <w:p>
      <w:pPr>
        <w:pStyle w:val="ListParagraph"/>
      </w:pPr>
      <w:r>
        <w:rPr>
          <w:b/>
        </w:rPr>
        <w:t>Аргумент 6:</w:t>
      </w:r>
      <w:r>
        <w:rPr/>
        <w:t xml:space="preserve"> Аудит моделей: Регулярный аудит моделей для проверки на предмет этических нарушений и предвзятости.</w:t>
      </w:r>
    </w:p>
    <w:p>
      <w:pPr>
        <w:pStyle w:val="ListParagraph"/>
      </w:pPr>
      <w:r>
        <w:rPr>
          <w:b/>
        </w:rPr>
        <w:t>Тезис:</w:t>
      </w:r>
      <w:r>
        <w:rPr/>
        <w:t xml:space="preserve">  Машинное обучение в нефтепереработке продолжает развиваться, и в будущем мы можем ожидать появления новых тенденций и технологий, которые позволят еще больше повысить эффективность и оптимизировать процессы.</w:t>
      </w:r>
    </w:p>
    <w:p>
      <w:pPr>
        <w:pStyle w:val="ListParagraph"/>
      </w:pPr>
      <w:r>
        <w:rPr>
          <w:b/>
        </w:rPr>
        <w:t>Аргумент 1:</w:t>
      </w:r>
      <w:r>
        <w:rPr/>
        <w:t xml:space="preserve">  Обучение с подкреплением (Reinforcement Learning):  Использование обучения с подкреплением для оптимизации сложных процессов, таких как управление реакторами и колоннами.</w:t>
      </w:r>
    </w:p>
    <w:p>
      <w:pPr>
        <w:pStyle w:val="ListParagraph"/>
      </w:pPr>
      <w:r>
        <w:rPr>
          <w:b/>
        </w:rPr>
        <w:t>Аргумент 2:</w:t>
      </w:r>
      <w:r>
        <w:rPr/>
        <w:t xml:space="preserve">  Генеративные модели (Generative AI): Использование генеративных моделей для создания синтетических данных и повышения точности прогнозов.</w:t>
      </w:r>
    </w:p>
    <w:p>
      <w:pPr>
        <w:pStyle w:val="ListParagraph"/>
      </w:pPr>
      <w:r>
        <w:rPr>
          <w:b/>
        </w:rPr>
        <w:t>Аргумент 3:</w:t>
      </w:r>
      <w:r>
        <w:rPr/>
        <w:t xml:space="preserve">  Edge Computing: Перенос вычислений на периферию сети для повышения скорости и надежности.</w:t>
      </w:r>
    </w:p>
    <w:p>
      <w:pPr>
        <w:pStyle w:val="ListParagraph"/>
      </w:pPr>
      <w:r>
        <w:rPr>
          <w:b/>
        </w:rPr>
        <w:t>Аргумент 4:</w:t>
      </w:r>
      <w:r>
        <w:rPr/>
        <w:t xml:space="preserve">  Цифровые двойники (Digital Twins): Создание виртуальных копий производственных объектов для моделирования и оптимизации процессов.</w:t>
      </w:r>
    </w:p>
    <w:p>
      <w:pPr>
        <w:pStyle w:val="ListParagraph"/>
      </w:pPr>
      <w:r>
        <w:rPr>
          <w:b/>
        </w:rPr>
        <w:t>Аргумент 5:</w:t>
      </w:r>
      <w:r>
        <w:rPr/>
        <w:t xml:space="preserve">  Искусственный интеллект, объяснимый человеком (Human-in-the-Loop AI): Комбинирование возможностей искусственного интеллекта и человеческого опыта для принятия более эффективных решений.</w:t>
      </w:r>
    </w:p>
    <w:p>
      <w:pPr>
        <w:pStyle w:val="ListParagraph"/>
      </w:pPr>
      <w:r>
        <w:rPr>
          <w:b/>
        </w:rPr>
        <w:t>Аргумент 6:</w:t>
      </w:r>
      <w:r>
        <w:rPr/>
        <w:t xml:space="preserve"> Квантовые вычисления: Использование квантовых вычислений для решения сложных оптимизационных задач.</w:t>
      </w:r>
    </w:p>
    <w:p>
      <w:r>
        <w:br/>
        <w:br/>
        <w:t>Это достаточно подробный список, позволяющий создать основу для полноценной главы. Выберите те пункты, которые вам кажутся наиболее важными и актуальными для вашей целевой аудитории.</w:t>
      </w:r>
    </w:p>
    <w:p>
      <w:r>
        <w:br w:type="page"/>
      </w:r>
    </w:p>
    <w:p>
      <w:pPr>
        <w:pStyle w:val="Heading1"/>
      </w:pPr>
      <w:r>
        <w:t xml:space="preserve">Глава 4 summaries: </w:t>
      </w:r>
    </w:p>
    <w:p>
      <w:r>
        <w:t>*</w:t>
        <w:br/>
        <w:br/>
        <w:t>*</w:t>
        <w:br/>
        <w:br/>
        <w:t>I</w:t>
        <w:br/>
        <w:br/>
        <w:t>.</w:t>
        <w:br/>
        <w:br/>
        <w:t xml:space="preserve"> </w:t>
        <w:br/>
        <w:br/>
        <w:t>В</w:t>
        <w:br/>
        <w:br/>
        <w:t>ы</w:t>
        <w:br/>
        <w:br/>
        <w:t>б</w:t>
        <w:br/>
        <w:br/>
        <w:t>о</w:t>
        <w:br/>
        <w:br/>
        <w:t>р</w:t>
        <w:br/>
        <w:br/>
        <w:t xml:space="preserve"> </w:t>
        <w:br/>
        <w:br/>
        <w:t>п</w:t>
        <w:br/>
        <w:br/>
        <w:t>л</w:t>
        <w:br/>
        <w:br/>
        <w:t>а</w:t>
        <w:br/>
        <w:br/>
        <w:t>т</w:t>
        <w:br/>
        <w:br/>
        <w:t>ф</w:t>
        <w:br/>
        <w:br/>
        <w:t>о</w:t>
        <w:br/>
        <w:br/>
        <w:t>р</w:t>
        <w:br/>
        <w:br/>
        <w:t>м</w:t>
        <w:br/>
        <w:br/>
        <w:t>ы</w:t>
        <w:br/>
        <w:br/>
        <w:t xml:space="preserve"> </w:t>
        <w:br/>
        <w:br/>
        <w:t>и</w:t>
        <w:br/>
        <w:br/>
        <w:t xml:space="preserve"> </w:t>
        <w:br/>
        <w:br/>
        <w:t>и</w:t>
        <w:br/>
        <w:br/>
        <w:t>н</w:t>
        <w:br/>
        <w:br/>
        <w:t>с</w:t>
        <w:br/>
        <w:br/>
        <w:t>т</w:t>
        <w:br/>
        <w:br/>
        <w:t>р</w:t>
        <w:br/>
        <w:br/>
        <w:t>у</w:t>
        <w:br/>
        <w:br/>
        <w:t>м</w:t>
        <w:br/>
        <w:br/>
        <w:t>е</w:t>
        <w:br/>
        <w:br/>
        <w:t>н</w:t>
        <w:br/>
        <w:br/>
        <w:t>т</w:t>
        <w:br/>
        <w:br/>
        <w:t>о</w:t>
        <w:br/>
        <w:br/>
        <w:t>в</w:t>
        <w:br/>
        <w:br/>
        <w:t xml:space="preserve"> </w:t>
        <w:br/>
        <w:br/>
        <w:t>д</w:t>
        <w:br/>
        <w:br/>
        <w:t>л</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w:t>
        <w:br/>
        <w:br/>
        <w:br/>
        <w:br/>
        <w:br/>
        <w:br/>
        <w:br/>
        <w:br/>
        <w:t>*</w:t>
        <w:br/>
        <w:br/>
        <w:t xml:space="preserve"> </w:t>
        <w:br/>
        <w:br/>
        <w:t xml:space="preserve"> </w:t>
        <w:br/>
        <w:br/>
        <w:t xml:space="preserve"> </w:t>
        <w:br/>
        <w:br/>
        <w:t>*</w:t>
        <w:br/>
        <w:br/>
        <w:t>*</w:t>
        <w:br/>
        <w:br/>
        <w:t>Т</w:t>
        <w:br/>
        <w:br/>
        <w:t>е</w:t>
        <w:br/>
        <w:br/>
        <w:t>з</w:t>
        <w:br/>
        <w:br/>
        <w:t>и</w:t>
        <w:br/>
        <w:br/>
        <w:t>с</w:t>
        <w:br/>
        <w:br/>
        <w:t>:</w:t>
        <w:br/>
        <w:br/>
        <w:t>*</w:t>
        <w:br/>
        <w:br/>
        <w:t>*</w:t>
        <w:br/>
        <w:br/>
        <w:t xml:space="preserve"> </w:t>
        <w:br/>
        <w:br/>
        <w:t>В</w:t>
        <w:br/>
        <w:br/>
        <w:t>ы</w:t>
        <w:br/>
        <w:br/>
        <w:t>б</w:t>
        <w:br/>
        <w:br/>
        <w:t>о</w:t>
        <w:br/>
        <w:br/>
        <w:t>р</w:t>
        <w:br/>
        <w:br/>
        <w:t xml:space="preserve"> </w:t>
        <w:br/>
        <w:br/>
        <w:t>п</w:t>
        <w:br/>
        <w:br/>
        <w:t>о</w:t>
        <w:br/>
        <w:br/>
        <w:t>д</w:t>
        <w:br/>
        <w:br/>
        <w:t>х</w:t>
        <w:br/>
        <w:br/>
        <w:t>о</w:t>
        <w:br/>
        <w:br/>
        <w:t>д</w:t>
        <w:br/>
        <w:br/>
        <w:t>я</w:t>
        <w:br/>
        <w:br/>
        <w:t>щ</w:t>
        <w:br/>
        <w:br/>
        <w:t>е</w:t>
        <w:br/>
        <w:br/>
        <w:t>й</w:t>
        <w:br/>
        <w:br/>
        <w:t xml:space="preserve"> </w:t>
        <w:br/>
        <w:br/>
        <w:t>п</w:t>
        <w:br/>
        <w:br/>
        <w:t>л</w:t>
        <w:br/>
        <w:br/>
        <w:t>а</w:t>
        <w:br/>
        <w:br/>
        <w:t>т</w:t>
        <w:br/>
        <w:br/>
        <w:t>ф</w:t>
        <w:br/>
        <w:br/>
        <w:t>о</w:t>
        <w:br/>
        <w:br/>
        <w:t>р</w:t>
        <w:br/>
        <w:br/>
        <w:t>м</w:t>
        <w:br/>
        <w:br/>
        <w:t>ы</w:t>
        <w:br/>
        <w:br/>
        <w:t xml:space="preserve"> </w:t>
        <w:br/>
        <w:br/>
        <w:t>и</w:t>
        <w:br/>
        <w:br/>
        <w:t xml:space="preserve"> </w:t>
        <w:br/>
        <w:br/>
        <w:t>и</w:t>
        <w:br/>
        <w:br/>
        <w:t>н</w:t>
        <w:br/>
        <w:br/>
        <w:t>с</w:t>
        <w:br/>
        <w:br/>
        <w:t>т</w:t>
        <w:br/>
        <w:br/>
        <w:t>р</w:t>
        <w:br/>
        <w:br/>
        <w:t>у</w:t>
        <w:br/>
        <w:br/>
        <w:t>м</w:t>
        <w:br/>
        <w:br/>
        <w:t>е</w:t>
        <w:br/>
        <w:br/>
        <w:t>н</w:t>
        <w:br/>
        <w:br/>
        <w:t>т</w:t>
        <w:br/>
        <w:br/>
        <w:t>о</w:t>
        <w:br/>
        <w:br/>
        <w:t>в</w:t>
        <w:br/>
        <w:br/>
        <w:t xml:space="preserve"> </w:t>
        <w:br/>
        <w:br/>
        <w:t>к</w:t>
        <w:br/>
        <w:br/>
        <w:t>р</w:t>
        <w:br/>
        <w:br/>
        <w:t>и</w:t>
        <w:br/>
        <w:br/>
        <w:t>т</w:t>
        <w:br/>
        <w:br/>
        <w:t>и</w:t>
        <w:br/>
        <w:br/>
        <w:t>ч</w:t>
        <w:br/>
        <w:br/>
        <w:t>е</w:t>
        <w:br/>
        <w:br/>
        <w:t>с</w:t>
        <w:br/>
        <w:br/>
        <w:t>к</w:t>
        <w:br/>
        <w:br/>
        <w:t>и</w:t>
        <w:br/>
        <w:br/>
        <w:t xml:space="preserve"> </w:t>
        <w:br/>
        <w:br/>
        <w:t>в</w:t>
        <w:br/>
        <w:br/>
        <w:t>а</w:t>
        <w:br/>
        <w:br/>
        <w:t>ж</w:t>
        <w:br/>
        <w:br/>
        <w:t>е</w:t>
        <w:br/>
        <w:br/>
        <w:t>н</w:t>
        <w:br/>
        <w:br/>
        <w:t xml:space="preserve"> </w:t>
        <w:br/>
        <w:br/>
        <w:t>д</w:t>
        <w:br/>
        <w:br/>
        <w:t>л</w:t>
        <w:br/>
        <w:br/>
        <w:t>я</w:t>
        <w:br/>
        <w:br/>
        <w:t xml:space="preserve"> </w:t>
        <w:br/>
        <w:br/>
        <w:t>у</w:t>
        <w:br/>
        <w:br/>
        <w:t>с</w:t>
        <w:br/>
        <w:br/>
        <w:t>п</w:t>
        <w:br/>
        <w:br/>
        <w:t>е</w:t>
        <w:br/>
        <w:br/>
        <w:t>ш</w:t>
        <w:br/>
        <w:br/>
        <w:t>н</w:t>
        <w:br/>
        <w:br/>
        <w:t>о</w:t>
        <w:br/>
        <w:br/>
        <w:t>г</w:t>
        <w:br/>
        <w:br/>
        <w:t>о</w:t>
        <w:br/>
        <w:br/>
        <w:t xml:space="preserve"> </w:t>
        <w:br/>
        <w:br/>
        <w:t>в</w:t>
        <w:br/>
        <w:br/>
        <w:t>н</w:t>
        <w:br/>
        <w:br/>
        <w:t>е</w:t>
        <w:br/>
        <w:br/>
        <w:t>д</w:t>
        <w:br/>
        <w:br/>
        <w:t>р</w:t>
        <w:br/>
        <w:br/>
        <w:t>е</w:t>
        <w:br/>
        <w:br/>
        <w:t>н</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1</w:t>
        <w:br/>
        <w:br/>
        <w:t>:</w:t>
        <w:br/>
        <w:br/>
        <w:t>*</w:t>
        <w:br/>
        <w:br/>
        <w:t>*</w:t>
        <w:br/>
        <w:br/>
        <w:t xml:space="preserve"> </w:t>
        <w:br/>
        <w:br/>
        <w:t>О</w:t>
        <w:br/>
        <w:br/>
        <w:t>б</w:t>
        <w:br/>
        <w:br/>
        <w:t>л</w:t>
        <w:br/>
        <w:br/>
        <w:t>а</w:t>
        <w:br/>
        <w:br/>
        <w:t>ч</w:t>
        <w:br/>
        <w:br/>
        <w:t>н</w:t>
        <w:br/>
        <w:br/>
        <w:t>ы</w:t>
        <w:br/>
        <w:br/>
        <w:t>е</w:t>
        <w:br/>
        <w:br/>
        <w:t xml:space="preserve"> </w:t>
        <w:br/>
        <w:br/>
        <w:t>п</w:t>
        <w:br/>
        <w:br/>
        <w:t>л</w:t>
        <w:br/>
        <w:br/>
        <w:t>а</w:t>
        <w:br/>
        <w:br/>
        <w:t>т</w:t>
        <w:br/>
        <w:br/>
        <w:t>ф</w:t>
        <w:br/>
        <w:br/>
        <w:t>о</w:t>
        <w:br/>
        <w:br/>
        <w:t>р</w:t>
        <w:br/>
        <w:br/>
        <w:t>м</w:t>
        <w:br/>
        <w:br/>
        <w:t>ы</w:t>
        <w:br/>
        <w:br/>
        <w:t xml:space="preserve"> </w:t>
        <w:br/>
        <w:br/>
        <w:t>(</w:t>
        <w:br/>
        <w:br/>
        <w:t>A</w:t>
        <w:br/>
        <w:br/>
        <w:t>W</w:t>
        <w:br/>
        <w:br/>
        <w:t>S</w:t>
        <w:br/>
        <w:br/>
        <w:t>,</w:t>
        <w:br/>
        <w:br/>
        <w:t xml:space="preserve"> </w:t>
        <w:br/>
        <w:br/>
        <w:t>A</w:t>
        <w:br/>
        <w:br/>
        <w:t>z</w:t>
        <w:br/>
        <w:br/>
        <w:t>u</w:t>
        <w:br/>
        <w:br/>
        <w:t>r</w:t>
        <w:br/>
        <w:br/>
        <w:t>e</w:t>
        <w:br/>
        <w:br/>
        <w:t>,</w:t>
        <w:br/>
        <w:br/>
        <w:t xml:space="preserve"> </w:t>
        <w:br/>
        <w:br/>
        <w:t>G</w:t>
        <w:br/>
        <w:br/>
        <w:t>o</w:t>
        <w:br/>
        <w:br/>
        <w:t>o</w:t>
        <w:br/>
        <w:br/>
        <w:t>g</w:t>
        <w:br/>
        <w:br/>
        <w:t>l</w:t>
        <w:br/>
        <w:br/>
        <w:t>e</w:t>
        <w:br/>
        <w:br/>
        <w:t xml:space="preserve"> </w:t>
        <w:br/>
        <w:br/>
        <w:t>C</w:t>
        <w:br/>
        <w:br/>
        <w:t>l</w:t>
        <w:br/>
        <w:br/>
        <w:t>o</w:t>
        <w:br/>
        <w:br/>
        <w:t>u</w:t>
        <w:br/>
        <w:br/>
        <w:t>d</w:t>
        <w:br/>
        <w:br/>
        <w:t>)</w:t>
        <w:br/>
        <w:br/>
        <w:t>:</w:t>
        <w:br/>
        <w:br/>
        <w:t xml:space="preserve"> </w:t>
        <w:br/>
        <w:br/>
        <w:t>м</w:t>
        <w:br/>
        <w:br/>
        <w:t>а</w:t>
        <w:br/>
        <w:br/>
        <w:t>с</w:t>
        <w:br/>
        <w:br/>
        <w:t>ш</w:t>
        <w:br/>
        <w:br/>
        <w:t>т</w:t>
        <w:br/>
        <w:br/>
        <w:t>а</w:t>
        <w:br/>
        <w:br/>
        <w:t>б</w:t>
        <w:br/>
        <w:br/>
        <w:t>и</w:t>
        <w:br/>
        <w:br/>
        <w:t>р</w:t>
        <w:br/>
        <w:br/>
        <w:t>у</w:t>
        <w:br/>
        <w:br/>
        <w:t>е</w:t>
        <w:br/>
        <w:br/>
        <w:t>м</w:t>
        <w:br/>
        <w:br/>
        <w:t>о</w:t>
        <w:br/>
        <w:br/>
        <w:t>с</w:t>
        <w:br/>
        <w:br/>
        <w:t>т</w:t>
        <w:br/>
        <w:br/>
        <w:t>ь</w:t>
        <w:br/>
        <w:br/>
        <w:t>,</w:t>
        <w:br/>
        <w:br/>
        <w:t xml:space="preserve"> </w:t>
        <w:br/>
        <w:br/>
        <w:t>д</w:t>
        <w:br/>
        <w:br/>
        <w:t>о</w:t>
        <w:br/>
        <w:br/>
        <w:t>с</w:t>
        <w:br/>
        <w:br/>
        <w:t>т</w:t>
        <w:br/>
        <w:br/>
        <w:t>у</w:t>
        <w:br/>
        <w:br/>
        <w:t>п</w:t>
        <w:br/>
        <w:br/>
        <w:t xml:space="preserve"> </w:t>
        <w:br/>
        <w:br/>
        <w:t>к</w:t>
        <w:br/>
        <w:br/>
        <w:t xml:space="preserve"> </w:t>
        <w:br/>
        <w:br/>
        <w:t>в</w:t>
        <w:br/>
        <w:br/>
        <w:t>ы</w:t>
        <w:br/>
        <w:br/>
        <w:t>ч</w:t>
        <w:br/>
        <w:br/>
        <w:t>и</w:t>
        <w:br/>
        <w:br/>
        <w:t>с</w:t>
        <w:br/>
        <w:br/>
        <w:t>л</w:t>
        <w:br/>
        <w:br/>
        <w:t>и</w:t>
        <w:br/>
        <w:br/>
        <w:t>т</w:t>
        <w:br/>
        <w:br/>
        <w:t>е</w:t>
        <w:br/>
        <w:br/>
        <w:t>л</w:t>
        <w:br/>
        <w:br/>
        <w:t>ь</w:t>
        <w:br/>
        <w:br/>
        <w:t>н</w:t>
        <w:br/>
        <w:br/>
        <w:t>ы</w:t>
        <w:br/>
        <w:br/>
        <w:t>м</w:t>
        <w:br/>
        <w:br/>
        <w:t xml:space="preserve"> </w:t>
        <w:br/>
        <w:br/>
        <w:t>р</w:t>
        <w:br/>
        <w:br/>
        <w:t>е</w:t>
        <w:br/>
        <w:br/>
        <w:t>с</w:t>
        <w:br/>
        <w:br/>
        <w:t>у</w:t>
        <w:br/>
        <w:br/>
        <w:t>р</w:t>
        <w:br/>
        <w:br/>
        <w:t>с</w:t>
        <w:br/>
        <w:br/>
        <w:t>а</w:t>
        <w:br/>
        <w:br/>
        <w:t>м</w:t>
        <w:br/>
        <w:br/>
        <w:t>,</w:t>
        <w:br/>
        <w:br/>
        <w:t xml:space="preserve"> </w:t>
        <w:br/>
        <w:br/>
        <w:t>и</w:t>
        <w:br/>
        <w:br/>
        <w:t>н</w:t>
        <w:br/>
        <w:br/>
        <w:t>т</w:t>
        <w:br/>
        <w:br/>
        <w:t>е</w:t>
        <w:br/>
        <w:br/>
        <w:t>г</w:t>
        <w:br/>
        <w:br/>
        <w:t>р</w:t>
        <w:br/>
        <w:br/>
        <w:t>и</w:t>
        <w:br/>
        <w:br/>
        <w:t>р</w:t>
        <w:br/>
        <w:br/>
        <w:t>о</w:t>
        <w:br/>
        <w:br/>
        <w:t>в</w:t>
        <w:br/>
        <w:br/>
        <w:t>а</w:t>
        <w:br/>
        <w:br/>
        <w:t>н</w:t>
        <w:br/>
        <w:br/>
        <w:t>н</w:t>
        <w:br/>
        <w:br/>
        <w:t>ы</w:t>
        <w:br/>
        <w:br/>
        <w:t>е</w:t>
        <w:br/>
        <w:br/>
        <w:t xml:space="preserve"> </w:t>
        <w:br/>
        <w:br/>
        <w:t>и</w:t>
        <w:br/>
        <w:br/>
        <w:t>н</w:t>
        <w:br/>
        <w:br/>
        <w:t>с</w:t>
        <w:br/>
        <w:br/>
        <w:t>т</w:t>
        <w:br/>
        <w:br/>
        <w:t>р</w:t>
        <w:br/>
        <w:br/>
        <w:t>у</w:t>
        <w:br/>
        <w:br/>
        <w:t>м</w:t>
        <w:br/>
        <w:br/>
        <w:t>е</w:t>
        <w:br/>
        <w:br/>
        <w:t>н</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2</w:t>
        <w:br/>
        <w:br/>
        <w:t>:</w:t>
        <w:br/>
        <w:br/>
        <w:t>*</w:t>
        <w:br/>
        <w:br/>
        <w:t>*</w:t>
        <w:br/>
        <w:br/>
        <w:t xml:space="preserve"> </w:t>
        <w:br/>
        <w:br/>
        <w:t>Л</w:t>
        <w:br/>
        <w:br/>
        <w:t>о</w:t>
        <w:br/>
        <w:br/>
        <w:t>к</w:t>
        <w:br/>
        <w:br/>
        <w:t>а</w:t>
        <w:br/>
        <w:br/>
        <w:t>л</w:t>
        <w:br/>
        <w:br/>
        <w:t>ь</w:t>
        <w:br/>
        <w:br/>
        <w:t>н</w:t>
        <w:br/>
        <w:br/>
        <w:t>ы</w:t>
        <w:br/>
        <w:br/>
        <w:t>е</w:t>
        <w:br/>
        <w:br/>
        <w:t xml:space="preserve"> </w:t>
        <w:br/>
        <w:br/>
        <w:t>п</w:t>
        <w:br/>
        <w:br/>
        <w:t>л</w:t>
        <w:br/>
        <w:br/>
        <w:t>а</w:t>
        <w:br/>
        <w:br/>
        <w:t>т</w:t>
        <w:br/>
        <w:br/>
        <w:t>ф</w:t>
        <w:br/>
        <w:br/>
        <w:t>о</w:t>
        <w:br/>
        <w:br/>
        <w:t>р</w:t>
        <w:br/>
        <w:br/>
        <w:t>м</w:t>
        <w:br/>
        <w:br/>
        <w:t>ы</w:t>
        <w:br/>
        <w:br/>
        <w:t>:</w:t>
        <w:br/>
        <w:br/>
        <w:t xml:space="preserve"> </w:t>
        <w:br/>
        <w:br/>
        <w:t>к</w:t>
        <w:br/>
        <w:br/>
        <w:t>о</w:t>
        <w:br/>
        <w:br/>
        <w:t>н</w:t>
        <w:br/>
        <w:br/>
        <w:t>т</w:t>
        <w:br/>
        <w:br/>
        <w:t>р</w:t>
        <w:br/>
        <w:br/>
        <w:t>о</w:t>
        <w:br/>
        <w:br/>
        <w:t>л</w:t>
        <w:br/>
        <w:br/>
        <w:t>ь</w:t>
        <w:br/>
        <w:br/>
        <w:t xml:space="preserve"> </w:t>
        <w:br/>
        <w:br/>
        <w:t>н</w:t>
        <w:br/>
        <w:br/>
        <w:t>а</w:t>
        <w:br/>
        <w:br/>
        <w:t>д</w:t>
        <w:br/>
        <w:br/>
        <w:t xml:space="preserve"> </w:t>
        <w:br/>
        <w:br/>
        <w:t>д</w:t>
        <w:br/>
        <w:br/>
        <w:t>а</w:t>
        <w:br/>
        <w:br/>
        <w:t>н</w:t>
        <w:br/>
        <w:br/>
        <w:t>н</w:t>
        <w:br/>
        <w:br/>
        <w:t>ы</w:t>
        <w:br/>
        <w:br/>
        <w:t>м</w:t>
        <w:br/>
        <w:br/>
        <w:t>и</w:t>
        <w:br/>
        <w:br/>
        <w:t>,</w:t>
        <w:br/>
        <w:br/>
        <w:t xml:space="preserve"> </w:t>
        <w:br/>
        <w:br/>
        <w:t>б</w:t>
        <w:br/>
        <w:br/>
        <w:t>е</w:t>
        <w:br/>
        <w:br/>
        <w:t>з</w:t>
        <w:br/>
        <w:br/>
        <w:t>о</w:t>
        <w:br/>
        <w:br/>
        <w:t>п</w:t>
        <w:br/>
        <w:br/>
        <w:t>а</w:t>
        <w:br/>
        <w:br/>
        <w:t>с</w:t>
        <w:br/>
        <w:br/>
        <w:t>н</w:t>
        <w:br/>
        <w:br/>
        <w:t>о</w:t>
        <w:br/>
        <w:br/>
        <w:t>с</w:t>
        <w:br/>
        <w:br/>
        <w:t>т</w:t>
        <w:br/>
        <w:br/>
        <w:t>ь</w:t>
        <w:br/>
        <w:br/>
        <w:t>,</w:t>
        <w:br/>
        <w:br/>
        <w:t xml:space="preserve"> </w:t>
        <w:br/>
        <w:br/>
        <w:t>о</w:t>
        <w:br/>
        <w:br/>
        <w:t>т</w:t>
        <w:br/>
        <w:br/>
        <w:t>с</w:t>
        <w:br/>
        <w:br/>
        <w:t>у</w:t>
        <w:br/>
        <w:br/>
        <w:t>т</w:t>
        <w:br/>
        <w:br/>
        <w:t>с</w:t>
        <w:br/>
        <w:br/>
        <w:t>т</w:t>
        <w:br/>
        <w:br/>
        <w:t>в</w:t>
        <w:br/>
        <w:br/>
        <w:t>и</w:t>
        <w:br/>
        <w:br/>
        <w:t>е</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и</w:t>
        <w:br/>
        <w:br/>
        <w:t>н</w:t>
        <w:br/>
        <w:br/>
        <w:t>т</w:t>
        <w:br/>
        <w:br/>
        <w:t>е</w:t>
        <w:br/>
        <w:br/>
        <w:t>р</w:t>
        <w:br/>
        <w:br/>
        <w:t>н</w:t>
        <w:br/>
        <w:br/>
        <w:t>е</w:t>
        <w:br/>
        <w:br/>
        <w:t>т</w:t>
        <w:br/>
        <w:br/>
        <w:t>-</w:t>
        <w:br/>
        <w:br/>
        <w:t>с</w:t>
        <w:br/>
        <w:br/>
        <w:t>о</w:t>
        <w:br/>
        <w:br/>
        <w:t>е</w:t>
        <w:br/>
        <w:br/>
        <w:t>д</w:t>
        <w:br/>
        <w:br/>
        <w:t>и</w:t>
        <w:br/>
        <w:br/>
        <w:t>н</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3</w:t>
        <w:br/>
        <w:br/>
        <w:t>:</w:t>
        <w:br/>
        <w:br/>
        <w:t>*</w:t>
        <w:br/>
        <w:br/>
        <w:t>*</w:t>
        <w:br/>
        <w:br/>
        <w:t xml:space="preserve"> </w:t>
        <w:br/>
        <w:br/>
        <w:t>Я</w:t>
        <w:br/>
        <w:br/>
        <w:t>з</w:t>
        <w:br/>
        <w:br/>
        <w:t>ы</w:t>
        <w:br/>
        <w:br/>
        <w:t>к</w:t>
        <w:br/>
        <w:br/>
        <w:t>и</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 xml:space="preserve"> </w:t>
        <w:br/>
        <w:br/>
        <w:t>(</w:t>
        <w:br/>
        <w:br/>
        <w:t>P</w:t>
        <w:br/>
        <w:br/>
        <w:t>y</w:t>
        <w:br/>
        <w:br/>
        <w:t>t</w:t>
        <w:br/>
        <w:br/>
        <w:t>h</w:t>
        <w:br/>
        <w:br/>
        <w:t>o</w:t>
        <w:br/>
        <w:br/>
        <w:t>n</w:t>
        <w:br/>
        <w:br/>
        <w:t>,</w:t>
        <w:br/>
        <w:br/>
        <w:t xml:space="preserve"> </w:t>
        <w:br/>
        <w:br/>
        <w:t>R</w:t>
        <w:br/>
        <w:br/>
        <w:t>)</w:t>
        <w:br/>
        <w:br/>
        <w:t>:</w:t>
        <w:br/>
        <w:br/>
        <w:t xml:space="preserve"> </w:t>
        <w:br/>
        <w:br/>
        <w:t>ш</w:t>
        <w:br/>
        <w:br/>
        <w:t>и</w:t>
        <w:br/>
        <w:br/>
        <w:t>р</w:t>
        <w:br/>
        <w:br/>
        <w:t>о</w:t>
        <w:br/>
        <w:br/>
        <w:t>к</w:t>
        <w:br/>
        <w:br/>
        <w:t>и</w:t>
        <w:br/>
        <w:br/>
        <w:t>е</w:t>
        <w:br/>
        <w:br/>
        <w:t xml:space="preserve"> </w:t>
        <w:br/>
        <w:br/>
        <w:t>в</w:t>
        <w:br/>
        <w:br/>
        <w:t>о</w:t>
        <w:br/>
        <w:br/>
        <w:t>з</w:t>
        <w:br/>
        <w:br/>
        <w:t>м</w:t>
        <w:br/>
        <w:br/>
        <w:t>о</w:t>
        <w:br/>
        <w:br/>
        <w:t>ж</w:t>
        <w:br/>
        <w:br/>
        <w:t>н</w:t>
        <w:br/>
        <w:br/>
        <w:t>о</w:t>
        <w:br/>
        <w:br/>
        <w:t>с</w:t>
        <w:br/>
        <w:br/>
        <w:t>т</w:t>
        <w:br/>
        <w:br/>
        <w:t>и</w:t>
        <w:br/>
        <w:br/>
        <w:t>,</w:t>
        <w:br/>
        <w:br/>
        <w:t xml:space="preserve"> </w:t>
        <w:br/>
        <w:br/>
        <w:t>б</w:t>
        <w:br/>
        <w:br/>
        <w:t>о</w:t>
        <w:br/>
        <w:br/>
        <w:t>л</w:t>
        <w:br/>
        <w:br/>
        <w:t>ь</w:t>
        <w:br/>
        <w:br/>
        <w:t>ш</w:t>
        <w:br/>
        <w:br/>
        <w:t>о</w:t>
        <w:br/>
        <w:br/>
        <w:t>е</w:t>
        <w:br/>
        <w:br/>
        <w:t xml:space="preserve"> </w:t>
        <w:br/>
        <w:br/>
        <w:t>к</w:t>
        <w:br/>
        <w:br/>
        <w:t>о</w:t>
        <w:br/>
        <w:br/>
        <w:t>л</w:t>
        <w:br/>
        <w:br/>
        <w:t>и</w:t>
        <w:br/>
        <w:br/>
        <w:t>ч</w:t>
        <w:br/>
        <w:br/>
        <w:t>е</w:t>
        <w:br/>
        <w:br/>
        <w:t>с</w:t>
        <w:br/>
        <w:br/>
        <w:t>т</w:t>
        <w:br/>
        <w:br/>
        <w:t>в</w:t>
        <w:br/>
        <w:br/>
        <w:t>о</w:t>
        <w:br/>
        <w:br/>
        <w:t xml:space="preserve"> </w:t>
        <w:br/>
        <w:br/>
        <w:t>б</w:t>
        <w:br/>
        <w:br/>
        <w:t>и</w:t>
        <w:br/>
        <w:br/>
        <w:t>б</w:t>
        <w:br/>
        <w:br/>
        <w:t>л</w:t>
        <w:br/>
        <w:br/>
        <w:t>и</w:t>
        <w:br/>
        <w:br/>
        <w:t>о</w:t>
        <w:br/>
        <w:br/>
        <w:t>т</w:t>
        <w:br/>
        <w:br/>
        <w:t>е</w:t>
        <w:br/>
        <w:br/>
        <w:t>к</w:t>
        <w:br/>
        <w:br/>
        <w:t>,</w:t>
        <w:br/>
        <w:br/>
        <w:t xml:space="preserve"> </w:t>
        <w:br/>
        <w:br/>
        <w:t>а</w:t>
        <w:br/>
        <w:br/>
        <w:t>к</w:t>
        <w:br/>
        <w:br/>
        <w:t>т</w:t>
        <w:br/>
        <w:br/>
        <w:t>и</w:t>
        <w:br/>
        <w:br/>
        <w:t>в</w:t>
        <w:br/>
        <w:br/>
        <w:t>н</w:t>
        <w:br/>
        <w:br/>
        <w:t>о</w:t>
        <w:br/>
        <w:br/>
        <w:t>е</w:t>
        <w:br/>
        <w:br/>
        <w:t xml:space="preserve"> </w:t>
        <w:br/>
        <w:br/>
        <w:t>с</w:t>
        <w:br/>
        <w:br/>
        <w:t>о</w:t>
        <w:br/>
        <w:br/>
        <w:t>о</w:t>
        <w:br/>
        <w:br/>
        <w:t>б</w:t>
        <w:br/>
        <w:br/>
        <w:t>щ</w:t>
        <w:br/>
        <w:br/>
        <w:t>е</w:t>
        <w:br/>
        <w:br/>
        <w:t>с</w:t>
        <w:br/>
        <w:br/>
        <w:t>т</w:t>
        <w:br/>
        <w:br/>
        <w:t>в</w:t>
        <w:br/>
        <w:br/>
        <w:t>о</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4</w:t>
        <w:br/>
        <w:br/>
        <w:t>:</w:t>
        <w:br/>
        <w:br/>
        <w:t>*</w:t>
        <w:br/>
        <w:br/>
        <w:t>*</w:t>
        <w:br/>
        <w:br/>
        <w:t xml:space="preserve"> </w:t>
        <w:br/>
        <w:br/>
        <w:t>Б</w:t>
        <w:br/>
        <w:br/>
        <w:t>и</w:t>
        <w:br/>
        <w:br/>
        <w:t>б</w:t>
        <w:br/>
        <w:br/>
        <w:t>л</w:t>
        <w:br/>
        <w:br/>
        <w:t>и</w:t>
        <w:br/>
        <w:br/>
        <w:t>о</w:t>
        <w:br/>
        <w:br/>
        <w:t>т</w:t>
        <w:br/>
        <w:br/>
        <w:t>е</w:t>
        <w:br/>
        <w:br/>
        <w:t>к</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w:t>
        <w:br/>
        <w:br/>
        <w:t>s</w:t>
        <w:br/>
        <w:br/>
        <w:t>c</w:t>
        <w:br/>
        <w:br/>
        <w:t>i</w:t>
        <w:br/>
        <w:br/>
        <w:t>k</w:t>
        <w:br/>
        <w:br/>
        <w:t>i</w:t>
        <w:br/>
        <w:br/>
        <w:t>t</w:t>
        <w:br/>
        <w:br/>
        <w:t>-</w:t>
        <w:br/>
        <w:br/>
        <w:t>l</w:t>
        <w:br/>
        <w:br/>
        <w:t>e</w:t>
        <w:br/>
        <w:br/>
        <w:t>a</w:t>
        <w:br/>
        <w:br/>
        <w:t>r</w:t>
        <w:br/>
        <w:br/>
        <w:t>n</w:t>
        <w:br/>
        <w:br/>
        <w:t>,</w:t>
        <w:br/>
        <w:br/>
        <w:t xml:space="preserve"> </w:t>
        <w:br/>
        <w:br/>
        <w:t>T</w:t>
        <w:br/>
        <w:br/>
        <w:t>e</w:t>
        <w:br/>
        <w:br/>
        <w:t>n</w:t>
        <w:br/>
        <w:br/>
        <w:t>s</w:t>
        <w:br/>
        <w:br/>
        <w:t>o</w:t>
        <w:br/>
        <w:br/>
        <w:t>r</w:t>
        <w:br/>
        <w:br/>
        <w:t>F</w:t>
        <w:br/>
        <w:br/>
        <w:t>l</w:t>
        <w:br/>
        <w:br/>
        <w:t>o</w:t>
        <w:br/>
        <w:br/>
        <w:t>w</w:t>
        <w:br/>
        <w:br/>
        <w:t>,</w:t>
        <w:br/>
        <w:br/>
        <w:t xml:space="preserve"> </w:t>
        <w:br/>
        <w:br/>
        <w:t>P</w:t>
        <w:br/>
        <w:br/>
        <w:t>y</w:t>
        <w:br/>
        <w:br/>
        <w:t>T</w:t>
        <w:br/>
        <w:br/>
        <w:t>o</w:t>
        <w:br/>
        <w:br/>
        <w:t>r</w:t>
        <w:br/>
        <w:br/>
        <w:t>c</w:t>
        <w:br/>
        <w:br/>
        <w:t>h</w:t>
        <w:br/>
        <w:br/>
        <w:t>)</w:t>
        <w:br/>
        <w:br/>
        <w:t>:</w:t>
        <w:br/>
        <w:br/>
        <w:t xml:space="preserve"> </w:t>
        <w:br/>
        <w:br/>
        <w:t>г</w:t>
        <w:br/>
        <w:br/>
        <w:t>о</w:t>
        <w:br/>
        <w:br/>
        <w:t>т</w:t>
        <w:br/>
        <w:br/>
        <w:t>о</w:t>
        <w:br/>
        <w:br/>
        <w:t>в</w:t>
        <w:br/>
        <w:br/>
        <w:t>ы</w:t>
        <w:br/>
        <w:br/>
        <w:t>е</w:t>
        <w:br/>
        <w:br/>
        <w:t xml:space="preserve"> </w:t>
        <w:br/>
        <w:br/>
        <w:t>а</w:t>
        <w:br/>
        <w:br/>
        <w:t>л</w:t>
        <w:br/>
        <w:br/>
        <w:t>г</w:t>
        <w:br/>
        <w:br/>
        <w:t>о</w:t>
        <w:br/>
        <w:br/>
        <w:t>р</w:t>
        <w:br/>
        <w:br/>
        <w:t>и</w:t>
        <w:br/>
        <w:br/>
        <w:t>т</w:t>
        <w:br/>
        <w:br/>
        <w:t>м</w:t>
        <w:br/>
        <w:br/>
        <w:t>ы</w:t>
        <w:br/>
        <w:br/>
        <w:t>,</w:t>
        <w:br/>
        <w:br/>
        <w:t xml:space="preserve"> </w:t>
        <w:br/>
        <w:br/>
        <w:t>и</w:t>
        <w:br/>
        <w:br/>
        <w:t>н</w:t>
        <w:br/>
        <w:br/>
        <w:t>с</w:t>
        <w:br/>
        <w:br/>
        <w:t>т</w:t>
        <w:br/>
        <w:br/>
        <w:t>р</w:t>
        <w:br/>
        <w:br/>
        <w:t>у</w:t>
        <w:br/>
        <w:br/>
        <w:t>м</w:t>
        <w:br/>
        <w:br/>
        <w:t>е</w:t>
        <w:br/>
        <w:br/>
        <w:t>н</w:t>
        <w:br/>
        <w:br/>
        <w:t>т</w:t>
        <w:br/>
        <w:br/>
        <w:t>ы</w:t>
        <w:br/>
        <w:br/>
        <w:t xml:space="preserve"> </w:t>
        <w:br/>
        <w:br/>
        <w:t>д</w:t>
        <w:br/>
        <w:br/>
        <w:t>л</w:t>
        <w:br/>
        <w:br/>
        <w:t>я</w:t>
        <w:br/>
        <w:br/>
        <w:t xml:space="preserve"> </w:t>
        <w:br/>
        <w:br/>
        <w:t>п</w:t>
        <w:br/>
        <w:br/>
        <w:t>р</w:t>
        <w:br/>
        <w:br/>
        <w:t>е</w:t>
        <w:br/>
        <w:br/>
        <w:t>д</w:t>
        <w:br/>
        <w:br/>
        <w:t>о</w:t>
        <w:br/>
        <w:br/>
        <w:t>б</w:t>
        <w:br/>
        <w:br/>
        <w:t>р</w:t>
        <w:br/>
        <w:br/>
        <w:t>а</w:t>
        <w:br/>
        <w:br/>
        <w:t>б</w:t>
        <w:br/>
        <w:br/>
        <w:t>о</w:t>
        <w:br/>
        <w:br/>
        <w:t>т</w:t>
        <w:br/>
        <w:br/>
        <w:t>к</w:t>
        <w:br/>
        <w:br/>
        <w:t>и</w:t>
        <w:br/>
        <w:br/>
        <w:t xml:space="preserve"> </w:t>
        <w:br/>
        <w:br/>
        <w:t>д</w:t>
        <w:br/>
        <w:br/>
        <w:t>а</w:t>
        <w:br/>
        <w:br/>
        <w:t>н</w:t>
        <w:br/>
        <w:br/>
        <w:t>н</w:t>
        <w:br/>
        <w:br/>
        <w:t>ы</w:t>
        <w:br/>
        <w:br/>
        <w:t>х</w:t>
        <w:br/>
        <w:br/>
        <w:t>,</w:t>
        <w:br/>
        <w:br/>
        <w:t xml:space="preserve"> </w:t>
        <w:br/>
        <w:br/>
        <w:t>в</w:t>
        <w:br/>
        <w:br/>
        <w:t>и</w:t>
        <w:br/>
        <w:br/>
        <w:t>з</w:t>
        <w:br/>
        <w:br/>
        <w:t>у</w:t>
        <w:br/>
        <w:br/>
        <w:t>а</w:t>
        <w:br/>
        <w:br/>
        <w:t>л</w:t>
        <w:br/>
        <w:br/>
        <w:t>и</w:t>
        <w:br/>
        <w:br/>
        <w:t>з</w:t>
        <w:br/>
        <w:br/>
        <w:t>а</w:t>
        <w:br/>
        <w:br/>
        <w:t>ц</w:t>
        <w:br/>
        <w:br/>
        <w:t>и</w:t>
        <w:br/>
        <w:br/>
        <w:t>и</w:t>
        <w:br/>
        <w:br/>
        <w:t xml:space="preserve"> </w:t>
        <w:br/>
        <w:br/>
        <w:t>р</w:t>
        <w:br/>
        <w:br/>
        <w:t>е</w:t>
        <w:br/>
        <w:br/>
        <w:t>з</w:t>
        <w:br/>
        <w:br/>
        <w:t>у</w:t>
        <w:br/>
        <w:br/>
        <w:t>л</w:t>
        <w:br/>
        <w:br/>
        <w:t>ь</w:t>
        <w:br/>
        <w:br/>
        <w:t>т</w:t>
        <w:br/>
        <w:br/>
        <w:t>а</w:t>
        <w:br/>
        <w:br/>
        <w:t>т</w:t>
        <w:br/>
        <w:br/>
        <w:t>о</w:t>
        <w:br/>
        <w:br/>
        <w:t>в</w:t>
        <w:br/>
        <w:br/>
        <w:t>.</w:t>
        <w:br/>
        <w:br/>
        <w:br/>
        <w:br/>
        <w:br/>
        <w:br/>
        <w:br/>
        <w:br/>
        <w:t>*</w:t>
        <w:br/>
        <w:br/>
        <w:t>*</w:t>
        <w:br/>
        <w:br/>
        <w:t>I</w:t>
        <w:br/>
        <w:br/>
        <w:t>I</w:t>
        <w:br/>
        <w:br/>
        <w:t>.</w:t>
        <w:br/>
        <w:br/>
        <w:t xml:space="preserve"> </w:t>
        <w:br/>
        <w:br/>
        <w:t>И</w:t>
        <w:br/>
        <w:br/>
        <w:t>н</w:t>
        <w:br/>
        <w:br/>
        <w:t>т</w:t>
        <w:br/>
        <w:br/>
        <w:t>е</w:t>
        <w:br/>
        <w:br/>
        <w:t>г</w:t>
        <w:br/>
        <w:br/>
        <w:t>р</w:t>
        <w:br/>
        <w:br/>
        <w:t>а</w:t>
        <w:br/>
        <w:br/>
        <w:t>ц</w:t>
        <w:br/>
        <w:br/>
        <w:t>и</w:t>
        <w:br/>
        <w:br/>
        <w:t>я</w:t>
        <w:br/>
        <w:br/>
        <w:t xml:space="preserve"> </w:t>
        <w:br/>
        <w:br/>
        <w:t>д</w:t>
        <w:br/>
        <w:br/>
        <w:t>а</w:t>
        <w:br/>
        <w:br/>
        <w:t>н</w:t>
        <w:br/>
        <w:br/>
        <w:t>н</w:t>
        <w:br/>
        <w:br/>
        <w:t>ы</w:t>
        <w:br/>
        <w:br/>
        <w:t>х</w:t>
        <w:br/>
        <w:br/>
        <w:t xml:space="preserve"> </w:t>
        <w:br/>
        <w:br/>
        <w:t>и</w:t>
        <w:br/>
        <w:br/>
        <w:t>з</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w:t>
        <w:br/>
        <w:br/>
        <w:t>*</w:t>
        <w:br/>
        <w:br/>
        <w:br/>
        <w:br/>
        <w:br/>
        <w:br/>
        <w:br/>
        <w:br/>
        <w:t>*</w:t>
        <w:br/>
        <w:br/>
        <w:t xml:space="preserve"> </w:t>
        <w:br/>
        <w:br/>
        <w:t xml:space="preserve"> </w:t>
        <w:br/>
        <w:br/>
        <w:t xml:space="preserve"> </w:t>
        <w:br/>
        <w:br/>
        <w:t>*</w:t>
        <w:br/>
        <w:br/>
        <w:t>*</w:t>
        <w:br/>
        <w:br/>
        <w:t>Т</w:t>
        <w:br/>
        <w:br/>
        <w:t>е</w:t>
        <w:br/>
        <w:br/>
        <w:t>з</w:t>
        <w:br/>
        <w:br/>
        <w:t>и</w:t>
        <w:br/>
        <w:br/>
        <w:t>с</w:t>
        <w:br/>
        <w:br/>
        <w:t>:</w:t>
        <w:br/>
        <w:br/>
        <w:t>*</w:t>
        <w:br/>
        <w:br/>
        <w:t>*</w:t>
        <w:br/>
        <w:br/>
        <w:t xml:space="preserve"> </w:t>
        <w:br/>
        <w:br/>
        <w:t xml:space="preserve"> </w:t>
        <w:br/>
        <w:br/>
        <w:t>Д</w:t>
        <w:br/>
        <w:br/>
        <w:t>л</w:t>
        <w:br/>
        <w:br/>
        <w:t>я</w:t>
        <w:br/>
        <w:br/>
        <w:t xml:space="preserve"> </w:t>
        <w:br/>
        <w:br/>
        <w:t>э</w:t>
        <w:br/>
        <w:br/>
        <w:t>ф</w:t>
        <w:br/>
        <w:br/>
        <w:t>ф</w:t>
        <w:br/>
        <w:br/>
        <w:t>е</w:t>
        <w:br/>
        <w:br/>
        <w:t>к</w:t>
        <w:br/>
        <w:br/>
        <w:t>т</w:t>
        <w:br/>
        <w:br/>
        <w:t>и</w:t>
        <w:br/>
        <w:br/>
        <w:t>в</w:t>
        <w:br/>
        <w:br/>
        <w:t>н</w:t>
        <w:br/>
        <w:br/>
        <w:t>о</w:t>
        <w:br/>
        <w:br/>
        <w:t>г</w:t>
        <w:br/>
        <w:br/>
        <w:t>о</w:t>
        <w:br/>
        <w:br/>
        <w:t xml:space="preserve"> </w:t>
        <w:br/>
        <w:br/>
        <w:t>п</w:t>
        <w:br/>
        <w:br/>
        <w:t>р</w:t>
        <w:br/>
        <w:br/>
        <w:t>и</w:t>
        <w:br/>
        <w:br/>
        <w:t>м</w:t>
        <w:br/>
        <w:br/>
        <w:t>е</w:t>
        <w:br/>
        <w:br/>
        <w:t>н</w:t>
        <w:br/>
        <w:br/>
        <w:t>е</w:t>
        <w:br/>
        <w:br/>
        <w:t>н</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н</w:t>
        <w:br/>
        <w:br/>
        <w:t>е</w:t>
        <w:br/>
        <w:br/>
        <w:t>о</w:t>
        <w:br/>
        <w:br/>
        <w:t>б</w:t>
        <w:br/>
        <w:br/>
        <w:t>х</w:t>
        <w:br/>
        <w:br/>
        <w:t>о</w:t>
        <w:br/>
        <w:br/>
        <w:t>д</w:t>
        <w:br/>
        <w:br/>
        <w:t>и</w:t>
        <w:br/>
        <w:br/>
        <w:t>м</w:t>
        <w:br/>
        <w:br/>
        <w:t>о</w:t>
        <w:br/>
        <w:br/>
        <w:t xml:space="preserve"> </w:t>
        <w:br/>
        <w:br/>
        <w:t>о</w:t>
        <w:br/>
        <w:br/>
        <w:t>б</w:t>
        <w:br/>
        <w:br/>
        <w:t>ъ</w:t>
        <w:br/>
        <w:br/>
        <w:t>е</w:t>
        <w:br/>
        <w:br/>
        <w:t>д</w:t>
        <w:br/>
        <w:br/>
        <w:t>и</w:t>
        <w:br/>
        <w:br/>
        <w:t>н</w:t>
        <w:br/>
        <w:br/>
        <w:t>и</w:t>
        <w:br/>
        <w:br/>
        <w:t>т</w:t>
        <w:br/>
        <w:br/>
        <w:t>ь</w:t>
        <w:br/>
        <w:br/>
        <w:t xml:space="preserve"> </w:t>
        <w:br/>
        <w:br/>
        <w:t>д</w:t>
        <w:br/>
        <w:br/>
        <w:t>а</w:t>
        <w:br/>
        <w:br/>
        <w:t>н</w:t>
        <w:br/>
        <w:br/>
        <w:t>н</w:t>
        <w:br/>
        <w:br/>
        <w:t>ы</w:t>
        <w:br/>
        <w:br/>
        <w:t>е</w:t>
        <w:br/>
        <w:br/>
        <w:t xml:space="preserve"> </w:t>
        <w:br/>
        <w:br/>
        <w:t>и</w:t>
        <w:br/>
        <w:br/>
        <w:t>з</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 xml:space="preserve"> </w:t>
        <w:br/>
        <w:br/>
        <w:t>(</w:t>
        <w:br/>
        <w:br/>
        <w:t>D</w:t>
        <w:br/>
        <w:br/>
        <w:t>C</w:t>
        <w:br/>
        <w:br/>
        <w:t>S</w:t>
        <w:br/>
        <w:br/>
        <w:t>,</w:t>
        <w:br/>
        <w:br/>
        <w:t xml:space="preserve"> </w:t>
        <w:br/>
        <w:br/>
        <w:t>M</w:t>
        <w:br/>
        <w:br/>
        <w:t>E</w:t>
        <w:br/>
        <w:br/>
        <w:t>S</w:t>
        <w:br/>
        <w:br/>
        <w:t>,</w:t>
        <w:br/>
        <w:br/>
        <w:t xml:space="preserve"> </w:t>
        <w:br/>
        <w:br/>
        <w:t>л</w:t>
        <w:br/>
        <w:br/>
        <w:t>а</w:t>
        <w:br/>
        <w:br/>
        <w:t>б</w:t>
        <w:br/>
        <w:br/>
        <w:t>о</w:t>
        <w:br/>
        <w:br/>
        <w:t>р</w:t>
        <w:br/>
        <w:br/>
        <w:t>а</w:t>
        <w:br/>
        <w:br/>
        <w:t>т</w:t>
        <w:br/>
        <w:br/>
        <w:t>о</w:t>
        <w:br/>
        <w:br/>
        <w:t>р</w:t>
        <w:br/>
        <w:br/>
        <w:t>н</w:t>
        <w:br/>
        <w:br/>
        <w:t>ы</w:t>
        <w:br/>
        <w:br/>
        <w:t>е</w:t>
        <w:br/>
        <w:br/>
        <w:t xml:space="preserve"> </w:t>
        <w:br/>
        <w:br/>
        <w:t>а</w:t>
        <w:br/>
        <w:br/>
        <w:t>н</w:t>
        <w:br/>
        <w:br/>
        <w:t>а</w:t>
        <w:br/>
        <w:br/>
        <w:t>л</w:t>
        <w:br/>
        <w:br/>
        <w:t>и</w:t>
        <w:br/>
        <w:br/>
        <w:t>з</w:t>
        <w:br/>
        <w:br/>
        <w:t>ы</w:t>
        <w:br/>
        <w:br/>
        <w:t>,</w:t>
        <w:br/>
        <w:br/>
        <w:t xml:space="preserve"> </w:t>
        <w:br/>
        <w:br/>
        <w:t>и</w:t>
        <w:br/>
        <w:br/>
        <w:t>с</w:t>
        <w:br/>
        <w:br/>
        <w:t>т</w:t>
        <w:br/>
        <w:br/>
        <w:t>о</w:t>
        <w:br/>
        <w:br/>
        <w:t>р</w:t>
        <w:br/>
        <w:br/>
        <w:t>и</w:t>
        <w:br/>
        <w:br/>
        <w:t>ч</w:t>
        <w:br/>
        <w:br/>
        <w:t>е</w:t>
        <w:br/>
        <w:br/>
        <w:t>с</w:t>
        <w:br/>
        <w:br/>
        <w:t>к</w:t>
        <w:br/>
        <w:br/>
        <w:t>и</w:t>
        <w:br/>
        <w:br/>
        <w:t>е</w:t>
        <w:br/>
        <w:br/>
        <w:t xml:space="preserve"> </w:t>
        <w:br/>
        <w:br/>
        <w:t>б</w:t>
        <w:br/>
        <w:br/>
        <w:t>а</w:t>
        <w:br/>
        <w:br/>
        <w:t>з</w:t>
        <w:br/>
        <w:br/>
        <w:t>ы</w:t>
        <w:br/>
        <w:br/>
        <w:t xml:space="preserve"> </w:t>
        <w:br/>
        <w:br/>
        <w:t>д</w:t>
        <w:br/>
        <w:br/>
        <w:t>а</w:t>
        <w:br/>
        <w:br/>
        <w:t>н</w:t>
        <w:br/>
        <w:br/>
        <w:t>н</w:t>
        <w:br/>
        <w:br/>
        <w:t>ы</w:t>
        <w:br/>
        <w:br/>
        <w:t>х</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1</w:t>
        <w:br/>
        <w:br/>
        <w:t>:</w:t>
        <w:br/>
        <w:br/>
        <w:t>*</w:t>
        <w:br/>
        <w:br/>
        <w:t>*</w:t>
        <w:br/>
        <w:br/>
        <w:t xml:space="preserve"> </w:t>
        <w:br/>
        <w:br/>
        <w:t xml:space="preserve"> </w:t>
        <w:br/>
        <w:br/>
        <w:t>П</w:t>
        <w:br/>
        <w:br/>
        <w:t>р</w:t>
        <w:br/>
        <w:br/>
        <w:t>о</w:t>
        <w:br/>
        <w:br/>
        <w:t>т</w:t>
        <w:br/>
        <w:br/>
        <w:t>о</w:t>
        <w:br/>
        <w:br/>
        <w:t>к</w:t>
        <w:br/>
        <w:br/>
        <w:t>о</w:t>
        <w:br/>
        <w:br/>
        <w:t>л</w:t>
        <w:br/>
        <w:br/>
        <w:t>ы</w:t>
        <w:br/>
        <w:br/>
        <w:t xml:space="preserve"> </w:t>
        <w:br/>
        <w:br/>
        <w:t>о</w:t>
        <w:br/>
        <w:br/>
        <w:t>б</w:t>
        <w:br/>
        <w:br/>
        <w:t>м</w:t>
        <w:br/>
        <w:br/>
        <w:t>е</w:t>
        <w:br/>
        <w:br/>
        <w:t>н</w:t>
        <w:br/>
        <w:br/>
        <w:t>а</w:t>
        <w:br/>
        <w:br/>
        <w:t xml:space="preserve"> </w:t>
        <w:br/>
        <w:br/>
        <w:t>д</w:t>
        <w:br/>
        <w:br/>
        <w:t>а</w:t>
        <w:br/>
        <w:br/>
        <w:t>н</w:t>
        <w:br/>
        <w:br/>
        <w:t>н</w:t>
        <w:br/>
        <w:br/>
        <w:t>ы</w:t>
        <w:br/>
        <w:br/>
        <w:t>м</w:t>
        <w:br/>
        <w:br/>
        <w:t>и</w:t>
        <w:br/>
        <w:br/>
        <w:t xml:space="preserve"> </w:t>
        <w:br/>
        <w:br/>
        <w:t>(</w:t>
        <w:br/>
        <w:br/>
        <w:t>O</w:t>
        <w:br/>
        <w:br/>
        <w:t>P</w:t>
        <w:br/>
        <w:br/>
        <w:t>C</w:t>
        <w:br/>
        <w:br/>
        <w:t xml:space="preserve"> </w:t>
        <w:br/>
        <w:br/>
        <w:t>U</w:t>
        <w:br/>
        <w:br/>
        <w:t>A</w:t>
        <w:br/>
        <w:br/>
        <w:t>,</w:t>
        <w:br/>
        <w:br/>
        <w:t xml:space="preserve"> </w:t>
        <w:br/>
        <w:br/>
        <w:t>M</w:t>
        <w:br/>
        <w:br/>
        <w:t>o</w:t>
        <w:br/>
        <w:br/>
        <w:t>d</w:t>
        <w:br/>
        <w:br/>
        <w:t>b</w:t>
        <w:br/>
        <w:br/>
        <w:t>u</w:t>
        <w:br/>
        <w:br/>
        <w:t>s</w:t>
        <w:br/>
        <w:br/>
        <w:t>)</w:t>
        <w:br/>
        <w:br/>
        <w:t>:</w:t>
        <w:br/>
        <w:br/>
        <w:t xml:space="preserve"> </w:t>
        <w:br/>
        <w:br/>
        <w:t>о</w:t>
        <w:br/>
        <w:br/>
        <w:t>б</w:t>
        <w:br/>
        <w:br/>
        <w:t>е</w:t>
        <w:br/>
        <w:br/>
        <w:t>с</w:t>
        <w:br/>
        <w:br/>
        <w:t>п</w:t>
        <w:br/>
        <w:br/>
        <w:t>е</w:t>
        <w:br/>
        <w:br/>
        <w:t>ч</w:t>
        <w:br/>
        <w:br/>
        <w:t>е</w:t>
        <w:br/>
        <w:br/>
        <w:t>н</w:t>
        <w:br/>
        <w:br/>
        <w:t>и</w:t>
        <w:br/>
        <w:br/>
        <w:t>е</w:t>
        <w:br/>
        <w:br/>
        <w:t xml:space="preserve"> </w:t>
        <w:br/>
        <w:br/>
        <w:t>с</w:t>
        <w:br/>
        <w:br/>
        <w:t>о</w:t>
        <w:br/>
        <w:br/>
        <w:t>в</w:t>
        <w:br/>
        <w:br/>
        <w:t>м</w:t>
        <w:br/>
        <w:br/>
        <w:t>е</w:t>
        <w:br/>
        <w:br/>
        <w:t>с</w:t>
        <w:br/>
        <w:br/>
        <w:t>т</w:t>
        <w:br/>
        <w:br/>
        <w:t>и</w:t>
        <w:br/>
        <w:br/>
        <w:t>м</w:t>
        <w:br/>
        <w:br/>
        <w:t>о</w:t>
        <w:br/>
        <w:br/>
        <w:t>с</w:t>
        <w:br/>
        <w:br/>
        <w:t>т</w:t>
        <w:br/>
        <w:br/>
        <w:t>и</w:t>
        <w:br/>
        <w:br/>
        <w:t xml:space="preserve"> </w:t>
        <w:br/>
        <w:br/>
        <w:t>р</w:t>
        <w:br/>
        <w:br/>
        <w:t>а</w:t>
        <w:br/>
        <w:br/>
        <w:t>з</w:t>
        <w:br/>
        <w:br/>
        <w:t>л</w:t>
        <w:br/>
        <w:br/>
        <w:t>и</w:t>
        <w:br/>
        <w:br/>
        <w:t>ч</w:t>
        <w:br/>
        <w:br/>
        <w:t>н</w:t>
        <w:br/>
        <w:br/>
        <w:t>ы</w:t>
        <w:br/>
        <w:br/>
        <w:t>х</w:t>
        <w:br/>
        <w:br/>
        <w:t xml:space="preserve"> </w:t>
        <w:br/>
        <w:br/>
        <w:t>с</w:t>
        <w:br/>
        <w:br/>
        <w:t>и</w:t>
        <w:br/>
        <w:br/>
        <w:t>с</w:t>
        <w:br/>
        <w:br/>
        <w:t>т</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2</w:t>
        <w:br/>
        <w:br/>
        <w:t>:</w:t>
        <w:br/>
        <w:br/>
        <w:t>*</w:t>
        <w:br/>
        <w:br/>
        <w:t>*</w:t>
        <w:br/>
        <w:br/>
        <w:t xml:space="preserve"> </w:t>
        <w:br/>
        <w:br/>
        <w:t xml:space="preserve"> </w:t>
        <w:br/>
        <w:br/>
        <w:t>И</w:t>
        <w:br/>
        <w:br/>
        <w:t>н</w:t>
        <w:br/>
        <w:br/>
        <w:t>с</w:t>
        <w:br/>
        <w:br/>
        <w:t>т</w:t>
        <w:br/>
        <w:br/>
        <w:t>р</w:t>
        <w:br/>
        <w:br/>
        <w:t>у</w:t>
        <w:br/>
        <w:br/>
        <w:t>м</w:t>
        <w:br/>
        <w:br/>
        <w:t>е</w:t>
        <w:br/>
        <w:br/>
        <w:t>н</w:t>
        <w:br/>
        <w:br/>
        <w:t>т</w:t>
        <w:br/>
        <w:br/>
        <w:t>ы</w:t>
        <w:br/>
        <w:br/>
        <w:t xml:space="preserve"> </w:t>
        <w:br/>
        <w:br/>
        <w:t>E</w:t>
        <w:br/>
        <w:br/>
        <w:t>T</w:t>
        <w:br/>
        <w:br/>
        <w:t>L</w:t>
        <w:br/>
        <w:br/>
        <w:t xml:space="preserve"> </w:t>
        <w:br/>
        <w:br/>
        <w:t>(</w:t>
        <w:br/>
        <w:br/>
        <w:t>E</w:t>
        <w:br/>
        <w:br/>
        <w:t>x</w:t>
        <w:br/>
        <w:br/>
        <w:t>t</w:t>
        <w:br/>
        <w:br/>
        <w:t>r</w:t>
        <w:br/>
        <w:br/>
        <w:t>a</w:t>
        <w:br/>
        <w:br/>
        <w:t>c</w:t>
        <w:br/>
        <w:br/>
        <w:t>t</w:t>
        <w:br/>
        <w:br/>
        <w:t>,</w:t>
        <w:br/>
        <w:br/>
        <w:t xml:space="preserve"> </w:t>
        <w:br/>
        <w:br/>
        <w:t>T</w:t>
        <w:br/>
        <w:br/>
        <w:t>r</w:t>
        <w:br/>
        <w:br/>
        <w:t>a</w:t>
        <w:br/>
        <w:br/>
        <w:t>n</w:t>
        <w:br/>
        <w:br/>
        <w:t>s</w:t>
        <w:br/>
        <w:br/>
        <w:t>f</w:t>
        <w:br/>
        <w:br/>
        <w:t>o</w:t>
        <w:br/>
        <w:br/>
        <w:t>r</w:t>
        <w:br/>
        <w:br/>
        <w:t>m</w:t>
        <w:br/>
        <w:br/>
        <w:t>,</w:t>
        <w:br/>
        <w:br/>
        <w:t xml:space="preserve"> </w:t>
        <w:br/>
        <w:br/>
        <w:t>L</w:t>
        <w:br/>
        <w:br/>
        <w:t>o</w:t>
        <w:br/>
        <w:br/>
        <w:t>a</w:t>
        <w:br/>
        <w:br/>
        <w:t>d</w:t>
        <w:br/>
        <w:br/>
        <w:t>)</w:t>
        <w:br/>
        <w:br/>
        <w:t>:</w:t>
        <w:br/>
        <w:br/>
        <w:t xml:space="preserve"> </w:t>
        <w:br/>
        <w:br/>
        <w:t>и</w:t>
        <w:br/>
        <w:br/>
        <w:t>з</w:t>
        <w:br/>
        <w:br/>
        <w:t>в</w:t>
        <w:br/>
        <w:br/>
        <w:t>л</w:t>
        <w:br/>
        <w:br/>
        <w:t>е</w:t>
        <w:br/>
        <w:br/>
        <w:t>ч</w:t>
        <w:br/>
        <w:br/>
        <w:t>е</w:t>
        <w:br/>
        <w:br/>
        <w:t>н</w:t>
        <w:br/>
        <w:br/>
        <w:t>и</w:t>
        <w:br/>
        <w:br/>
        <w:t>е</w:t>
        <w:br/>
        <w:br/>
        <w:t xml:space="preserve"> </w:t>
        <w:br/>
        <w:br/>
        <w:t>д</w:t>
        <w:br/>
        <w:br/>
        <w:t>а</w:t>
        <w:br/>
        <w:br/>
        <w:t>н</w:t>
        <w:br/>
        <w:br/>
        <w:t>н</w:t>
        <w:br/>
        <w:br/>
        <w:t>ы</w:t>
        <w:br/>
        <w:br/>
        <w:t>х</w:t>
        <w:br/>
        <w:br/>
        <w:t xml:space="preserve"> </w:t>
        <w:br/>
        <w:br/>
        <w:t>и</w:t>
        <w:br/>
        <w:br/>
        <w:t>з</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w:t>
        <w:br/>
        <w:br/>
        <w:t xml:space="preserve"> </w:t>
        <w:br/>
        <w:br/>
        <w:t>п</w:t>
        <w:br/>
        <w:br/>
        <w:t>р</w:t>
        <w:br/>
        <w:br/>
        <w:t>е</w:t>
        <w:br/>
        <w:br/>
        <w:t>о</w:t>
        <w:br/>
        <w:br/>
        <w:t>б</w:t>
        <w:br/>
        <w:br/>
        <w:t>р</w:t>
        <w:br/>
        <w:br/>
        <w:t>а</w:t>
        <w:br/>
        <w:br/>
        <w:t>з</w:t>
        <w:br/>
        <w:br/>
        <w:t>о</w:t>
        <w:br/>
        <w:br/>
        <w:t>в</w:t>
        <w:br/>
        <w:br/>
        <w:t>а</w:t>
        <w:br/>
        <w:br/>
        <w:t>н</w:t>
        <w:br/>
        <w:br/>
        <w:t>и</w:t>
        <w:br/>
        <w:br/>
        <w:t>е</w:t>
        <w:br/>
        <w:br/>
        <w:t xml:space="preserve"> </w:t>
        <w:br/>
        <w:br/>
        <w:t>в</w:t>
        <w:br/>
        <w:br/>
        <w:t xml:space="preserve"> </w:t>
        <w:br/>
        <w:br/>
        <w:t>е</w:t>
        <w:br/>
        <w:br/>
        <w:t>д</w:t>
        <w:br/>
        <w:br/>
        <w:t>и</w:t>
        <w:br/>
        <w:br/>
        <w:t>н</w:t>
        <w:br/>
        <w:br/>
        <w:t>ы</w:t>
        <w:br/>
        <w:br/>
        <w:t>й</w:t>
        <w:br/>
        <w:br/>
        <w:t xml:space="preserve"> </w:t>
        <w:br/>
        <w:br/>
        <w:t>ф</w:t>
        <w:br/>
        <w:br/>
        <w:t>о</w:t>
        <w:br/>
        <w:br/>
        <w:t>р</w:t>
        <w:br/>
        <w:br/>
        <w:t>м</w:t>
        <w:br/>
        <w:br/>
        <w:t>а</w:t>
        <w:br/>
        <w:br/>
        <w:t>т</w:t>
        <w:br/>
        <w:br/>
        <w:t>,</w:t>
        <w:br/>
        <w:br/>
        <w:t xml:space="preserve"> </w:t>
        <w:br/>
        <w:br/>
        <w:t>з</w:t>
        <w:br/>
        <w:br/>
        <w:t>а</w:t>
        <w:br/>
        <w:br/>
        <w:t>г</w:t>
        <w:br/>
        <w:br/>
        <w:t>р</w:t>
        <w:br/>
        <w:br/>
        <w:t>у</w:t>
        <w:br/>
        <w:br/>
        <w:t>з</w:t>
        <w:br/>
        <w:br/>
        <w:t>к</w:t>
        <w:br/>
        <w:br/>
        <w:t>а</w:t>
        <w:br/>
        <w:br/>
        <w:t xml:space="preserve"> </w:t>
        <w:br/>
        <w:br/>
        <w:t>в</w:t>
        <w:br/>
        <w:br/>
        <w:t xml:space="preserve"> </w:t>
        <w:br/>
        <w:br/>
        <w:t>х</w:t>
        <w:br/>
        <w:br/>
        <w:t>р</w:t>
        <w:br/>
        <w:br/>
        <w:t>а</w:t>
        <w:br/>
        <w:br/>
        <w:t>н</w:t>
        <w:br/>
        <w:br/>
        <w:t>и</w:t>
        <w:br/>
        <w:br/>
        <w:t>л</w:t>
        <w:br/>
        <w:br/>
        <w:t>и</w:t>
        <w:br/>
        <w:br/>
        <w:t>щ</w:t>
        <w:br/>
        <w:br/>
        <w:t>е</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3</w:t>
        <w:br/>
        <w:br/>
        <w:t>:</w:t>
        <w:br/>
        <w:br/>
        <w:t>*</w:t>
        <w:br/>
        <w:br/>
        <w:t>*</w:t>
        <w:br/>
        <w:br/>
        <w:t xml:space="preserve"> </w:t>
        <w:br/>
        <w:br/>
        <w:t xml:space="preserve"> </w:t>
        <w:br/>
        <w:br/>
        <w:t>С</w:t>
        <w:br/>
        <w:br/>
        <w:t>о</w:t>
        <w:br/>
        <w:br/>
        <w:t>з</w:t>
        <w:br/>
        <w:br/>
        <w:t>д</w:t>
        <w:br/>
        <w:br/>
        <w:t>а</w:t>
        <w:br/>
        <w:br/>
        <w:t>н</w:t>
        <w:br/>
        <w:br/>
        <w:t>и</w:t>
        <w:br/>
        <w:br/>
        <w:t>е</w:t>
        <w:br/>
        <w:br/>
        <w:t xml:space="preserve"> </w:t>
        <w:br/>
        <w:br/>
        <w:t>е</w:t>
        <w:br/>
        <w:br/>
        <w:t>д</w:t>
        <w:br/>
        <w:br/>
        <w:t>и</w:t>
        <w:br/>
        <w:br/>
        <w:t>н</w:t>
        <w:br/>
        <w:br/>
        <w:t>о</w:t>
        <w:br/>
        <w:br/>
        <w:t>г</w:t>
        <w:br/>
        <w:br/>
        <w:t>о</w:t>
        <w:br/>
        <w:br/>
        <w:t xml:space="preserve"> </w:t>
        <w:br/>
        <w:br/>
        <w:t>х</w:t>
        <w:br/>
        <w:br/>
        <w:t>р</w:t>
        <w:br/>
        <w:br/>
        <w:t>а</w:t>
        <w:br/>
        <w:br/>
        <w:t>н</w:t>
        <w:br/>
        <w:br/>
        <w:t>и</w:t>
        <w:br/>
        <w:br/>
        <w:t>л</w:t>
        <w:br/>
        <w:br/>
        <w:t>и</w:t>
        <w:br/>
        <w:br/>
        <w:t>щ</w:t>
        <w:br/>
        <w:br/>
        <w:t>а</w:t>
        <w:br/>
        <w:br/>
        <w:t xml:space="preserve"> </w:t>
        <w:br/>
        <w:br/>
        <w:t>д</w:t>
        <w:br/>
        <w:br/>
        <w:t>а</w:t>
        <w:br/>
        <w:br/>
        <w:t>н</w:t>
        <w:br/>
        <w:br/>
        <w:t>н</w:t>
        <w:br/>
        <w:br/>
        <w:t>ы</w:t>
        <w:br/>
        <w:br/>
        <w:t>х</w:t>
        <w:br/>
        <w:br/>
        <w:t xml:space="preserve"> </w:t>
        <w:br/>
        <w:br/>
        <w:t>(</w:t>
        <w:br/>
        <w:br/>
        <w:t>D</w:t>
        <w:br/>
        <w:br/>
        <w:t>a</w:t>
        <w:br/>
        <w:br/>
        <w:t>t</w:t>
        <w:br/>
        <w:br/>
        <w:t>a</w:t>
        <w:br/>
        <w:br/>
        <w:t xml:space="preserve"> </w:t>
        <w:br/>
        <w:br/>
        <w:t>L</w:t>
        <w:br/>
        <w:br/>
        <w:t>a</w:t>
        <w:br/>
        <w:br/>
        <w:t>k</w:t>
        <w:br/>
        <w:br/>
        <w:t>e</w:t>
        <w:br/>
        <w:br/>
        <w:t>,</w:t>
        <w:br/>
        <w:br/>
        <w:t xml:space="preserve"> </w:t>
        <w:br/>
        <w:br/>
        <w:t>D</w:t>
        <w:br/>
        <w:br/>
        <w:t>a</w:t>
        <w:br/>
        <w:br/>
        <w:t>t</w:t>
        <w:br/>
        <w:br/>
        <w:t>a</w:t>
        <w:br/>
        <w:br/>
        <w:t xml:space="preserve"> </w:t>
        <w:br/>
        <w:br/>
        <w:t>W</w:t>
        <w:br/>
        <w:br/>
        <w:t>a</w:t>
        <w:br/>
        <w:br/>
        <w:t>r</w:t>
        <w:br/>
        <w:br/>
        <w:t>e</w:t>
        <w:br/>
        <w:br/>
        <w:t>h</w:t>
        <w:br/>
        <w:br/>
        <w:t>o</w:t>
        <w:br/>
        <w:br/>
        <w:t>u</w:t>
        <w:br/>
        <w:br/>
        <w:t>s</w:t>
        <w:br/>
        <w:br/>
        <w:t>e</w:t>
        <w:br/>
        <w:br/>
        <w:t>)</w:t>
        <w:br/>
        <w:br/>
        <w:t>:</w:t>
        <w:br/>
        <w:br/>
        <w:t xml:space="preserve"> </w:t>
        <w:br/>
        <w:br/>
        <w:t>о</w:t>
        <w:br/>
        <w:br/>
        <w:t>б</w:t>
        <w:br/>
        <w:br/>
        <w:t>е</w:t>
        <w:br/>
        <w:br/>
        <w:t>с</w:t>
        <w:br/>
        <w:br/>
        <w:t>п</w:t>
        <w:br/>
        <w:br/>
        <w:t>е</w:t>
        <w:br/>
        <w:br/>
        <w:t>ч</w:t>
        <w:br/>
        <w:br/>
        <w:t>е</w:t>
        <w:br/>
        <w:br/>
        <w:t>н</w:t>
        <w:br/>
        <w:br/>
        <w:t>и</w:t>
        <w:br/>
        <w:br/>
        <w:t>е</w:t>
        <w:br/>
        <w:br/>
        <w:t xml:space="preserve"> </w:t>
        <w:br/>
        <w:br/>
        <w:t>ц</w:t>
        <w:br/>
        <w:br/>
        <w:t>е</w:t>
        <w:br/>
        <w:br/>
        <w:t>н</w:t>
        <w:br/>
        <w:br/>
        <w:t>т</w:t>
        <w:br/>
        <w:br/>
        <w:t>р</w:t>
        <w:br/>
        <w:br/>
        <w:t>а</w:t>
        <w:br/>
        <w:br/>
        <w:t>л</w:t>
        <w:br/>
        <w:br/>
        <w:t>и</w:t>
        <w:br/>
        <w:br/>
        <w:t>з</w:t>
        <w:br/>
        <w:br/>
        <w:t>о</w:t>
        <w:br/>
        <w:br/>
        <w:t>в</w:t>
        <w:br/>
        <w:br/>
        <w:t>а</w:t>
        <w:br/>
        <w:br/>
        <w:t>н</w:t>
        <w:br/>
        <w:br/>
        <w:t>н</w:t>
        <w:br/>
        <w:br/>
        <w:t>о</w:t>
        <w:br/>
        <w:br/>
        <w:t>г</w:t>
        <w:br/>
        <w:br/>
        <w:t>о</w:t>
        <w:br/>
        <w:br/>
        <w:t xml:space="preserve"> </w:t>
        <w:br/>
        <w:br/>
        <w:t>д</w:t>
        <w:br/>
        <w:br/>
        <w:t>о</w:t>
        <w:br/>
        <w:br/>
        <w:t>с</w:t>
        <w:br/>
        <w:br/>
        <w:t>т</w:t>
        <w:br/>
        <w:br/>
        <w:t>у</w:t>
        <w:br/>
        <w:br/>
        <w:t>п</w:t>
        <w:br/>
        <w:br/>
        <w:t>а</w:t>
        <w:br/>
        <w:br/>
        <w:t xml:space="preserve"> </w:t>
        <w:br/>
        <w:br/>
        <w:t>к</w:t>
        <w:br/>
        <w:br/>
        <w:t xml:space="preserve"> </w:t>
        <w:br/>
        <w:br/>
        <w:t>д</w:t>
        <w:br/>
        <w:br/>
        <w:t>а</w:t>
        <w:br/>
        <w:br/>
        <w:t>н</w:t>
        <w:br/>
        <w:br/>
        <w:t>н</w:t>
        <w:br/>
        <w:br/>
        <w:t>ы</w:t>
        <w:br/>
        <w:br/>
        <w:t>м</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а</w:t>
        <w:br/>
        <w:br/>
        <w:t>н</w:t>
        <w:br/>
        <w:br/>
        <w:t>а</w:t>
        <w:br/>
        <w:br/>
        <w:t>л</w:t>
        <w:br/>
        <w:br/>
        <w:t>и</w:t>
        <w:br/>
        <w:br/>
        <w:t>з</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4</w:t>
        <w:br/>
        <w:br/>
        <w:t>:</w:t>
        <w:br/>
        <w:br/>
        <w:t>*</w:t>
        <w:br/>
        <w:br/>
        <w:t>*</w:t>
        <w:br/>
        <w:br/>
        <w:t xml:space="preserve"> </w:t>
        <w:br/>
        <w:br/>
        <w:t xml:space="preserve"> </w:t>
        <w:br/>
        <w:br/>
        <w:t>О</w:t>
        <w:br/>
        <w:br/>
        <w:t>б</w:t>
        <w:br/>
        <w:br/>
        <w:t>е</w:t>
        <w:br/>
        <w:br/>
        <w:t>с</w:t>
        <w:br/>
        <w:br/>
        <w:t>п</w:t>
        <w:br/>
        <w:br/>
        <w:t>е</w:t>
        <w:br/>
        <w:br/>
        <w:t>ч</w:t>
        <w:br/>
        <w:br/>
        <w:t>е</w:t>
        <w:br/>
        <w:br/>
        <w:t>н</w:t>
        <w:br/>
        <w:br/>
        <w:t>и</w:t>
        <w:br/>
        <w:br/>
        <w:t>е</w:t>
        <w:br/>
        <w:br/>
        <w:t xml:space="preserve"> </w:t>
        <w:br/>
        <w:br/>
        <w:t>к</w:t>
        <w:br/>
        <w:br/>
        <w:t>а</w:t>
        <w:br/>
        <w:br/>
        <w:t>ч</w:t>
        <w:br/>
        <w:br/>
        <w:t>е</w:t>
        <w:br/>
        <w:br/>
        <w:t>с</w:t>
        <w:br/>
        <w:br/>
        <w:t>т</w:t>
        <w:br/>
        <w:br/>
        <w:t>в</w:t>
        <w:br/>
        <w:br/>
        <w:t>а</w:t>
        <w:br/>
        <w:br/>
        <w:t xml:space="preserve"> </w:t>
        <w:br/>
        <w:br/>
        <w:t>д</w:t>
        <w:br/>
        <w:br/>
        <w:t>а</w:t>
        <w:br/>
        <w:br/>
        <w:t>н</w:t>
        <w:br/>
        <w:br/>
        <w:t>н</w:t>
        <w:br/>
        <w:br/>
        <w:t>ы</w:t>
        <w:br/>
        <w:br/>
        <w:t>х</w:t>
        <w:br/>
        <w:br/>
        <w:t>:</w:t>
        <w:br/>
        <w:br/>
        <w:t xml:space="preserve"> </w:t>
        <w:br/>
        <w:br/>
        <w:t>п</w:t>
        <w:br/>
        <w:br/>
        <w:t>р</w:t>
        <w:br/>
        <w:br/>
        <w:t>о</w:t>
        <w:br/>
        <w:br/>
        <w:t>в</w:t>
        <w:br/>
        <w:br/>
        <w:t>е</w:t>
        <w:br/>
        <w:br/>
        <w:t>р</w:t>
        <w:br/>
        <w:br/>
        <w:t>к</w:t>
        <w:br/>
        <w:br/>
        <w:t>а</w:t>
        <w:br/>
        <w:br/>
        <w:t xml:space="preserve"> </w:t>
        <w:br/>
        <w:br/>
        <w:t>н</w:t>
        <w:br/>
        <w:br/>
        <w:t>а</w:t>
        <w:br/>
        <w:br/>
        <w:t xml:space="preserve"> </w:t>
        <w:br/>
        <w:br/>
        <w:t>н</w:t>
        <w:br/>
        <w:br/>
        <w:t>а</w:t>
        <w:br/>
        <w:br/>
        <w:t>л</w:t>
        <w:br/>
        <w:br/>
        <w:t>и</w:t>
        <w:br/>
        <w:br/>
        <w:t>ч</w:t>
        <w:br/>
        <w:br/>
        <w:t>и</w:t>
        <w:br/>
        <w:br/>
        <w:t>е</w:t>
        <w:br/>
        <w:br/>
        <w:t xml:space="preserve"> </w:t>
        <w:br/>
        <w:br/>
        <w:t>о</w:t>
        <w:br/>
        <w:br/>
        <w:t>ш</w:t>
        <w:br/>
        <w:br/>
        <w:t>и</w:t>
        <w:br/>
        <w:br/>
        <w:t>б</w:t>
        <w:br/>
        <w:br/>
        <w:t>о</w:t>
        <w:br/>
        <w:br/>
        <w:t>к</w:t>
        <w:br/>
        <w:br/>
        <w:t>,</w:t>
        <w:br/>
        <w:br/>
        <w:t xml:space="preserve"> </w:t>
        <w:br/>
        <w:br/>
        <w:t>п</w:t>
        <w:br/>
        <w:br/>
        <w:t>р</w:t>
        <w:br/>
        <w:br/>
        <w:t>о</w:t>
        <w:br/>
        <w:br/>
        <w:t>п</w:t>
        <w:br/>
        <w:br/>
        <w:t>у</w:t>
        <w:br/>
        <w:br/>
        <w:t>с</w:t>
        <w:br/>
        <w:br/>
        <w:t>к</w:t>
        <w:br/>
        <w:br/>
        <w:t>о</w:t>
        <w:br/>
        <w:br/>
        <w:t>в</w:t>
        <w:br/>
        <w:br/>
        <w:t>,</w:t>
        <w:br/>
        <w:br/>
        <w:t xml:space="preserve"> </w:t>
        <w:br/>
        <w:br/>
        <w:t>д</w:t>
        <w:br/>
        <w:br/>
        <w:t>у</w:t>
        <w:br/>
        <w:br/>
        <w:t>б</w:t>
        <w:br/>
        <w:br/>
        <w:t>л</w:t>
        <w:br/>
        <w:br/>
        <w:t>и</w:t>
        <w:br/>
        <w:br/>
        <w:t>к</w:t>
        <w:br/>
        <w:br/>
        <w:t>а</w:t>
        <w:br/>
        <w:br/>
        <w:t>т</w:t>
        <w:br/>
        <w:br/>
        <w:t>о</w:t>
        <w:br/>
        <w:br/>
        <w:t>в</w:t>
        <w:br/>
        <w:br/>
        <w:t>,</w:t>
        <w:br/>
        <w:br/>
        <w:t xml:space="preserve"> </w:t>
        <w:br/>
        <w:br/>
        <w:t>о</w:t>
        <w:br/>
        <w:br/>
        <w:t>б</w:t>
        <w:br/>
        <w:br/>
        <w:t>е</w:t>
        <w:br/>
        <w:br/>
        <w:t>с</w:t>
        <w:br/>
        <w:br/>
        <w:t>п</w:t>
        <w:br/>
        <w:br/>
        <w:t>е</w:t>
        <w:br/>
        <w:br/>
        <w:t>ч</w:t>
        <w:br/>
        <w:br/>
        <w:t>е</w:t>
        <w:br/>
        <w:br/>
        <w:t>н</w:t>
        <w:br/>
        <w:br/>
        <w:t>и</w:t>
        <w:br/>
        <w:br/>
        <w:t>е</w:t>
        <w:br/>
        <w:br/>
        <w:t xml:space="preserve"> </w:t>
        <w:br/>
        <w:br/>
        <w:t>с</w:t>
        <w:br/>
        <w:br/>
        <w:t>о</w:t>
        <w:br/>
        <w:br/>
        <w:t>о</w:t>
        <w:br/>
        <w:br/>
        <w:t>т</w:t>
        <w:br/>
        <w:br/>
        <w:t>в</w:t>
        <w:br/>
        <w:br/>
        <w:t>е</w:t>
        <w:br/>
        <w:br/>
        <w:t>т</w:t>
        <w:br/>
        <w:br/>
        <w:t>с</w:t>
        <w:br/>
        <w:br/>
        <w:t>т</w:t>
        <w:br/>
        <w:br/>
        <w:t>в</w:t>
        <w:br/>
        <w:br/>
        <w:t>и</w:t>
        <w:br/>
        <w:br/>
        <w:t>я</w:t>
        <w:br/>
        <w:br/>
        <w:t xml:space="preserve"> </w:t>
        <w:br/>
        <w:br/>
        <w:t>с</w:t>
        <w:br/>
        <w:br/>
        <w:t>т</w:t>
        <w:br/>
        <w:br/>
        <w:t>а</w:t>
        <w:br/>
        <w:br/>
        <w:t>н</w:t>
        <w:br/>
        <w:br/>
        <w:t>д</w:t>
        <w:br/>
        <w:br/>
        <w:t>а</w:t>
        <w:br/>
        <w:br/>
        <w:t>р</w:t>
        <w:br/>
        <w:br/>
        <w:t>т</w:t>
        <w:br/>
        <w:br/>
        <w:t>а</w:t>
        <w:br/>
        <w:br/>
        <w:t>м</w:t>
        <w:br/>
        <w:br/>
        <w:t>.</w:t>
        <w:br/>
        <w:br/>
        <w:br/>
        <w:br/>
        <w:br/>
        <w:br/>
        <w:br/>
        <w:br/>
        <w:t>*</w:t>
        <w:br/>
        <w:br/>
        <w:t>*</w:t>
        <w:br/>
        <w:br/>
        <w:t>I</w:t>
        <w:br/>
        <w:br/>
        <w:t>I</w:t>
        <w:br/>
        <w:br/>
        <w:t>I</w:t>
        <w:br/>
        <w:br/>
        <w:t>.</w:t>
        <w:br/>
        <w:br/>
        <w:t xml:space="preserve"> </w:t>
        <w:br/>
        <w:br/>
        <w:t>Р</w:t>
        <w:br/>
        <w:br/>
        <w:t>а</w:t>
        <w:br/>
        <w:br/>
        <w:t>з</w:t>
        <w:br/>
        <w:br/>
        <w:t>р</w:t>
        <w:br/>
        <w:br/>
        <w:t>а</w:t>
        <w:br/>
        <w:br/>
        <w:t>б</w:t>
        <w:br/>
        <w:br/>
        <w:t>о</w:t>
        <w:br/>
        <w:br/>
        <w:t>т</w:t>
        <w:br/>
        <w:br/>
        <w:t>к</w:t>
        <w:br/>
        <w:br/>
        <w:t>а</w:t>
        <w:br/>
        <w:br/>
        <w:t xml:space="preserve"> </w:t>
        <w:br/>
        <w:br/>
        <w:t>и</w:t>
        <w:br/>
        <w:br/>
        <w:t xml:space="preserve"> </w:t>
        <w:br/>
        <w:br/>
        <w:t>р</w:t>
        <w:br/>
        <w:br/>
        <w:t>а</w:t>
        <w:br/>
        <w:br/>
        <w:t>з</w:t>
        <w:br/>
        <w:br/>
        <w:t>в</w:t>
        <w:br/>
        <w:br/>
        <w:t>е</w:t>
        <w:br/>
        <w:br/>
        <w:t>р</w:t>
        <w:br/>
        <w:br/>
        <w:t>т</w:t>
        <w:br/>
        <w:br/>
        <w:t>ы</w:t>
        <w:br/>
        <w:br/>
        <w:t>в</w:t>
        <w:br/>
        <w:br/>
        <w:t>а</w:t>
        <w:br/>
        <w:br/>
        <w:t>н</w:t>
        <w:br/>
        <w:br/>
        <w:t>и</w:t>
        <w:br/>
        <w:br/>
        <w:t>е</w:t>
        <w:br/>
        <w:br/>
        <w:t xml:space="preserve"> </w:t>
        <w:br/>
        <w:br/>
        <w:t>м</w:t>
        <w:br/>
        <w:br/>
        <w:t>о</w:t>
        <w:br/>
        <w:br/>
        <w:t>д</w:t>
        <w:br/>
        <w:br/>
        <w:t>е</w:t>
        <w:br/>
        <w:br/>
        <w:t>л</w:t>
        <w:br/>
        <w:br/>
        <w:t>е</w:t>
        <w:br/>
        <w:br/>
        <w:t>й</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w:t>
        <w:br/>
        <w:br/>
        <w:br/>
        <w:br/>
        <w:br/>
        <w:br/>
        <w:br/>
        <w:br/>
        <w:t>*</w:t>
        <w:br/>
        <w:br/>
        <w:t xml:space="preserve"> </w:t>
        <w:br/>
        <w:br/>
        <w:t xml:space="preserve"> </w:t>
        <w:br/>
        <w:br/>
        <w:t xml:space="preserve"> </w:t>
        <w:br/>
        <w:br/>
        <w:t>*</w:t>
        <w:br/>
        <w:br/>
        <w:t>*</w:t>
        <w:br/>
        <w:br/>
        <w:t>Т</w:t>
        <w:br/>
        <w:br/>
        <w:t>е</w:t>
        <w:br/>
        <w:br/>
        <w:t>з</w:t>
        <w:br/>
        <w:br/>
        <w:t>и</w:t>
        <w:br/>
        <w:br/>
        <w:t>с</w:t>
        <w:br/>
        <w:br/>
        <w:t>:</w:t>
        <w:br/>
        <w:br/>
        <w:t>*</w:t>
        <w:br/>
        <w:br/>
        <w:t>*</w:t>
        <w:br/>
        <w:br/>
        <w:t xml:space="preserve"> </w:t>
        <w:br/>
        <w:br/>
        <w:t xml:space="preserve"> </w:t>
        <w:br/>
        <w:br/>
        <w:t>П</w:t>
        <w:br/>
        <w:br/>
        <w:t>р</w:t>
        <w:br/>
        <w:br/>
        <w:t>о</w:t>
        <w:br/>
        <w:br/>
        <w:t>ц</w:t>
        <w:br/>
        <w:br/>
        <w:t>е</w:t>
        <w:br/>
        <w:br/>
        <w:t>с</w:t>
        <w:br/>
        <w:br/>
        <w:t>с</w:t>
        <w:br/>
        <w:br/>
        <w:t xml:space="preserve"> </w:t>
        <w:br/>
        <w:br/>
        <w:t>р</w:t>
        <w:br/>
        <w:br/>
        <w:t>а</w:t>
        <w:br/>
        <w:br/>
        <w:t>з</w:t>
        <w:br/>
        <w:br/>
        <w:t>р</w:t>
        <w:br/>
        <w:br/>
        <w:t>а</w:t>
        <w:br/>
        <w:br/>
        <w:t>б</w:t>
        <w:br/>
        <w:br/>
        <w:t>о</w:t>
        <w:br/>
        <w:br/>
        <w:t>т</w:t>
        <w:br/>
        <w:br/>
        <w:t>к</w:t>
        <w:br/>
        <w:br/>
        <w:t>и</w:t>
        <w:br/>
        <w:br/>
        <w:t xml:space="preserve"> </w:t>
        <w:br/>
        <w:br/>
        <w:t>и</w:t>
        <w:br/>
        <w:br/>
        <w:t xml:space="preserve"> </w:t>
        <w:br/>
        <w:br/>
        <w:t>р</w:t>
        <w:br/>
        <w:br/>
        <w:t>а</w:t>
        <w:br/>
        <w:br/>
        <w:t>з</w:t>
        <w:br/>
        <w:br/>
        <w:t>в</w:t>
        <w:br/>
        <w:br/>
        <w:t>е</w:t>
        <w:br/>
        <w:br/>
        <w:t>р</w:t>
        <w:br/>
        <w:br/>
        <w:t>т</w:t>
        <w:br/>
        <w:br/>
        <w:t>ы</w:t>
        <w:br/>
        <w:br/>
        <w:t>в</w:t>
        <w:br/>
        <w:br/>
        <w:t>а</w:t>
        <w:br/>
        <w:br/>
        <w:t>н</w:t>
        <w:br/>
        <w:br/>
        <w:t>и</w:t>
        <w:br/>
        <w:br/>
        <w:t>я</w:t>
        <w:br/>
        <w:br/>
        <w:t xml:space="preserve"> </w:t>
        <w:br/>
        <w:br/>
        <w:t>м</w:t>
        <w:br/>
        <w:br/>
        <w:t>о</w:t>
        <w:br/>
        <w:br/>
        <w:t>д</w:t>
        <w:br/>
        <w:br/>
        <w:t>е</w:t>
        <w:br/>
        <w:br/>
        <w:t>л</w:t>
        <w:br/>
        <w:br/>
        <w:t>е</w:t>
        <w:br/>
        <w:br/>
        <w:t>й</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к</w:t>
        <w:br/>
        <w:br/>
        <w:t>л</w:t>
        <w:br/>
        <w:br/>
        <w:t>ю</w:t>
        <w:br/>
        <w:br/>
        <w:t>ч</w:t>
        <w:br/>
        <w:br/>
        <w:t>а</w:t>
        <w:br/>
        <w:br/>
        <w:t>е</w:t>
        <w:br/>
        <w:br/>
        <w:t>т</w:t>
        <w:br/>
        <w:br/>
        <w:t xml:space="preserve"> </w:t>
        <w:br/>
        <w:br/>
        <w:t>в</w:t>
        <w:br/>
        <w:br/>
        <w:t xml:space="preserve"> </w:t>
        <w:br/>
        <w:br/>
        <w:t>с</w:t>
        <w:br/>
        <w:br/>
        <w:t>е</w:t>
        <w:br/>
        <w:br/>
        <w:t>б</w:t>
        <w:br/>
        <w:br/>
        <w:t>я</w:t>
        <w:br/>
        <w:br/>
        <w:t xml:space="preserve"> </w:t>
        <w:br/>
        <w:br/>
        <w:t>н</w:t>
        <w:br/>
        <w:br/>
        <w:t>е</w:t>
        <w:br/>
        <w:br/>
        <w:t>с</w:t>
        <w:br/>
        <w:br/>
        <w:t>к</w:t>
        <w:br/>
        <w:br/>
        <w:t>о</w:t>
        <w:br/>
        <w:br/>
        <w:t>л</w:t>
        <w:br/>
        <w:br/>
        <w:t>ь</w:t>
        <w:br/>
        <w:br/>
        <w:t>к</w:t>
        <w:br/>
        <w:br/>
        <w:t>о</w:t>
        <w:br/>
        <w:br/>
        <w:t xml:space="preserve"> </w:t>
        <w:br/>
        <w:br/>
        <w:t>э</w:t>
        <w:br/>
        <w:br/>
        <w:t>т</w:t>
        <w:br/>
        <w:br/>
        <w:t>а</w:t>
        <w:br/>
        <w:br/>
        <w:t>п</w:t>
        <w:br/>
        <w:br/>
        <w:t>о</w:t>
        <w:br/>
        <w:br/>
        <w:t>в</w:t>
        <w:br/>
        <w:br/>
        <w:t>:</w:t>
        <w:br/>
        <w:br/>
        <w:t xml:space="preserve"> </w:t>
        <w:br/>
        <w:br/>
        <w:t>с</w:t>
        <w:br/>
        <w:br/>
        <w:t>б</w:t>
        <w:br/>
        <w:br/>
        <w:t>о</w:t>
        <w:br/>
        <w:br/>
        <w:t>р</w:t>
        <w:br/>
        <w:br/>
        <w:t xml:space="preserve"> </w:t>
        <w:br/>
        <w:br/>
        <w:t>д</w:t>
        <w:br/>
        <w:br/>
        <w:t>а</w:t>
        <w:br/>
        <w:br/>
        <w:t>н</w:t>
        <w:br/>
        <w:br/>
        <w:t>н</w:t>
        <w:br/>
        <w:br/>
        <w:t>ы</w:t>
        <w:br/>
        <w:br/>
        <w:t>х</w:t>
        <w:br/>
        <w:br/>
        <w:t>,</w:t>
        <w:br/>
        <w:br/>
        <w:t xml:space="preserve"> </w:t>
        <w:br/>
        <w:br/>
        <w:t>п</w:t>
        <w:br/>
        <w:br/>
        <w:t>р</w:t>
        <w:br/>
        <w:br/>
        <w:t>е</w:t>
        <w:br/>
        <w:br/>
        <w:t>д</w:t>
        <w:br/>
        <w:br/>
        <w:t>о</w:t>
        <w:br/>
        <w:br/>
        <w:t>б</w:t>
        <w:br/>
        <w:br/>
        <w:t>р</w:t>
        <w:br/>
        <w:br/>
        <w:t>а</w:t>
        <w:br/>
        <w:br/>
        <w:t>б</w:t>
        <w:br/>
        <w:br/>
        <w:t>о</w:t>
        <w:br/>
        <w:br/>
        <w:t>т</w:t>
        <w:br/>
        <w:br/>
        <w:t>к</w:t>
        <w:br/>
        <w:br/>
        <w:t>а</w:t>
        <w:br/>
        <w:br/>
        <w:t>,</w:t>
        <w:br/>
        <w:br/>
        <w:t xml:space="preserve"> </w:t>
        <w:br/>
        <w:br/>
        <w:t>о</w:t>
        <w:br/>
        <w:br/>
        <w:t>б</w:t>
        <w:br/>
        <w:br/>
        <w:t>у</w:t>
        <w:br/>
        <w:br/>
        <w:t>ч</w:t>
        <w:br/>
        <w:br/>
        <w:t>е</w:t>
        <w:br/>
        <w:br/>
        <w:t>н</w:t>
        <w:br/>
        <w:br/>
        <w:t>и</w:t>
        <w:br/>
        <w:br/>
        <w:t>е</w:t>
        <w:br/>
        <w:br/>
        <w:t>,</w:t>
        <w:br/>
        <w:br/>
        <w:t xml:space="preserve"> </w:t>
        <w:br/>
        <w:br/>
        <w:t>в</w:t>
        <w:br/>
        <w:br/>
        <w:t>а</w:t>
        <w:br/>
        <w:br/>
        <w:t>л</w:t>
        <w:br/>
        <w:br/>
        <w:t>и</w:t>
        <w:br/>
        <w:br/>
        <w:t>д</w:t>
        <w:br/>
        <w:br/>
        <w:t>а</w:t>
        <w:br/>
        <w:br/>
        <w:t>ц</w:t>
        <w:br/>
        <w:br/>
        <w:t>и</w:t>
        <w:br/>
        <w:br/>
        <w:t>я</w:t>
        <w:br/>
        <w:br/>
        <w:t>,</w:t>
        <w:br/>
        <w:br/>
        <w:t xml:space="preserve"> </w:t>
        <w:br/>
        <w:br/>
        <w:t>р</w:t>
        <w:br/>
        <w:br/>
        <w:t>а</w:t>
        <w:br/>
        <w:br/>
        <w:t>з</w:t>
        <w:br/>
        <w:br/>
        <w:t>в</w:t>
        <w:br/>
        <w:br/>
        <w:t>е</w:t>
        <w:br/>
        <w:br/>
        <w:t>р</w:t>
        <w:br/>
        <w:br/>
        <w:t>т</w:t>
        <w:br/>
        <w:br/>
        <w:t>ы</w:t>
        <w:br/>
        <w:br/>
        <w:t>в</w:t>
        <w:br/>
        <w:br/>
        <w:t>а</w:t>
        <w:br/>
        <w:br/>
        <w:t>н</w:t>
        <w:br/>
        <w:br/>
        <w:t>и</w:t>
        <w:br/>
        <w:br/>
        <w:t>е</w:t>
        <w:br/>
        <w:br/>
        <w:t>,</w:t>
        <w:br/>
        <w:br/>
        <w:t xml:space="preserve"> </w:t>
        <w:br/>
        <w:br/>
        <w:t>м</w:t>
        <w:br/>
        <w:br/>
        <w:t>о</w:t>
        <w:br/>
        <w:br/>
        <w:t>н</w:t>
        <w:br/>
        <w:br/>
        <w:t>и</w:t>
        <w:br/>
        <w:br/>
        <w:t>т</w:t>
        <w:br/>
        <w:br/>
        <w:t>о</w:t>
        <w:br/>
        <w:br/>
        <w:t>р</w:t>
        <w:br/>
        <w:br/>
        <w:t>и</w:t>
        <w:br/>
        <w:br/>
        <w:t>н</w:t>
        <w:br/>
        <w:br/>
        <w:t>г</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1</w:t>
        <w:br/>
        <w:br/>
        <w:t>:</w:t>
        <w:br/>
        <w:br/>
        <w:t>*</w:t>
        <w:br/>
        <w:br/>
        <w:t>*</w:t>
        <w:br/>
        <w:br/>
        <w:t xml:space="preserve"> </w:t>
        <w:br/>
        <w:br/>
        <w:t xml:space="preserve"> </w:t>
        <w:br/>
        <w:br/>
        <w:t>В</w:t>
        <w:br/>
        <w:br/>
        <w:t>ы</w:t>
        <w:br/>
        <w:br/>
        <w:t>б</w:t>
        <w:br/>
        <w:br/>
        <w:t>о</w:t>
        <w:br/>
        <w:br/>
        <w:t>р</w:t>
        <w:br/>
        <w:br/>
        <w:t xml:space="preserve"> </w:t>
        <w:br/>
        <w:br/>
        <w:t>а</w:t>
        <w:br/>
        <w:br/>
        <w:t>л</w:t>
        <w:br/>
        <w:br/>
        <w:t>г</w:t>
        <w:br/>
        <w:br/>
        <w:t>о</w:t>
        <w:br/>
        <w:br/>
        <w:t>р</w:t>
        <w:br/>
        <w:br/>
        <w:t>и</w:t>
        <w:br/>
        <w:br/>
        <w:t>т</w:t>
        <w:br/>
        <w:br/>
        <w:t>м</w:t>
        <w:br/>
        <w:br/>
        <w:t>а</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в</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з</w:t>
        <w:br/>
        <w:br/>
        <w:t>а</w:t>
        <w:br/>
        <w:br/>
        <w:t>д</w:t>
        <w:br/>
        <w:br/>
        <w:t>а</w:t>
        <w:br/>
        <w:br/>
        <w:t>ч</w:t>
        <w:br/>
        <w:br/>
        <w:t>и</w:t>
        <w:br/>
        <w:br/>
        <w:t xml:space="preserve"> </w:t>
        <w:br/>
        <w:br/>
        <w:t>и</w:t>
        <w:br/>
        <w:br/>
        <w:t xml:space="preserve"> </w:t>
        <w:br/>
        <w:br/>
        <w:t>т</w:t>
        <w:br/>
        <w:br/>
        <w:t>и</w:t>
        <w:br/>
        <w:br/>
        <w:t>п</w:t>
        <w:br/>
        <w:br/>
        <w:t>а</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2</w:t>
        <w:br/>
        <w:br/>
        <w:t>:</w:t>
        <w:br/>
        <w:br/>
        <w:t>*</w:t>
        <w:br/>
        <w:br/>
        <w:t>*</w:t>
        <w:br/>
        <w:br/>
        <w:t xml:space="preserve"> </w:t>
        <w:br/>
        <w:br/>
        <w:t xml:space="preserve"> </w:t>
        <w:br/>
        <w:br/>
        <w:t>О</w:t>
        <w:br/>
        <w:br/>
        <w:t>б</w:t>
        <w:br/>
        <w:br/>
        <w:t>у</w:t>
        <w:br/>
        <w:br/>
        <w:t>ч</w:t>
        <w:br/>
        <w:br/>
        <w:t>е</w:t>
        <w:br/>
        <w:br/>
        <w:t>н</w:t>
        <w:br/>
        <w:br/>
        <w:t>и</w:t>
        <w:br/>
        <w:br/>
        <w:t>е</w:t>
        <w:br/>
        <w:br/>
        <w:t xml:space="preserve"> </w:t>
        <w:br/>
        <w:br/>
        <w:t>м</w:t>
        <w:br/>
        <w:br/>
        <w:t>о</w:t>
        <w:br/>
        <w:br/>
        <w:t>д</w:t>
        <w:br/>
        <w:br/>
        <w:t>е</w:t>
        <w:br/>
        <w:br/>
        <w:t>л</w:t>
        <w:br/>
        <w:br/>
        <w:t>и</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с</w:t>
        <w:br/>
        <w:br/>
        <w:t>т</w:t>
        <w:br/>
        <w:br/>
        <w:t>о</w:t>
        <w:br/>
        <w:br/>
        <w:t>р</w:t>
        <w:br/>
        <w:br/>
        <w:t>и</w:t>
        <w:br/>
        <w:br/>
        <w:t>ч</w:t>
        <w:br/>
        <w:br/>
        <w:t>е</w:t>
        <w:br/>
        <w:br/>
        <w:t>с</w:t>
        <w:br/>
        <w:br/>
        <w:t>к</w:t>
        <w:br/>
        <w:br/>
        <w:t>и</w:t>
        <w:br/>
        <w:br/>
        <w:t>х</w:t>
        <w:br/>
        <w:br/>
        <w:t xml:space="preserve"> </w:t>
        <w:br/>
        <w:br/>
        <w:t>д</w:t>
        <w:br/>
        <w:br/>
        <w:t>а</w:t>
        <w:br/>
        <w:br/>
        <w:t>н</w:t>
        <w:br/>
        <w:br/>
        <w:t>н</w:t>
        <w:br/>
        <w:br/>
        <w:t>ы</w:t>
        <w:br/>
        <w:br/>
        <w:t>х</w:t>
        <w:br/>
        <w:br/>
        <w:t xml:space="preserve"> </w:t>
        <w:br/>
        <w:br/>
        <w:t>д</w:t>
        <w:br/>
        <w:br/>
        <w:t>л</w:t>
        <w:br/>
        <w:br/>
        <w:t>я</w:t>
        <w:br/>
        <w:br/>
        <w:t xml:space="preserve"> </w:t>
        <w:br/>
        <w:br/>
        <w:t>н</w:t>
        <w:br/>
        <w:br/>
        <w:t>а</w:t>
        <w:br/>
        <w:br/>
        <w:t>с</w:t>
        <w:br/>
        <w:br/>
        <w:t>т</w:t>
        <w:br/>
        <w:br/>
        <w:t>р</w:t>
        <w:br/>
        <w:br/>
        <w:t>о</w:t>
        <w:br/>
        <w:br/>
        <w:t>й</w:t>
        <w:br/>
        <w:br/>
        <w:t>к</w:t>
        <w:br/>
        <w:br/>
        <w:t>и</w:t>
        <w:br/>
        <w:br/>
        <w:t xml:space="preserve"> </w:t>
        <w:br/>
        <w:br/>
        <w:t>п</w:t>
        <w:br/>
        <w:br/>
        <w:t>а</w:t>
        <w:br/>
        <w:br/>
        <w:t>р</w:t>
        <w:br/>
        <w:br/>
        <w:t>а</w:t>
        <w:br/>
        <w:br/>
        <w:t>м</w:t>
        <w:br/>
        <w:br/>
        <w:t>е</w:t>
        <w:br/>
        <w:br/>
        <w:t>т</w:t>
        <w:br/>
        <w:br/>
        <w:t>р</w:t>
        <w:br/>
        <w:br/>
        <w:t>о</w:t>
        <w:br/>
        <w:br/>
        <w:t>в</w:t>
        <w:br/>
        <w:br/>
        <w:t xml:space="preserve"> </w:t>
        <w:br/>
        <w:br/>
        <w:t>м</w:t>
        <w:br/>
        <w:br/>
        <w:t>о</w:t>
        <w:br/>
        <w:br/>
        <w:t>д</w:t>
        <w:br/>
        <w:br/>
        <w:t>е</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3</w:t>
        <w:br/>
        <w:br/>
        <w:t>:</w:t>
        <w:br/>
        <w:br/>
        <w:t>*</w:t>
        <w:br/>
        <w:br/>
        <w:t>*</w:t>
        <w:br/>
        <w:br/>
        <w:t xml:space="preserve"> </w:t>
        <w:br/>
        <w:br/>
        <w:t xml:space="preserve"> </w:t>
        <w:br/>
        <w:br/>
        <w:t>В</w:t>
        <w:br/>
        <w:br/>
        <w:t>а</w:t>
        <w:br/>
        <w:br/>
        <w:t>л</w:t>
        <w:br/>
        <w:br/>
        <w:t>и</w:t>
        <w:br/>
        <w:br/>
        <w:t>д</w:t>
        <w:br/>
        <w:br/>
        <w:t>а</w:t>
        <w:br/>
        <w:br/>
        <w:t>ц</w:t>
        <w:br/>
        <w:br/>
        <w:t>и</w:t>
        <w:br/>
        <w:br/>
        <w:t>я</w:t>
        <w:br/>
        <w:br/>
        <w:t xml:space="preserve"> </w:t>
        <w:br/>
        <w:br/>
        <w:t>м</w:t>
        <w:br/>
        <w:br/>
        <w:t>о</w:t>
        <w:br/>
        <w:br/>
        <w:t>д</w:t>
        <w:br/>
        <w:br/>
        <w:t>е</w:t>
        <w:br/>
        <w:br/>
        <w:t>л</w:t>
        <w:br/>
        <w:br/>
        <w:t>и</w:t>
        <w:br/>
        <w:br/>
        <w:t>:</w:t>
        <w:br/>
        <w:br/>
        <w:t xml:space="preserve"> </w:t>
        <w:br/>
        <w:br/>
        <w:t>о</w:t>
        <w:br/>
        <w:br/>
        <w:t>ц</w:t>
        <w:br/>
        <w:br/>
        <w:t>е</w:t>
        <w:br/>
        <w:br/>
        <w:t>н</w:t>
        <w:br/>
        <w:br/>
        <w:t>к</w:t>
        <w:br/>
        <w:br/>
        <w:t>а</w:t>
        <w:br/>
        <w:br/>
        <w:t xml:space="preserve"> </w:t>
        <w:br/>
        <w:br/>
        <w:t>т</w:t>
        <w:br/>
        <w:br/>
        <w:t>о</w:t>
        <w:br/>
        <w:br/>
        <w:t>ч</w:t>
        <w:br/>
        <w:br/>
        <w:t>н</w:t>
        <w:br/>
        <w:br/>
        <w:t>о</w:t>
        <w:br/>
        <w:br/>
        <w:t>с</w:t>
        <w:br/>
        <w:br/>
        <w:t>т</w:t>
        <w:br/>
        <w:br/>
        <w:t>и</w:t>
        <w:br/>
        <w:br/>
        <w:t xml:space="preserve"> </w:t>
        <w:br/>
        <w:br/>
        <w:t>и</w:t>
        <w:br/>
        <w:br/>
        <w:t xml:space="preserve"> </w:t>
        <w:br/>
        <w:br/>
        <w:t>н</w:t>
        <w:br/>
        <w:br/>
        <w:t>а</w:t>
        <w:br/>
        <w:br/>
        <w:t>д</w:t>
        <w:br/>
        <w:br/>
        <w:t>е</w:t>
        <w:br/>
        <w:br/>
        <w:t>ж</w:t>
        <w:br/>
        <w:br/>
        <w:t>н</w:t>
        <w:br/>
        <w:br/>
        <w:t>о</w:t>
        <w:br/>
        <w:br/>
        <w:t>с</w:t>
        <w:br/>
        <w:br/>
        <w:t>т</w:t>
        <w:br/>
        <w:br/>
        <w:t>и</w:t>
        <w:br/>
        <w:br/>
        <w:t xml:space="preserve"> </w:t>
        <w:br/>
        <w:br/>
        <w:t>м</w:t>
        <w:br/>
        <w:br/>
        <w:t>о</w:t>
        <w:br/>
        <w:br/>
        <w:t>д</w:t>
        <w:br/>
        <w:br/>
        <w:t>е</w:t>
        <w:br/>
        <w:br/>
        <w:t>л</w:t>
        <w:br/>
        <w:br/>
        <w:t>и</w:t>
        <w:br/>
        <w:br/>
        <w:t xml:space="preserve"> </w:t>
        <w:br/>
        <w:br/>
        <w:t>н</w:t>
        <w:br/>
        <w:br/>
        <w:t>а</w:t>
        <w:br/>
        <w:br/>
        <w:t xml:space="preserve"> </w:t>
        <w:br/>
        <w:br/>
        <w:t>н</w:t>
        <w:br/>
        <w:br/>
        <w:t>е</w:t>
        <w:br/>
        <w:br/>
        <w:t>з</w:t>
        <w:br/>
        <w:br/>
        <w:t>а</w:t>
        <w:br/>
        <w:br/>
        <w:t>в</w:t>
        <w:br/>
        <w:br/>
        <w:t>и</w:t>
        <w:br/>
        <w:br/>
        <w:t>с</w:t>
        <w:br/>
        <w:br/>
        <w:t>и</w:t>
        <w:br/>
        <w:br/>
        <w:t>м</w:t>
        <w:br/>
        <w:br/>
        <w:t>о</w:t>
        <w:br/>
        <w:br/>
        <w:t>й</w:t>
        <w:br/>
        <w:br/>
        <w:t xml:space="preserve"> </w:t>
        <w:br/>
        <w:br/>
        <w:t>в</w:t>
        <w:br/>
        <w:br/>
        <w:t>ы</w:t>
        <w:br/>
        <w:br/>
        <w:t>б</w:t>
        <w:br/>
        <w:br/>
        <w:t>о</w:t>
        <w:br/>
        <w:br/>
        <w:t>р</w:t>
        <w:br/>
        <w:br/>
        <w:t>к</w:t>
        <w:br/>
        <w:br/>
        <w:t>е</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4</w:t>
        <w:br/>
        <w:br/>
        <w:t>:</w:t>
        <w:br/>
        <w:br/>
        <w:t>*</w:t>
        <w:br/>
        <w:br/>
        <w:t>*</w:t>
        <w:br/>
        <w:br/>
        <w:t xml:space="preserve"> </w:t>
        <w:br/>
        <w:br/>
        <w:t xml:space="preserve"> </w:t>
        <w:br/>
        <w:br/>
        <w:t>Р</w:t>
        <w:br/>
        <w:br/>
        <w:t>а</w:t>
        <w:br/>
        <w:br/>
        <w:t>з</w:t>
        <w:br/>
        <w:br/>
        <w:t>в</w:t>
        <w:br/>
        <w:br/>
        <w:t>е</w:t>
        <w:br/>
        <w:br/>
        <w:t>р</w:t>
        <w:br/>
        <w:br/>
        <w:t>т</w:t>
        <w:br/>
        <w:br/>
        <w:t>ы</w:t>
        <w:br/>
        <w:br/>
        <w:t>в</w:t>
        <w:br/>
        <w:br/>
        <w:t>а</w:t>
        <w:br/>
        <w:br/>
        <w:t>н</w:t>
        <w:br/>
        <w:br/>
        <w:t>и</w:t>
        <w:br/>
        <w:br/>
        <w:t>е</w:t>
        <w:br/>
        <w:br/>
        <w:t xml:space="preserve"> </w:t>
        <w:br/>
        <w:br/>
        <w:t>м</w:t>
        <w:br/>
        <w:br/>
        <w:t>о</w:t>
        <w:br/>
        <w:br/>
        <w:t>д</w:t>
        <w:br/>
        <w:br/>
        <w:t>е</w:t>
        <w:br/>
        <w:br/>
        <w:t>л</w:t>
        <w:br/>
        <w:br/>
        <w:t>и</w:t>
        <w:br/>
        <w:br/>
        <w:t>:</w:t>
        <w:br/>
        <w:br/>
        <w:t xml:space="preserve"> </w:t>
        <w:br/>
        <w:br/>
        <w:t>и</w:t>
        <w:br/>
        <w:br/>
        <w:t>н</w:t>
        <w:br/>
        <w:br/>
        <w:t>т</w:t>
        <w:br/>
        <w:br/>
        <w:t>е</w:t>
        <w:br/>
        <w:br/>
        <w:t>г</w:t>
        <w:br/>
        <w:br/>
        <w:t>р</w:t>
        <w:br/>
        <w:br/>
        <w:t>а</w:t>
        <w:br/>
        <w:br/>
        <w:t>ц</w:t>
        <w:br/>
        <w:br/>
        <w:t>и</w:t>
        <w:br/>
        <w:br/>
        <w:t>я</w:t>
        <w:br/>
        <w:br/>
        <w:t xml:space="preserve"> </w:t>
        <w:br/>
        <w:br/>
        <w:t>м</w:t>
        <w:br/>
        <w:br/>
        <w:t>о</w:t>
        <w:br/>
        <w:br/>
        <w:t>д</w:t>
        <w:br/>
        <w:br/>
        <w:t>е</w:t>
        <w:br/>
        <w:br/>
        <w:t>л</w:t>
        <w:br/>
        <w:br/>
        <w:t>и</w:t>
        <w:br/>
        <w:br/>
        <w:t xml:space="preserve"> </w:t>
        <w:br/>
        <w:br/>
        <w:t>в</w:t>
        <w:br/>
        <w:br/>
        <w:t xml:space="preserve"> </w:t>
        <w:br/>
        <w:br/>
        <w:t>п</w:t>
        <w:br/>
        <w:br/>
        <w:t>р</w:t>
        <w:br/>
        <w:br/>
        <w:t>о</w:t>
        <w:br/>
        <w:br/>
        <w:t>и</w:t>
        <w:br/>
        <w:br/>
        <w:t>з</w:t>
        <w:br/>
        <w:br/>
        <w:t>в</w:t>
        <w:br/>
        <w:br/>
        <w:t>о</w:t>
        <w:br/>
        <w:br/>
        <w:t>д</w:t>
        <w:br/>
        <w:br/>
        <w:t>с</w:t>
        <w:br/>
        <w:br/>
        <w:t>т</w:t>
        <w:br/>
        <w:br/>
        <w:t>в</w:t>
        <w:br/>
        <w:br/>
        <w:t>е</w:t>
        <w:br/>
        <w:br/>
        <w:t>н</w:t>
        <w:br/>
        <w:br/>
        <w:t>н</w:t>
        <w:br/>
        <w:br/>
        <w:t>у</w:t>
        <w:br/>
        <w:br/>
        <w:t>ю</w:t>
        <w:br/>
        <w:br/>
        <w:t xml:space="preserve"> </w:t>
        <w:br/>
        <w:br/>
        <w:t>с</w:t>
        <w:br/>
        <w:br/>
        <w:t>р</w:t>
        <w:br/>
        <w:br/>
        <w:t>е</w:t>
        <w:br/>
        <w:br/>
        <w:t>д</w:t>
        <w:br/>
        <w:br/>
        <w:t>у</w:t>
        <w:br/>
        <w:br/>
        <w:t>,</w:t>
        <w:br/>
        <w:br/>
        <w:t xml:space="preserve"> </w:t>
        <w:br/>
        <w:br/>
        <w:t>о</w:t>
        <w:br/>
        <w:br/>
        <w:t>б</w:t>
        <w:br/>
        <w:br/>
        <w:t>е</w:t>
        <w:br/>
        <w:br/>
        <w:t>с</w:t>
        <w:br/>
        <w:br/>
        <w:t>п</w:t>
        <w:br/>
        <w:br/>
        <w:t>е</w:t>
        <w:br/>
        <w:br/>
        <w:t>ч</w:t>
        <w:br/>
        <w:br/>
        <w:t>е</w:t>
        <w:br/>
        <w:br/>
        <w:t>н</w:t>
        <w:br/>
        <w:br/>
        <w:t>и</w:t>
        <w:br/>
        <w:br/>
        <w:t>е</w:t>
        <w:br/>
        <w:br/>
        <w:t xml:space="preserve"> </w:t>
        <w:br/>
        <w:br/>
        <w:t>а</w:t>
        <w:br/>
        <w:br/>
        <w:t>в</w:t>
        <w:br/>
        <w:br/>
        <w:t>т</w:t>
        <w:br/>
        <w:br/>
        <w:t>о</w:t>
        <w:br/>
        <w:br/>
        <w:t>м</w:t>
        <w:br/>
        <w:br/>
        <w:t>а</w:t>
        <w:br/>
        <w:br/>
        <w:t>т</w:t>
        <w:br/>
        <w:br/>
        <w:t>и</w:t>
        <w:br/>
        <w:br/>
        <w:t>ч</w:t>
        <w:br/>
        <w:br/>
        <w:t>е</w:t>
        <w:br/>
        <w:br/>
        <w:t>с</w:t>
        <w:br/>
        <w:br/>
        <w:t>к</w:t>
        <w:br/>
        <w:br/>
        <w:t>о</w:t>
        <w:br/>
        <w:br/>
        <w:t>г</w:t>
        <w:br/>
        <w:br/>
        <w:t>о</w:t>
        <w:br/>
        <w:br/>
        <w:t xml:space="preserve"> </w:t>
        <w:br/>
        <w:br/>
        <w:t>о</w:t>
        <w:br/>
        <w:br/>
        <w:t>б</w:t>
        <w:br/>
        <w:br/>
        <w:t>н</w:t>
        <w:br/>
        <w:br/>
        <w:t>о</w:t>
        <w:br/>
        <w:br/>
        <w:t>в</w:t>
        <w:br/>
        <w:br/>
        <w:t>л</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5</w:t>
        <w:br/>
        <w:br/>
        <w:t>:</w:t>
        <w:br/>
        <w:br/>
        <w:t>*</w:t>
        <w:br/>
        <w:br/>
        <w:t>*</w:t>
        <w:br/>
        <w:br/>
        <w:t xml:space="preserve"> </w:t>
        <w:br/>
        <w:br/>
        <w:t xml:space="preserve"> </w:t>
        <w:br/>
        <w:br/>
        <w:t>М</w:t>
        <w:br/>
        <w:br/>
        <w:t>о</w:t>
        <w:br/>
        <w:br/>
        <w:t>н</w:t>
        <w:br/>
        <w:br/>
        <w:t>и</w:t>
        <w:br/>
        <w:br/>
        <w:t>т</w:t>
        <w:br/>
        <w:br/>
        <w:t>о</w:t>
        <w:br/>
        <w:br/>
        <w:t>р</w:t>
        <w:br/>
        <w:br/>
        <w:t>и</w:t>
        <w:br/>
        <w:br/>
        <w:t>н</w:t>
        <w:br/>
        <w:br/>
        <w:t>г</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 xml:space="preserve"> </w:t>
        <w:br/>
        <w:br/>
        <w:t>м</w:t>
        <w:br/>
        <w:br/>
        <w:t>о</w:t>
        <w:br/>
        <w:br/>
        <w:t>д</w:t>
        <w:br/>
        <w:br/>
        <w:t>е</w:t>
        <w:br/>
        <w:br/>
        <w:t>л</w:t>
        <w:br/>
        <w:br/>
        <w:t>и</w:t>
        <w:br/>
        <w:br/>
        <w:t>:</w:t>
        <w:br/>
        <w:br/>
        <w:t xml:space="preserve"> </w:t>
        <w:br/>
        <w:br/>
        <w:t>о</w:t>
        <w:br/>
        <w:br/>
        <w:t>т</w:t>
        <w:br/>
        <w:br/>
        <w:t>с</w:t>
        <w:br/>
        <w:br/>
        <w:t>л</w:t>
        <w:br/>
        <w:br/>
        <w:t>е</w:t>
        <w:br/>
        <w:br/>
        <w:t>ж</w:t>
        <w:br/>
        <w:br/>
        <w:t>и</w:t>
        <w:br/>
        <w:br/>
        <w:t>в</w:t>
        <w:br/>
        <w:br/>
        <w:t>а</w:t>
        <w:br/>
        <w:br/>
        <w:t>н</w:t>
        <w:br/>
        <w:br/>
        <w:t>и</w:t>
        <w:br/>
        <w:br/>
        <w:t>е</w:t>
        <w:br/>
        <w:br/>
        <w:t xml:space="preserve"> </w:t>
        <w:br/>
        <w:br/>
        <w:t>т</w:t>
        <w:br/>
        <w:br/>
        <w:t>о</w:t>
        <w:br/>
        <w:br/>
        <w:t>ч</w:t>
        <w:br/>
        <w:br/>
        <w:t>н</w:t>
        <w:br/>
        <w:br/>
        <w:t>о</w:t>
        <w:br/>
        <w:br/>
        <w:t>с</w:t>
        <w:br/>
        <w:br/>
        <w:t>т</w:t>
        <w:br/>
        <w:br/>
        <w:t>и</w:t>
        <w:br/>
        <w:br/>
        <w:t xml:space="preserve"> </w:t>
        <w:br/>
        <w:br/>
        <w:t>и</w:t>
        <w:br/>
        <w:br/>
        <w:t xml:space="preserve"> </w:t>
        <w:br/>
        <w:br/>
        <w:t>н</w:t>
        <w:br/>
        <w:br/>
        <w:t>а</w:t>
        <w:br/>
        <w:br/>
        <w:t>д</w:t>
        <w:br/>
        <w:br/>
        <w:t>е</w:t>
        <w:br/>
        <w:br/>
        <w:t>ж</w:t>
        <w:br/>
        <w:br/>
        <w:t>н</w:t>
        <w:br/>
        <w:br/>
        <w:t>о</w:t>
        <w:br/>
        <w:br/>
        <w:t>с</w:t>
        <w:br/>
        <w:br/>
        <w:t>т</w:t>
        <w:br/>
        <w:br/>
        <w:t>и</w:t>
        <w:br/>
        <w:br/>
        <w:t xml:space="preserve"> </w:t>
        <w:br/>
        <w:br/>
        <w:t>м</w:t>
        <w:br/>
        <w:br/>
        <w:t>о</w:t>
        <w:br/>
        <w:br/>
        <w:t>д</w:t>
        <w:br/>
        <w:br/>
        <w:t>е</w:t>
        <w:br/>
        <w:br/>
        <w:t>л</w:t>
        <w:br/>
        <w:br/>
        <w:t>и</w:t>
        <w:br/>
        <w:br/>
        <w:t>,</w:t>
        <w:br/>
        <w:br/>
        <w:t xml:space="preserve"> </w:t>
        <w:br/>
        <w:br/>
        <w:t>в</w:t>
        <w:br/>
        <w:br/>
        <w:t>ы</w:t>
        <w:br/>
        <w:br/>
        <w:t>я</w:t>
        <w:br/>
        <w:br/>
        <w:t>в</w:t>
        <w:br/>
        <w:br/>
        <w:t>л</w:t>
        <w:br/>
        <w:br/>
        <w:t>е</w:t>
        <w:br/>
        <w:br/>
        <w:t>н</w:t>
        <w:br/>
        <w:br/>
        <w:t>и</w:t>
        <w:br/>
        <w:br/>
        <w:t>е</w:t>
        <w:br/>
        <w:br/>
        <w:t xml:space="preserve"> </w:t>
        <w:br/>
        <w:br/>
        <w:t>н</w:t>
        <w:br/>
        <w:br/>
        <w:t>е</w:t>
        <w:br/>
        <w:br/>
        <w:t>о</w:t>
        <w:br/>
        <w:br/>
        <w:t>б</w:t>
        <w:br/>
        <w:br/>
        <w:t>х</w:t>
        <w:br/>
        <w:br/>
        <w:t>о</w:t>
        <w:br/>
        <w:br/>
        <w:t>д</w:t>
        <w:br/>
        <w:br/>
        <w:t>и</w:t>
        <w:br/>
        <w:br/>
        <w:t>м</w:t>
        <w:br/>
        <w:br/>
        <w:t>о</w:t>
        <w:br/>
        <w:br/>
        <w:t>с</w:t>
        <w:br/>
        <w:br/>
        <w:t>т</w:t>
        <w:br/>
        <w:br/>
        <w:t>и</w:t>
        <w:br/>
        <w:br/>
        <w:t xml:space="preserve"> </w:t>
        <w:br/>
        <w:br/>
        <w:t>п</w:t>
        <w:br/>
        <w:br/>
        <w:t>е</w:t>
        <w:br/>
        <w:br/>
        <w:t>р</w:t>
        <w:br/>
        <w:br/>
        <w:t>е</w:t>
        <w:br/>
        <w:br/>
        <w:t>о</w:t>
        <w:br/>
        <w:br/>
        <w:t>б</w:t>
        <w:br/>
        <w:br/>
        <w:t>у</w:t>
        <w:br/>
        <w:br/>
        <w:t>ч</w:t>
        <w:br/>
        <w:br/>
        <w:t>е</w:t>
        <w:br/>
        <w:br/>
        <w:t>н</w:t>
        <w:br/>
        <w:br/>
        <w:t>и</w:t>
        <w:br/>
        <w:br/>
        <w:t>я</w:t>
        <w:br/>
        <w:br/>
        <w:t>.</w:t>
        <w:br/>
        <w:br/>
        <w:br/>
        <w:br/>
        <w:br/>
        <w:br/>
        <w:br/>
        <w:br/>
        <w:t>*</w:t>
        <w:br/>
        <w:br/>
        <w:t>*</w:t>
        <w:br/>
        <w:br/>
        <w:t>I</w:t>
        <w:br/>
        <w:br/>
        <w:t>V</w:t>
        <w:br/>
        <w:br/>
        <w:t>.</w:t>
        <w:br/>
        <w:br/>
        <w:t xml:space="preserve"> </w:t>
        <w:br/>
        <w:br/>
        <w:t>О</w:t>
        <w:br/>
        <w:br/>
        <w:t>б</w:t>
        <w:br/>
        <w:br/>
        <w:t>е</w:t>
        <w:br/>
        <w:br/>
        <w:t>с</w:t>
        <w:br/>
        <w:br/>
        <w:t>п</w:t>
        <w:br/>
        <w:br/>
        <w:t>е</w:t>
        <w:br/>
        <w:br/>
        <w:t>ч</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к</w:t>
        <w:br/>
        <w:br/>
        <w:t>о</w:t>
        <w:br/>
        <w:br/>
        <w:t>н</w:t>
        <w:br/>
        <w:br/>
        <w:t>ф</w:t>
        <w:br/>
        <w:br/>
        <w:t>и</w:t>
        <w:br/>
        <w:br/>
        <w:t>д</w:t>
        <w:br/>
        <w:br/>
        <w:t>е</w:t>
        <w:br/>
        <w:br/>
        <w:t>н</w:t>
        <w:br/>
        <w:br/>
        <w:t>ц</w:t>
        <w:br/>
        <w:br/>
        <w:t>и</w:t>
        <w:br/>
        <w:br/>
        <w:t>а</w:t>
        <w:br/>
        <w:br/>
        <w:t>л</w:t>
        <w:br/>
        <w:br/>
        <w:t>ь</w:t>
        <w:br/>
        <w:br/>
        <w:t>н</w:t>
        <w:br/>
        <w:br/>
        <w:t>о</w:t>
        <w:br/>
        <w:br/>
        <w:t>с</w:t>
        <w:br/>
        <w:br/>
        <w:t>т</w:t>
        <w:br/>
        <w:br/>
        <w:t>и</w:t>
        <w:br/>
        <w:br/>
        <w:t xml:space="preserve"> </w:t>
        <w:br/>
        <w:br/>
        <w:t>д</w:t>
        <w:br/>
        <w:br/>
        <w:t>а</w:t>
        <w:br/>
        <w:br/>
        <w:t>н</w:t>
        <w:br/>
        <w:br/>
        <w:t>н</w:t>
        <w:br/>
        <w:br/>
        <w:t>ы</w:t>
        <w:br/>
        <w:br/>
        <w:t>х</w:t>
        <w:br/>
        <w:br/>
        <w:t>*</w:t>
        <w:br/>
        <w:br/>
        <w:t>*</w:t>
        <w:br/>
        <w:br/>
        <w:br/>
        <w:br/>
        <w:br/>
        <w:br/>
        <w:br/>
        <w:br/>
        <w:t>*</w:t>
        <w:br/>
        <w:br/>
        <w:t xml:space="preserve"> </w:t>
        <w:br/>
        <w:br/>
        <w:t xml:space="preserve"> </w:t>
        <w:br/>
        <w:br/>
        <w:t xml:space="preserve"> </w:t>
        <w:br/>
        <w:br/>
        <w:t>*</w:t>
        <w:br/>
        <w:br/>
        <w:t>*</w:t>
        <w:br/>
        <w:br/>
        <w:t>Т</w:t>
        <w:br/>
        <w:br/>
        <w:t>е</w:t>
        <w:br/>
        <w:br/>
        <w:t>з</w:t>
        <w:br/>
        <w:br/>
        <w:t>и</w:t>
        <w:br/>
        <w:br/>
        <w:t>с</w:t>
        <w:br/>
        <w:br/>
        <w:t>:</w:t>
        <w:br/>
        <w:br/>
        <w:t>*</w:t>
        <w:br/>
        <w:br/>
        <w:t>*</w:t>
        <w:br/>
        <w:br/>
        <w:t xml:space="preserve"> </w:t>
        <w:br/>
        <w:br/>
        <w:t xml:space="preserve"> </w:t>
        <w:br/>
        <w:br/>
        <w:t>О</w:t>
        <w:br/>
        <w:br/>
        <w:t>б</w:t>
        <w:br/>
        <w:br/>
        <w:t>е</w:t>
        <w:br/>
        <w:br/>
        <w:t>с</w:t>
        <w:br/>
        <w:br/>
        <w:t>п</w:t>
        <w:br/>
        <w:br/>
        <w:t>е</w:t>
        <w:br/>
        <w:br/>
        <w:t>ч</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к</w:t>
        <w:br/>
        <w:br/>
        <w:t>о</w:t>
        <w:br/>
        <w:br/>
        <w:t>н</w:t>
        <w:br/>
        <w:br/>
        <w:t>ф</w:t>
        <w:br/>
        <w:br/>
        <w:t>и</w:t>
        <w:br/>
        <w:br/>
        <w:t>д</w:t>
        <w:br/>
        <w:br/>
        <w:t>е</w:t>
        <w:br/>
        <w:br/>
        <w:t>н</w:t>
        <w:br/>
        <w:br/>
        <w:t>ц</w:t>
        <w:br/>
        <w:br/>
        <w:t>и</w:t>
        <w:br/>
        <w:br/>
        <w:t>а</w:t>
        <w:br/>
        <w:br/>
        <w:t>л</w:t>
        <w:br/>
        <w:br/>
        <w:t>ь</w:t>
        <w:br/>
        <w:br/>
        <w:t>н</w:t>
        <w:br/>
        <w:br/>
        <w:t>о</w:t>
        <w:br/>
        <w:br/>
        <w:t>с</w:t>
        <w:br/>
        <w:br/>
        <w:t>т</w:t>
        <w:br/>
        <w:br/>
        <w:t>и</w:t>
        <w:br/>
        <w:br/>
        <w:t xml:space="preserve"> </w:t>
        <w:br/>
        <w:br/>
        <w:t>д</w:t>
        <w:br/>
        <w:br/>
        <w:t>а</w:t>
        <w:br/>
        <w:br/>
        <w:t>н</w:t>
        <w:br/>
        <w:br/>
        <w:t>н</w:t>
        <w:br/>
        <w:br/>
        <w:t>ы</w:t>
        <w:br/>
        <w:br/>
        <w:t>х</w:t>
        <w:br/>
        <w:br/>
        <w:t xml:space="preserve"> </w:t>
        <w:br/>
        <w:br/>
        <w:t>я</w:t>
        <w:br/>
        <w:br/>
        <w:t>в</w:t>
        <w:br/>
        <w:br/>
        <w:t>л</w:t>
        <w:br/>
        <w:br/>
        <w:t>я</w:t>
        <w:br/>
        <w:br/>
        <w:t>е</w:t>
        <w:br/>
        <w:br/>
        <w:t>т</w:t>
        <w:br/>
        <w:br/>
        <w:t>с</w:t>
        <w:br/>
        <w:br/>
        <w:t>я</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м</w:t>
        <w:br/>
        <w:br/>
        <w:t xml:space="preserve"> </w:t>
        <w:br/>
        <w:br/>
        <w:t>а</w:t>
        <w:br/>
        <w:br/>
        <w:t>с</w:t>
        <w:br/>
        <w:br/>
        <w:t>п</w:t>
        <w:br/>
        <w:br/>
        <w:t>е</w:t>
        <w:br/>
        <w:br/>
        <w:t>к</w:t>
        <w:br/>
        <w:br/>
        <w:t>т</w:t>
        <w:br/>
        <w:br/>
        <w:t>о</w:t>
        <w:br/>
        <w:br/>
        <w:t>м</w:t>
        <w:br/>
        <w:br/>
        <w:t xml:space="preserve"> </w:t>
        <w:br/>
        <w:br/>
        <w:t>в</w:t>
        <w:br/>
        <w:br/>
        <w:t>н</w:t>
        <w:br/>
        <w:br/>
        <w:t>е</w:t>
        <w:br/>
        <w:br/>
        <w:t>д</w:t>
        <w:br/>
        <w:br/>
        <w:t>р</w:t>
        <w:br/>
        <w:br/>
        <w:t>е</w:t>
        <w:br/>
        <w:br/>
        <w:t>н</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1</w:t>
        <w:br/>
        <w:br/>
        <w:t>:</w:t>
        <w:br/>
        <w:br/>
        <w:t>*</w:t>
        <w:br/>
        <w:br/>
        <w:t>*</w:t>
        <w:br/>
        <w:br/>
        <w:t xml:space="preserve"> </w:t>
        <w:br/>
        <w:br/>
        <w:t xml:space="preserve"> </w:t>
        <w:br/>
        <w:br/>
        <w:t>Ш</w:t>
        <w:br/>
        <w:br/>
        <w:t>и</w:t>
        <w:br/>
        <w:br/>
        <w:t>ф</w:t>
        <w:br/>
        <w:br/>
        <w:t>р</w:t>
        <w:br/>
        <w:br/>
        <w:t>о</w:t>
        <w:br/>
        <w:br/>
        <w:t>в</w:t>
        <w:br/>
        <w:br/>
        <w:t>а</w:t>
        <w:br/>
        <w:br/>
        <w:t>н</w:t>
        <w:br/>
        <w:br/>
        <w:t>и</w:t>
        <w:br/>
        <w:br/>
        <w:t>е</w:t>
        <w:br/>
        <w:br/>
        <w:t xml:space="preserve"> </w:t>
        <w:br/>
        <w:br/>
        <w:t>д</w:t>
        <w:br/>
        <w:br/>
        <w:t>а</w:t>
        <w:br/>
        <w:br/>
        <w:t>н</w:t>
        <w:br/>
        <w:br/>
        <w:t>н</w:t>
        <w:br/>
        <w:br/>
        <w:t>ы</w:t>
        <w:br/>
        <w:br/>
        <w:t>х</w:t>
        <w:br/>
        <w:br/>
        <w:t>:</w:t>
        <w:br/>
        <w:br/>
        <w:t xml:space="preserve"> </w:t>
        <w:br/>
        <w:br/>
        <w:t>з</w:t>
        <w:br/>
        <w:br/>
        <w:t>а</w:t>
        <w:br/>
        <w:br/>
        <w:t>щ</w:t>
        <w:br/>
        <w:br/>
        <w:t>и</w:t>
        <w:br/>
        <w:br/>
        <w:t>т</w:t>
        <w:br/>
        <w:br/>
        <w:t>а</w:t>
        <w:br/>
        <w:br/>
        <w:t xml:space="preserve"> </w:t>
        <w:br/>
        <w:br/>
        <w:t>д</w:t>
        <w:br/>
        <w:br/>
        <w:t>а</w:t>
        <w:br/>
        <w:br/>
        <w:t>н</w:t>
        <w:br/>
        <w:br/>
        <w:t>н</w:t>
        <w:br/>
        <w:br/>
        <w:t>ы</w:t>
        <w:br/>
        <w:br/>
        <w:t>х</w:t>
        <w:br/>
        <w:br/>
        <w:t xml:space="preserve"> </w:t>
        <w:br/>
        <w:br/>
        <w:t>о</w:t>
        <w:br/>
        <w:br/>
        <w:t>т</w:t>
        <w:br/>
        <w:br/>
        <w:t xml:space="preserve"> </w:t>
        <w:br/>
        <w:br/>
        <w:t>н</w:t>
        <w:br/>
        <w:br/>
        <w:t>е</w:t>
        <w:br/>
        <w:br/>
        <w:t>с</w:t>
        <w:br/>
        <w:br/>
        <w:t>а</w:t>
        <w:br/>
        <w:br/>
        <w:t>н</w:t>
        <w:br/>
        <w:br/>
        <w:t>к</w:t>
        <w:br/>
        <w:br/>
        <w:t>ц</w:t>
        <w:br/>
        <w:br/>
        <w:t>и</w:t>
        <w:br/>
        <w:br/>
        <w:t>о</w:t>
        <w:br/>
        <w:br/>
        <w:t>н</w:t>
        <w:br/>
        <w:br/>
        <w:t>и</w:t>
        <w:br/>
        <w:br/>
        <w:t>р</w:t>
        <w:br/>
        <w:br/>
        <w:t>о</w:t>
        <w:br/>
        <w:br/>
        <w:t>в</w:t>
        <w:br/>
        <w:br/>
        <w:t>а</w:t>
        <w:br/>
        <w:br/>
        <w:t>н</w:t>
        <w:br/>
        <w:br/>
        <w:t>н</w:t>
        <w:br/>
        <w:br/>
        <w:t>о</w:t>
        <w:br/>
        <w:br/>
        <w:t>г</w:t>
        <w:br/>
        <w:br/>
        <w:t>о</w:t>
        <w:br/>
        <w:br/>
        <w:t xml:space="preserve"> </w:t>
        <w:br/>
        <w:br/>
        <w:t>д</w:t>
        <w:br/>
        <w:br/>
        <w:t>о</w:t>
        <w:br/>
        <w:br/>
        <w:t>с</w:t>
        <w:br/>
        <w:br/>
        <w:t>т</w:t>
        <w:br/>
        <w:br/>
        <w:t>у</w:t>
        <w:br/>
        <w:br/>
        <w:t>п</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2</w:t>
        <w:br/>
        <w:br/>
        <w:t>:</w:t>
        <w:br/>
        <w:br/>
        <w:t>*</w:t>
        <w:br/>
        <w:br/>
        <w:t>*</w:t>
        <w:br/>
        <w:br/>
        <w:t xml:space="preserve"> </w:t>
        <w:br/>
        <w:br/>
        <w:t xml:space="preserve"> </w:t>
        <w:br/>
        <w:br/>
        <w:t>К</w:t>
        <w:br/>
        <w:br/>
        <w:t>о</w:t>
        <w:br/>
        <w:br/>
        <w:t>н</w:t>
        <w:br/>
        <w:br/>
        <w:t>т</w:t>
        <w:br/>
        <w:br/>
        <w:t>р</w:t>
        <w:br/>
        <w:br/>
        <w:t>о</w:t>
        <w:br/>
        <w:br/>
        <w:t>л</w:t>
        <w:br/>
        <w:br/>
        <w:t>ь</w:t>
        <w:br/>
        <w:br/>
        <w:t xml:space="preserve"> </w:t>
        <w:br/>
        <w:br/>
        <w:t>д</w:t>
        <w:br/>
        <w:br/>
        <w:t>о</w:t>
        <w:br/>
        <w:br/>
        <w:t>с</w:t>
        <w:br/>
        <w:br/>
        <w:t>т</w:t>
        <w:br/>
        <w:br/>
        <w:t>у</w:t>
        <w:br/>
        <w:br/>
        <w:t>п</w:t>
        <w:br/>
        <w:br/>
        <w:t>а</w:t>
        <w:br/>
        <w:br/>
        <w:t>:</w:t>
        <w:br/>
        <w:br/>
        <w:t xml:space="preserve"> </w:t>
        <w:br/>
        <w:br/>
        <w:t>о</w:t>
        <w:br/>
        <w:br/>
        <w:t>г</w:t>
        <w:br/>
        <w:br/>
        <w:t>р</w:t>
        <w:br/>
        <w:br/>
        <w:t>а</w:t>
        <w:br/>
        <w:br/>
        <w:t>н</w:t>
        <w:br/>
        <w:br/>
        <w:t>и</w:t>
        <w:br/>
        <w:br/>
        <w:t>ч</w:t>
        <w:br/>
        <w:br/>
        <w:t>е</w:t>
        <w:br/>
        <w:br/>
        <w:t>н</w:t>
        <w:br/>
        <w:br/>
        <w:t>и</w:t>
        <w:br/>
        <w:br/>
        <w:t>е</w:t>
        <w:br/>
        <w:br/>
        <w:t xml:space="preserve"> </w:t>
        <w:br/>
        <w:br/>
        <w:t>д</w:t>
        <w:br/>
        <w:br/>
        <w:t>о</w:t>
        <w:br/>
        <w:br/>
        <w:t>с</w:t>
        <w:br/>
        <w:br/>
        <w:t>т</w:t>
        <w:br/>
        <w:br/>
        <w:t>у</w:t>
        <w:br/>
        <w:br/>
        <w:t>п</w:t>
        <w:br/>
        <w:br/>
        <w:t>а</w:t>
        <w:br/>
        <w:br/>
        <w:t xml:space="preserve"> </w:t>
        <w:br/>
        <w:br/>
        <w:t>к</w:t>
        <w:br/>
        <w:br/>
        <w:t xml:space="preserve"> </w:t>
        <w:br/>
        <w:br/>
        <w:t>д</w:t>
        <w:br/>
        <w:br/>
        <w:t>а</w:t>
        <w:br/>
        <w:br/>
        <w:t>н</w:t>
        <w:br/>
        <w:br/>
        <w:t>н</w:t>
        <w:br/>
        <w:br/>
        <w:t>ы</w:t>
        <w:br/>
        <w:br/>
        <w:t>м</w:t>
        <w:br/>
        <w:br/>
        <w:t xml:space="preserve"> </w:t>
        <w:br/>
        <w:br/>
        <w:t>в</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р</w:t>
        <w:br/>
        <w:br/>
        <w:t>о</w:t>
        <w:br/>
        <w:br/>
        <w:t>л</w:t>
        <w:br/>
        <w:br/>
        <w:t>и</w:t>
        <w:br/>
        <w:br/>
        <w:t xml:space="preserve"> </w:t>
        <w:br/>
        <w:br/>
        <w:t>и</w:t>
        <w:br/>
        <w:br/>
        <w:t xml:space="preserve"> </w:t>
        <w:br/>
        <w:br/>
        <w:t>п</w:t>
        <w:br/>
        <w:br/>
        <w:t>о</w:t>
        <w:br/>
        <w:br/>
        <w:t>л</w:t>
        <w:br/>
        <w:br/>
        <w:t>н</w:t>
        <w:br/>
        <w:br/>
        <w:t>о</w:t>
        <w:br/>
        <w:br/>
        <w:t>м</w:t>
        <w:br/>
        <w:br/>
        <w:t>о</w:t>
        <w:br/>
        <w:br/>
        <w:t>ч</w:t>
        <w:br/>
        <w:br/>
        <w:t>и</w:t>
        <w:br/>
        <w:br/>
        <w:t>й</w:t>
        <w:br/>
        <w:br/>
        <w:t xml:space="preserve"> </w:t>
        <w:br/>
        <w:br/>
        <w:t>п</w:t>
        <w:br/>
        <w:br/>
        <w:t>о</w:t>
        <w:br/>
        <w:br/>
        <w:t>л</w:t>
        <w:br/>
        <w:br/>
        <w:t>ь</w:t>
        <w:br/>
        <w:br/>
        <w:t>з</w:t>
        <w:br/>
        <w:br/>
        <w:t>о</w:t>
        <w:br/>
        <w:br/>
        <w:t>в</w:t>
        <w:br/>
        <w:br/>
        <w:t>а</w:t>
        <w:br/>
        <w:br/>
        <w:t>т</w:t>
        <w:br/>
        <w:br/>
        <w:t>е</w:t>
        <w:br/>
        <w:br/>
        <w:t>л</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3</w:t>
        <w:br/>
        <w:br/>
        <w:t>:</w:t>
        <w:br/>
        <w:br/>
        <w:t>*</w:t>
        <w:br/>
        <w:br/>
        <w:t>*</w:t>
        <w:br/>
        <w:br/>
        <w:t xml:space="preserve"> </w:t>
        <w:br/>
        <w:br/>
        <w:t xml:space="preserve"> </w:t>
        <w:br/>
        <w:br/>
        <w:t>А</w:t>
        <w:br/>
        <w:br/>
        <w:t>у</w:t>
        <w:br/>
        <w:br/>
        <w:t>д</w:t>
        <w:br/>
        <w:br/>
        <w:t>и</w:t>
        <w:br/>
        <w:br/>
        <w:t>т</w:t>
        <w:br/>
        <w:br/>
        <w:t xml:space="preserve"> </w:t>
        <w:br/>
        <w:br/>
        <w:t>д</w:t>
        <w:br/>
        <w:br/>
        <w:t>е</w:t>
        <w:br/>
        <w:br/>
        <w:t>й</w:t>
        <w:br/>
        <w:br/>
        <w:t>с</w:t>
        <w:br/>
        <w:br/>
        <w:t>т</w:t>
        <w:br/>
        <w:br/>
        <w:t>в</w:t>
        <w:br/>
        <w:br/>
        <w:t>и</w:t>
        <w:br/>
        <w:br/>
        <w:t>й</w:t>
        <w:br/>
        <w:br/>
        <w:t xml:space="preserve"> </w:t>
        <w:br/>
        <w:br/>
        <w:t>п</w:t>
        <w:br/>
        <w:br/>
        <w:t>о</w:t>
        <w:br/>
        <w:br/>
        <w:t>л</w:t>
        <w:br/>
        <w:br/>
        <w:t>ь</w:t>
        <w:br/>
        <w:br/>
        <w:t>з</w:t>
        <w:br/>
        <w:br/>
        <w:t>о</w:t>
        <w:br/>
        <w:br/>
        <w:t>в</w:t>
        <w:br/>
        <w:br/>
        <w:t>а</w:t>
        <w:br/>
        <w:br/>
        <w:t>т</w:t>
        <w:br/>
        <w:br/>
        <w:t>е</w:t>
        <w:br/>
        <w:br/>
        <w:t>л</w:t>
        <w:br/>
        <w:br/>
        <w:t>е</w:t>
        <w:br/>
        <w:br/>
        <w:t>й</w:t>
        <w:br/>
        <w:br/>
        <w:t>:</w:t>
        <w:br/>
        <w:br/>
        <w:t xml:space="preserve"> </w:t>
        <w:br/>
        <w:br/>
        <w:t>о</w:t>
        <w:br/>
        <w:br/>
        <w:t>т</w:t>
        <w:br/>
        <w:br/>
        <w:t>с</w:t>
        <w:br/>
        <w:br/>
        <w:t>л</w:t>
        <w:br/>
        <w:br/>
        <w:t>е</w:t>
        <w:br/>
        <w:br/>
        <w:t>ж</w:t>
        <w:br/>
        <w:br/>
        <w:t>и</w:t>
        <w:br/>
        <w:br/>
        <w:t>в</w:t>
        <w:br/>
        <w:br/>
        <w:t>а</w:t>
        <w:br/>
        <w:br/>
        <w:t>н</w:t>
        <w:br/>
        <w:br/>
        <w:t>и</w:t>
        <w:br/>
        <w:br/>
        <w:t>е</w:t>
        <w:br/>
        <w:br/>
        <w:t xml:space="preserve"> </w:t>
        <w:br/>
        <w:br/>
        <w:t>д</w:t>
        <w:br/>
        <w:br/>
        <w:t>е</w:t>
        <w:br/>
        <w:br/>
        <w:t>й</w:t>
        <w:br/>
        <w:br/>
        <w:t>с</w:t>
        <w:br/>
        <w:br/>
        <w:t>т</w:t>
        <w:br/>
        <w:br/>
        <w:t>в</w:t>
        <w:br/>
        <w:br/>
        <w:t>и</w:t>
        <w:br/>
        <w:br/>
        <w:t>й</w:t>
        <w:br/>
        <w:br/>
        <w:t xml:space="preserve"> </w:t>
        <w:br/>
        <w:br/>
        <w:t>п</w:t>
        <w:br/>
        <w:br/>
        <w:t>о</w:t>
        <w:br/>
        <w:br/>
        <w:t>л</w:t>
        <w:br/>
        <w:br/>
        <w:t>ь</w:t>
        <w:br/>
        <w:br/>
        <w:t>з</w:t>
        <w:br/>
        <w:br/>
        <w:t>о</w:t>
        <w:br/>
        <w:br/>
        <w:t>в</w:t>
        <w:br/>
        <w:br/>
        <w:t>а</w:t>
        <w:br/>
        <w:br/>
        <w:t>т</w:t>
        <w:br/>
        <w:br/>
        <w:t>е</w:t>
        <w:br/>
        <w:br/>
        <w:t>л</w:t>
        <w:br/>
        <w:br/>
        <w:t>е</w:t>
        <w:br/>
        <w:br/>
        <w:t>й</w:t>
        <w:br/>
        <w:br/>
        <w:t xml:space="preserve"> </w:t>
        <w:br/>
        <w:br/>
        <w:t>д</w:t>
        <w:br/>
        <w:br/>
        <w:t>л</w:t>
        <w:br/>
        <w:br/>
        <w:t>я</w:t>
        <w:br/>
        <w:br/>
        <w:t xml:space="preserve"> </w:t>
        <w:br/>
        <w:br/>
        <w:t>в</w:t>
        <w:br/>
        <w:br/>
        <w:t>ы</w:t>
        <w:br/>
        <w:br/>
        <w:t>я</w:t>
        <w:br/>
        <w:br/>
        <w:t>в</w:t>
        <w:br/>
        <w:br/>
        <w:t>л</w:t>
        <w:br/>
        <w:br/>
        <w:t>е</w:t>
        <w:br/>
        <w:br/>
        <w:t>н</w:t>
        <w:br/>
        <w:br/>
        <w:t>и</w:t>
        <w:br/>
        <w:br/>
        <w:t>я</w:t>
        <w:br/>
        <w:br/>
        <w:t xml:space="preserve"> </w:t>
        <w:br/>
        <w:br/>
        <w:t>н</w:t>
        <w:br/>
        <w:br/>
        <w:t>а</w:t>
        <w:br/>
        <w:br/>
        <w:t>р</w:t>
        <w:br/>
        <w:br/>
        <w:t>у</w:t>
        <w:br/>
        <w:br/>
        <w:t>ш</w:t>
        <w:br/>
        <w:br/>
        <w:t>е</w:t>
        <w:br/>
        <w:br/>
        <w:t>н</w:t>
        <w:br/>
        <w:br/>
        <w:t>и</w:t>
        <w:br/>
        <w:br/>
        <w:t>й</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4</w:t>
        <w:br/>
        <w:br/>
        <w:t>:</w:t>
        <w:br/>
        <w:br/>
        <w:t>*</w:t>
        <w:br/>
        <w:br/>
        <w:t>*</w:t>
        <w:br/>
        <w:br/>
        <w:t xml:space="preserve"> </w:t>
        <w:br/>
        <w:br/>
        <w:t xml:space="preserve"> </w:t>
        <w:br/>
        <w:br/>
        <w:t>С</w:t>
        <w:br/>
        <w:br/>
        <w:t>о</w:t>
        <w:br/>
        <w:br/>
        <w:t>б</w:t>
        <w:br/>
        <w:br/>
        <w:t>л</w:t>
        <w:br/>
        <w:br/>
        <w:t>ю</w:t>
        <w:br/>
        <w:br/>
        <w:t>д</w:t>
        <w:br/>
        <w:br/>
        <w:t>е</w:t>
        <w:br/>
        <w:br/>
        <w:t>н</w:t>
        <w:br/>
        <w:br/>
        <w:t>и</w:t>
        <w:br/>
        <w:br/>
        <w:t>е</w:t>
        <w:br/>
        <w:br/>
        <w:t xml:space="preserve"> </w:t>
        <w:br/>
        <w:br/>
        <w:t>н</w:t>
        <w:br/>
        <w:br/>
        <w:t>о</w:t>
        <w:br/>
        <w:br/>
        <w:t>р</w:t>
        <w:br/>
        <w:br/>
        <w:t>м</w:t>
        <w:br/>
        <w:br/>
        <w:t>а</w:t>
        <w:br/>
        <w:br/>
        <w:t>т</w:t>
        <w:br/>
        <w:br/>
        <w:t>и</w:t>
        <w:br/>
        <w:br/>
        <w:t>в</w:t>
        <w:br/>
        <w:br/>
        <w:t>н</w:t>
        <w:br/>
        <w:br/>
        <w:t>ы</w:t>
        <w:br/>
        <w:br/>
        <w:t>х</w:t>
        <w:br/>
        <w:br/>
        <w:t xml:space="preserve"> </w:t>
        <w:br/>
        <w:br/>
        <w:t>т</w:t>
        <w:br/>
        <w:br/>
        <w:t>р</w:t>
        <w:br/>
        <w:br/>
        <w:t>е</w:t>
        <w:br/>
        <w:br/>
        <w:t>б</w:t>
        <w:br/>
        <w:br/>
        <w:t>о</w:t>
        <w:br/>
        <w:br/>
        <w:t>в</w:t>
        <w:br/>
        <w:br/>
        <w:t>а</w:t>
        <w:br/>
        <w:br/>
        <w:t>н</w:t>
        <w:br/>
        <w:br/>
        <w:t>и</w:t>
        <w:br/>
        <w:br/>
        <w:t>й</w:t>
        <w:br/>
        <w:br/>
        <w:t>:</w:t>
        <w:br/>
        <w:br/>
        <w:t xml:space="preserve"> </w:t>
        <w:br/>
        <w:br/>
        <w:t>с</w:t>
        <w:br/>
        <w:br/>
        <w:t>о</w:t>
        <w:br/>
        <w:br/>
        <w:t>о</w:t>
        <w:br/>
        <w:br/>
        <w:t>т</w:t>
        <w:br/>
        <w:br/>
        <w:t>в</w:t>
        <w:br/>
        <w:br/>
        <w:t>е</w:t>
        <w:br/>
        <w:br/>
        <w:t>т</w:t>
        <w:br/>
        <w:br/>
        <w:t>с</w:t>
        <w:br/>
        <w:br/>
        <w:t>т</w:t>
        <w:br/>
        <w:br/>
        <w:t>в</w:t>
        <w:br/>
        <w:br/>
        <w:t>и</w:t>
        <w:br/>
        <w:br/>
        <w:t>е</w:t>
        <w:br/>
        <w:br/>
        <w:t xml:space="preserve"> </w:t>
        <w:br/>
        <w:br/>
        <w:t>т</w:t>
        <w:br/>
        <w:br/>
        <w:t>р</w:t>
        <w:br/>
        <w:br/>
        <w:t>е</w:t>
        <w:br/>
        <w:br/>
        <w:t>б</w:t>
        <w:br/>
        <w:br/>
        <w:t>о</w:t>
        <w:br/>
        <w:br/>
        <w:t>в</w:t>
        <w:br/>
        <w:br/>
        <w:t>а</w:t>
        <w:br/>
        <w:br/>
        <w:t>н</w:t>
        <w:br/>
        <w:br/>
        <w:t>и</w:t>
        <w:br/>
        <w:br/>
        <w:t>я</w:t>
        <w:br/>
        <w:br/>
        <w:t>м</w:t>
        <w:br/>
        <w:br/>
        <w:t xml:space="preserve"> </w:t>
        <w:br/>
        <w:br/>
        <w:t>з</w:t>
        <w:br/>
        <w:br/>
        <w:t>а</w:t>
        <w:br/>
        <w:br/>
        <w:t>к</w:t>
        <w:br/>
        <w:br/>
        <w:t>о</w:t>
        <w:br/>
        <w:br/>
        <w:t>н</w:t>
        <w:br/>
        <w:br/>
        <w:t>о</w:t>
        <w:br/>
        <w:br/>
        <w:t>д</w:t>
        <w:br/>
        <w:br/>
        <w:t>а</w:t>
        <w:br/>
        <w:br/>
        <w:t>т</w:t>
        <w:br/>
        <w:br/>
        <w:t>е</w:t>
        <w:br/>
        <w:br/>
        <w:t>л</w:t>
        <w:br/>
        <w:br/>
        <w:t>ь</w:t>
        <w:br/>
        <w:br/>
        <w:t>с</w:t>
        <w:br/>
        <w:br/>
        <w:t>т</w:t>
        <w:br/>
        <w:br/>
        <w:t>в</w:t>
        <w:br/>
        <w:br/>
        <w:t>а</w:t>
        <w:br/>
        <w:br/>
        <w:t xml:space="preserve"> </w:t>
        <w:br/>
        <w:br/>
        <w:t>в</w:t>
        <w:br/>
        <w:br/>
        <w:t xml:space="preserve"> </w:t>
        <w:br/>
        <w:br/>
        <w:t>о</w:t>
        <w:br/>
        <w:br/>
        <w:t>б</w:t>
        <w:br/>
        <w:br/>
        <w:t>л</w:t>
        <w:br/>
        <w:br/>
        <w:t>а</w:t>
        <w:br/>
        <w:br/>
        <w:t>с</w:t>
        <w:br/>
        <w:br/>
        <w:t>т</w:t>
        <w:br/>
        <w:br/>
        <w:t>и</w:t>
        <w:br/>
        <w:br/>
        <w:t xml:space="preserve"> </w:t>
        <w:br/>
        <w:br/>
        <w:t>з</w:t>
        <w:br/>
        <w:br/>
        <w:t>а</w:t>
        <w:br/>
        <w:br/>
        <w:t>щ</w:t>
        <w:br/>
        <w:br/>
        <w:t>и</w:t>
        <w:br/>
        <w:br/>
        <w:t>т</w:t>
        <w:br/>
        <w:br/>
        <w:t>ы</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5</w:t>
        <w:br/>
        <w:br/>
        <w:t>:</w:t>
        <w:br/>
        <w:br/>
        <w:t>*</w:t>
        <w:br/>
        <w:br/>
        <w:t>*</w:t>
        <w:br/>
        <w:br/>
        <w:t xml:space="preserve"> </w:t>
        <w:br/>
        <w:br/>
        <w:t xml:space="preserve"> </w:t>
        <w:br/>
        <w:br/>
        <w:t>А</w:t>
        <w:br/>
        <w:br/>
        <w:t>н</w:t>
        <w:br/>
        <w:br/>
        <w:t>о</w:t>
        <w:br/>
        <w:br/>
        <w:t>н</w:t>
        <w:br/>
        <w:br/>
        <w:t>и</w:t>
        <w:br/>
        <w:br/>
        <w:t>м</w:t>
        <w:br/>
        <w:br/>
        <w:t>и</w:t>
        <w:br/>
        <w:br/>
        <w:t>з</w:t>
        <w:br/>
        <w:br/>
        <w:t>а</w:t>
        <w:br/>
        <w:br/>
        <w:t>ц</w:t>
        <w:br/>
        <w:br/>
        <w:t>и</w:t>
        <w:br/>
        <w:br/>
        <w:t>я</w:t>
        <w:br/>
        <w:br/>
        <w:t xml:space="preserve"> </w:t>
        <w:br/>
        <w:br/>
        <w:t>д</w:t>
        <w:br/>
        <w:br/>
        <w:t>а</w:t>
        <w:br/>
        <w:br/>
        <w:t>н</w:t>
        <w:br/>
        <w:br/>
        <w:t>н</w:t>
        <w:br/>
        <w:br/>
        <w:t>ы</w:t>
        <w:br/>
        <w:br/>
        <w:t>х</w:t>
        <w:br/>
        <w:br/>
        <w:t>:</w:t>
        <w:br/>
        <w:br/>
        <w:t xml:space="preserve"> </w:t>
        <w:br/>
        <w:br/>
        <w:t>у</w:t>
        <w:br/>
        <w:br/>
        <w:t>д</w:t>
        <w:br/>
        <w:br/>
        <w:t>а</w:t>
        <w:br/>
        <w:br/>
        <w:t>л</w:t>
        <w:br/>
        <w:br/>
        <w:t>е</w:t>
        <w:br/>
        <w:br/>
        <w:t>н</w:t>
        <w:br/>
        <w:br/>
        <w:t>и</w:t>
        <w:br/>
        <w:br/>
        <w:t>е</w:t>
        <w:br/>
        <w:br/>
        <w:t xml:space="preserve"> </w:t>
        <w:br/>
        <w:br/>
        <w:t>и</w:t>
        <w:br/>
        <w:br/>
        <w:t>д</w:t>
        <w:br/>
        <w:br/>
        <w:t>е</w:t>
        <w:br/>
        <w:br/>
        <w:t>н</w:t>
        <w:br/>
        <w:br/>
        <w:t>т</w:t>
        <w:br/>
        <w:br/>
        <w:t>и</w:t>
        <w:br/>
        <w:br/>
        <w:t>ф</w:t>
        <w:br/>
        <w:br/>
        <w:t>и</w:t>
        <w:br/>
        <w:br/>
        <w:t>ц</w:t>
        <w:br/>
        <w:br/>
        <w:t>и</w:t>
        <w:br/>
        <w:br/>
        <w:t>р</w:t>
        <w:br/>
        <w:br/>
        <w:t>у</w:t>
        <w:br/>
        <w:br/>
        <w:t>ю</w:t>
        <w:br/>
        <w:br/>
        <w:t>щ</w:t>
        <w:br/>
        <w:br/>
        <w:t>е</w:t>
        <w:br/>
        <w:br/>
        <w:t>й</w:t>
        <w:br/>
        <w:br/>
        <w:t xml:space="preserve"> </w:t>
        <w:br/>
        <w:br/>
        <w:t>и</w:t>
        <w:br/>
        <w:br/>
        <w:t>н</w:t>
        <w:br/>
        <w:br/>
        <w:t>ф</w:t>
        <w:br/>
        <w:br/>
        <w:t>о</w:t>
        <w:br/>
        <w:br/>
        <w:t>р</w:t>
        <w:br/>
        <w:br/>
        <w:t>м</w:t>
        <w:br/>
        <w:br/>
        <w:t>а</w:t>
        <w:br/>
        <w:br/>
        <w:t>ц</w:t>
        <w:br/>
        <w:br/>
        <w:t>и</w:t>
        <w:br/>
        <w:br/>
        <w:t>и</w:t>
        <w:br/>
        <w:br/>
        <w:t xml:space="preserve"> </w:t>
        <w:br/>
        <w:br/>
        <w:t>д</w:t>
        <w:br/>
        <w:br/>
        <w:t>л</w:t>
        <w:br/>
        <w:br/>
        <w:t>я</w:t>
        <w:br/>
        <w:br/>
        <w:t xml:space="preserve"> </w:t>
        <w:br/>
        <w:br/>
        <w:t>з</w:t>
        <w:br/>
        <w:br/>
        <w:t>а</w:t>
        <w:br/>
        <w:br/>
        <w:t>щ</w:t>
        <w:br/>
        <w:br/>
        <w:t>и</w:t>
        <w:br/>
        <w:br/>
        <w:t>т</w:t>
        <w:br/>
        <w:br/>
        <w:t>ы</w:t>
        <w:br/>
        <w:br/>
        <w:t xml:space="preserve"> </w:t>
        <w:br/>
        <w:br/>
        <w:t>к</w:t>
        <w:br/>
        <w:br/>
        <w:t>о</w:t>
        <w:br/>
        <w:br/>
        <w:t>н</w:t>
        <w:br/>
        <w:br/>
        <w:t>ф</w:t>
        <w:br/>
        <w:br/>
        <w:t>и</w:t>
        <w:br/>
        <w:br/>
        <w:t>д</w:t>
        <w:br/>
        <w:br/>
        <w:t>е</w:t>
        <w:br/>
        <w:br/>
        <w:t>н</w:t>
        <w:br/>
        <w:br/>
        <w:t>ц</w:t>
        <w:br/>
        <w:br/>
        <w:t>и</w:t>
        <w:br/>
        <w:br/>
        <w:t>а</w:t>
        <w:br/>
        <w:br/>
        <w:t>л</w:t>
        <w:br/>
        <w:br/>
        <w:t>ь</w:t>
        <w:br/>
        <w:br/>
        <w:t>н</w:t>
        <w:br/>
        <w:br/>
        <w:t>о</w:t>
        <w:br/>
        <w:br/>
        <w:t>с</w:t>
        <w:br/>
        <w:br/>
        <w:t>т</w:t>
        <w:br/>
        <w:br/>
        <w:t>и</w:t>
        <w:br/>
        <w:br/>
        <w:t xml:space="preserve"> </w:t>
        <w:br/>
        <w:br/>
        <w:t>п</w:t>
        <w:br/>
        <w:br/>
        <w:t>о</w:t>
        <w:br/>
        <w:br/>
        <w:t>л</w:t>
        <w:br/>
        <w:br/>
        <w:t>ь</w:t>
        <w:br/>
        <w:br/>
        <w:t>з</w:t>
        <w:br/>
        <w:br/>
        <w:t>о</w:t>
        <w:br/>
        <w:br/>
        <w:t>в</w:t>
        <w:br/>
        <w:br/>
        <w:t>а</w:t>
        <w:br/>
        <w:br/>
        <w:t>т</w:t>
        <w:br/>
        <w:br/>
        <w:t>е</w:t>
        <w:br/>
        <w:br/>
        <w:t>л</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6</w:t>
        <w:br/>
        <w:br/>
        <w:t>:</w:t>
        <w:br/>
        <w:br/>
        <w:t>*</w:t>
        <w:br/>
        <w:br/>
        <w:t>*</w:t>
        <w:br/>
        <w:br/>
        <w:t xml:space="preserve"> </w:t>
        <w:br/>
        <w:br/>
        <w:t xml:space="preserve"> </w:t>
        <w:br/>
        <w:br/>
        <w:t>Р</w:t>
        <w:br/>
        <w:br/>
        <w:t>е</w:t>
        <w:br/>
        <w:br/>
        <w:t>г</w:t>
        <w:br/>
        <w:br/>
        <w:t>у</w:t>
        <w:br/>
        <w:br/>
        <w:t>л</w:t>
        <w:br/>
        <w:br/>
        <w:t>я</w:t>
        <w:br/>
        <w:br/>
        <w:t>р</w:t>
        <w:br/>
        <w:br/>
        <w:t>н</w:t>
        <w:br/>
        <w:br/>
        <w:t>о</w:t>
        <w:br/>
        <w:br/>
        <w:t>е</w:t>
        <w:br/>
        <w:br/>
        <w:t xml:space="preserve"> </w:t>
        <w:br/>
        <w:br/>
        <w:t>р</w:t>
        <w:br/>
        <w:br/>
        <w:t>е</w:t>
        <w:br/>
        <w:br/>
        <w:t>з</w:t>
        <w:br/>
        <w:br/>
        <w:t>е</w:t>
        <w:br/>
        <w:br/>
        <w:t>р</w:t>
        <w:br/>
        <w:br/>
        <w:t>в</w:t>
        <w:br/>
        <w:br/>
        <w:t>н</w:t>
        <w:br/>
        <w:br/>
        <w:t>о</w:t>
        <w:br/>
        <w:br/>
        <w:t>е</w:t>
        <w:br/>
        <w:br/>
        <w:t xml:space="preserve"> </w:t>
        <w:br/>
        <w:br/>
        <w:t>к</w:t>
        <w:br/>
        <w:br/>
        <w:t>о</w:t>
        <w:br/>
        <w:br/>
        <w:t>п</w:t>
        <w:br/>
        <w:br/>
        <w:t>и</w:t>
        <w:br/>
        <w:br/>
        <w:t>р</w:t>
        <w:br/>
        <w:br/>
        <w:t>о</w:t>
        <w:br/>
        <w:br/>
        <w:t>в</w:t>
        <w:br/>
        <w:br/>
        <w:t>а</w:t>
        <w:br/>
        <w:br/>
        <w:t>н</w:t>
        <w:br/>
        <w:br/>
        <w:t>и</w:t>
        <w:br/>
        <w:br/>
        <w:t>е</w:t>
        <w:br/>
        <w:br/>
        <w:t xml:space="preserve"> </w:t>
        <w:br/>
        <w:br/>
        <w:t>д</w:t>
        <w:br/>
        <w:br/>
        <w:t>а</w:t>
        <w:br/>
        <w:br/>
        <w:t>н</w:t>
        <w:br/>
        <w:br/>
        <w:t>н</w:t>
        <w:br/>
        <w:br/>
        <w:t>ы</w:t>
        <w:br/>
        <w:br/>
        <w:t>х</w:t>
        <w:br/>
        <w:br/>
        <w:t>:</w:t>
        <w:br/>
        <w:br/>
        <w:t xml:space="preserve"> </w:t>
        <w:br/>
        <w:br/>
        <w:t>о</w:t>
        <w:br/>
        <w:br/>
        <w:t>б</w:t>
        <w:br/>
        <w:br/>
        <w:t>е</w:t>
        <w:br/>
        <w:br/>
        <w:t>с</w:t>
        <w:br/>
        <w:br/>
        <w:t>п</w:t>
        <w:br/>
        <w:br/>
        <w:t>е</w:t>
        <w:br/>
        <w:br/>
        <w:t>ч</w:t>
        <w:br/>
        <w:br/>
        <w:t>е</w:t>
        <w:br/>
        <w:br/>
        <w:t>н</w:t>
        <w:br/>
        <w:br/>
        <w:t>и</w:t>
        <w:br/>
        <w:br/>
        <w:t>е</w:t>
        <w:br/>
        <w:br/>
        <w:t xml:space="preserve"> </w:t>
        <w:br/>
        <w:br/>
        <w:t>з</w:t>
        <w:br/>
        <w:br/>
        <w:t>а</w:t>
        <w:br/>
        <w:br/>
        <w:t>щ</w:t>
        <w:br/>
        <w:br/>
        <w:t>и</w:t>
        <w:br/>
        <w:br/>
        <w:t>т</w:t>
        <w:br/>
        <w:br/>
        <w:t>ы</w:t>
        <w:br/>
        <w:br/>
        <w:t xml:space="preserve"> </w:t>
        <w:br/>
        <w:br/>
        <w:t>д</w:t>
        <w:br/>
        <w:br/>
        <w:t>а</w:t>
        <w:br/>
        <w:br/>
        <w:t>н</w:t>
        <w:br/>
        <w:br/>
        <w:t>н</w:t>
        <w:br/>
        <w:br/>
        <w:t>ы</w:t>
        <w:br/>
        <w:br/>
        <w:t>х</w:t>
        <w:br/>
        <w:br/>
        <w:t xml:space="preserve"> </w:t>
        <w:br/>
        <w:br/>
        <w:t>о</w:t>
        <w:br/>
        <w:br/>
        <w:t>т</w:t>
        <w:br/>
        <w:br/>
        <w:t xml:space="preserve"> </w:t>
        <w:br/>
        <w:br/>
        <w:t>п</w:t>
        <w:br/>
        <w:br/>
        <w:t>о</w:t>
        <w:br/>
        <w:br/>
        <w:t>т</w:t>
        <w:br/>
        <w:br/>
        <w:t>е</w:t>
        <w:br/>
        <w:br/>
        <w:t>р</w:t>
        <w:br/>
        <w:br/>
        <w:t>и</w:t>
        <w:br/>
        <w:br/>
        <w:t xml:space="preserve"> </w:t>
        <w:br/>
        <w:br/>
        <w:t>и</w:t>
        <w:br/>
        <w:br/>
        <w:t>л</w:t>
        <w:br/>
        <w:br/>
        <w:t>и</w:t>
        <w:br/>
        <w:br/>
        <w:t xml:space="preserve"> </w:t>
        <w:br/>
        <w:br/>
        <w:t>п</w:t>
        <w:br/>
        <w:br/>
        <w:t>о</w:t>
        <w:br/>
        <w:br/>
        <w:t>в</w:t>
        <w:br/>
        <w:br/>
        <w:t>р</w:t>
        <w:br/>
        <w:br/>
        <w:t>е</w:t>
        <w:br/>
        <w:br/>
        <w:t>ж</w:t>
        <w:br/>
        <w:br/>
        <w:t>д</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7</w:t>
        <w:br/>
        <w:br/>
        <w:t>:</w:t>
        <w:br/>
        <w:br/>
        <w:t>*</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с</w:t>
        <w:br/>
        <w:br/>
        <w:t>р</w:t>
        <w:br/>
        <w:br/>
        <w:t>е</w:t>
        <w:br/>
        <w:br/>
        <w:t>д</w:t>
        <w:br/>
        <w:br/>
        <w:t>с</w:t>
        <w:br/>
        <w:br/>
        <w:t>т</w:t>
        <w:br/>
        <w:br/>
        <w:t>в</w:t>
        <w:br/>
        <w:br/>
        <w:t xml:space="preserve"> </w:t>
        <w:br/>
        <w:br/>
        <w:t>з</w:t>
        <w:br/>
        <w:br/>
        <w:t>а</w:t>
        <w:br/>
        <w:br/>
        <w:t>щ</w:t>
        <w:br/>
        <w:br/>
        <w:t>и</w:t>
        <w:br/>
        <w:br/>
        <w:t>т</w:t>
        <w:br/>
        <w:br/>
        <w:t>ы</w:t>
        <w:br/>
        <w:br/>
        <w:t xml:space="preserve"> </w:t>
        <w:br/>
        <w:br/>
        <w:t>о</w:t>
        <w:br/>
        <w:br/>
        <w:t>т</w:t>
        <w:br/>
        <w:br/>
        <w:t xml:space="preserve"> </w:t>
        <w:br/>
        <w:br/>
        <w:t>в</w:t>
        <w:br/>
        <w:br/>
        <w:t>р</w:t>
        <w:br/>
        <w:br/>
        <w:t>е</w:t>
        <w:br/>
        <w:br/>
        <w:t>д</w:t>
        <w:br/>
        <w:br/>
        <w:t>о</w:t>
        <w:br/>
        <w:br/>
        <w:t>н</w:t>
        <w:br/>
        <w:br/>
        <w:t>о</w:t>
        <w:br/>
        <w:br/>
        <w:t>с</w:t>
        <w:br/>
        <w:br/>
        <w:t>н</w:t>
        <w:br/>
        <w:br/>
        <w:t>о</w:t>
        <w:br/>
        <w:br/>
        <w:t>г</w:t>
        <w:br/>
        <w:br/>
        <w:t>о</w:t>
        <w:br/>
        <w:br/>
        <w:t xml:space="preserve"> </w:t>
        <w:br/>
        <w:br/>
        <w:t>П</w:t>
        <w:br/>
        <w:br/>
        <w:t>О</w:t>
        <w:br/>
        <w:br/>
        <w:t>:</w:t>
        <w:br/>
        <w:br/>
        <w:t xml:space="preserve"> </w:t>
        <w:br/>
        <w:br/>
        <w:t>з</w:t>
        <w:br/>
        <w:br/>
        <w:t>а</w:t>
        <w:br/>
        <w:br/>
        <w:t>щ</w:t>
        <w:br/>
        <w:br/>
        <w:t>и</w:t>
        <w:br/>
        <w:br/>
        <w:t>т</w:t>
        <w:br/>
        <w:br/>
        <w:t>а</w:t>
        <w:br/>
        <w:br/>
        <w:t xml:space="preserve"> </w:t>
        <w:br/>
        <w:br/>
        <w:t>д</w:t>
        <w:br/>
        <w:br/>
        <w:t>а</w:t>
        <w:br/>
        <w:br/>
        <w:t>н</w:t>
        <w:br/>
        <w:br/>
        <w:t>н</w:t>
        <w:br/>
        <w:br/>
        <w:t>ы</w:t>
        <w:br/>
        <w:br/>
        <w:t>х</w:t>
        <w:br/>
        <w:br/>
        <w:t xml:space="preserve"> </w:t>
        <w:br/>
        <w:br/>
        <w:t>о</w:t>
        <w:br/>
        <w:br/>
        <w:t>т</w:t>
        <w:br/>
        <w:br/>
        <w:t xml:space="preserve"> </w:t>
        <w:br/>
        <w:br/>
        <w:t>в</w:t>
        <w:br/>
        <w:br/>
        <w:t>и</w:t>
        <w:br/>
        <w:br/>
        <w:t>р</w:t>
        <w:br/>
        <w:br/>
        <w:t>у</w:t>
        <w:br/>
        <w:br/>
        <w:t>с</w:t>
        <w:br/>
        <w:br/>
        <w:t>о</w:t>
        <w:br/>
        <w:br/>
        <w:t>в</w:t>
        <w:br/>
        <w:br/>
        <w:t xml:space="preserve"> </w:t>
        <w:br/>
        <w:br/>
        <w:t>и</w:t>
        <w:br/>
        <w:br/>
        <w:t xml:space="preserve"> </w:t>
        <w:br/>
        <w:br/>
        <w:t>д</w:t>
        <w:br/>
        <w:br/>
        <w:t>р</w:t>
        <w:br/>
        <w:br/>
        <w:t>у</w:t>
        <w:br/>
        <w:br/>
        <w:t>г</w:t>
        <w:br/>
        <w:br/>
        <w:t>и</w:t>
        <w:br/>
        <w:br/>
        <w:t>х</w:t>
        <w:br/>
        <w:br/>
        <w:t xml:space="preserve"> </w:t>
        <w:br/>
        <w:br/>
        <w:t>у</w:t>
        <w:br/>
        <w:br/>
        <w:t>г</w:t>
        <w:br/>
        <w:br/>
        <w:t>р</w:t>
        <w:br/>
        <w:br/>
        <w:t>о</w:t>
        <w:br/>
        <w:br/>
        <w:t>з</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8</w:t>
        <w:br/>
        <w:br/>
        <w:t>:</w:t>
        <w:br/>
        <w:br/>
        <w:t>*</w:t>
        <w:br/>
        <w:br/>
        <w:t>*</w:t>
        <w:br/>
        <w:br/>
        <w:t xml:space="preserve"> </w:t>
        <w:br/>
        <w:br/>
        <w:t xml:space="preserve"> </w:t>
        <w:br/>
        <w:br/>
        <w:t>П</w:t>
        <w:br/>
        <w:br/>
        <w:t>р</w:t>
        <w:br/>
        <w:br/>
        <w:t>о</w:t>
        <w:br/>
        <w:br/>
        <w:t>в</w:t>
        <w:br/>
        <w:br/>
        <w:t>е</w:t>
        <w:br/>
        <w:br/>
        <w:t>д</w:t>
        <w:br/>
        <w:br/>
        <w:t>е</w:t>
        <w:br/>
        <w:br/>
        <w:t>н</w:t>
        <w:br/>
        <w:br/>
        <w:t>и</w:t>
        <w:br/>
        <w:br/>
        <w:t>е</w:t>
        <w:br/>
        <w:br/>
        <w:t xml:space="preserve"> </w:t>
        <w:br/>
        <w:br/>
        <w:t>р</w:t>
        <w:br/>
        <w:br/>
        <w:t>е</w:t>
        <w:br/>
        <w:br/>
        <w:t>г</w:t>
        <w:br/>
        <w:br/>
        <w:t>у</w:t>
        <w:br/>
        <w:br/>
        <w:t>л</w:t>
        <w:br/>
        <w:br/>
        <w:t>я</w:t>
        <w:br/>
        <w:br/>
        <w:t>р</w:t>
        <w:br/>
        <w:br/>
        <w:t>н</w:t>
        <w:br/>
        <w:br/>
        <w:t>ы</w:t>
        <w:br/>
        <w:br/>
        <w:t>х</w:t>
        <w:br/>
        <w:br/>
        <w:t xml:space="preserve"> </w:t>
        <w:br/>
        <w:br/>
        <w:t>п</w:t>
        <w:br/>
        <w:br/>
        <w:t>р</w:t>
        <w:br/>
        <w:br/>
        <w:t>о</w:t>
        <w:br/>
        <w:br/>
        <w:t>в</w:t>
        <w:br/>
        <w:br/>
        <w:t>е</w:t>
        <w:br/>
        <w:br/>
        <w:t>р</w:t>
        <w:br/>
        <w:br/>
        <w:t>о</w:t>
        <w:br/>
        <w:br/>
        <w:t>к</w:t>
        <w:br/>
        <w:br/>
        <w:t xml:space="preserve"> </w:t>
        <w:br/>
        <w:br/>
        <w:t>б</w:t>
        <w:br/>
        <w:br/>
        <w:t>е</w:t>
        <w:br/>
        <w:br/>
        <w:t>з</w:t>
        <w:br/>
        <w:br/>
        <w:t>о</w:t>
        <w:br/>
        <w:br/>
        <w:t>п</w:t>
        <w:br/>
        <w:br/>
        <w:t>а</w:t>
        <w:br/>
        <w:br/>
        <w:t>с</w:t>
        <w:br/>
        <w:br/>
        <w:t>н</w:t>
        <w:br/>
        <w:br/>
        <w:t>о</w:t>
        <w:br/>
        <w:br/>
        <w:t>с</w:t>
        <w:br/>
        <w:br/>
        <w:t>т</w:t>
        <w:br/>
        <w:br/>
        <w:t>и</w:t>
        <w:br/>
        <w:br/>
        <w:t>:</w:t>
        <w:br/>
        <w:br/>
        <w:t xml:space="preserve"> </w:t>
        <w:br/>
        <w:br/>
        <w:t>в</w:t>
        <w:br/>
        <w:br/>
        <w:t>ы</w:t>
        <w:br/>
        <w:br/>
        <w:t>я</w:t>
        <w:br/>
        <w:br/>
        <w:t>в</w:t>
        <w:br/>
        <w:br/>
        <w:t>л</w:t>
        <w:br/>
        <w:br/>
        <w:t>е</w:t>
        <w:br/>
        <w:br/>
        <w:t>н</w:t>
        <w:br/>
        <w:br/>
        <w:t>и</w:t>
        <w:br/>
        <w:br/>
        <w:t>е</w:t>
        <w:br/>
        <w:br/>
        <w:t xml:space="preserve"> </w:t>
        <w:br/>
        <w:br/>
        <w:t>и</w:t>
        <w:br/>
        <w:br/>
        <w:t xml:space="preserve"> </w:t>
        <w:br/>
        <w:br/>
        <w:t>у</w:t>
        <w:br/>
        <w:br/>
        <w:t>с</w:t>
        <w:br/>
        <w:br/>
        <w:t>т</w:t>
        <w:br/>
        <w:br/>
        <w:t>р</w:t>
        <w:br/>
        <w:br/>
        <w:t>а</w:t>
        <w:br/>
        <w:br/>
        <w:t>н</w:t>
        <w:br/>
        <w:br/>
        <w:t>е</w:t>
        <w:br/>
        <w:br/>
        <w:t>н</w:t>
        <w:br/>
        <w:br/>
        <w:t>и</w:t>
        <w:br/>
        <w:br/>
        <w:t>е</w:t>
        <w:br/>
        <w:br/>
        <w:t xml:space="preserve"> </w:t>
        <w:br/>
        <w:br/>
        <w:t>у</w:t>
        <w:br/>
        <w:br/>
        <w:t>я</w:t>
        <w:br/>
        <w:br/>
        <w:t>з</w:t>
        <w:br/>
        <w:br/>
        <w:t>в</w:t>
        <w:br/>
        <w:br/>
        <w:t>и</w:t>
        <w:br/>
        <w:br/>
        <w:t>м</w:t>
        <w:br/>
        <w:br/>
        <w:t>о</w:t>
        <w:br/>
        <w:br/>
        <w:t>с</w:t>
        <w:br/>
        <w:br/>
        <w:t>т</w:t>
        <w:br/>
        <w:br/>
        <w:t>е</w:t>
        <w:br/>
        <w:br/>
        <w:t>й</w:t>
        <w:br/>
        <w:br/>
        <w:t xml:space="preserve"> </w:t>
        <w:br/>
        <w:br/>
        <w:t>в</w:t>
        <w:br/>
        <w:br/>
        <w:t xml:space="preserve"> </w:t>
        <w:br/>
        <w:br/>
        <w:t>с</w:t>
        <w:br/>
        <w:br/>
        <w:t>и</w:t>
        <w:br/>
        <w:br/>
        <w:t>с</w:t>
        <w:br/>
        <w:br/>
        <w:t>т</w:t>
        <w:br/>
        <w:br/>
        <w:t>е</w:t>
        <w:br/>
        <w:br/>
        <w:t>м</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9</w:t>
        <w:br/>
        <w:br/>
        <w:t>:</w:t>
        <w:br/>
        <w:br/>
        <w:t>*</w:t>
        <w:br/>
        <w:br/>
        <w:t>*</w:t>
        <w:br/>
        <w:br/>
        <w:t xml:space="preserve"> </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w:t>
        <w:br/>
        <w:br/>
        <w:t xml:space="preserve"> </w:t>
        <w:br/>
        <w:br/>
        <w:t>п</w:t>
        <w:br/>
        <w:br/>
        <w:t>о</w:t>
        <w:br/>
        <w:br/>
        <w:t>в</w:t>
        <w:br/>
        <w:br/>
        <w:t>ы</w:t>
        <w:br/>
        <w:br/>
        <w:t>ш</w:t>
        <w:br/>
        <w:br/>
        <w:t>е</w:t>
        <w:br/>
        <w:br/>
        <w:t>н</w:t>
        <w:br/>
        <w:br/>
        <w:t>и</w:t>
        <w:br/>
        <w:br/>
        <w:t>е</w:t>
        <w:br/>
        <w:br/>
        <w:t xml:space="preserve"> </w:t>
        <w:br/>
        <w:br/>
        <w:t>о</w:t>
        <w:br/>
        <w:br/>
        <w:t>с</w:t>
        <w:br/>
        <w:br/>
        <w:t>в</w:t>
        <w:br/>
        <w:br/>
        <w:t>е</w:t>
        <w:br/>
        <w:br/>
        <w:t>д</w:t>
        <w:br/>
        <w:br/>
        <w:t>о</w:t>
        <w:br/>
        <w:br/>
        <w:t>м</w:t>
        <w:br/>
        <w:br/>
        <w:t>л</w:t>
        <w:br/>
        <w:br/>
        <w:t>е</w:t>
        <w:br/>
        <w:br/>
        <w:t>н</w:t>
        <w:br/>
        <w:br/>
        <w:t>н</w:t>
        <w:br/>
        <w:br/>
        <w:t>о</w:t>
        <w:br/>
        <w:br/>
        <w:t>с</w:t>
        <w:br/>
        <w:br/>
        <w:t>т</w:t>
        <w:br/>
        <w:br/>
        <w:t>и</w:t>
        <w:br/>
        <w:br/>
        <w:t xml:space="preserve"> </w:t>
        <w:br/>
        <w:br/>
        <w:t>с</w:t>
        <w:br/>
        <w:br/>
        <w:t>о</w:t>
        <w:br/>
        <w:br/>
        <w:t>т</w:t>
        <w:br/>
        <w:br/>
        <w:t>р</w:t>
        <w:br/>
        <w:br/>
        <w:t>у</w:t>
        <w:br/>
        <w:br/>
        <w:t>д</w:t>
        <w:br/>
        <w:br/>
        <w:t>н</w:t>
        <w:br/>
        <w:br/>
        <w:t>и</w:t>
        <w:br/>
        <w:br/>
        <w:t>к</w:t>
        <w:br/>
        <w:br/>
        <w:t>о</w:t>
        <w:br/>
        <w:br/>
        <w:t>в</w:t>
        <w:br/>
        <w:br/>
        <w:t xml:space="preserve"> </w:t>
        <w:br/>
        <w:br/>
        <w:t>о</w:t>
        <w:br/>
        <w:br/>
        <w:t xml:space="preserve"> </w:t>
        <w:br/>
        <w:br/>
        <w:t>в</w:t>
        <w:br/>
        <w:br/>
        <w:t>о</w:t>
        <w:br/>
        <w:br/>
        <w:t>п</w:t>
        <w:br/>
        <w:br/>
        <w:t>р</w:t>
        <w:br/>
        <w:br/>
        <w:t>о</w:t>
        <w:br/>
        <w:br/>
        <w:t>с</w:t>
        <w:br/>
        <w:br/>
        <w:t>а</w:t>
        <w:br/>
        <w:br/>
        <w:t>х</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 xml:space="preserve"> </w:t>
        <w:br/>
        <w:br/>
        <w:t>1</w:t>
        <w:br/>
        <w:br/>
        <w:t>0</w:t>
        <w:br/>
        <w:br/>
        <w:t>:</w:t>
        <w:br/>
        <w:br/>
        <w:t>*</w:t>
        <w:br/>
        <w:br/>
        <w:t>*</w:t>
        <w:br/>
        <w:br/>
        <w:t xml:space="preserve"> </w:t>
        <w:br/>
        <w:br/>
        <w:t xml:space="preserve"> </w:t>
        <w:br/>
        <w:br/>
        <w:t>Р</w:t>
        <w:br/>
        <w:br/>
        <w:t>а</w:t>
        <w:br/>
        <w:br/>
        <w:t>з</w:t>
        <w:br/>
        <w:br/>
        <w:t>р</w:t>
        <w:br/>
        <w:br/>
        <w:t>а</w:t>
        <w:br/>
        <w:br/>
        <w:t>б</w:t>
        <w:br/>
        <w:br/>
        <w:t>о</w:t>
        <w:br/>
        <w:br/>
        <w:t>т</w:t>
        <w:br/>
        <w:br/>
        <w:t>к</w:t>
        <w:br/>
        <w:br/>
        <w:t>а</w:t>
        <w:br/>
        <w:br/>
        <w:t xml:space="preserve"> </w:t>
        <w:br/>
        <w:br/>
        <w:t>п</w:t>
        <w:br/>
        <w:br/>
        <w:t>л</w:t>
        <w:br/>
        <w:br/>
        <w:t>а</w:t>
        <w:br/>
        <w:br/>
        <w:t>н</w:t>
        <w:br/>
        <w:br/>
        <w:t>а</w:t>
        <w:br/>
        <w:br/>
        <w:t xml:space="preserve"> </w:t>
        <w:br/>
        <w:br/>
        <w:t>р</w:t>
        <w:br/>
        <w:br/>
        <w:t>е</w:t>
        <w:br/>
        <w:br/>
        <w:t>а</w:t>
        <w:br/>
        <w:br/>
        <w:t>г</w:t>
        <w:br/>
        <w:br/>
        <w:t>и</w:t>
        <w:br/>
        <w:br/>
        <w:t>р</w:t>
        <w:br/>
        <w:br/>
        <w:t>о</w:t>
        <w:br/>
        <w:br/>
        <w:t>в</w:t>
        <w:br/>
        <w:br/>
        <w:t>а</w:t>
        <w:br/>
        <w:br/>
        <w:t>н</w:t>
        <w:br/>
        <w:br/>
        <w:t>и</w:t>
        <w:br/>
        <w:br/>
        <w:t>я</w:t>
        <w:br/>
        <w:br/>
        <w:t xml:space="preserve"> </w:t>
        <w:br/>
        <w:br/>
        <w:t>н</w:t>
        <w:br/>
        <w:br/>
        <w:t>а</w:t>
        <w:br/>
        <w:br/>
        <w:t xml:space="preserve"> </w:t>
        <w:br/>
        <w:br/>
        <w:t>и</w:t>
        <w:br/>
        <w:br/>
        <w:t>н</w:t>
        <w:br/>
        <w:br/>
        <w:t>ц</w:t>
        <w:br/>
        <w:br/>
        <w:t>и</w:t>
        <w:br/>
        <w:br/>
        <w:t>д</w:t>
        <w:br/>
        <w:br/>
        <w:t>е</w:t>
        <w:br/>
        <w:br/>
        <w:t>н</w:t>
        <w:br/>
        <w:br/>
        <w:t>т</w:t>
        <w:br/>
        <w:br/>
        <w:t>ы</w:t>
        <w:br/>
        <w:br/>
        <w:t>:</w:t>
        <w:br/>
        <w:br/>
        <w:t xml:space="preserve"> </w:t>
        <w:br/>
        <w:br/>
        <w:t>о</w:t>
        <w:br/>
        <w:br/>
        <w:t>б</w:t>
        <w:br/>
        <w:br/>
        <w:t>е</w:t>
        <w:br/>
        <w:br/>
        <w:t>с</w:t>
        <w:br/>
        <w:br/>
        <w:t>п</w:t>
        <w:br/>
        <w:br/>
        <w:t>е</w:t>
        <w:br/>
        <w:br/>
        <w:t>ч</w:t>
        <w:br/>
        <w:br/>
        <w:t>е</w:t>
        <w:br/>
        <w:br/>
        <w:t>н</w:t>
        <w:br/>
        <w:br/>
        <w:t>и</w:t>
        <w:br/>
        <w:br/>
        <w:t>е</w:t>
        <w:br/>
        <w:br/>
        <w:t xml:space="preserve"> </w:t>
        <w:br/>
        <w:br/>
        <w:t>б</w:t>
        <w:br/>
        <w:br/>
        <w:t>ы</w:t>
        <w:br/>
        <w:br/>
        <w:t>с</w:t>
        <w:br/>
        <w:br/>
        <w:t>т</w:t>
        <w:br/>
        <w:br/>
        <w:t>р</w:t>
        <w:br/>
        <w:br/>
        <w:t>о</w:t>
        <w:br/>
        <w:br/>
        <w:t>г</w:t>
        <w:br/>
        <w:br/>
        <w:t>о</w:t>
        <w:br/>
        <w:br/>
        <w:t xml:space="preserve"> </w:t>
        <w:br/>
        <w:br/>
        <w:t>и</w:t>
        <w:br/>
        <w:br/>
        <w:t xml:space="preserve"> </w:t>
        <w:br/>
        <w:br/>
        <w:t>э</w:t>
        <w:br/>
        <w:br/>
        <w:t>ф</w:t>
        <w:br/>
        <w:br/>
        <w:t>ф</w:t>
        <w:br/>
        <w:br/>
        <w:t>е</w:t>
        <w:br/>
        <w:br/>
        <w:t>к</w:t>
        <w:br/>
        <w:br/>
        <w:t>т</w:t>
        <w:br/>
        <w:br/>
        <w:t>и</w:t>
        <w:br/>
        <w:br/>
        <w:t>в</w:t>
        <w:br/>
        <w:br/>
        <w:t>н</w:t>
        <w:br/>
        <w:br/>
        <w:t>о</w:t>
        <w:br/>
        <w:br/>
        <w:t>г</w:t>
        <w:br/>
        <w:br/>
        <w:t>о</w:t>
        <w:br/>
        <w:br/>
        <w:t xml:space="preserve"> </w:t>
        <w:br/>
        <w:br/>
        <w:t>р</w:t>
        <w:br/>
        <w:br/>
        <w:t>е</w:t>
        <w:br/>
        <w:br/>
        <w:t>а</w:t>
        <w:br/>
        <w:br/>
        <w:t>г</w:t>
        <w:br/>
        <w:br/>
        <w:t>и</w:t>
        <w:br/>
        <w:br/>
        <w:t>р</w:t>
        <w:br/>
        <w:br/>
        <w:t>о</w:t>
        <w:br/>
        <w:br/>
        <w:t>в</w:t>
        <w:br/>
        <w:br/>
        <w:t>а</w:t>
        <w:br/>
        <w:br/>
        <w:t>н</w:t>
        <w:br/>
        <w:br/>
        <w:t>и</w:t>
        <w:br/>
        <w:br/>
        <w:t>я</w:t>
        <w:br/>
        <w:br/>
        <w:t xml:space="preserve"> </w:t>
        <w:br/>
        <w:br/>
        <w:t>н</w:t>
        <w:br/>
        <w:br/>
        <w:t>а</w:t>
        <w:br/>
        <w:br/>
        <w:t xml:space="preserve"> </w:t>
        <w:br/>
        <w:br/>
        <w:t>и</w:t>
        <w:br/>
        <w:br/>
        <w:t>н</w:t>
        <w:br/>
        <w:br/>
        <w:t>ц</w:t>
        <w:br/>
        <w:br/>
        <w:t>и</w:t>
        <w:br/>
        <w:br/>
        <w:t>д</w:t>
        <w:br/>
        <w:br/>
        <w:t>е</w:t>
        <w:br/>
        <w:br/>
        <w:t>н</w:t>
        <w:br/>
        <w:br/>
        <w:t>т</w:t>
        <w:br/>
        <w:br/>
        <w:t>ы</w:t>
        <w:br/>
        <w:br/>
        <w:t xml:space="preserve"> </w:t>
        <w:br/>
        <w:br/>
        <w:t>б</w:t>
        <w:br/>
        <w:br/>
        <w:t>е</w:t>
        <w:br/>
        <w:br/>
        <w:t>з</w:t>
        <w:br/>
        <w:br/>
        <w:t>о</w:t>
        <w:br/>
        <w:br/>
        <w:t>п</w:t>
        <w:br/>
        <w:br/>
        <w:t>а</w:t>
        <w:br/>
        <w:br/>
        <w:t>с</w:t>
        <w:br/>
        <w:br/>
        <w:t>н</w:t>
        <w:br/>
        <w:br/>
        <w:t>о</w:t>
        <w:br/>
        <w:br/>
        <w:t>с</w:t>
        <w:br/>
        <w:br/>
        <w:t>т</w:t>
        <w:br/>
        <w:br/>
        <w:t>и</w:t>
        <w:br/>
        <w:br/>
        <w:t>.</w:t>
        <w:br/>
        <w:br/>
        <w:br/>
      </w:r>
    </w:p>
    <w:p>
      <w:r>
        <w:br w:type="page"/>
      </w:r>
    </w:p>
    <w:p>
      <w:pPr>
        <w:pStyle w:val="Heading1"/>
      </w:pPr>
      <w:r>
        <w:t xml:space="preserve">Глава 5 ideas: </w:t>
      </w:r>
    </w:p>
    <w:p>
      <w:r>
        <w:t>Отлично! Вот более структурированный и детализированный список идей для главы, учитывающий рамки и направленный на создание значимого содержания. Я отсортировал их по категориям (кейсы и дополнения) и расставил приоритеты, чтобы помочь в организации.</w:t>
        <w:br/>
        <w:br/>
      </w:r>
      <w:r>
        <w:rPr>
          <w:b/>
        </w:rPr>
        <w:t>I. Кейс-Стади (Приоритет: Высокий - включить минимум 3)</w:t>
      </w:r>
    </w:p>
    <w:p>
      <w:pPr>
        <w:pStyle w:val="ListParagraph"/>
      </w:pPr>
      <w:r>
        <w:t xml:space="preserve">  </w:t>
      </w:r>
      <w:r>
        <w:rPr>
          <w:b/>
        </w:rPr>
        <w:t>Кейс 1: Оптимизация работы установки первичной переработки нефти (Высокий приоритет)</w:t>
      </w:r>
    </w:p>
    <w:p>
      <w:pPr>
        <w:pStyle w:val="ListParagraph"/>
      </w:pPr>
      <w:r>
        <w:t xml:space="preserve">  </w:t>
      </w:r>
      <w:r>
        <w:rPr>
          <w:b/>
        </w:rPr>
        <w:t>Проблема:</w:t>
      </w:r>
      <w:r>
        <w:rPr/>
        <w:t xml:space="preserve"> Максимизация выхода целевых фракций (бензин, дизельное топливо) и минимизация энергопотребления.</w:t>
      </w:r>
    </w:p>
    <w:p>
      <w:pPr>
        <w:pStyle w:val="ListParagraph"/>
      </w:pPr>
      <w:r>
        <w:t xml:space="preserve">  </w:t>
      </w:r>
      <w:r>
        <w:rPr>
          <w:b/>
        </w:rPr>
        <w:t>Данные:</w:t>
      </w:r>
      <w:r>
        <w:rPr/>
        <w:t xml:space="preserve"> Исторические данные о составе сырой нефти (API, плотность, содержание серы), параметрах режима работы установки (температура, давление, расход), свойствах выходных фракций (октановое число, фракционный состав).</w:t>
      </w:r>
    </w:p>
    <w:p>
      <w:pPr>
        <w:pStyle w:val="ListParagraph"/>
      </w:pPr>
      <w:r>
        <w:t xml:space="preserve">  </w:t>
      </w:r>
      <w:r>
        <w:rPr>
          <w:b/>
        </w:rPr>
        <w:t>Модель:</w:t>
      </w:r>
      <w:r>
        <w:rPr/>
        <w:t xml:space="preserve">  Регрессионная модель (например, Random Forest, Gradient Boosting) или нейронная сеть.</w:t>
      </w:r>
    </w:p>
    <w:p>
      <w:pPr>
        <w:pStyle w:val="ListParagraph"/>
      </w:pPr>
      <w:r>
        <w:t xml:space="preserve">  </w:t>
      </w:r>
      <w:r>
        <w:rPr>
          <w:b/>
        </w:rPr>
        <w:t>Результат:</w:t>
      </w:r>
      <w:r>
        <w:rPr/>
        <w:t xml:space="preserve">  Оптимизированные параметры режима работы, увеличение выхода целевых фракций на X%, снижение энергопотребления на Y%. Экономический эффект.</w:t>
      </w:r>
    </w:p>
    <w:p>
      <w:pPr>
        <w:pStyle w:val="ListParagraph"/>
      </w:pPr>
      <w:r>
        <w:t xml:space="preserve">  </w:t>
      </w:r>
      <w:r>
        <w:rPr>
          <w:b/>
        </w:rPr>
        <w:t>Кейс 2: Предиктивное обслуживание центробежных компрессоров (Высокий приоритет)</w:t>
      </w:r>
    </w:p>
    <w:p>
      <w:pPr>
        <w:pStyle w:val="ListParagraph"/>
      </w:pPr>
      <w:r>
        <w:t xml:space="preserve">  </w:t>
      </w:r>
      <w:r>
        <w:rPr>
          <w:b/>
        </w:rPr>
        <w:t>Проблема:</w:t>
      </w:r>
      <w:r>
        <w:rPr/>
        <w:t xml:space="preserve"> Снижение времени простоя компрессоров и затрат на ремонт.</w:t>
      </w:r>
    </w:p>
    <w:p>
      <w:pPr>
        <w:pStyle w:val="ListParagraph"/>
      </w:pPr>
      <w:r>
        <w:t xml:space="preserve">  </w:t>
      </w:r>
      <w:r>
        <w:rPr>
          <w:b/>
        </w:rPr>
        <w:t>Данные:</w:t>
      </w:r>
      <w:r>
        <w:rPr/>
        <w:t xml:space="preserve">  Данные с датчиков вибрации, температуры, давления, расхода, электрического тока.</w:t>
      </w:r>
    </w:p>
    <w:p>
      <w:pPr>
        <w:pStyle w:val="ListParagraph"/>
      </w:pPr>
      <w:r>
        <w:t xml:space="preserve">  </w:t>
      </w:r>
      <w:r>
        <w:rPr>
          <w:b/>
        </w:rPr>
        <w:t>Модель:</w:t>
      </w:r>
      <w:r>
        <w:rPr/>
        <w:t xml:space="preserve">  Классификационная модель (например, SVM, Random Forest) для прогнозирования отказов.  Алгоритмы обнаружения аномалий (например, Isolation Forest, One-Class SVM).</w:t>
      </w:r>
    </w:p>
    <w:p>
      <w:pPr>
        <w:pStyle w:val="ListParagraph"/>
      </w:pPr>
      <w:r>
        <w:t xml:space="preserve">  </w:t>
      </w:r>
      <w:r>
        <w:rPr>
          <w:b/>
        </w:rPr>
        <w:t>Результат:</w:t>
      </w:r>
      <w:r>
        <w:rPr/>
        <w:t xml:space="preserve">  Повышение точности прогнозирования отказов, снижение времени простоя, снижение затрат на ремонт.</w:t>
      </w:r>
    </w:p>
    <w:p>
      <w:pPr>
        <w:pStyle w:val="ListParagraph"/>
      </w:pPr>
      <w:r>
        <w:t xml:space="preserve">  </w:t>
      </w:r>
      <w:r>
        <w:rPr>
          <w:b/>
        </w:rPr>
        <w:t>Кейс 3: Контроль качества бензина с использованием спектроскопии и машинного обучения (Средний приоритет)</w:t>
      </w:r>
    </w:p>
    <w:p>
      <w:pPr>
        <w:pStyle w:val="ListParagraph"/>
      </w:pPr>
      <w:r>
        <w:t xml:space="preserve">  </w:t>
      </w:r>
      <w:r>
        <w:rPr>
          <w:b/>
        </w:rPr>
        <w:t>Проблема:</w:t>
      </w:r>
      <w:r>
        <w:rPr/>
        <w:t xml:space="preserve"> Автоматизация и повышение точности контроля качества бензина.</w:t>
      </w:r>
    </w:p>
    <w:p>
      <w:pPr>
        <w:pStyle w:val="ListParagraph"/>
      </w:pPr>
      <w:r>
        <w:t xml:space="preserve">  </w:t>
      </w:r>
      <w:r>
        <w:rPr>
          <w:b/>
        </w:rPr>
        <w:t>Данные:</w:t>
      </w:r>
      <w:r>
        <w:rPr/>
        <w:t xml:space="preserve">  Спектры бензина (например, инфракрасные спектры).</w:t>
      </w:r>
    </w:p>
    <w:p>
      <w:pPr>
        <w:pStyle w:val="ListParagraph"/>
      </w:pPr>
      <w:r>
        <w:t xml:space="preserve">  </w:t>
      </w:r>
      <w:r>
        <w:rPr>
          <w:b/>
        </w:rPr>
        <w:t>Модель:</w:t>
      </w:r>
      <w:r>
        <w:rPr/>
        <w:t xml:space="preserve">  Регрессионная модель или нейронная сеть для прогнозирования ключевых характеристик бензина (октановое число, содержание серы, бензола).</w:t>
      </w:r>
    </w:p>
    <w:p>
      <w:pPr>
        <w:pStyle w:val="ListParagraph"/>
      </w:pPr>
      <w:r>
        <w:t xml:space="preserve">  </w:t>
      </w:r>
      <w:r>
        <w:rPr>
          <w:b/>
        </w:rPr>
        <w:t>Результат:</w:t>
      </w:r>
      <w:r>
        <w:rPr/>
        <w:t xml:space="preserve">  Автоматизация процесса контроля качества, повышение точности прогнозирования характеристик бензина.</w:t>
      </w:r>
    </w:p>
    <w:p>
      <w:pPr>
        <w:pStyle w:val="ListParagraph"/>
      </w:pPr>
      <w:r>
        <w:t xml:space="preserve">  </w:t>
      </w:r>
      <w:r>
        <w:rPr>
          <w:b/>
        </w:rPr>
        <w:t>Кейс 4: Оптимизация работы системы охлаждения на нефтеперерабатывающем заводе (Средний приоритет)</w:t>
      </w:r>
    </w:p>
    <w:p>
      <w:pPr>
        <w:pStyle w:val="ListParagraph"/>
      </w:pPr>
      <w:r>
        <w:t xml:space="preserve">  </w:t>
      </w:r>
      <w:r>
        <w:rPr>
          <w:b/>
        </w:rPr>
        <w:t>Проблема:</w:t>
      </w:r>
      <w:r>
        <w:rPr/>
        <w:t xml:space="preserve"> Снижение энергопотребления и затрат на обслуживание системы охлаждения.</w:t>
      </w:r>
    </w:p>
    <w:p>
      <w:pPr>
        <w:pStyle w:val="ListParagraph"/>
      </w:pPr>
      <w:r>
        <w:t xml:space="preserve">  </w:t>
      </w:r>
      <w:r>
        <w:rPr>
          <w:b/>
        </w:rPr>
        <w:t>Данные:</w:t>
      </w:r>
      <w:r>
        <w:rPr/>
        <w:t xml:space="preserve">  Температура охлаждающей воды, расход воды, температура окружающей среды, нагрузка на оборудование.</w:t>
      </w:r>
    </w:p>
    <w:p>
      <w:pPr>
        <w:pStyle w:val="ListParagraph"/>
      </w:pPr>
      <w:r>
        <w:t xml:space="preserve">  </w:t>
      </w:r>
      <w:r>
        <w:rPr>
          <w:b/>
        </w:rPr>
        <w:t>Модель:</w:t>
      </w:r>
      <w:r>
        <w:rPr/>
        <w:t xml:space="preserve">  Регрессионная модель или нейронная сеть для прогнозирования потребности в охлаждении и оптимизации параметров работы системы.</w:t>
      </w:r>
    </w:p>
    <w:p>
      <w:pPr>
        <w:pStyle w:val="ListParagraph"/>
      </w:pPr>
      <w:r>
        <w:t xml:space="preserve">  </w:t>
      </w:r>
      <w:r>
        <w:rPr>
          <w:b/>
        </w:rPr>
        <w:t>Результат:</w:t>
      </w:r>
      <w:r>
        <w:rPr/>
        <w:t xml:space="preserve">  Снижение энергопотребления и затрат на обслуживание.</w:t>
      </w:r>
    </w:p>
    <w:p>
      <w:pPr>
        <w:pStyle w:val="ListParagraph"/>
      </w:pPr>
      <w:r>
        <w:t xml:space="preserve">  </w:t>
      </w:r>
      <w:r>
        <w:rPr>
          <w:b/>
        </w:rPr>
        <w:t>Кейс 5: Оптимизация работы системы очистки сточных вод (Низкий приоритет)</w:t>
      </w:r>
    </w:p>
    <w:p>
      <w:pPr>
        <w:pStyle w:val="ListParagraph"/>
      </w:pPr>
      <w:r>
        <w:t xml:space="preserve">  </w:t>
      </w:r>
      <w:r>
        <w:rPr>
          <w:b/>
        </w:rPr>
        <w:t>Проблема:</w:t>
      </w:r>
      <w:r>
        <w:rPr/>
        <w:t xml:space="preserve"> Снижение затрат на реагенты и повышение эффективности очистки сточных вод.</w:t>
      </w:r>
    </w:p>
    <w:p>
      <w:pPr>
        <w:pStyle w:val="ListParagraph"/>
      </w:pPr>
      <w:r>
        <w:t xml:space="preserve">  </w:t>
      </w:r>
      <w:r>
        <w:rPr>
          <w:b/>
        </w:rPr>
        <w:t>Данные:</w:t>
      </w:r>
      <w:r>
        <w:rPr/>
        <w:t xml:space="preserve">  Состав сточных вод, расход воды, работа насосов и другого оборудования.</w:t>
      </w:r>
    </w:p>
    <w:p>
      <w:pPr>
        <w:pStyle w:val="ListParagraph"/>
      </w:pPr>
      <w:r>
        <w:t xml:space="preserve">  </w:t>
      </w:r>
      <w:r>
        <w:rPr>
          <w:b/>
        </w:rPr>
        <w:t>Модель:</w:t>
      </w:r>
      <w:r>
        <w:rPr/>
        <w:t xml:space="preserve">  Регрессионная модель для прогнозирования качества очищенной воды и оптимизации параметров работы системы.</w:t>
      </w:r>
    </w:p>
    <w:p>
      <w:pPr>
        <w:pStyle w:val="ListParagraph"/>
      </w:pPr>
      <w:r>
        <w:t xml:space="preserve">  </w:t>
      </w:r>
      <w:r>
        <w:rPr>
          <w:b/>
        </w:rPr>
        <w:t>Использование машинного обучения для прогнозирования спроса на нефтепродукты:</w:t>
      </w:r>
      <w:r>
        <w:rPr/>
        <w:t xml:space="preserve"> Оптимизация логистики и управления запасами. (Низкий)</w:t>
      </w:r>
    </w:p>
    <w:p>
      <w:pPr>
        <w:pStyle w:val="ListParagraph"/>
      </w:pPr>
      <w:r>
        <w:t xml:space="preserve">  </w:t>
      </w:r>
      <w:r>
        <w:rPr>
          <w:b/>
        </w:rPr>
        <w:t>Разработка цифрового двойника установки для моделирования и оптимизации процессов:</w:t>
      </w:r>
      <w:r>
        <w:rPr/>
        <w:t xml:space="preserve">  Более сложный проект, требующий больших ресурсов. (Низкий)</w:t>
      </w:r>
    </w:p>
    <w:p>
      <w:pPr>
        <w:pStyle w:val="ListParagraph"/>
      </w:pPr>
      <w:r>
        <w:t xml:space="preserve">  </w:t>
      </w:r>
      <w:r>
        <w:rPr>
          <w:b/>
        </w:rPr>
        <w:t>Использование машинного обучения для автоматического обнаружения утечек в трубопроводах:</w:t>
      </w:r>
      <w:r>
        <w:rPr/>
        <w:t xml:space="preserve"> Повышение безопасности и снижение потерь. (Средний)</w:t>
      </w:r>
    </w:p>
    <w:p>
      <w:pPr>
        <w:pStyle w:val="ListParagraph"/>
      </w:pPr>
      <w:r>
        <w:t xml:space="preserve">  </w:t>
      </w:r>
      <w:r>
        <w:rPr>
          <w:b/>
        </w:rPr>
        <w:t>Использование машинного обучения для оптимизации режимов работы котельных:</w:t>
      </w:r>
      <w:r>
        <w:rPr/>
        <w:t xml:space="preserve">  Снижение затрат на топливо и снижение выбросов. (Средний)</w:t>
      </w:r>
    </w:p>
    <w:p>
      <w:pPr>
        <w:pStyle w:val="ListParagraph"/>
      </w:pPr>
      <w:r>
        <w:t xml:space="preserve">  </w:t>
      </w:r>
      <w:r>
        <w:rPr>
          <w:b/>
        </w:rPr>
        <w:t>Каждый кейс-стади должен включать:</w:t>
      </w:r>
    </w:p>
    <w:p>
      <w:pPr>
        <w:pStyle w:val="ListParagraph"/>
      </w:pPr>
      <w:r>
        <w:t xml:space="preserve">  Описание проблемы.</w:t>
      </w:r>
    </w:p>
    <w:p>
      <w:pPr>
        <w:pStyle w:val="ListParagraph"/>
      </w:pPr>
      <w:r>
        <w:t xml:space="preserve">  Описание данных.</w:t>
      </w:r>
    </w:p>
    <w:p>
      <w:pPr>
        <w:pStyle w:val="ListParagraph"/>
      </w:pPr>
      <w:r>
        <w:t xml:space="preserve">  Описание модели машинного обучения.</w:t>
      </w:r>
    </w:p>
    <w:p>
      <w:pPr>
        <w:pStyle w:val="ListParagraph"/>
      </w:pPr>
      <w:r>
        <w:t xml:space="preserve">  Результаты (количественные показатели).</w:t>
      </w:r>
    </w:p>
    <w:p>
      <w:pPr>
        <w:pStyle w:val="ListParagraph"/>
      </w:pPr>
      <w:r>
        <w:t xml:space="preserve">  </w:t>
      </w:r>
      <w:r>
        <w:rPr>
          <w:b/>
        </w:rPr>
        <w:t>Используйте визуализации:</w:t>
      </w:r>
      <w:r>
        <w:rPr/>
        <w:t xml:space="preserve"> Графики, диаграммы, схемы для иллюстрации результатов.</w:t>
      </w:r>
    </w:p>
    <w:p>
      <w:pPr>
        <w:pStyle w:val="ListParagraph"/>
      </w:pPr>
      <w:r>
        <w:t xml:space="preserve">  </w:t>
      </w:r>
      <w:r>
        <w:rPr>
          <w:b/>
        </w:rPr>
        <w:t>Сфокусируйтесь на практической ценности:</w:t>
      </w:r>
      <w:r>
        <w:rPr/>
        <w:t xml:space="preserve">  Покажите, как машинное обучение решает реальные проблемы на нефтеперерабатывающем заводе.</w:t>
      </w:r>
    </w:p>
    <w:p>
      <w:r>
        <w:br/>
        <w:br/>
        <w:t>Эта структура позволит вам создать содержательную и ценную главу. Выберите наиболее подходящие кейсы и дополнения, исходя из доступных данных и ресурсов.</w:t>
      </w:r>
    </w:p>
    <w:p>
      <w:r>
        <w:br w:type="page"/>
      </w:r>
    </w:p>
    <w:p>
      <w:pPr>
        <w:pStyle w:val="Heading1"/>
      </w:pPr>
      <w:r>
        <w:t xml:space="preserve">Глава 5 summaries: </w:t>
      </w:r>
    </w:p>
    <w:p>
      <w:r>
        <w:t>*</w:t>
        <w:br/>
        <w:br/>
        <w:t>*</w:t>
        <w:br/>
        <w:br/>
        <w:t>I</w:t>
        <w:br/>
        <w:br/>
        <w:t>.</w:t>
        <w:br/>
        <w:br/>
        <w:t xml:space="preserve"> </w:t>
        <w:br/>
        <w:br/>
        <w:t>К</w:t>
        <w:br/>
        <w:br/>
        <w:t>е</w:t>
        <w:br/>
        <w:br/>
        <w:t>й</w:t>
        <w:br/>
        <w:br/>
        <w:t>с</w:t>
        <w:br/>
        <w:br/>
        <w:t>-</w:t>
        <w:br/>
        <w:br/>
        <w:t>с</w:t>
        <w:br/>
        <w:br/>
        <w:t>т</w:t>
        <w:br/>
        <w:br/>
        <w:t>а</w:t>
        <w:br/>
        <w:br/>
        <w:t>д</w:t>
        <w:br/>
        <w:br/>
        <w:t>и</w:t>
        <w:br/>
        <w:br/>
        <w:t>:</w:t>
        <w:br/>
        <w:br/>
        <w:t xml:space="preserve"> </w:t>
        <w:br/>
        <w:br/>
        <w:t>О</w:t>
        <w:br/>
        <w:br/>
        <w:t>п</w:t>
        <w:br/>
        <w:br/>
        <w:t>т</w:t>
        <w:br/>
        <w:br/>
        <w:t>и</w:t>
        <w:br/>
        <w:br/>
        <w:t>м</w:t>
        <w:br/>
        <w:br/>
        <w:t>и</w:t>
        <w:br/>
        <w:br/>
        <w:t>з</w:t>
        <w:br/>
        <w:br/>
        <w:t>а</w:t>
        <w:br/>
        <w:br/>
        <w:t>ц</w:t>
        <w:br/>
        <w:br/>
        <w:t>и</w:t>
        <w:br/>
        <w:br/>
        <w:t>я</w:t>
        <w:br/>
        <w:br/>
        <w:t xml:space="preserve"> </w:t>
        <w:br/>
        <w:br/>
        <w:t>р</w:t>
        <w:br/>
        <w:br/>
        <w:t>а</w:t>
        <w:br/>
        <w:br/>
        <w:t>б</w:t>
        <w:br/>
        <w:br/>
        <w:t>о</w:t>
        <w:br/>
        <w:br/>
        <w:t>т</w:t>
        <w:br/>
        <w:br/>
        <w:t>ы</w:t>
        <w:br/>
        <w:br/>
        <w:t xml:space="preserve"> </w:t>
        <w:br/>
        <w:br/>
        <w:t>у</w:t>
        <w:br/>
        <w:br/>
        <w:t>с</w:t>
        <w:br/>
        <w:br/>
        <w:t>т</w:t>
        <w:br/>
        <w:br/>
        <w:t>а</w:t>
        <w:br/>
        <w:br/>
        <w:t>н</w:t>
        <w:br/>
        <w:br/>
        <w:t>о</w:t>
        <w:br/>
        <w:br/>
        <w:t>в</w:t>
        <w:br/>
        <w:br/>
        <w:t>к</w:t>
        <w:br/>
        <w:br/>
        <w:t>и</w:t>
        <w:br/>
        <w:br/>
        <w:t xml:space="preserve"> </w:t>
        <w:br/>
        <w:br/>
        <w:t>п</w:t>
        <w:br/>
        <w:br/>
        <w:t>е</w:t>
        <w:br/>
        <w:br/>
        <w:t>р</w:t>
        <w:br/>
        <w:br/>
        <w:t>в</w:t>
        <w:br/>
        <w:br/>
        <w:t>и</w:t>
        <w:br/>
        <w:br/>
        <w:t>ч</w:t>
        <w:br/>
        <w:br/>
        <w:t>н</w:t>
        <w:br/>
        <w:br/>
        <w:t>о</w:t>
        <w:br/>
        <w:br/>
        <w:t>й</w:t>
        <w:br/>
        <w:br/>
        <w:t xml:space="preserve"> </w:t>
        <w:br/>
        <w:br/>
        <w:t>п</w:t>
        <w:br/>
        <w:br/>
        <w:t>е</w:t>
        <w:br/>
        <w:br/>
        <w:t>р</w:t>
        <w:br/>
        <w:br/>
        <w:t>е</w:t>
        <w:br/>
        <w:br/>
        <w:t>р</w:t>
        <w:br/>
        <w:br/>
        <w:t>а</w:t>
        <w:br/>
        <w:br/>
        <w:t>б</w:t>
        <w:br/>
        <w:br/>
        <w:t>о</w:t>
        <w:br/>
        <w:br/>
        <w:t>т</w:t>
        <w:br/>
        <w:br/>
        <w:t>к</w:t>
        <w:br/>
        <w:br/>
        <w:t>и</w:t>
        <w:br/>
        <w:br/>
        <w:t xml:space="preserve"> </w:t>
        <w:br/>
        <w:br/>
        <w:t>н</w:t>
        <w:br/>
        <w:br/>
        <w:t>е</w:t>
        <w:br/>
        <w:br/>
        <w:t>ф</w:t>
        <w:br/>
        <w:br/>
        <w:t>т</w:t>
        <w:br/>
        <w:br/>
        <w:t>и</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р</w:t>
        <w:br/>
        <w:br/>
        <w:t>и</w:t>
        <w:br/>
        <w:br/>
        <w:t>м</w:t>
        <w:br/>
        <w:br/>
        <w:t>е</w:t>
        <w:br/>
        <w:br/>
        <w:t>н</w:t>
        <w:br/>
        <w:br/>
        <w:t>е</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с</w:t>
        <w:br/>
        <w:br/>
        <w:t>в</w:t>
        <w:br/>
        <w:br/>
        <w:t>о</w:t>
        <w:br/>
        <w:br/>
        <w:t>й</w:t>
        <w:br/>
        <w:br/>
        <w:t>с</w:t>
        <w:br/>
        <w:br/>
        <w:t>т</w:t>
        <w:br/>
        <w:br/>
        <w:t>в</w:t>
        <w:br/>
        <w:br/>
        <w:t xml:space="preserve"> </w:t>
        <w:br/>
        <w:br/>
        <w:t>в</w:t>
        <w:br/>
        <w:br/>
        <w:t>ы</w:t>
        <w:br/>
        <w:br/>
        <w:t>х</w:t>
        <w:br/>
        <w:br/>
        <w:t>о</w:t>
        <w:br/>
        <w:br/>
        <w:t>д</w:t>
        <w:br/>
        <w:br/>
        <w:t>н</w:t>
        <w:br/>
        <w:br/>
        <w:t>ы</w:t>
        <w:br/>
        <w:br/>
        <w:t>х</w:t>
        <w:br/>
        <w:br/>
        <w:t xml:space="preserve"> </w:t>
        <w:br/>
        <w:br/>
        <w:t>ф</w:t>
        <w:br/>
        <w:br/>
        <w:t>р</w:t>
        <w:br/>
        <w:br/>
        <w:t>а</w:t>
        <w:br/>
        <w:br/>
        <w:t>к</w:t>
        <w:br/>
        <w:br/>
        <w:t>ц</w:t>
        <w:br/>
        <w:br/>
        <w:t>и</w:t>
        <w:br/>
        <w:br/>
        <w:t>й</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р</w:t>
        <w:br/>
        <w:br/>
        <w:t>е</w:t>
        <w:br/>
        <w:br/>
        <w:t>ж</w:t>
        <w:br/>
        <w:br/>
        <w:t>и</w:t>
        <w:br/>
        <w:br/>
        <w:t>м</w:t>
        <w:br/>
        <w:br/>
        <w:t>а</w:t>
        <w:br/>
        <w:br/>
        <w:t xml:space="preserve"> </w:t>
        <w:br/>
        <w:br/>
        <w:t>р</w:t>
        <w:br/>
        <w:br/>
        <w:t>а</w:t>
        <w:br/>
        <w:br/>
        <w:t>б</w:t>
        <w:br/>
        <w:br/>
        <w:t>о</w:t>
        <w:br/>
        <w:br/>
        <w:t>т</w:t>
        <w:br/>
        <w:br/>
        <w:t>ы</w:t>
        <w:br/>
        <w:br/>
        <w:t xml:space="preserve"> </w:t>
        <w:br/>
        <w:br/>
        <w:t>у</w:t>
        <w:br/>
        <w:br/>
        <w:t>с</w:t>
        <w:br/>
        <w:br/>
        <w:t>т</w:t>
        <w:br/>
        <w:br/>
        <w:t>а</w:t>
        <w:br/>
        <w:br/>
        <w:t>н</w:t>
        <w:br/>
        <w:br/>
        <w:t>о</w:t>
        <w:br/>
        <w:br/>
        <w:t>в</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А</w:t>
        <w:br/>
        <w:br/>
        <w:t>н</w:t>
        <w:br/>
        <w:br/>
        <w:t>а</w:t>
        <w:br/>
        <w:br/>
        <w:t>л</w:t>
        <w:br/>
        <w:br/>
        <w:t>и</w:t>
        <w:br/>
        <w:br/>
        <w:t>з</w:t>
        <w:br/>
        <w:br/>
        <w:t xml:space="preserve"> </w:t>
        <w:br/>
        <w:br/>
        <w:t>и</w:t>
        <w:br/>
        <w:br/>
        <w:t>с</w:t>
        <w:br/>
        <w:br/>
        <w:t>т</w:t>
        <w:br/>
        <w:br/>
        <w:t>о</w:t>
        <w:br/>
        <w:br/>
        <w:t>р</w:t>
        <w:br/>
        <w:br/>
        <w:t>и</w:t>
        <w:br/>
        <w:br/>
        <w:t>ч</w:t>
        <w:br/>
        <w:br/>
        <w:t>е</w:t>
        <w:br/>
        <w:br/>
        <w:t>с</w:t>
        <w:br/>
        <w:br/>
        <w:t>к</w:t>
        <w:br/>
        <w:br/>
        <w:t>и</w:t>
        <w:br/>
        <w:br/>
        <w:t>х</w:t>
        <w:br/>
        <w:br/>
        <w:t xml:space="preserve"> </w:t>
        <w:br/>
        <w:br/>
        <w:t>д</w:t>
        <w:br/>
        <w:br/>
        <w:t>а</w:t>
        <w:br/>
        <w:br/>
        <w:t>н</w:t>
        <w:br/>
        <w:br/>
        <w:t>н</w:t>
        <w:br/>
        <w:br/>
        <w:t>ы</w:t>
        <w:br/>
        <w:br/>
        <w:t>х</w:t>
        <w:br/>
        <w:br/>
        <w:t xml:space="preserve"> </w:t>
        <w:br/>
        <w:br/>
        <w:t>о</w:t>
        <w:br/>
        <w:br/>
        <w:t xml:space="preserve"> </w:t>
        <w:br/>
        <w:br/>
        <w:t>с</w:t>
        <w:br/>
        <w:br/>
        <w:t>о</w:t>
        <w:br/>
        <w:br/>
        <w:t>с</w:t>
        <w:br/>
        <w:br/>
        <w:t>т</w:t>
        <w:br/>
        <w:br/>
        <w:t>а</w:t>
        <w:br/>
        <w:br/>
        <w:t>в</w:t>
        <w:br/>
        <w:br/>
        <w:t>е</w:t>
        <w:br/>
        <w:br/>
        <w:t xml:space="preserve"> </w:t>
        <w:br/>
        <w:br/>
        <w:t>с</w:t>
        <w:br/>
        <w:br/>
        <w:t>ы</w:t>
        <w:br/>
        <w:br/>
        <w:t>р</w:t>
        <w:br/>
        <w:br/>
        <w:t>о</w:t>
        <w:br/>
        <w:br/>
        <w:t>й</w:t>
        <w:br/>
        <w:br/>
        <w:t xml:space="preserve"> </w:t>
        <w:br/>
        <w:br/>
        <w:t>н</w:t>
        <w:br/>
        <w:br/>
        <w:t>е</w:t>
        <w:br/>
        <w:br/>
        <w:t>ф</w:t>
        <w:br/>
        <w:br/>
        <w:t>т</w:t>
        <w:br/>
        <w:br/>
        <w:t>и</w:t>
        <w:br/>
        <w:br/>
        <w:t>,</w:t>
        <w:br/>
        <w:br/>
        <w:t xml:space="preserve"> </w:t>
        <w:br/>
        <w:br/>
        <w:t>п</w:t>
        <w:br/>
        <w:br/>
        <w:t>а</w:t>
        <w:br/>
        <w:br/>
        <w:t>р</w:t>
        <w:br/>
        <w:br/>
        <w:t>а</w:t>
        <w:br/>
        <w:br/>
        <w:t>м</w:t>
        <w:br/>
        <w:br/>
        <w:t>е</w:t>
        <w:br/>
        <w:br/>
        <w:t>т</w:t>
        <w:br/>
        <w:br/>
        <w:t>р</w:t>
        <w:br/>
        <w:br/>
        <w:t>а</w:t>
        <w:br/>
        <w:br/>
        <w:t>х</w:t>
        <w:br/>
        <w:br/>
        <w:t xml:space="preserve"> </w:t>
        <w:br/>
        <w:br/>
        <w:t>р</w:t>
        <w:br/>
        <w:br/>
        <w:t>е</w:t>
        <w:br/>
        <w:br/>
        <w:t>ж</w:t>
        <w:br/>
        <w:br/>
        <w:t>и</w:t>
        <w:br/>
        <w:br/>
        <w:t>м</w:t>
        <w:br/>
        <w:br/>
        <w:t>а</w:t>
        <w:br/>
        <w:br/>
        <w:t xml:space="preserve"> </w:t>
        <w:br/>
        <w:br/>
        <w:t>р</w:t>
        <w:br/>
        <w:br/>
        <w:t>а</w:t>
        <w:br/>
        <w:br/>
        <w:t>б</w:t>
        <w:br/>
        <w:br/>
        <w:t>о</w:t>
        <w:br/>
        <w:br/>
        <w:t>т</w:t>
        <w:br/>
        <w:br/>
        <w:t>ы</w:t>
        <w:br/>
        <w:br/>
        <w:t xml:space="preserve"> </w:t>
        <w:br/>
        <w:br/>
        <w:t>у</w:t>
        <w:br/>
        <w:br/>
        <w:t>с</w:t>
        <w:br/>
        <w:br/>
        <w:t>т</w:t>
        <w:br/>
        <w:br/>
        <w:t>а</w:t>
        <w:br/>
        <w:br/>
        <w:t>н</w:t>
        <w:br/>
        <w:br/>
        <w:t>о</w:t>
        <w:br/>
        <w:br/>
        <w:t>в</w:t>
        <w:br/>
        <w:br/>
        <w:t>к</w:t>
        <w:br/>
        <w:br/>
        <w:t>и</w:t>
        <w:br/>
        <w:br/>
        <w:t xml:space="preserve"> </w:t>
        <w:br/>
        <w:br/>
        <w:t>и</w:t>
        <w:br/>
        <w:br/>
        <w:t xml:space="preserve"> </w:t>
        <w:br/>
        <w:br/>
        <w:t>с</w:t>
        <w:br/>
        <w:br/>
        <w:t>в</w:t>
        <w:br/>
        <w:br/>
        <w:t>о</w:t>
        <w:br/>
        <w:br/>
        <w:t>й</w:t>
        <w:br/>
        <w:br/>
        <w:t>с</w:t>
        <w:br/>
        <w:br/>
        <w:t>т</w:t>
        <w:br/>
        <w:br/>
        <w:t>в</w:t>
        <w:br/>
        <w:br/>
        <w:t>а</w:t>
        <w:br/>
        <w:br/>
        <w:t>х</w:t>
        <w:br/>
        <w:br/>
        <w:t xml:space="preserve"> </w:t>
        <w:br/>
        <w:br/>
        <w:t>в</w:t>
        <w:br/>
        <w:br/>
        <w:t>ы</w:t>
        <w:br/>
        <w:br/>
        <w:t>х</w:t>
        <w:br/>
        <w:br/>
        <w:t>о</w:t>
        <w:br/>
        <w:br/>
        <w:t>д</w:t>
        <w:br/>
        <w:br/>
        <w:t>н</w:t>
        <w:br/>
        <w:br/>
        <w:t>ы</w:t>
        <w:br/>
        <w:br/>
        <w:t>х</w:t>
        <w:br/>
        <w:br/>
        <w:t xml:space="preserve"> </w:t>
        <w:br/>
        <w:br/>
        <w:t>ф</w:t>
        <w:br/>
        <w:br/>
        <w:t>р</w:t>
        <w:br/>
        <w:br/>
        <w:t>а</w:t>
        <w:br/>
        <w:br/>
        <w:t>к</w:t>
        <w:br/>
        <w:br/>
        <w:t>ц</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а</w:t>
        <w:br/>
        <w:br/>
        <w:t>з</w:t>
        <w:br/>
        <w:br/>
        <w:t>р</w:t>
        <w:br/>
        <w:br/>
        <w:t>а</w:t>
        <w:br/>
        <w:br/>
        <w:t>б</w:t>
        <w:br/>
        <w:br/>
        <w:t>о</w:t>
        <w:br/>
        <w:br/>
        <w:t>т</w:t>
        <w:br/>
        <w:br/>
        <w:t>к</w:t>
        <w:br/>
        <w:br/>
        <w:t>а</w:t>
        <w:br/>
        <w:br/>
        <w:t xml:space="preserve"> </w:t>
        <w:br/>
        <w:br/>
        <w:t>м</w:t>
        <w:br/>
        <w:br/>
        <w:t>о</w:t>
        <w:br/>
        <w:br/>
        <w:t>д</w:t>
        <w:br/>
        <w:br/>
        <w:t>е</w:t>
        <w:br/>
        <w:br/>
        <w:t>л</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с</w:t>
        <w:br/>
        <w:br/>
        <w:t>в</w:t>
        <w:br/>
        <w:br/>
        <w:t>о</w:t>
        <w:br/>
        <w:br/>
        <w:t>й</w:t>
        <w:br/>
        <w:br/>
        <w:t>с</w:t>
        <w:br/>
        <w:br/>
        <w:t>т</w:t>
        <w:br/>
        <w:br/>
        <w:t>в</w:t>
        <w:br/>
        <w:br/>
        <w:t xml:space="preserve"> </w:t>
        <w:br/>
        <w:br/>
        <w:t>в</w:t>
        <w:br/>
        <w:br/>
        <w:t>ы</w:t>
        <w:br/>
        <w:br/>
        <w:t>х</w:t>
        <w:br/>
        <w:br/>
        <w:t>о</w:t>
        <w:br/>
        <w:br/>
        <w:t>д</w:t>
        <w:br/>
        <w:br/>
        <w:t>н</w:t>
        <w:br/>
        <w:br/>
        <w:t>ы</w:t>
        <w:br/>
        <w:br/>
        <w:t>х</w:t>
        <w:br/>
        <w:br/>
        <w:t xml:space="preserve"> </w:t>
        <w:br/>
        <w:br/>
        <w:t>ф</w:t>
        <w:br/>
        <w:br/>
        <w:t>р</w:t>
        <w:br/>
        <w:br/>
        <w:t>а</w:t>
        <w:br/>
        <w:br/>
        <w:t>к</w:t>
        <w:br/>
        <w:br/>
        <w:t>ц</w:t>
        <w:br/>
        <w:br/>
        <w:t>и</w:t>
        <w:br/>
        <w:br/>
        <w:t>й</w:t>
        <w:br/>
        <w:br/>
        <w:t xml:space="preserve"> </w:t>
        <w:br/>
        <w:br/>
        <w:t>н</w:t>
        <w:br/>
        <w:br/>
        <w:t>а</w:t>
        <w:br/>
        <w:br/>
        <w:t xml:space="preserve"> </w:t>
        <w:br/>
        <w:br/>
        <w:t>о</w:t>
        <w:br/>
        <w:br/>
        <w:t>с</w:t>
        <w:br/>
        <w:br/>
        <w:t>н</w:t>
        <w:br/>
        <w:br/>
        <w:t>о</w:t>
        <w:br/>
        <w:br/>
        <w:t>в</w:t>
        <w:br/>
        <w:br/>
        <w:t>е</w:t>
        <w:br/>
        <w:br/>
        <w:t xml:space="preserve"> </w:t>
        <w:br/>
        <w:br/>
        <w:t>д</w:t>
        <w:br/>
        <w:br/>
        <w:t>а</w:t>
        <w:br/>
        <w:br/>
        <w:t>н</w:t>
        <w:br/>
        <w:br/>
        <w:t>н</w:t>
        <w:br/>
        <w:br/>
        <w:t>ы</w:t>
        <w:br/>
        <w:br/>
        <w:t>х</w:t>
        <w:br/>
        <w:br/>
        <w:t xml:space="preserve"> </w:t>
        <w:br/>
        <w:br/>
        <w:t>о</w:t>
        <w:br/>
        <w:br/>
        <w:t xml:space="preserve"> </w:t>
        <w:br/>
        <w:br/>
        <w:t>с</w:t>
        <w:br/>
        <w:br/>
        <w:t>о</w:t>
        <w:br/>
        <w:br/>
        <w:t>с</w:t>
        <w:br/>
        <w:br/>
        <w:t>т</w:t>
        <w:br/>
        <w:br/>
        <w:t>а</w:t>
        <w:br/>
        <w:br/>
        <w:t>в</w:t>
        <w:br/>
        <w:br/>
        <w:t>е</w:t>
        <w:br/>
        <w:br/>
        <w:t xml:space="preserve"> </w:t>
        <w:br/>
        <w:br/>
        <w:t>с</w:t>
        <w:br/>
        <w:br/>
        <w:t>ы</w:t>
        <w:br/>
        <w:br/>
        <w:t>р</w:t>
        <w:br/>
        <w:br/>
        <w:t>о</w:t>
        <w:br/>
        <w:br/>
        <w:t>й</w:t>
        <w:br/>
        <w:br/>
        <w:t xml:space="preserve"> </w:t>
        <w:br/>
        <w:br/>
        <w:t>н</w:t>
        <w:br/>
        <w:br/>
        <w:t>е</w:t>
        <w:br/>
        <w:br/>
        <w:t>ф</w:t>
        <w:br/>
        <w:br/>
        <w:t>т</w:t>
        <w:br/>
        <w:br/>
        <w:t>и</w:t>
        <w:br/>
        <w:br/>
        <w:t xml:space="preserve"> </w:t>
        <w:br/>
        <w:br/>
        <w:t>и</w:t>
        <w:br/>
        <w:br/>
        <w:t xml:space="preserve"> </w:t>
        <w:br/>
        <w:br/>
        <w:t>п</w:t>
        <w:br/>
        <w:br/>
        <w:t>а</w:t>
        <w:br/>
        <w:br/>
        <w:t>р</w:t>
        <w:br/>
        <w:br/>
        <w:t>а</w:t>
        <w:br/>
        <w:br/>
        <w:t>м</w:t>
        <w:br/>
        <w:br/>
        <w:t>е</w:t>
        <w:br/>
        <w:br/>
        <w:t>т</w:t>
        <w:br/>
        <w:br/>
        <w:t>р</w:t>
        <w:br/>
        <w:br/>
        <w:t>а</w:t>
        <w:br/>
        <w:br/>
        <w:t>х</w:t>
        <w:br/>
        <w:br/>
        <w:t xml:space="preserve"> </w:t>
        <w:br/>
        <w:br/>
        <w:t>р</w:t>
        <w:br/>
        <w:br/>
        <w:t>е</w:t>
        <w:br/>
        <w:br/>
        <w:t>ж</w:t>
        <w:br/>
        <w:br/>
        <w:t>и</w:t>
        <w:br/>
        <w:br/>
        <w:t>м</w:t>
        <w:br/>
        <w:br/>
        <w:t>а</w:t>
        <w:br/>
        <w:br/>
        <w:t xml:space="preserve"> </w:t>
        <w:br/>
        <w:br/>
        <w:t>р</w:t>
        <w:br/>
        <w:br/>
        <w:t>а</w:t>
        <w:br/>
        <w:br/>
        <w:t>б</w:t>
        <w:br/>
        <w:br/>
        <w:t>о</w:t>
        <w:br/>
        <w:br/>
        <w:t>т</w:t>
        <w:br/>
        <w:br/>
        <w:t>ы</w:t>
        <w:br/>
        <w:br/>
        <w:t xml:space="preserve"> </w:t>
        <w:br/>
        <w:br/>
        <w:t>у</w:t>
        <w:br/>
        <w:br/>
        <w:t>с</w:t>
        <w:br/>
        <w:br/>
        <w:t>т</w:t>
        <w:br/>
        <w:br/>
        <w:t>а</w:t>
        <w:br/>
        <w:br/>
        <w:t>н</w:t>
        <w:br/>
        <w:br/>
        <w:t>о</w:t>
        <w:br/>
        <w:br/>
        <w:t>в</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о</w:t>
        <w:br/>
        <w:br/>
        <w:t>д</w:t>
        <w:br/>
        <w:br/>
        <w:t>е</w:t>
        <w:br/>
        <w:br/>
        <w:t>л</w:t>
        <w:br/>
        <w:br/>
        <w:t>и</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а</w:t>
        <w:br/>
        <w:br/>
        <w:t>р</w:t>
        <w:br/>
        <w:br/>
        <w:t>а</w:t>
        <w:br/>
        <w:br/>
        <w:t>м</w:t>
        <w:br/>
        <w:br/>
        <w:t>е</w:t>
        <w:br/>
        <w:br/>
        <w:t>т</w:t>
        <w:br/>
        <w:br/>
        <w:t>р</w:t>
        <w:br/>
        <w:br/>
        <w:t>о</w:t>
        <w:br/>
        <w:br/>
        <w:t>в</w:t>
        <w:br/>
        <w:br/>
        <w:t xml:space="preserve"> </w:t>
        <w:br/>
        <w:br/>
        <w:t>р</w:t>
        <w:br/>
        <w:br/>
        <w:t>е</w:t>
        <w:br/>
        <w:br/>
        <w:t>ж</w:t>
        <w:br/>
        <w:br/>
        <w:t>и</w:t>
        <w:br/>
        <w:br/>
        <w:t>м</w:t>
        <w:br/>
        <w:br/>
        <w:t>а</w:t>
        <w:br/>
        <w:br/>
        <w:t xml:space="preserve"> </w:t>
        <w:br/>
        <w:br/>
        <w:t>р</w:t>
        <w:br/>
        <w:br/>
        <w:t>а</w:t>
        <w:br/>
        <w:br/>
        <w:t>б</w:t>
        <w:br/>
        <w:br/>
        <w:t>о</w:t>
        <w:br/>
        <w:br/>
        <w:t>т</w:t>
        <w:br/>
        <w:br/>
        <w:t>ы</w:t>
        <w:br/>
        <w:br/>
        <w:t xml:space="preserve"> </w:t>
        <w:br/>
        <w:br/>
        <w:t>у</w:t>
        <w:br/>
        <w:br/>
        <w:t>с</w:t>
        <w:br/>
        <w:br/>
        <w:t>т</w:t>
        <w:br/>
        <w:br/>
        <w:t>а</w:t>
        <w:br/>
        <w:br/>
        <w:t>н</w:t>
        <w:br/>
        <w:br/>
        <w:t>о</w:t>
        <w:br/>
        <w:br/>
        <w:t>в</w:t>
        <w:br/>
        <w:br/>
        <w:t>к</w:t>
        <w:br/>
        <w:br/>
        <w:t>и</w:t>
        <w:br/>
        <w:br/>
        <w:t xml:space="preserve"> </w:t>
        <w:br/>
        <w:br/>
        <w:t>с</w:t>
        <w:br/>
        <w:br/>
        <w:t xml:space="preserve"> </w:t>
        <w:br/>
        <w:br/>
        <w:t>ц</w:t>
        <w:br/>
        <w:br/>
        <w:t>е</w:t>
        <w:br/>
        <w:br/>
        <w:t>л</w:t>
        <w:br/>
        <w:br/>
        <w:t>ь</w:t>
        <w:br/>
        <w:br/>
        <w:t>ю</w:t>
        <w:br/>
        <w:br/>
        <w:t xml:space="preserve"> </w:t>
        <w:br/>
        <w:br/>
        <w:t>м</w:t>
        <w:br/>
        <w:br/>
        <w:t>а</w:t>
        <w:br/>
        <w:br/>
        <w:t>к</w:t>
        <w:br/>
        <w:br/>
        <w:t>с</w:t>
        <w:br/>
        <w:br/>
        <w:t>и</w:t>
        <w:br/>
        <w:br/>
        <w:t>м</w:t>
        <w:br/>
        <w:br/>
        <w:t>и</w:t>
        <w:br/>
        <w:br/>
        <w:t>з</w:t>
        <w:br/>
        <w:br/>
        <w:t>а</w:t>
        <w:br/>
        <w:br/>
        <w:t>ц</w:t>
        <w:br/>
        <w:br/>
        <w:t>и</w:t>
        <w:br/>
        <w:br/>
        <w:t>и</w:t>
        <w:br/>
        <w:br/>
        <w:t xml:space="preserve"> </w:t>
        <w:br/>
        <w:br/>
        <w:t>в</w:t>
        <w:br/>
        <w:br/>
        <w:t>ы</w:t>
        <w:br/>
        <w:br/>
        <w:t>х</w:t>
        <w:br/>
        <w:br/>
        <w:t>о</w:t>
        <w:br/>
        <w:br/>
        <w:t>д</w:t>
        <w:br/>
        <w:br/>
        <w:t>а</w:t>
        <w:br/>
        <w:br/>
        <w:t xml:space="preserve"> </w:t>
        <w:br/>
        <w:br/>
        <w:t>ц</w:t>
        <w:br/>
        <w:br/>
        <w:t>е</w:t>
        <w:br/>
        <w:br/>
        <w:t>л</w:t>
        <w:br/>
        <w:br/>
        <w:t>е</w:t>
        <w:br/>
        <w:br/>
        <w:t>в</w:t>
        <w:br/>
        <w:br/>
        <w:t>ы</w:t>
        <w:br/>
        <w:br/>
        <w:t>х</w:t>
        <w:br/>
        <w:br/>
        <w:t xml:space="preserve"> </w:t>
        <w:br/>
        <w:br/>
        <w:t>п</w:t>
        <w:br/>
        <w:br/>
        <w:t>р</w:t>
        <w:br/>
        <w:br/>
        <w:t>о</w:t>
        <w:br/>
        <w:br/>
        <w:t>д</w:t>
        <w:br/>
        <w:br/>
        <w:t>у</w:t>
        <w:br/>
        <w:br/>
        <w:t>к</w:t>
        <w:br/>
        <w:br/>
        <w:t>т</w:t>
        <w:br/>
        <w:br/>
        <w:t>о</w:t>
        <w:br/>
        <w:br/>
        <w:t>в</w:t>
        <w:br/>
        <w:br/>
        <w:t xml:space="preserve"> </w:t>
        <w:br/>
        <w:br/>
        <w:t>и</w:t>
        <w:br/>
        <w:br/>
        <w:t xml:space="preserve"> </w:t>
        <w:br/>
        <w:br/>
        <w:t>с</w:t>
        <w:br/>
        <w:br/>
        <w:t>н</w:t>
        <w:br/>
        <w:br/>
        <w:t>и</w:t>
        <w:br/>
        <w:br/>
        <w:t>ж</w:t>
        <w:br/>
        <w:br/>
        <w:t>е</w:t>
        <w:br/>
        <w:br/>
        <w:t>н</w:t>
        <w:br/>
        <w:br/>
        <w:t>и</w:t>
        <w:br/>
        <w:br/>
        <w:t>я</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ц</w:t>
        <w:br/>
        <w:br/>
        <w:t>е</w:t>
        <w:br/>
        <w:br/>
        <w:t>н</w:t>
        <w:br/>
        <w:br/>
        <w:t>к</w:t>
        <w:br/>
        <w:br/>
        <w:t>а</w:t>
        <w:br/>
        <w:br/>
        <w:t xml:space="preserve"> </w:t>
        <w:br/>
        <w:br/>
        <w:t>э</w:t>
        <w:br/>
        <w:br/>
        <w:t>к</w:t>
        <w:br/>
        <w:br/>
        <w:t>о</w:t>
        <w:br/>
        <w:br/>
        <w:t>н</w:t>
        <w:br/>
        <w:br/>
        <w:t>о</w:t>
        <w:br/>
        <w:br/>
        <w:t>м</w:t>
        <w:br/>
        <w:br/>
        <w:t>и</w:t>
        <w:br/>
        <w:br/>
        <w:t>ч</w:t>
        <w:br/>
        <w:br/>
        <w:t>е</w:t>
        <w:br/>
        <w:br/>
        <w:t>с</w:t>
        <w:br/>
        <w:br/>
        <w:t>к</w:t>
        <w:br/>
        <w:br/>
        <w:t>о</w:t>
        <w:br/>
        <w:br/>
        <w:t>г</w:t>
        <w:br/>
        <w:br/>
        <w:t>о</w:t>
        <w:br/>
        <w:br/>
        <w:t xml:space="preserve"> </w:t>
        <w:br/>
        <w:br/>
        <w:t>э</w:t>
        <w:br/>
        <w:br/>
        <w:t>ф</w:t>
        <w:br/>
        <w:br/>
        <w:t>ф</w:t>
        <w:br/>
        <w:br/>
        <w:t>е</w:t>
        <w:br/>
        <w:br/>
        <w:t>к</w:t>
        <w:br/>
        <w:br/>
        <w:t>т</w:t>
        <w:br/>
        <w:br/>
        <w:t>а</w:t>
        <w:br/>
        <w:br/>
        <w:t xml:space="preserve"> </w:t>
        <w:br/>
        <w:br/>
        <w:t>о</w:t>
        <w:br/>
        <w:br/>
        <w:t>т</w:t>
        <w:br/>
        <w:br/>
        <w:t xml:space="preserve"> </w:t>
        <w:br/>
        <w:br/>
        <w:t>в</w:t>
        <w:br/>
        <w:br/>
        <w:t>н</w:t>
        <w:br/>
        <w:br/>
        <w:t>е</w:t>
        <w:br/>
        <w:br/>
        <w:t>д</w:t>
        <w:br/>
        <w:br/>
        <w:t>р</w:t>
        <w:br/>
        <w:br/>
        <w:t>е</w:t>
        <w:br/>
        <w:br/>
        <w:t>н</w:t>
        <w:br/>
        <w:br/>
        <w:t>и</w:t>
        <w:br/>
        <w:br/>
        <w:t>я</w:t>
        <w:br/>
        <w:br/>
        <w:t xml:space="preserve"> </w:t>
        <w:br/>
        <w:br/>
        <w:t>р</w:t>
        <w:br/>
        <w:br/>
        <w:t>е</w:t>
        <w:br/>
        <w:br/>
        <w:t>ш</w:t>
        <w:br/>
        <w:br/>
        <w:t>е</w:t>
        <w:br/>
        <w:br/>
        <w:t>н</w:t>
        <w:br/>
        <w:br/>
        <w:t>и</w:t>
        <w:br/>
        <w:br/>
        <w:t>я</w:t>
        <w:br/>
        <w:br/>
        <w:t>.</w:t>
        <w:br/>
        <w:br/>
        <w:br/>
        <w:br/>
        <w:br/>
        <w:br/>
        <w:br/>
        <w:br/>
        <w:t>*</w:t>
        <w:br/>
        <w:br/>
        <w:t>*</w:t>
        <w:br/>
        <w:br/>
        <w:t>I</w:t>
        <w:br/>
        <w:br/>
        <w:t>I</w:t>
        <w:br/>
        <w:br/>
        <w:t>.</w:t>
        <w:br/>
        <w:br/>
        <w:t xml:space="preserve"> </w:t>
        <w:br/>
        <w:br/>
        <w:t>К</w:t>
        <w:br/>
        <w:br/>
        <w:t>е</w:t>
        <w:br/>
        <w:br/>
        <w:t>й</w:t>
        <w:br/>
        <w:br/>
        <w:t>с</w:t>
        <w:br/>
        <w:br/>
        <w:t>-</w:t>
        <w:br/>
        <w:br/>
        <w:t>с</w:t>
        <w:br/>
        <w:br/>
        <w:t>т</w:t>
        <w:br/>
        <w:br/>
        <w:t>а</w:t>
        <w:br/>
        <w:br/>
        <w:t>д</w:t>
        <w:br/>
        <w:br/>
        <w:t>и</w:t>
        <w:br/>
        <w:br/>
        <w:t>:</w:t>
        <w:br/>
        <w:br/>
        <w:t xml:space="preserve"> </w:t>
        <w:br/>
        <w:br/>
        <w:t>П</w:t>
        <w:br/>
        <w:br/>
        <w:t>р</w:t>
        <w:br/>
        <w:br/>
        <w:t>е</w:t>
        <w:br/>
        <w:br/>
        <w:t>д</w:t>
        <w:br/>
        <w:br/>
        <w:t>и</w:t>
        <w:br/>
        <w:br/>
        <w:t>к</w:t>
        <w:br/>
        <w:br/>
        <w:t>т</w:t>
        <w:br/>
        <w:br/>
        <w:t>и</w:t>
        <w:br/>
        <w:br/>
        <w:t>в</w:t>
        <w:br/>
        <w:br/>
        <w:t>н</w:t>
        <w:br/>
        <w:br/>
        <w:t>о</w:t>
        <w:br/>
        <w:br/>
        <w:t>е</w:t>
        <w:br/>
        <w:br/>
        <w:t xml:space="preserve"> </w:t>
        <w:br/>
        <w:br/>
        <w:t>о</w:t>
        <w:br/>
        <w:br/>
        <w:t>б</w:t>
        <w:br/>
        <w:br/>
        <w:t>с</w:t>
        <w:br/>
        <w:br/>
        <w:t>л</w:t>
        <w:br/>
        <w:br/>
        <w:t>у</w:t>
        <w:br/>
        <w:br/>
        <w:t>ж</w:t>
        <w:br/>
        <w:br/>
        <w:t>и</w:t>
        <w:br/>
        <w:br/>
        <w:t>в</w:t>
        <w:br/>
        <w:br/>
        <w:t>а</w:t>
        <w:br/>
        <w:br/>
        <w:t>н</w:t>
        <w:br/>
        <w:br/>
        <w:t>и</w:t>
        <w:br/>
        <w:br/>
        <w:t>е</w:t>
        <w:br/>
        <w:br/>
        <w:t xml:space="preserve"> </w:t>
        <w:br/>
        <w:br/>
        <w:t>ц</w:t>
        <w:br/>
        <w:br/>
        <w:t>е</w:t>
        <w:br/>
        <w:br/>
        <w:t>н</w:t>
        <w:br/>
        <w:br/>
        <w:t>т</w:t>
        <w:br/>
        <w:br/>
        <w:t>р</w:t>
        <w:br/>
        <w:br/>
        <w:t>о</w:t>
        <w:br/>
        <w:br/>
        <w:t>б</w:t>
        <w:br/>
        <w:br/>
        <w:t>е</w:t>
        <w:br/>
        <w:br/>
        <w:t>ж</w:t>
        <w:br/>
        <w:br/>
        <w:t>н</w:t>
        <w:br/>
        <w:br/>
        <w:t>ы</w:t>
        <w:br/>
        <w:br/>
        <w:t>х</w:t>
        <w:br/>
        <w:br/>
        <w:t xml:space="preserve"> </w:t>
        <w:br/>
        <w:br/>
        <w:t>к</w:t>
        <w:br/>
        <w:br/>
        <w:t>о</w:t>
        <w:br/>
        <w:br/>
        <w:t>м</w:t>
        <w:br/>
        <w:br/>
        <w:t>п</w:t>
        <w:br/>
        <w:br/>
        <w:t>р</w:t>
        <w:br/>
        <w:br/>
        <w:t>е</w:t>
        <w:br/>
        <w:br/>
        <w:t>с</w:t>
        <w:br/>
        <w:br/>
        <w:t>с</w:t>
        <w:br/>
        <w:br/>
        <w:t>о</w:t>
        <w:br/>
        <w:br/>
        <w:t>р</w:t>
        <w:br/>
        <w:br/>
        <w:t>о</w:t>
        <w:br/>
        <w:br/>
        <w:t>в</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о</w:t>
        <w:br/>
        <w:br/>
        <w:t>т</w:t>
        <w:br/>
        <w:br/>
        <w:t>к</w:t>
        <w:br/>
        <w:br/>
        <w:t>а</w:t>
        <w:br/>
        <w:br/>
        <w:t>з</w:t>
        <w:br/>
        <w:br/>
        <w:t>о</w:t>
        <w:br/>
        <w:br/>
        <w:t>в</w:t>
        <w:br/>
        <w:br/>
        <w:t xml:space="preserve"> </w:t>
        <w:br/>
        <w:br/>
        <w:t>ц</w:t>
        <w:br/>
        <w:br/>
        <w:t>е</w:t>
        <w:br/>
        <w:br/>
        <w:t>н</w:t>
        <w:br/>
        <w:br/>
        <w:t>т</w:t>
        <w:br/>
        <w:br/>
        <w:t>р</w:t>
        <w:br/>
        <w:br/>
        <w:t>о</w:t>
        <w:br/>
        <w:br/>
        <w:t>б</w:t>
        <w:br/>
        <w:br/>
        <w:t>е</w:t>
        <w:br/>
        <w:br/>
        <w:t>ж</w:t>
        <w:br/>
        <w:br/>
        <w:t>н</w:t>
        <w:br/>
        <w:br/>
        <w:t>ы</w:t>
        <w:br/>
        <w:br/>
        <w:t>х</w:t>
        <w:br/>
        <w:br/>
        <w:t xml:space="preserve"> </w:t>
        <w:br/>
        <w:br/>
        <w:t>к</w:t>
        <w:br/>
        <w:br/>
        <w:t>о</w:t>
        <w:br/>
        <w:br/>
        <w:t>м</w:t>
        <w:br/>
        <w:br/>
        <w:t>п</w:t>
        <w:br/>
        <w:br/>
        <w:t>р</w:t>
        <w:br/>
        <w:br/>
        <w:t>е</w:t>
        <w:br/>
        <w:br/>
        <w:t>с</w:t>
        <w:br/>
        <w:br/>
        <w:t>с</w:t>
        <w:br/>
        <w:br/>
        <w:t>о</w:t>
        <w:br/>
        <w:br/>
        <w:t>р</w:t>
        <w:br/>
        <w:br/>
        <w:t>о</w:t>
        <w:br/>
        <w:br/>
        <w:t>в</w:t>
        <w:br/>
        <w:br/>
        <w:t xml:space="preserve"> </w:t>
        <w:br/>
        <w:br/>
        <w:t>н</w:t>
        <w:br/>
        <w:br/>
        <w:t>а</w:t>
        <w:br/>
        <w:br/>
        <w:t xml:space="preserve"> </w:t>
        <w:br/>
        <w:br/>
        <w:t>о</w:t>
        <w:br/>
        <w:br/>
        <w:t>с</w:t>
        <w:br/>
        <w:br/>
        <w:t>н</w:t>
        <w:br/>
        <w:br/>
        <w:t>о</w:t>
        <w:br/>
        <w:br/>
        <w:t>в</w:t>
        <w:br/>
        <w:br/>
        <w:t>е</w:t>
        <w:br/>
        <w:br/>
        <w:t xml:space="preserve"> </w:t>
        <w:br/>
        <w:br/>
        <w:t>д</w:t>
        <w:br/>
        <w:br/>
        <w:t>а</w:t>
        <w:br/>
        <w:br/>
        <w:t>н</w:t>
        <w:br/>
        <w:br/>
        <w:t>н</w:t>
        <w:br/>
        <w:br/>
        <w:t>ы</w:t>
        <w:br/>
        <w:br/>
        <w:t>х</w:t>
        <w:br/>
        <w:br/>
        <w:t xml:space="preserve"> </w:t>
        <w:br/>
        <w:br/>
        <w:t>с</w:t>
        <w:br/>
        <w:br/>
        <w:t xml:space="preserve"> </w:t>
        <w:br/>
        <w:br/>
        <w:t>д</w:t>
        <w:br/>
        <w:br/>
        <w:t>а</w:t>
        <w:br/>
        <w:br/>
        <w:t>т</w:t>
        <w:br/>
        <w:br/>
        <w:t>ч</w:t>
        <w:br/>
        <w:br/>
        <w:t>и</w:t>
        <w:br/>
        <w:br/>
        <w:t>к</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б</w:t>
        <w:br/>
        <w:br/>
        <w:t>о</w:t>
        <w:br/>
        <w:br/>
        <w:t>р</w:t>
        <w:br/>
        <w:br/>
        <w:t xml:space="preserve"> </w:t>
        <w:br/>
        <w:br/>
        <w:t>д</w:t>
        <w:br/>
        <w:br/>
        <w:t>а</w:t>
        <w:br/>
        <w:br/>
        <w:t>н</w:t>
        <w:br/>
        <w:br/>
        <w:t>н</w:t>
        <w:br/>
        <w:br/>
        <w:t>ы</w:t>
        <w:br/>
        <w:br/>
        <w:t>х</w:t>
        <w:br/>
        <w:br/>
        <w:t xml:space="preserve"> </w:t>
        <w:br/>
        <w:br/>
        <w:t>с</w:t>
        <w:br/>
        <w:br/>
        <w:t xml:space="preserve"> </w:t>
        <w:br/>
        <w:br/>
        <w:t>д</w:t>
        <w:br/>
        <w:br/>
        <w:t>а</w:t>
        <w:br/>
        <w:br/>
        <w:t>т</w:t>
        <w:br/>
        <w:br/>
        <w:t>ч</w:t>
        <w:br/>
        <w:br/>
        <w:t>и</w:t>
        <w:br/>
        <w:br/>
        <w:t>к</w:t>
        <w:br/>
        <w:br/>
        <w:t>о</w:t>
        <w:br/>
        <w:br/>
        <w:t>в</w:t>
        <w:br/>
        <w:br/>
        <w:t xml:space="preserve"> </w:t>
        <w:br/>
        <w:br/>
        <w:t>в</w:t>
        <w:br/>
        <w:br/>
        <w:t>и</w:t>
        <w:br/>
        <w:br/>
        <w:t>б</w:t>
        <w:br/>
        <w:br/>
        <w:t>р</w:t>
        <w:br/>
        <w:br/>
        <w:t>а</w:t>
        <w:br/>
        <w:br/>
        <w:t>ц</w:t>
        <w:br/>
        <w:br/>
        <w:t>и</w:t>
        <w:br/>
        <w:br/>
        <w:t>и</w:t>
        <w:br/>
        <w:br/>
        <w:t>,</w:t>
        <w:br/>
        <w:br/>
        <w:t xml:space="preserve"> </w:t>
        <w:br/>
        <w:br/>
        <w:t>т</w:t>
        <w:br/>
        <w:br/>
        <w:t>е</w:t>
        <w:br/>
        <w:br/>
        <w:t>м</w:t>
        <w:br/>
        <w:br/>
        <w:t>п</w:t>
        <w:br/>
        <w:br/>
        <w:t>е</w:t>
        <w:br/>
        <w:br/>
        <w:t>р</w:t>
        <w:br/>
        <w:br/>
        <w:t>а</w:t>
        <w:br/>
        <w:br/>
        <w:t>т</w:t>
        <w:br/>
        <w:br/>
        <w:t>у</w:t>
        <w:br/>
        <w:br/>
        <w:t>р</w:t>
        <w:br/>
        <w:br/>
        <w:t>ы</w:t>
        <w:br/>
        <w:br/>
        <w:t>,</w:t>
        <w:br/>
        <w:br/>
        <w:t xml:space="preserve"> </w:t>
        <w:br/>
        <w:br/>
        <w:t>д</w:t>
        <w:br/>
        <w:br/>
        <w:t>а</w:t>
        <w:br/>
        <w:br/>
        <w:t>в</w:t>
        <w:br/>
        <w:br/>
        <w:t>л</w:t>
        <w:br/>
        <w:br/>
        <w:t>е</w:t>
        <w:br/>
        <w:br/>
        <w:t>н</w:t>
        <w:br/>
        <w:br/>
        <w:t>и</w:t>
        <w:br/>
        <w:br/>
        <w:t>я</w:t>
        <w:br/>
        <w:br/>
        <w:t xml:space="preserve"> </w:t>
        <w:br/>
        <w:br/>
        <w:t>и</w:t>
        <w:br/>
        <w:br/>
        <w:t xml:space="preserve"> </w:t>
        <w:br/>
        <w:br/>
        <w:t>р</w:t>
        <w:br/>
        <w:br/>
        <w:t>а</w:t>
        <w:br/>
        <w:br/>
        <w:t>с</w:t>
        <w:br/>
        <w:br/>
        <w:t>х</w:t>
        <w:br/>
        <w:br/>
        <w:t>о</w:t>
        <w:br/>
        <w:br/>
        <w:t>д</w:t>
        <w:br/>
        <w:br/>
        <w:t>а</w:t>
        <w:br/>
        <w:br/>
        <w:t xml:space="preserve"> </w:t>
        <w:br/>
        <w:br/>
        <w:t>н</w:t>
        <w:br/>
        <w:br/>
        <w:t>а</w:t>
        <w:br/>
        <w:br/>
        <w:t xml:space="preserve"> </w:t>
        <w:br/>
        <w:br/>
        <w:t>к</w:t>
        <w:br/>
        <w:br/>
        <w:t>о</w:t>
        <w:br/>
        <w:br/>
        <w:t>м</w:t>
        <w:br/>
        <w:br/>
        <w:t>п</w:t>
        <w:br/>
        <w:br/>
        <w:t>р</w:t>
        <w:br/>
        <w:br/>
        <w:t>е</w:t>
        <w:br/>
        <w:br/>
        <w:t>с</w:t>
        <w:br/>
        <w:br/>
        <w:t>с</w:t>
        <w:br/>
        <w:br/>
        <w:t>о</w:t>
        <w:br/>
        <w:br/>
        <w:t>р</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д</w:t>
        <w:br/>
        <w:br/>
        <w:t>л</w:t>
        <w:br/>
        <w:br/>
        <w:t>я</w:t>
        <w:br/>
        <w:br/>
        <w:t xml:space="preserve"> </w:t>
        <w:br/>
        <w:br/>
        <w:t>в</w:t>
        <w:br/>
        <w:br/>
        <w:t>ы</w:t>
        <w:br/>
        <w:br/>
        <w:t>я</w:t>
        <w:br/>
        <w:br/>
        <w:t>в</w:t>
        <w:br/>
        <w:br/>
        <w:t>л</w:t>
        <w:br/>
        <w:br/>
        <w:t>е</w:t>
        <w:br/>
        <w:br/>
        <w:t>н</w:t>
        <w:br/>
        <w:br/>
        <w:t>и</w:t>
        <w:br/>
        <w:br/>
        <w:t>я</w:t>
        <w:br/>
        <w:br/>
        <w:t xml:space="preserve"> </w:t>
        <w:br/>
        <w:br/>
        <w:t>а</w:t>
        <w:br/>
        <w:br/>
        <w:t>н</w:t>
        <w:br/>
        <w:br/>
        <w:t>о</w:t>
        <w:br/>
        <w:br/>
        <w:t>м</w:t>
        <w:br/>
        <w:br/>
        <w:t>а</w:t>
        <w:br/>
        <w:br/>
        <w:t>л</w:t>
        <w:br/>
        <w:br/>
        <w:t>и</w:t>
        <w:br/>
        <w:br/>
        <w:t>й</w:t>
        <w:br/>
        <w:br/>
        <w:t xml:space="preserve"> </w:t>
        <w:br/>
        <w:br/>
        <w:t>и</w:t>
        <w:br/>
        <w:br/>
        <w:t xml:space="preserve"> </w:t>
        <w:br/>
        <w:br/>
        <w:t>к</w:t>
        <w:br/>
        <w:br/>
        <w:t>о</w:t>
        <w:br/>
        <w:br/>
        <w:t>р</w:t>
        <w:br/>
        <w:br/>
        <w:t>р</w:t>
        <w:br/>
        <w:br/>
        <w:t>е</w:t>
        <w:br/>
        <w:br/>
        <w:t>л</w:t>
        <w:br/>
        <w:br/>
        <w:t>я</w:t>
        <w:br/>
        <w:br/>
        <w:t>ц</w:t>
        <w:br/>
        <w:br/>
        <w:t>и</w:t>
        <w:br/>
        <w:br/>
        <w:t>й</w:t>
        <w:br/>
        <w:br/>
        <w:t xml:space="preserve"> </w:t>
        <w:br/>
        <w:br/>
        <w:t>м</w:t>
        <w:br/>
        <w:br/>
        <w:t>е</w:t>
        <w:br/>
        <w:br/>
        <w:t>ж</w:t>
        <w:br/>
        <w:br/>
        <w:t>д</w:t>
        <w:br/>
        <w:br/>
        <w:t>у</w:t>
        <w:br/>
        <w:br/>
        <w:t xml:space="preserve"> </w:t>
        <w:br/>
        <w:br/>
        <w:t>п</w:t>
        <w:br/>
        <w:br/>
        <w:t>а</w:t>
        <w:br/>
        <w:br/>
        <w:t>р</w:t>
        <w:br/>
        <w:br/>
        <w:t>а</w:t>
        <w:br/>
        <w:br/>
        <w:t>м</w:t>
        <w:br/>
        <w:br/>
        <w:t>е</w:t>
        <w:br/>
        <w:br/>
        <w:t>т</w:t>
        <w:br/>
        <w:br/>
        <w:t>р</w:t>
        <w:br/>
        <w:br/>
        <w:t>а</w:t>
        <w:br/>
        <w:br/>
        <w:t>м</w:t>
        <w:br/>
        <w:br/>
        <w:t>и</w:t>
        <w:br/>
        <w:br/>
        <w:t xml:space="preserve"> </w:t>
        <w:br/>
        <w:br/>
        <w:t>и</w:t>
        <w:br/>
        <w:br/>
        <w:t xml:space="preserve"> </w:t>
        <w:br/>
        <w:br/>
        <w:t>о</w:t>
        <w:br/>
        <w:br/>
        <w:t>т</w:t>
        <w:br/>
        <w:br/>
        <w:t>к</w:t>
        <w:br/>
        <w:br/>
        <w:t>а</w:t>
        <w:br/>
        <w:br/>
        <w:t>з</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а</w:t>
        <w:br/>
        <w:br/>
        <w:t>з</w:t>
        <w:br/>
        <w:br/>
        <w:t>р</w:t>
        <w:br/>
        <w:br/>
        <w:t>а</w:t>
        <w:br/>
        <w:br/>
        <w:t>б</w:t>
        <w:br/>
        <w:br/>
        <w:t>о</w:t>
        <w:br/>
        <w:br/>
        <w:t>т</w:t>
        <w:br/>
        <w:br/>
        <w:t>к</w:t>
        <w:br/>
        <w:br/>
        <w:t>а</w:t>
        <w:br/>
        <w:br/>
        <w:t xml:space="preserve"> </w:t>
        <w:br/>
        <w:br/>
        <w:t>м</w:t>
        <w:br/>
        <w:br/>
        <w:t>о</w:t>
        <w:br/>
        <w:br/>
        <w:t>д</w:t>
        <w:br/>
        <w:br/>
        <w:t>е</w:t>
        <w:br/>
        <w:br/>
        <w:t>л</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в</w:t>
        <w:br/>
        <w:br/>
        <w:t>е</w:t>
        <w:br/>
        <w:br/>
        <w:t>р</w:t>
        <w:br/>
        <w:br/>
        <w:t>о</w:t>
        <w:br/>
        <w:br/>
        <w:t>я</w:t>
        <w:br/>
        <w:br/>
        <w:t>т</w:t>
        <w:br/>
        <w:br/>
        <w:t>н</w:t>
        <w:br/>
        <w:br/>
        <w:t>о</w:t>
        <w:br/>
        <w:br/>
        <w:t>с</w:t>
        <w:br/>
        <w:br/>
        <w:t>т</w:t>
        <w:br/>
        <w:br/>
        <w:t>и</w:t>
        <w:br/>
        <w:br/>
        <w:t xml:space="preserve"> </w:t>
        <w:br/>
        <w:br/>
        <w:t>о</w:t>
        <w:br/>
        <w:br/>
        <w:t>т</w:t>
        <w:br/>
        <w:br/>
        <w:t>к</w:t>
        <w:br/>
        <w:br/>
        <w:t>а</w:t>
        <w:br/>
        <w:br/>
        <w:t>з</w:t>
        <w:br/>
        <w:br/>
        <w:t>а</w:t>
        <w:br/>
        <w:br/>
        <w:t xml:space="preserve"> </w:t>
        <w:br/>
        <w:br/>
        <w:t>к</w:t>
        <w:br/>
        <w:br/>
        <w:t>о</w:t>
        <w:br/>
        <w:br/>
        <w:t>м</w:t>
        <w:br/>
        <w:br/>
        <w:t>п</w:t>
        <w:br/>
        <w:br/>
        <w:t>р</w:t>
        <w:br/>
        <w:br/>
        <w:t>е</w:t>
        <w:br/>
        <w:br/>
        <w:t>с</w:t>
        <w:br/>
        <w:br/>
        <w:t>с</w:t>
        <w:br/>
        <w:br/>
        <w:t>о</w:t>
        <w:br/>
        <w:br/>
        <w:t>р</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В</w:t>
        <w:br/>
        <w:br/>
        <w:t>н</w:t>
        <w:br/>
        <w:br/>
        <w:t>е</w:t>
        <w:br/>
        <w:br/>
        <w:t>д</w:t>
        <w:br/>
        <w:br/>
        <w:t>р</w:t>
        <w:br/>
        <w:br/>
        <w:t>е</w:t>
        <w:br/>
        <w:br/>
        <w:t>н</w:t>
        <w:br/>
        <w:br/>
        <w:t>и</w:t>
        <w:br/>
        <w:br/>
        <w:t>е</w:t>
        <w:br/>
        <w:br/>
        <w:t xml:space="preserve"> </w:t>
        <w:br/>
        <w:br/>
        <w:t>с</w:t>
        <w:br/>
        <w:br/>
        <w:t>и</w:t>
        <w:br/>
        <w:br/>
        <w:t>с</w:t>
        <w:br/>
        <w:br/>
        <w:t>т</w:t>
        <w:br/>
        <w:br/>
        <w:t>е</w:t>
        <w:br/>
        <w:br/>
        <w:t>м</w:t>
        <w:br/>
        <w:br/>
        <w:t>ы</w:t>
        <w:br/>
        <w:br/>
        <w:t xml:space="preserve"> </w:t>
        <w:br/>
        <w:br/>
        <w:t>п</w:t>
        <w:br/>
        <w:br/>
        <w:t>р</w:t>
        <w:br/>
        <w:br/>
        <w:t>е</w:t>
        <w:br/>
        <w:br/>
        <w:t>д</w:t>
        <w:br/>
        <w:br/>
        <w:t>у</w:t>
        <w:br/>
        <w:br/>
        <w:t>п</w:t>
        <w:br/>
        <w:br/>
        <w:t>р</w:t>
        <w:br/>
        <w:br/>
        <w:t>е</w:t>
        <w:br/>
        <w:br/>
        <w:t>ж</w:t>
        <w:br/>
        <w:br/>
        <w:t>д</w:t>
        <w:br/>
        <w:br/>
        <w:t>е</w:t>
        <w:br/>
        <w:br/>
        <w:t>н</w:t>
        <w:br/>
        <w:br/>
        <w:t>и</w:t>
        <w:br/>
        <w:br/>
        <w:t>я</w:t>
        <w:br/>
        <w:br/>
        <w:t xml:space="preserve"> </w:t>
        <w:br/>
        <w:br/>
        <w:t>о</w:t>
        <w:br/>
        <w:br/>
        <w:t xml:space="preserve"> </w:t>
        <w:br/>
        <w:br/>
        <w:t>п</w:t>
        <w:br/>
        <w:br/>
        <w:t>р</w:t>
        <w:br/>
        <w:br/>
        <w:t>и</w:t>
        <w:br/>
        <w:br/>
        <w:t>б</w:t>
        <w:br/>
        <w:br/>
        <w:t>л</w:t>
        <w:br/>
        <w:br/>
        <w:t>и</w:t>
        <w:br/>
        <w:br/>
        <w:t>ж</w:t>
        <w:br/>
        <w:br/>
        <w:t>а</w:t>
        <w:br/>
        <w:br/>
        <w:t>ю</w:t>
        <w:br/>
        <w:br/>
        <w:t>щ</w:t>
        <w:br/>
        <w:br/>
        <w:t>и</w:t>
        <w:br/>
        <w:br/>
        <w:t>х</w:t>
        <w:br/>
        <w:br/>
        <w:t>с</w:t>
        <w:br/>
        <w:br/>
        <w:t>я</w:t>
        <w:br/>
        <w:br/>
        <w:t xml:space="preserve"> </w:t>
        <w:br/>
        <w:br/>
        <w:t>о</w:t>
        <w:br/>
        <w:br/>
        <w:t>т</w:t>
        <w:br/>
        <w:br/>
        <w:t>к</w:t>
        <w:br/>
        <w:br/>
        <w:t>а</w:t>
        <w:br/>
        <w:br/>
        <w:t>з</w:t>
        <w:br/>
        <w:br/>
        <w:t>а</w:t>
        <w:br/>
        <w:br/>
        <w:t>х</w:t>
        <w:br/>
        <w:br/>
        <w:t xml:space="preserve"> </w:t>
        <w:br/>
        <w:br/>
        <w:t>и</w:t>
        <w:br/>
        <w:br/>
        <w:t xml:space="preserve"> </w:t>
        <w:br/>
        <w:br/>
        <w:t>п</w:t>
        <w:br/>
        <w:br/>
        <w:t>л</w:t>
        <w:br/>
        <w:br/>
        <w:t>а</w:t>
        <w:br/>
        <w:br/>
        <w:t>н</w:t>
        <w:br/>
        <w:br/>
        <w:t>и</w:t>
        <w:br/>
        <w:br/>
        <w:t>р</w:t>
        <w:br/>
        <w:br/>
        <w:t>о</w:t>
        <w:br/>
        <w:br/>
        <w:t>в</w:t>
        <w:br/>
        <w:br/>
        <w:t>а</w:t>
        <w:br/>
        <w:br/>
        <w:t>н</w:t>
        <w:br/>
        <w:br/>
        <w:t>и</w:t>
        <w:br/>
        <w:br/>
        <w:t>я</w:t>
        <w:br/>
        <w:br/>
        <w:t xml:space="preserve"> </w:t>
        <w:br/>
        <w:br/>
        <w:t>р</w:t>
        <w:br/>
        <w:br/>
        <w:t>е</w:t>
        <w:br/>
        <w:br/>
        <w:t>м</w:t>
        <w:br/>
        <w:br/>
        <w:t>о</w:t>
        <w:br/>
        <w:br/>
        <w:t>н</w:t>
        <w:br/>
        <w:br/>
        <w:t>т</w:t>
        <w:br/>
        <w:br/>
        <w:t>н</w:t>
        <w:br/>
        <w:br/>
        <w:t>ы</w:t>
        <w:br/>
        <w:br/>
        <w:t>х</w:t>
        <w:br/>
        <w:br/>
        <w:t xml:space="preserve"> </w:t>
        <w:br/>
        <w:br/>
        <w:t>р</w:t>
        <w:br/>
        <w:br/>
        <w:t>а</w:t>
        <w:br/>
        <w:br/>
        <w:t>б</w:t>
        <w:br/>
        <w:br/>
        <w:t>о</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ц</w:t>
        <w:br/>
        <w:br/>
        <w:t>е</w:t>
        <w:br/>
        <w:br/>
        <w:t>н</w:t>
        <w:br/>
        <w:br/>
        <w:t>к</w:t>
        <w:br/>
        <w:br/>
        <w:t>а</w:t>
        <w:br/>
        <w:br/>
        <w:t xml:space="preserve"> </w:t>
        <w:br/>
        <w:br/>
        <w:t>с</w:t>
        <w:br/>
        <w:br/>
        <w:t>н</w:t>
        <w:br/>
        <w:br/>
        <w:t>и</w:t>
        <w:br/>
        <w:br/>
        <w:t>ж</w:t>
        <w:br/>
        <w:br/>
        <w:t>е</w:t>
        <w:br/>
        <w:br/>
        <w:t>н</w:t>
        <w:br/>
        <w:br/>
        <w:t>и</w:t>
        <w:br/>
        <w:br/>
        <w:t>я</w:t>
        <w:br/>
        <w:br/>
        <w:t xml:space="preserve"> </w:t>
        <w:br/>
        <w:br/>
        <w:t>з</w:t>
        <w:br/>
        <w:br/>
        <w:t>а</w:t>
        <w:br/>
        <w:br/>
        <w:t>т</w:t>
        <w:br/>
        <w:br/>
        <w:t>р</w:t>
        <w:br/>
        <w:br/>
        <w:t>а</w:t>
        <w:br/>
        <w:br/>
        <w:t>т</w:t>
        <w:br/>
        <w:br/>
        <w:t xml:space="preserve"> </w:t>
        <w:br/>
        <w:br/>
        <w:t>н</w:t>
        <w:br/>
        <w:br/>
        <w:t>а</w:t>
        <w:br/>
        <w:br/>
        <w:t xml:space="preserve"> </w:t>
        <w:br/>
        <w:br/>
        <w:t>р</w:t>
        <w:br/>
        <w:br/>
        <w:t>е</w:t>
        <w:br/>
        <w:br/>
        <w:t>м</w:t>
        <w:br/>
        <w:br/>
        <w:t>о</w:t>
        <w:br/>
        <w:br/>
        <w:t>н</w:t>
        <w:br/>
        <w:br/>
        <w:t>т</w:t>
        <w:br/>
        <w:br/>
        <w:t xml:space="preserve"> </w:t>
        <w:br/>
        <w:br/>
        <w:t>и</w:t>
        <w:br/>
        <w:br/>
        <w:t xml:space="preserve"> </w:t>
        <w:br/>
        <w:br/>
        <w:t>у</w:t>
        <w:br/>
        <w:br/>
        <w:t>в</w:t>
        <w:br/>
        <w:br/>
        <w:t>е</w:t>
        <w:br/>
        <w:br/>
        <w:t>л</w:t>
        <w:br/>
        <w:br/>
        <w:t>и</w:t>
        <w:br/>
        <w:br/>
        <w:t>ч</w:t>
        <w:br/>
        <w:br/>
        <w:t>е</w:t>
        <w:br/>
        <w:br/>
        <w:t>н</w:t>
        <w:br/>
        <w:br/>
        <w:t>и</w:t>
        <w:br/>
        <w:br/>
        <w:t>я</w:t>
        <w:br/>
        <w:br/>
        <w:t xml:space="preserve"> </w:t>
        <w:br/>
        <w:br/>
        <w:t>н</w:t>
        <w:br/>
        <w:br/>
        <w:t>а</w:t>
        <w:br/>
        <w:br/>
        <w:t>д</w:t>
        <w:br/>
        <w:br/>
        <w:t>е</w:t>
        <w:br/>
        <w:br/>
        <w:t>ж</w:t>
        <w:br/>
        <w:br/>
        <w:t>н</w:t>
        <w:br/>
        <w:br/>
        <w:t>о</w:t>
        <w:br/>
        <w:br/>
        <w:t>с</w:t>
        <w:br/>
        <w:br/>
        <w:t>т</w:t>
        <w:br/>
        <w:br/>
        <w:t>и</w:t>
        <w:br/>
        <w:br/>
        <w:t xml:space="preserve"> </w:t>
        <w:br/>
        <w:br/>
        <w:t>о</w:t>
        <w:br/>
        <w:br/>
        <w:t>б</w:t>
        <w:br/>
        <w:br/>
        <w:t>о</w:t>
        <w:br/>
        <w:br/>
        <w:t>р</w:t>
        <w:br/>
        <w:br/>
        <w:t>у</w:t>
        <w:br/>
        <w:br/>
        <w:t>д</w:t>
        <w:br/>
        <w:br/>
        <w:t>о</w:t>
        <w:br/>
        <w:br/>
        <w:t>в</w:t>
        <w:br/>
        <w:br/>
        <w:t>а</w:t>
        <w:br/>
        <w:br/>
        <w:t>н</w:t>
        <w:br/>
        <w:br/>
        <w:t>и</w:t>
        <w:br/>
        <w:br/>
        <w:t>я</w:t>
        <w:br/>
        <w:br/>
        <w:t>.</w:t>
        <w:br/>
        <w:br/>
        <w:br/>
        <w:br/>
        <w:br/>
        <w:br/>
        <w:br/>
        <w:br/>
        <w:t>*</w:t>
        <w:br/>
        <w:br/>
        <w:t>*</w:t>
        <w:br/>
        <w:br/>
        <w:t>I</w:t>
        <w:br/>
        <w:br/>
        <w:t>I</w:t>
        <w:br/>
        <w:br/>
        <w:t>I</w:t>
        <w:br/>
        <w:br/>
        <w:t>.</w:t>
        <w:br/>
        <w:br/>
        <w:t xml:space="preserve"> </w:t>
        <w:br/>
        <w:br/>
        <w:t>К</w:t>
        <w:br/>
        <w:br/>
        <w:t>е</w:t>
        <w:br/>
        <w:br/>
        <w:t>й</w:t>
        <w:br/>
        <w:br/>
        <w:t>с</w:t>
        <w:br/>
        <w:br/>
        <w:t>-</w:t>
        <w:br/>
        <w:br/>
        <w:t>с</w:t>
        <w:br/>
        <w:br/>
        <w:t>т</w:t>
        <w:br/>
        <w:br/>
        <w:t>а</w:t>
        <w:br/>
        <w:br/>
        <w:t>д</w:t>
        <w:br/>
        <w:br/>
        <w:t>и</w:t>
        <w:br/>
        <w:br/>
        <w:t>:</w:t>
        <w:br/>
        <w:br/>
        <w:t xml:space="preserve"> </w:t>
        <w:br/>
        <w:br/>
        <w:t>О</w:t>
        <w:br/>
        <w:br/>
        <w:t>п</w:t>
        <w:br/>
        <w:br/>
        <w:t>т</w:t>
        <w:br/>
        <w:br/>
        <w:t>и</w:t>
        <w:br/>
        <w:br/>
        <w:t>м</w:t>
        <w:br/>
        <w:br/>
        <w:t>и</w:t>
        <w:br/>
        <w:br/>
        <w:t>з</w:t>
        <w:br/>
        <w:br/>
        <w:t>а</w:t>
        <w:br/>
        <w:br/>
        <w:t>ц</w:t>
        <w:br/>
        <w:br/>
        <w:t>и</w:t>
        <w:br/>
        <w:br/>
        <w:t>я</w:t>
        <w:br/>
        <w:br/>
        <w:t xml:space="preserve"> </w:t>
        <w:br/>
        <w:br/>
        <w:t>р</w:t>
        <w:br/>
        <w:br/>
        <w:t>а</w:t>
        <w:br/>
        <w:br/>
        <w:t>б</w:t>
        <w:br/>
        <w:br/>
        <w:t>о</w:t>
        <w:br/>
        <w:br/>
        <w:t>т</w:t>
        <w:br/>
        <w:br/>
        <w:t>ы</w:t>
        <w:br/>
        <w:br/>
        <w:t xml:space="preserve"> </w:t>
        <w:br/>
        <w:br/>
        <w:t>с</w:t>
        <w:br/>
        <w:br/>
        <w:t>и</w:t>
        <w:br/>
        <w:br/>
        <w:t>с</w:t>
        <w:br/>
        <w:br/>
        <w:t>т</w:t>
        <w:br/>
        <w:br/>
        <w:t>е</w:t>
        <w:br/>
        <w:br/>
        <w:t>м</w:t>
        <w:br/>
        <w:br/>
        <w:t>ы</w:t>
        <w:br/>
        <w:br/>
        <w:t xml:space="preserve"> </w:t>
        <w:br/>
        <w:br/>
        <w:t>о</w:t>
        <w:br/>
        <w:br/>
        <w:t>х</w:t>
        <w:br/>
        <w:br/>
        <w:t>л</w:t>
        <w:br/>
        <w:br/>
        <w:t>а</w:t>
        <w:br/>
        <w:br/>
        <w:t>ж</w:t>
        <w:br/>
        <w:br/>
        <w:t>д</w:t>
        <w:br/>
        <w:br/>
        <w:t>е</w:t>
        <w:br/>
        <w:br/>
        <w:t>н</w:t>
        <w:br/>
        <w:br/>
        <w:t>и</w:t>
        <w:br/>
        <w:br/>
        <w:t>я</w:t>
        <w:br/>
        <w:br/>
        <w:t xml:space="preserve"> </w:t>
        <w:br/>
        <w:br/>
        <w:t>н</w:t>
        <w:br/>
        <w:br/>
        <w:t>а</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м</w:t>
        <w:br/>
        <w:br/>
        <w:t xml:space="preserve"> </w:t>
        <w:br/>
        <w:br/>
        <w:t>з</w:t>
        <w:br/>
        <w:br/>
        <w:t>а</w:t>
        <w:br/>
        <w:br/>
        <w:t>в</w:t>
        <w:br/>
        <w:br/>
        <w:t>о</w:t>
        <w:br/>
        <w:br/>
        <w:t>д</w:t>
        <w:br/>
        <w:br/>
        <w:t>е</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П</w:t>
        <w:br/>
        <w:br/>
        <w:t>р</w:t>
        <w:br/>
        <w:br/>
        <w:t>и</w:t>
        <w:br/>
        <w:br/>
        <w:t>м</w:t>
        <w:br/>
        <w:br/>
        <w:t>е</w:t>
        <w:br/>
        <w:br/>
        <w:t>н</w:t>
        <w:br/>
        <w:br/>
        <w:t>е</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р</w:t>
        <w:br/>
        <w:br/>
        <w:t>а</w:t>
        <w:br/>
        <w:br/>
        <w:t>б</w:t>
        <w:br/>
        <w:br/>
        <w:t>о</w:t>
        <w:br/>
        <w:br/>
        <w:t>т</w:t>
        <w:br/>
        <w:br/>
        <w:t>ы</w:t>
        <w:br/>
        <w:br/>
        <w:t xml:space="preserve"> </w:t>
        <w:br/>
        <w:br/>
        <w:t>с</w:t>
        <w:br/>
        <w:br/>
        <w:t>и</w:t>
        <w:br/>
        <w:br/>
        <w:t>с</w:t>
        <w:br/>
        <w:br/>
        <w:t>т</w:t>
        <w:br/>
        <w:br/>
        <w:t>е</w:t>
        <w:br/>
        <w:br/>
        <w:t>м</w:t>
        <w:br/>
        <w:br/>
        <w:t>ы</w:t>
        <w:br/>
        <w:br/>
        <w:t xml:space="preserve"> </w:t>
        <w:br/>
        <w:br/>
        <w:t>о</w:t>
        <w:br/>
        <w:br/>
        <w:t>х</w:t>
        <w:br/>
        <w:br/>
        <w:t>л</w:t>
        <w:br/>
        <w:br/>
        <w:t>а</w:t>
        <w:br/>
        <w:br/>
        <w:t>ж</w:t>
        <w:br/>
        <w:br/>
        <w:t>д</w:t>
        <w:br/>
        <w:br/>
        <w:t>е</w:t>
        <w:br/>
        <w:br/>
        <w:t>н</w:t>
        <w:br/>
        <w:br/>
        <w:t>и</w:t>
        <w:br/>
        <w:br/>
        <w:t>я</w:t>
        <w:br/>
        <w:br/>
        <w:t xml:space="preserve"> </w:t>
        <w:br/>
        <w:br/>
        <w:t>с</w:t>
        <w:br/>
        <w:br/>
        <w:t xml:space="preserve"> </w:t>
        <w:br/>
        <w:br/>
        <w:t>ц</w:t>
        <w:br/>
        <w:br/>
        <w:t>е</w:t>
        <w:br/>
        <w:br/>
        <w:t>л</w:t>
        <w:br/>
        <w:br/>
        <w:t>ь</w:t>
        <w:br/>
        <w:br/>
        <w:t>ю</w:t>
        <w:br/>
        <w:br/>
        <w:t xml:space="preserve"> </w:t>
        <w:br/>
        <w:br/>
        <w:t>с</w:t>
        <w:br/>
        <w:br/>
        <w:t>н</w:t>
        <w:br/>
        <w:br/>
        <w:t>и</w:t>
        <w:br/>
        <w:br/>
        <w:t>ж</w:t>
        <w:br/>
        <w:br/>
        <w:t>е</w:t>
        <w:br/>
        <w:br/>
        <w:t>н</w:t>
        <w:br/>
        <w:br/>
        <w:t>и</w:t>
        <w:br/>
        <w:br/>
        <w:t>я</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 xml:space="preserve"> </w:t>
        <w:br/>
        <w:br/>
        <w:t>и</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б</w:t>
        <w:br/>
        <w:br/>
        <w:t>о</w:t>
        <w:br/>
        <w:br/>
        <w:t>р</w:t>
        <w:br/>
        <w:br/>
        <w:t xml:space="preserve"> </w:t>
        <w:br/>
        <w:br/>
        <w:t>д</w:t>
        <w:br/>
        <w:br/>
        <w:t>а</w:t>
        <w:br/>
        <w:br/>
        <w:t>н</w:t>
        <w:br/>
        <w:br/>
        <w:t>н</w:t>
        <w:br/>
        <w:br/>
        <w:t>ы</w:t>
        <w:br/>
        <w:br/>
        <w:t>х</w:t>
        <w:br/>
        <w:br/>
        <w:t xml:space="preserve"> </w:t>
        <w:br/>
        <w:br/>
        <w:t>о</w:t>
        <w:br/>
        <w:br/>
        <w:t xml:space="preserve"> </w:t>
        <w:br/>
        <w:br/>
        <w:t>т</w:t>
        <w:br/>
        <w:br/>
        <w:t>е</w:t>
        <w:br/>
        <w:br/>
        <w:t>м</w:t>
        <w:br/>
        <w:br/>
        <w:t>п</w:t>
        <w:br/>
        <w:br/>
        <w:t>е</w:t>
        <w:br/>
        <w:br/>
        <w:t>р</w:t>
        <w:br/>
        <w:br/>
        <w:t>а</w:t>
        <w:br/>
        <w:br/>
        <w:t>т</w:t>
        <w:br/>
        <w:br/>
        <w:t>у</w:t>
        <w:br/>
        <w:br/>
        <w:t>р</w:t>
        <w:br/>
        <w:br/>
        <w:t>е</w:t>
        <w:br/>
        <w:br/>
        <w:t xml:space="preserve"> </w:t>
        <w:br/>
        <w:br/>
        <w:t>о</w:t>
        <w:br/>
        <w:br/>
        <w:t>х</w:t>
        <w:br/>
        <w:br/>
        <w:t>л</w:t>
        <w:br/>
        <w:br/>
        <w:t>а</w:t>
        <w:br/>
        <w:br/>
        <w:t>ж</w:t>
        <w:br/>
        <w:br/>
        <w:t>д</w:t>
        <w:br/>
        <w:br/>
        <w:t>а</w:t>
        <w:br/>
        <w:br/>
        <w:t>ю</w:t>
        <w:br/>
        <w:br/>
        <w:t>щ</w:t>
        <w:br/>
        <w:br/>
        <w:t>е</w:t>
        <w:br/>
        <w:br/>
        <w:t>й</w:t>
        <w:br/>
        <w:br/>
        <w:t xml:space="preserve"> </w:t>
        <w:br/>
        <w:br/>
        <w:t>в</w:t>
        <w:br/>
        <w:br/>
        <w:t>о</w:t>
        <w:br/>
        <w:br/>
        <w:t>д</w:t>
        <w:br/>
        <w:br/>
        <w:t>ы</w:t>
        <w:br/>
        <w:br/>
        <w:t>,</w:t>
        <w:br/>
        <w:br/>
        <w:t xml:space="preserve"> </w:t>
        <w:br/>
        <w:br/>
        <w:t>р</w:t>
        <w:br/>
        <w:br/>
        <w:t>а</w:t>
        <w:br/>
        <w:br/>
        <w:t>с</w:t>
        <w:br/>
        <w:br/>
        <w:t>х</w:t>
        <w:br/>
        <w:br/>
        <w:t>о</w:t>
        <w:br/>
        <w:br/>
        <w:t>д</w:t>
        <w:br/>
        <w:br/>
        <w:t>е</w:t>
        <w:br/>
        <w:br/>
        <w:t xml:space="preserve"> </w:t>
        <w:br/>
        <w:br/>
        <w:t>в</w:t>
        <w:br/>
        <w:br/>
        <w:t>о</w:t>
        <w:br/>
        <w:br/>
        <w:t>д</w:t>
        <w:br/>
        <w:br/>
        <w:t>ы</w:t>
        <w:br/>
        <w:br/>
        <w:t>,</w:t>
        <w:br/>
        <w:br/>
        <w:t xml:space="preserve"> </w:t>
        <w:br/>
        <w:br/>
        <w:t>т</w:t>
        <w:br/>
        <w:br/>
        <w:t>е</w:t>
        <w:br/>
        <w:br/>
        <w:t>м</w:t>
        <w:br/>
        <w:br/>
        <w:t>п</w:t>
        <w:br/>
        <w:br/>
        <w:t>е</w:t>
        <w:br/>
        <w:br/>
        <w:t>р</w:t>
        <w:br/>
        <w:br/>
        <w:t>а</w:t>
        <w:br/>
        <w:br/>
        <w:t>т</w:t>
        <w:br/>
        <w:br/>
        <w:t>у</w:t>
        <w:br/>
        <w:br/>
        <w:t>р</w:t>
        <w:br/>
        <w:br/>
        <w:t>е</w:t>
        <w:br/>
        <w:br/>
        <w:t xml:space="preserve"> </w:t>
        <w:br/>
        <w:br/>
        <w:t>о</w:t>
        <w:br/>
        <w:br/>
        <w:t>к</w:t>
        <w:br/>
        <w:br/>
        <w:t>р</w:t>
        <w:br/>
        <w:br/>
        <w:t>у</w:t>
        <w:br/>
        <w:br/>
        <w:t>ж</w:t>
        <w:br/>
        <w:br/>
        <w:t>а</w:t>
        <w:br/>
        <w:br/>
        <w:t>ю</w:t>
        <w:br/>
        <w:br/>
        <w:t>щ</w:t>
        <w:br/>
        <w:br/>
        <w:t>е</w:t>
        <w:br/>
        <w:br/>
        <w:t>й</w:t>
        <w:br/>
        <w:br/>
        <w:t xml:space="preserve"> </w:t>
        <w:br/>
        <w:br/>
        <w:t>с</w:t>
        <w:br/>
        <w:br/>
        <w:t>р</w:t>
        <w:br/>
        <w:br/>
        <w:t>е</w:t>
        <w:br/>
        <w:br/>
        <w:t>д</w:t>
        <w:br/>
        <w:br/>
        <w:t>ы</w:t>
        <w:br/>
        <w:br/>
        <w:t xml:space="preserve"> </w:t>
        <w:br/>
        <w:br/>
        <w:t>и</w:t>
        <w:br/>
        <w:br/>
        <w:t xml:space="preserve"> </w:t>
        <w:br/>
        <w:br/>
        <w:t>н</w:t>
        <w:br/>
        <w:br/>
        <w:t>а</w:t>
        <w:br/>
        <w:br/>
        <w:t>г</w:t>
        <w:br/>
        <w:br/>
        <w:t>р</w:t>
        <w:br/>
        <w:br/>
        <w:t>у</w:t>
        <w:br/>
        <w:br/>
        <w:t>з</w:t>
        <w:br/>
        <w:br/>
        <w:t>к</w:t>
        <w:br/>
        <w:br/>
        <w:t>е</w:t>
        <w:br/>
        <w:br/>
        <w:t xml:space="preserve"> </w:t>
        <w:br/>
        <w:br/>
        <w:t>н</w:t>
        <w:br/>
        <w:br/>
        <w:t>а</w:t>
        <w:br/>
        <w:br/>
        <w:t xml:space="preserve"> </w:t>
        <w:br/>
        <w:br/>
        <w:t>о</w:t>
        <w:br/>
        <w:br/>
        <w:t>б</w:t>
        <w:br/>
        <w:br/>
        <w:t>о</w:t>
        <w:br/>
        <w:br/>
        <w:t>р</w:t>
        <w:br/>
        <w:br/>
        <w:t>у</w:t>
        <w:br/>
        <w:br/>
        <w:t>д</w:t>
        <w:br/>
        <w:br/>
        <w:t>о</w:t>
        <w:br/>
        <w:br/>
        <w:t>в</w:t>
        <w:br/>
        <w:br/>
        <w:t>а</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д</w:t>
        <w:br/>
        <w:br/>
        <w:t>л</w:t>
        <w:br/>
        <w:br/>
        <w:t>я</w:t>
        <w:br/>
        <w:br/>
        <w:t xml:space="preserve"> </w:t>
        <w:br/>
        <w:br/>
        <w:t>в</w:t>
        <w:br/>
        <w:br/>
        <w:t>ы</w:t>
        <w:br/>
        <w:br/>
        <w:t>я</w:t>
        <w:br/>
        <w:br/>
        <w:t>в</w:t>
        <w:br/>
        <w:br/>
        <w:t>л</w:t>
        <w:br/>
        <w:br/>
        <w:t>е</w:t>
        <w:br/>
        <w:br/>
        <w:t>н</w:t>
        <w:br/>
        <w:br/>
        <w:t>и</w:t>
        <w:br/>
        <w:br/>
        <w:t>я</w:t>
        <w:br/>
        <w:br/>
        <w:t xml:space="preserve"> </w:t>
        <w:br/>
        <w:br/>
        <w:t>з</w:t>
        <w:br/>
        <w:br/>
        <w:t>а</w:t>
        <w:br/>
        <w:br/>
        <w:t>к</w:t>
        <w:br/>
        <w:br/>
        <w:t>о</w:t>
        <w:br/>
        <w:br/>
        <w:t>н</w:t>
        <w:br/>
        <w:br/>
        <w:t>о</w:t>
        <w:br/>
        <w:br/>
        <w:t>м</w:t>
        <w:br/>
        <w:br/>
        <w:t>е</w:t>
        <w:br/>
        <w:br/>
        <w:t>р</w:t>
        <w:br/>
        <w:br/>
        <w:t>н</w:t>
        <w:br/>
        <w:br/>
        <w:t>о</w:t>
        <w:br/>
        <w:br/>
        <w:t>с</w:t>
        <w:br/>
        <w:br/>
        <w:t>т</w:t>
        <w:br/>
        <w:br/>
        <w:t>е</w:t>
        <w:br/>
        <w:br/>
        <w:t>й</w:t>
        <w:br/>
        <w:br/>
        <w:t xml:space="preserve"> </w:t>
        <w:br/>
        <w:br/>
        <w:t>и</w:t>
        <w:br/>
        <w:br/>
        <w:t xml:space="preserve"> </w:t>
        <w:br/>
        <w:br/>
        <w:t>к</w:t>
        <w:br/>
        <w:br/>
        <w:t>о</w:t>
        <w:br/>
        <w:br/>
        <w:t>р</w:t>
        <w:br/>
        <w:br/>
        <w:t>р</w:t>
        <w:br/>
        <w:br/>
        <w:t>е</w:t>
        <w:br/>
        <w:br/>
        <w:t>л</w:t>
        <w:br/>
        <w:br/>
        <w:t>я</w:t>
        <w:br/>
        <w:br/>
        <w:t>ц</w:t>
        <w:br/>
        <w:br/>
        <w:t>и</w:t>
        <w:br/>
        <w:br/>
        <w:t>й</w:t>
        <w:br/>
        <w:br/>
        <w:t xml:space="preserve"> </w:t>
        <w:br/>
        <w:br/>
        <w:t>м</w:t>
        <w:br/>
        <w:br/>
        <w:t>е</w:t>
        <w:br/>
        <w:br/>
        <w:t>ж</w:t>
        <w:br/>
        <w:br/>
        <w:t>д</w:t>
        <w:br/>
        <w:br/>
        <w:t>у</w:t>
        <w:br/>
        <w:br/>
        <w:t xml:space="preserve"> </w:t>
        <w:br/>
        <w:br/>
        <w:t>п</w:t>
        <w:br/>
        <w:br/>
        <w:t>а</w:t>
        <w:br/>
        <w:br/>
        <w:t>р</w:t>
        <w:br/>
        <w:br/>
        <w:t>а</w:t>
        <w:br/>
        <w:br/>
        <w:t>м</w:t>
        <w:br/>
        <w:br/>
        <w:t>е</w:t>
        <w:br/>
        <w:br/>
        <w:t>т</w:t>
        <w:br/>
        <w:br/>
        <w:t>р</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а</w:t>
        <w:br/>
        <w:br/>
        <w:t>з</w:t>
        <w:br/>
        <w:br/>
        <w:t>р</w:t>
        <w:br/>
        <w:br/>
        <w:t>а</w:t>
        <w:br/>
        <w:br/>
        <w:t>б</w:t>
        <w:br/>
        <w:br/>
        <w:t>о</w:t>
        <w:br/>
        <w:br/>
        <w:t>т</w:t>
        <w:br/>
        <w:br/>
        <w:t>к</w:t>
        <w:br/>
        <w:br/>
        <w:t>а</w:t>
        <w:br/>
        <w:br/>
        <w:t xml:space="preserve"> </w:t>
        <w:br/>
        <w:br/>
        <w:t>м</w:t>
        <w:br/>
        <w:br/>
        <w:t>о</w:t>
        <w:br/>
        <w:br/>
        <w:t>д</w:t>
        <w:br/>
        <w:br/>
        <w:t>е</w:t>
        <w:br/>
        <w:br/>
        <w:t>л</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п</w:t>
        <w:br/>
        <w:br/>
        <w:t>о</w:t>
        <w:br/>
        <w:br/>
        <w:t>т</w:t>
        <w:br/>
        <w:br/>
        <w:t>р</w:t>
        <w:br/>
        <w:br/>
        <w:t>е</w:t>
        <w:br/>
        <w:br/>
        <w:t>б</w:t>
        <w:br/>
        <w:br/>
        <w:t>н</w:t>
        <w:br/>
        <w:br/>
        <w:t>о</w:t>
        <w:br/>
        <w:br/>
        <w:t>с</w:t>
        <w:br/>
        <w:br/>
        <w:t>т</w:t>
        <w:br/>
        <w:br/>
        <w:t>и</w:t>
        <w:br/>
        <w:br/>
        <w:t xml:space="preserve"> </w:t>
        <w:br/>
        <w:br/>
        <w:t>в</w:t>
        <w:br/>
        <w:br/>
        <w:t xml:space="preserve"> </w:t>
        <w:br/>
        <w:br/>
        <w:t>о</w:t>
        <w:br/>
        <w:br/>
        <w:t>х</w:t>
        <w:br/>
        <w:br/>
        <w:t>л</w:t>
        <w:br/>
        <w:br/>
        <w:t>а</w:t>
        <w:br/>
        <w:br/>
        <w:t>ж</w:t>
        <w:br/>
        <w:br/>
        <w:t>д</w:t>
        <w:br/>
        <w:br/>
        <w:t>е</w:t>
        <w:br/>
        <w:br/>
        <w:t>н</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о</w:t>
        <w:br/>
        <w:br/>
        <w:t>д</w:t>
        <w:br/>
        <w:br/>
        <w:t>е</w:t>
        <w:br/>
        <w:br/>
        <w:t>л</w:t>
        <w:br/>
        <w:br/>
        <w:t>и</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а</w:t>
        <w:br/>
        <w:br/>
        <w:t>р</w:t>
        <w:br/>
        <w:br/>
        <w:t>а</w:t>
        <w:br/>
        <w:br/>
        <w:t>м</w:t>
        <w:br/>
        <w:br/>
        <w:t>е</w:t>
        <w:br/>
        <w:br/>
        <w:t>т</w:t>
        <w:br/>
        <w:br/>
        <w:t>р</w:t>
        <w:br/>
        <w:br/>
        <w:t>о</w:t>
        <w:br/>
        <w:br/>
        <w:t>в</w:t>
        <w:br/>
        <w:br/>
        <w:t xml:space="preserve"> </w:t>
        <w:br/>
        <w:br/>
        <w:t>р</w:t>
        <w:br/>
        <w:br/>
        <w:t>а</w:t>
        <w:br/>
        <w:br/>
        <w:t>б</w:t>
        <w:br/>
        <w:br/>
        <w:t>о</w:t>
        <w:br/>
        <w:br/>
        <w:t>т</w:t>
        <w:br/>
        <w:br/>
        <w:t>ы</w:t>
        <w:br/>
        <w:br/>
        <w:t xml:space="preserve"> </w:t>
        <w:br/>
        <w:br/>
        <w:t>с</w:t>
        <w:br/>
        <w:br/>
        <w:t>и</w:t>
        <w:br/>
        <w:br/>
        <w:t>с</w:t>
        <w:br/>
        <w:br/>
        <w:t>т</w:t>
        <w:br/>
        <w:br/>
        <w:t>е</w:t>
        <w:br/>
        <w:br/>
        <w:t>м</w:t>
        <w:br/>
        <w:br/>
        <w:t>ы</w:t>
        <w:br/>
        <w:br/>
        <w:t xml:space="preserve"> </w:t>
        <w:br/>
        <w:br/>
        <w:t>о</w:t>
        <w:br/>
        <w:br/>
        <w:t>х</w:t>
        <w:br/>
        <w:br/>
        <w:t>л</w:t>
        <w:br/>
        <w:br/>
        <w:t>а</w:t>
        <w:br/>
        <w:br/>
        <w:t>ж</w:t>
        <w:br/>
        <w:br/>
        <w:t>д</w:t>
        <w:br/>
        <w:br/>
        <w:t>е</w:t>
        <w:br/>
        <w:br/>
        <w:t>н</w:t>
        <w:br/>
        <w:br/>
        <w:t>и</w:t>
        <w:br/>
        <w:br/>
        <w:t>я</w:t>
        <w:br/>
        <w:br/>
        <w:t>,</w:t>
        <w:br/>
        <w:br/>
        <w:t xml:space="preserve"> </w:t>
        <w:br/>
        <w:br/>
        <w:t>т</w:t>
        <w:br/>
        <w:br/>
        <w:t>а</w:t>
        <w:br/>
        <w:br/>
        <w:t>к</w:t>
        <w:br/>
        <w:br/>
        <w:t>и</w:t>
        <w:br/>
        <w:br/>
        <w:t>х</w:t>
        <w:br/>
        <w:br/>
        <w:t xml:space="preserve"> </w:t>
        <w:br/>
        <w:br/>
        <w:t>к</w:t>
        <w:br/>
        <w:br/>
        <w:t>а</w:t>
        <w:br/>
        <w:br/>
        <w:t>к</w:t>
        <w:br/>
        <w:br/>
        <w:t xml:space="preserve"> </w:t>
        <w:br/>
        <w:br/>
        <w:t>р</w:t>
        <w:br/>
        <w:br/>
        <w:t>а</w:t>
        <w:br/>
        <w:br/>
        <w:t>с</w:t>
        <w:br/>
        <w:br/>
        <w:t>х</w:t>
        <w:br/>
        <w:br/>
        <w:t>о</w:t>
        <w:br/>
        <w:br/>
        <w:t>д</w:t>
        <w:br/>
        <w:br/>
        <w:t xml:space="preserve"> </w:t>
        <w:br/>
        <w:br/>
        <w:t>в</w:t>
        <w:br/>
        <w:br/>
        <w:t>о</w:t>
        <w:br/>
        <w:br/>
        <w:t>д</w:t>
        <w:br/>
        <w:br/>
        <w:t>ы</w:t>
        <w:br/>
        <w:br/>
        <w:t xml:space="preserve"> </w:t>
        <w:br/>
        <w:br/>
        <w:t>и</w:t>
        <w:br/>
        <w:br/>
        <w:t xml:space="preserve"> </w:t>
        <w:br/>
        <w:br/>
        <w:t>с</w:t>
        <w:br/>
        <w:br/>
        <w:t>к</w:t>
        <w:br/>
        <w:br/>
        <w:t>о</w:t>
        <w:br/>
        <w:br/>
        <w:t>р</w:t>
        <w:br/>
        <w:br/>
        <w:t>о</w:t>
        <w:br/>
        <w:br/>
        <w:t>с</w:t>
        <w:br/>
        <w:br/>
        <w:t>т</w:t>
        <w:br/>
        <w:br/>
        <w:t>ь</w:t>
        <w:br/>
        <w:br/>
        <w:t xml:space="preserve"> </w:t>
        <w:br/>
        <w:br/>
        <w:t>в</w:t>
        <w:br/>
        <w:br/>
        <w:t>е</w:t>
        <w:br/>
        <w:br/>
        <w:t>н</w:t>
        <w:br/>
        <w:br/>
        <w:t>т</w:t>
        <w:br/>
        <w:br/>
        <w:t>и</w:t>
        <w:br/>
        <w:br/>
        <w:t>л</w:t>
        <w:br/>
        <w:br/>
        <w:t>я</w:t>
        <w:br/>
        <w:br/>
        <w:t>т</w:t>
        <w:br/>
        <w:br/>
        <w:t>о</w:t>
        <w:br/>
        <w:br/>
        <w:t>р</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ц</w:t>
        <w:br/>
        <w:br/>
        <w:t>е</w:t>
        <w:br/>
        <w:br/>
        <w:t>н</w:t>
        <w:br/>
        <w:br/>
        <w:t>к</w:t>
        <w:br/>
        <w:br/>
        <w:t>а</w:t>
        <w:br/>
        <w:br/>
        <w:t xml:space="preserve"> </w:t>
        <w:br/>
        <w:br/>
        <w:t>с</w:t>
        <w:br/>
        <w:br/>
        <w:t>н</w:t>
        <w:br/>
        <w:br/>
        <w:t>и</w:t>
        <w:br/>
        <w:br/>
        <w:t>ж</w:t>
        <w:br/>
        <w:br/>
        <w:t>е</w:t>
        <w:br/>
        <w:br/>
        <w:t>н</w:t>
        <w:br/>
        <w:br/>
        <w:t>и</w:t>
        <w:br/>
        <w:br/>
        <w:t>я</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 xml:space="preserve"> </w:t>
        <w:br/>
        <w:br/>
        <w:t>и</w:t>
        <w:br/>
        <w:br/>
        <w:t xml:space="preserve"> </w:t>
        <w:br/>
        <w:br/>
        <w:t>з</w:t>
        <w:br/>
        <w:br/>
        <w:t>а</w:t>
        <w:br/>
        <w:br/>
        <w:t>т</w:t>
        <w:br/>
        <w:br/>
        <w:t>р</w:t>
        <w:br/>
        <w:br/>
        <w:t>а</w:t>
        <w:br/>
        <w:br/>
        <w:t>т</w:t>
        <w:br/>
        <w:br/>
        <w:t xml:space="preserve"> </w:t>
        <w:br/>
        <w:br/>
        <w:t>н</w:t>
        <w:br/>
        <w:br/>
        <w:t>а</w:t>
        <w:br/>
        <w:br/>
        <w:t xml:space="preserve"> </w:t>
        <w:br/>
        <w:br/>
        <w:t>о</w:t>
        <w:br/>
        <w:br/>
        <w:t>б</w:t>
        <w:br/>
        <w:br/>
        <w:t>с</w:t>
        <w:br/>
        <w:br/>
        <w:t>л</w:t>
        <w:br/>
        <w:br/>
        <w:t>у</w:t>
        <w:br/>
        <w:br/>
        <w:t>ж</w:t>
        <w:br/>
        <w:br/>
        <w:t>и</w:t>
        <w:br/>
        <w:br/>
        <w:t>в</w:t>
        <w:br/>
        <w:br/>
        <w:t>а</w:t>
        <w:br/>
        <w:br/>
        <w:t>н</w:t>
        <w:br/>
        <w:br/>
        <w:t>и</w:t>
        <w:br/>
        <w:br/>
        <w:t>е</w:t>
        <w:br/>
        <w:br/>
        <w:t>.</w:t>
        <w:br/>
        <w:br/>
        <w:br/>
        <w:br/>
        <w:br/>
        <w:br/>
        <w:br/>
        <w:br/>
        <w:t>*</w:t>
        <w:br/>
        <w:br/>
        <w:t>*</w:t>
        <w:br/>
        <w:br/>
        <w:t>I</w:t>
        <w:br/>
        <w:br/>
        <w:t>V</w:t>
        <w:br/>
        <w:br/>
        <w:t>.</w:t>
        <w:br/>
        <w:br/>
        <w:t xml:space="preserve"> </w:t>
        <w:br/>
        <w:br/>
        <w:t>К</w:t>
        <w:br/>
        <w:br/>
        <w:t>е</w:t>
        <w:br/>
        <w:br/>
        <w:t>й</w:t>
        <w:br/>
        <w:br/>
        <w:t>с</w:t>
        <w:br/>
        <w:br/>
        <w:t>-</w:t>
        <w:br/>
        <w:br/>
        <w:t>с</w:t>
        <w:br/>
        <w:br/>
        <w:t>т</w:t>
        <w:br/>
        <w:br/>
        <w:t>а</w:t>
        <w:br/>
        <w:br/>
        <w:t>д</w:t>
        <w:br/>
        <w:br/>
        <w:t>и</w:t>
        <w:br/>
        <w:br/>
        <w:t>:</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 xml:space="preserve"> </w:t>
        <w:br/>
        <w:br/>
        <w:t>б</w:t>
        <w:br/>
        <w:br/>
        <w:t>е</w:t>
        <w:br/>
        <w:br/>
        <w:t>н</w:t>
        <w:br/>
        <w:br/>
        <w:t>з</w:t>
        <w:br/>
        <w:br/>
        <w:t>и</w:t>
        <w:br/>
        <w:br/>
        <w:t>н</w:t>
        <w:br/>
        <w:br/>
        <w:t>а</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с</w:t>
        <w:br/>
        <w:br/>
        <w:t>п</w:t>
        <w:br/>
        <w:br/>
        <w:t>е</w:t>
        <w:br/>
        <w:br/>
        <w:t>к</w:t>
        <w:br/>
        <w:br/>
        <w:t>т</w:t>
        <w:br/>
        <w:br/>
        <w:t>р</w:t>
        <w:br/>
        <w:br/>
        <w:t>о</w:t>
        <w:br/>
        <w:br/>
        <w:t>с</w:t>
        <w:br/>
        <w:br/>
        <w:t>к</w:t>
        <w:br/>
        <w:br/>
        <w:t>о</w:t>
        <w:br/>
        <w:br/>
        <w:t>п</w:t>
        <w:br/>
        <w:br/>
        <w:t>и</w:t>
        <w:br/>
        <w:br/>
        <w:t>и</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а</w:t>
        <w:br/>
        <w:br/>
        <w:t>н</w:t>
        <w:br/>
        <w:br/>
        <w:t>а</w:t>
        <w:br/>
        <w:br/>
        <w:t>л</w:t>
        <w:br/>
        <w:br/>
        <w:t>и</w:t>
        <w:br/>
        <w:br/>
        <w:t>з</w:t>
        <w:br/>
        <w:br/>
        <w:t>а</w:t>
        <w:br/>
        <w:br/>
        <w:t xml:space="preserve"> </w:t>
        <w:br/>
        <w:br/>
        <w:t>с</w:t>
        <w:br/>
        <w:br/>
        <w:t>п</w:t>
        <w:br/>
        <w:br/>
        <w:t>е</w:t>
        <w:br/>
        <w:br/>
        <w:t>к</w:t>
        <w:br/>
        <w:br/>
        <w:t>т</w:t>
        <w:br/>
        <w:br/>
        <w:t>р</w:t>
        <w:br/>
        <w:br/>
        <w:t>о</w:t>
        <w:br/>
        <w:br/>
        <w:t>с</w:t>
        <w:br/>
        <w:br/>
        <w:t>к</w:t>
        <w:br/>
        <w:br/>
        <w:t>о</w:t>
        <w:br/>
        <w:br/>
        <w:t>п</w:t>
        <w:br/>
        <w:br/>
        <w:t>и</w:t>
        <w:br/>
        <w:br/>
        <w:t>ч</w:t>
        <w:br/>
        <w:br/>
        <w:t>е</w:t>
        <w:br/>
        <w:br/>
        <w:t>с</w:t>
        <w:br/>
        <w:br/>
        <w:t>к</w:t>
        <w:br/>
        <w:br/>
        <w:t>и</w:t>
        <w:br/>
        <w:br/>
        <w:t>х</w:t>
        <w:br/>
        <w:br/>
        <w:t xml:space="preserve"> </w:t>
        <w:br/>
        <w:br/>
        <w:t>д</w:t>
        <w:br/>
        <w:br/>
        <w:t>а</w:t>
        <w:br/>
        <w:br/>
        <w:t>н</w:t>
        <w:br/>
        <w:br/>
        <w:t>н</w:t>
        <w:br/>
        <w:br/>
        <w:t>ы</w:t>
        <w:br/>
        <w:br/>
        <w:t>х</w:t>
        <w:br/>
        <w:br/>
        <w:t xml:space="preserve"> </w:t>
        <w:br/>
        <w:br/>
        <w:t>и</w:t>
        <w:br/>
        <w:br/>
        <w:t xml:space="preserve"> </w:t>
        <w:br/>
        <w:br/>
        <w:t>а</w:t>
        <w:br/>
        <w:br/>
        <w:t>в</w:t>
        <w:br/>
        <w:br/>
        <w:t>т</w:t>
        <w:br/>
        <w:br/>
        <w:t>о</w:t>
        <w:br/>
        <w:br/>
        <w:t>м</w:t>
        <w:br/>
        <w:br/>
        <w:t>а</w:t>
        <w:br/>
        <w:br/>
        <w:t>т</w:t>
        <w:br/>
        <w:br/>
        <w:t>и</w:t>
        <w:br/>
        <w:br/>
        <w:t>ч</w:t>
        <w:br/>
        <w:br/>
        <w:t>е</w:t>
        <w:br/>
        <w:br/>
        <w:t>с</w:t>
        <w:br/>
        <w:br/>
        <w:t>к</w:t>
        <w:br/>
        <w:br/>
        <w:t>о</w:t>
        <w:br/>
        <w:br/>
        <w:t>г</w:t>
        <w:br/>
        <w:br/>
        <w:t>о</w:t>
        <w:br/>
        <w:br/>
        <w:t xml:space="preserve"> </w:t>
        <w:br/>
        <w:br/>
        <w:t>к</w:t>
        <w:br/>
        <w:br/>
        <w:t>о</w:t>
        <w:br/>
        <w:br/>
        <w:t>н</w:t>
        <w:br/>
        <w:br/>
        <w:t>т</w:t>
        <w:br/>
        <w:br/>
        <w:t>р</w:t>
        <w:br/>
        <w:br/>
        <w:t>о</w:t>
        <w:br/>
        <w:br/>
        <w:t>л</w:t>
        <w:br/>
        <w:br/>
        <w:t>я</w:t>
        <w:br/>
        <w:br/>
        <w:t xml:space="preserve"> </w:t>
        <w:br/>
        <w:br/>
        <w:t>к</w:t>
        <w:br/>
        <w:br/>
        <w:t>а</w:t>
        <w:br/>
        <w:br/>
        <w:t>ч</w:t>
        <w:br/>
        <w:br/>
        <w:t>е</w:t>
        <w:br/>
        <w:br/>
        <w:t>с</w:t>
        <w:br/>
        <w:br/>
        <w:t>т</w:t>
        <w:br/>
        <w:br/>
        <w:t>в</w:t>
        <w:br/>
        <w:br/>
        <w:t>а</w:t>
        <w:br/>
        <w:br/>
        <w:t xml:space="preserve"> </w:t>
        <w:br/>
        <w:br/>
        <w:t>б</w:t>
        <w:br/>
        <w:br/>
        <w:t>е</w:t>
        <w:br/>
        <w:br/>
        <w:t>н</w:t>
        <w:br/>
        <w:br/>
        <w:t>з</w:t>
        <w:br/>
        <w:br/>
        <w:t>и</w:t>
        <w:br/>
        <w:br/>
        <w:t>н</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б</w:t>
        <w:br/>
        <w:br/>
        <w:t>о</w:t>
        <w:br/>
        <w:br/>
        <w:t>р</w:t>
        <w:br/>
        <w:br/>
        <w:t xml:space="preserve"> </w:t>
        <w:br/>
        <w:br/>
        <w:t>с</w:t>
        <w:br/>
        <w:br/>
        <w:t>п</w:t>
        <w:br/>
        <w:br/>
        <w:t>е</w:t>
        <w:br/>
        <w:br/>
        <w:t>к</w:t>
        <w:br/>
        <w:br/>
        <w:t>т</w:t>
        <w:br/>
        <w:br/>
        <w:t>р</w:t>
        <w:br/>
        <w:br/>
        <w:t>о</w:t>
        <w:br/>
        <w:br/>
        <w:t>с</w:t>
        <w:br/>
        <w:br/>
        <w:t>к</w:t>
        <w:br/>
        <w:br/>
        <w:t>о</w:t>
        <w:br/>
        <w:br/>
        <w:t>п</w:t>
        <w:br/>
        <w:br/>
        <w:t>и</w:t>
        <w:br/>
        <w:br/>
        <w:t>ч</w:t>
        <w:br/>
        <w:br/>
        <w:t>е</w:t>
        <w:br/>
        <w:br/>
        <w:t>с</w:t>
        <w:br/>
        <w:br/>
        <w:t>к</w:t>
        <w:br/>
        <w:br/>
        <w:t>и</w:t>
        <w:br/>
        <w:br/>
        <w:t>х</w:t>
        <w:br/>
        <w:br/>
        <w:t xml:space="preserve"> </w:t>
        <w:br/>
        <w:br/>
        <w:t>д</w:t>
        <w:br/>
        <w:br/>
        <w:t>а</w:t>
        <w:br/>
        <w:br/>
        <w:t>н</w:t>
        <w:br/>
        <w:br/>
        <w:t>н</w:t>
        <w:br/>
        <w:br/>
        <w:t>ы</w:t>
        <w:br/>
        <w:br/>
        <w:t>х</w:t>
        <w:br/>
        <w:br/>
        <w:t xml:space="preserve"> </w:t>
        <w:br/>
        <w:br/>
        <w:t>о</w:t>
        <w:br/>
        <w:br/>
        <w:t xml:space="preserve"> </w:t>
        <w:br/>
        <w:br/>
        <w:t>б</w:t>
        <w:br/>
        <w:br/>
        <w:t>е</w:t>
        <w:br/>
        <w:br/>
        <w:t>н</w:t>
        <w:br/>
        <w:br/>
        <w:t>з</w:t>
        <w:br/>
        <w:br/>
        <w:t>и</w:t>
        <w:br/>
        <w:br/>
        <w:t>н</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а</w:t>
        <w:br/>
        <w:br/>
        <w:t>з</w:t>
        <w:br/>
        <w:br/>
        <w:t>р</w:t>
        <w:br/>
        <w:br/>
        <w:t>а</w:t>
        <w:br/>
        <w:br/>
        <w:t>б</w:t>
        <w:br/>
        <w:br/>
        <w:t>о</w:t>
        <w:br/>
        <w:br/>
        <w:t>т</w:t>
        <w:br/>
        <w:br/>
        <w:t>к</w:t>
        <w:br/>
        <w:br/>
        <w:t>а</w:t>
        <w:br/>
        <w:br/>
        <w:t xml:space="preserve"> </w:t>
        <w:br/>
        <w:br/>
        <w:t>м</w:t>
        <w:br/>
        <w:br/>
        <w:t>о</w:t>
        <w:br/>
        <w:br/>
        <w:t>д</w:t>
        <w:br/>
        <w:br/>
        <w:t>е</w:t>
        <w:br/>
        <w:br/>
        <w:t>л</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к</w:t>
        <w:br/>
        <w:br/>
        <w:t>л</w:t>
        <w:br/>
        <w:br/>
        <w:t>ю</w:t>
        <w:br/>
        <w:br/>
        <w:t>ч</w:t>
        <w:br/>
        <w:br/>
        <w:t>е</w:t>
        <w:br/>
        <w:br/>
        <w:t>в</w:t>
        <w:br/>
        <w:br/>
        <w:t>ы</w:t>
        <w:br/>
        <w:br/>
        <w:t>х</w:t>
        <w:br/>
        <w:br/>
        <w:t xml:space="preserve"> </w:t>
        <w:br/>
        <w:br/>
        <w:t>х</w:t>
        <w:br/>
        <w:br/>
        <w:t>а</w:t>
        <w:br/>
        <w:br/>
        <w:t>р</w:t>
        <w:br/>
        <w:br/>
        <w:t>а</w:t>
        <w:br/>
        <w:br/>
        <w:t>к</w:t>
        <w:br/>
        <w:br/>
        <w:t>т</w:t>
        <w:br/>
        <w:br/>
        <w:t>е</w:t>
        <w:br/>
        <w:br/>
        <w:t>р</w:t>
        <w:br/>
        <w:br/>
        <w:t>и</w:t>
        <w:br/>
        <w:br/>
        <w:t>с</w:t>
        <w:br/>
        <w:br/>
        <w:t>т</w:t>
        <w:br/>
        <w:br/>
        <w:t>и</w:t>
        <w:br/>
        <w:br/>
        <w:t>к</w:t>
        <w:br/>
        <w:br/>
        <w:t xml:space="preserve"> </w:t>
        <w:br/>
        <w:br/>
        <w:t>б</w:t>
        <w:br/>
        <w:br/>
        <w:t>е</w:t>
        <w:br/>
        <w:br/>
        <w:t>н</w:t>
        <w:br/>
        <w:br/>
        <w:t>з</w:t>
        <w:br/>
        <w:br/>
        <w:t>и</w:t>
        <w:br/>
        <w:br/>
        <w:t>н</w:t>
        <w:br/>
        <w:br/>
        <w:t>а</w:t>
        <w:br/>
        <w:br/>
        <w:t xml:space="preserve"> </w:t>
        <w:br/>
        <w:br/>
        <w:t>(</w:t>
        <w:br/>
        <w:br/>
        <w:t>о</w:t>
        <w:br/>
        <w:br/>
        <w:t>к</w:t>
        <w:br/>
        <w:br/>
        <w:t>т</w:t>
        <w:br/>
        <w:br/>
        <w:t>а</w:t>
        <w:br/>
        <w:br/>
        <w:t>н</w:t>
        <w:br/>
        <w:br/>
        <w:t>о</w:t>
        <w:br/>
        <w:br/>
        <w:t>в</w:t>
        <w:br/>
        <w:br/>
        <w:t>о</w:t>
        <w:br/>
        <w:br/>
        <w:t>е</w:t>
        <w:br/>
        <w:br/>
        <w:t xml:space="preserve"> </w:t>
        <w:br/>
        <w:br/>
        <w:t>ч</w:t>
        <w:br/>
        <w:br/>
        <w:t>и</w:t>
        <w:br/>
        <w:br/>
        <w:t>с</w:t>
        <w:br/>
        <w:br/>
        <w:t>л</w:t>
        <w:br/>
        <w:br/>
        <w:t>о</w:t>
        <w:br/>
        <w:br/>
        <w:t>,</w:t>
        <w:br/>
        <w:br/>
        <w:t xml:space="preserve"> </w:t>
        <w:br/>
        <w:br/>
        <w:t>с</w:t>
        <w:br/>
        <w:br/>
        <w:t>о</w:t>
        <w:br/>
        <w:br/>
        <w:t>д</w:t>
        <w:br/>
        <w:br/>
        <w:t>е</w:t>
        <w:br/>
        <w:br/>
        <w:t>р</w:t>
        <w:br/>
        <w:br/>
        <w:t>ж</w:t>
        <w:br/>
        <w:br/>
        <w:t>а</w:t>
        <w:br/>
        <w:br/>
        <w:t>н</w:t>
        <w:br/>
        <w:br/>
        <w:t>и</w:t>
        <w:br/>
        <w:br/>
        <w:t>е</w:t>
        <w:br/>
        <w:br/>
        <w:t xml:space="preserve"> </w:t>
        <w:br/>
        <w:br/>
        <w:t>с</w:t>
        <w:br/>
        <w:br/>
        <w:t>е</w:t>
        <w:br/>
        <w:br/>
        <w:t>р</w:t>
        <w:br/>
        <w:br/>
        <w:t>ы</w:t>
        <w:br/>
        <w:br/>
        <w:t xml:space="preserve"> </w:t>
        <w:br/>
        <w:br/>
        <w:t>и</w:t>
        <w:br/>
        <w:br/>
        <w:t xml:space="preserve"> </w:t>
        <w:br/>
        <w:br/>
        <w:t>т</w:t>
        <w:br/>
        <w:br/>
        <w:t>.</w:t>
        <w:br/>
        <w:br/>
        <w:t>д</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о</w:t>
        <w:br/>
        <w:br/>
        <w:t>д</w:t>
        <w:br/>
        <w:br/>
        <w:t>е</w:t>
        <w:br/>
        <w:br/>
        <w:t>л</w:t>
        <w:br/>
        <w:br/>
        <w:t>и</w:t>
        <w:br/>
        <w:br/>
        <w:t xml:space="preserve"> </w:t>
        <w:br/>
        <w:br/>
        <w:t>д</w:t>
        <w:br/>
        <w:br/>
        <w:t>л</w:t>
        <w:br/>
        <w:br/>
        <w:t>я</w:t>
        <w:br/>
        <w:br/>
        <w:t xml:space="preserve"> </w:t>
        <w:br/>
        <w:br/>
        <w:t>а</w:t>
        <w:br/>
        <w:br/>
        <w:t>в</w:t>
        <w:br/>
        <w:br/>
        <w:t>т</w:t>
        <w:br/>
        <w:br/>
        <w:t>о</w:t>
        <w:br/>
        <w:br/>
        <w:t>м</w:t>
        <w:br/>
        <w:br/>
        <w:t>а</w:t>
        <w:br/>
        <w:br/>
        <w:t>т</w:t>
        <w:br/>
        <w:br/>
        <w:t>и</w:t>
        <w:br/>
        <w:br/>
        <w:t>ч</w:t>
        <w:br/>
        <w:br/>
        <w:t>е</w:t>
        <w:br/>
        <w:br/>
        <w:t>с</w:t>
        <w:br/>
        <w:br/>
        <w:t>к</w:t>
        <w:br/>
        <w:br/>
        <w:t>о</w:t>
        <w:br/>
        <w:br/>
        <w:t>г</w:t>
        <w:br/>
        <w:br/>
        <w:t>о</w:t>
        <w:br/>
        <w:br/>
        <w:t xml:space="preserve"> </w:t>
        <w:br/>
        <w:br/>
        <w:t>к</w:t>
        <w:br/>
        <w:br/>
        <w:t>о</w:t>
        <w:br/>
        <w:br/>
        <w:t>н</w:t>
        <w:br/>
        <w:br/>
        <w:t>т</w:t>
        <w:br/>
        <w:br/>
        <w:t>р</w:t>
        <w:br/>
        <w:br/>
        <w:t>о</w:t>
        <w:br/>
        <w:br/>
        <w:t>л</w:t>
        <w:br/>
        <w:br/>
        <w:t>я</w:t>
        <w:br/>
        <w:br/>
        <w:t xml:space="preserve"> </w:t>
        <w:br/>
        <w:br/>
        <w:t>к</w:t>
        <w:br/>
        <w:br/>
        <w:t>а</w:t>
        <w:br/>
        <w:br/>
        <w:t>ч</w:t>
        <w:br/>
        <w:br/>
        <w:t>е</w:t>
        <w:br/>
        <w:br/>
        <w:t>с</w:t>
        <w:br/>
        <w:br/>
        <w:t>т</w:t>
        <w:br/>
        <w:br/>
        <w:t>в</w:t>
        <w:br/>
        <w:br/>
        <w:t>а</w:t>
        <w:br/>
        <w:br/>
        <w:t xml:space="preserve"> </w:t>
        <w:br/>
        <w:br/>
        <w:t>б</w:t>
        <w:br/>
        <w:br/>
        <w:t>е</w:t>
        <w:br/>
        <w:br/>
        <w:t>н</w:t>
        <w:br/>
        <w:br/>
        <w:t>з</w:t>
        <w:br/>
        <w:br/>
        <w:t>и</w:t>
        <w:br/>
        <w:br/>
        <w:t>н</w:t>
        <w:br/>
        <w:br/>
        <w:t>а</w:t>
        <w:br/>
        <w:br/>
        <w:t xml:space="preserve"> </w:t>
        <w:br/>
        <w:br/>
        <w:t>и</w:t>
        <w:br/>
        <w:br/>
        <w:t xml:space="preserve"> </w:t>
        <w:br/>
        <w:br/>
        <w:t>в</w:t>
        <w:br/>
        <w:br/>
        <w:t>ы</w:t>
        <w:br/>
        <w:br/>
        <w:t>я</w:t>
        <w:br/>
        <w:br/>
        <w:t>в</w:t>
        <w:br/>
        <w:br/>
        <w:t>л</w:t>
        <w:br/>
        <w:br/>
        <w:t>е</w:t>
        <w:br/>
        <w:br/>
        <w:t>н</w:t>
        <w:br/>
        <w:br/>
        <w:t>и</w:t>
        <w:br/>
        <w:br/>
        <w:t>я</w:t>
        <w:br/>
        <w:br/>
        <w:t xml:space="preserve"> </w:t>
        <w:br/>
        <w:br/>
        <w:t>о</w:t>
        <w:br/>
        <w:br/>
        <w:t>т</w:t>
        <w:br/>
        <w:br/>
        <w:t>к</w:t>
        <w:br/>
        <w:br/>
        <w:t>л</w:t>
        <w:br/>
        <w:br/>
        <w:t>о</w:t>
        <w:br/>
        <w:br/>
        <w:t>н</w:t>
        <w:br/>
        <w:br/>
        <w:t>е</w:t>
        <w:br/>
        <w:br/>
        <w:t>н</w:t>
        <w:br/>
        <w:br/>
        <w:t>и</w:t>
        <w:br/>
        <w:br/>
        <w:t>й</w:t>
        <w:br/>
        <w:br/>
        <w:t xml:space="preserve"> </w:t>
        <w:br/>
        <w:br/>
        <w:t>о</w:t>
        <w:br/>
        <w:br/>
        <w:t>т</w:t>
        <w:br/>
        <w:br/>
        <w:t xml:space="preserve"> </w:t>
        <w:br/>
        <w:br/>
        <w:t>н</w:t>
        <w:br/>
        <w:br/>
        <w:t>о</w:t>
        <w:br/>
        <w:br/>
        <w:t>р</w:t>
        <w:br/>
        <w:br/>
        <w:t>м</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ц</w:t>
        <w:br/>
        <w:br/>
        <w:t>е</w:t>
        <w:br/>
        <w:br/>
        <w:t>н</w:t>
        <w:br/>
        <w:br/>
        <w:t>к</w:t>
        <w:br/>
        <w:br/>
        <w:t>а</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 xml:space="preserve"> </w:t>
        <w:br/>
        <w:br/>
        <w:t>к</w:t>
        <w:br/>
        <w:br/>
        <w:t>о</w:t>
        <w:br/>
        <w:br/>
        <w:t>н</w:t>
        <w:br/>
        <w:br/>
        <w:t>т</w:t>
        <w:br/>
        <w:br/>
        <w:t>р</w:t>
        <w:br/>
        <w:br/>
        <w:t>о</w:t>
        <w:br/>
        <w:br/>
        <w:t>л</w:t>
        <w:br/>
        <w:br/>
        <w:t>я</w:t>
        <w:br/>
        <w:br/>
        <w:t xml:space="preserve"> </w:t>
        <w:br/>
        <w:br/>
        <w:t>к</w:t>
        <w:br/>
        <w:br/>
        <w:t>а</w:t>
        <w:br/>
        <w:br/>
        <w:t>ч</w:t>
        <w:br/>
        <w:br/>
        <w:t>е</w:t>
        <w:br/>
        <w:br/>
        <w:t>с</w:t>
        <w:br/>
        <w:br/>
        <w:t>т</w:t>
        <w:br/>
        <w:br/>
        <w:t>в</w:t>
        <w:br/>
        <w:br/>
        <w:t>а</w:t>
        <w:br/>
        <w:br/>
        <w:t xml:space="preserve"> </w:t>
        <w:br/>
        <w:br/>
        <w:t>и</w:t>
        <w:br/>
        <w:br/>
        <w:t xml:space="preserve"> </w:t>
        <w:br/>
        <w:br/>
        <w:t>с</w:t>
        <w:br/>
        <w:br/>
        <w:t>н</w:t>
        <w:br/>
        <w:br/>
        <w:t>и</w:t>
        <w:br/>
        <w:br/>
        <w:t>ж</w:t>
        <w:br/>
        <w:br/>
        <w:t>е</w:t>
        <w:br/>
        <w:br/>
        <w:t>н</w:t>
        <w:br/>
        <w:br/>
        <w:t>и</w:t>
        <w:br/>
        <w:br/>
        <w:t>я</w:t>
        <w:br/>
        <w:br/>
        <w:t xml:space="preserve"> </w:t>
        <w:br/>
        <w:br/>
        <w:t>з</w:t>
        <w:br/>
        <w:br/>
        <w:t>а</w:t>
        <w:br/>
        <w:br/>
        <w:t>т</w:t>
        <w:br/>
        <w:br/>
        <w:t>р</w:t>
        <w:br/>
        <w:br/>
        <w:t>а</w:t>
        <w:br/>
        <w:br/>
        <w:t>т</w:t>
        <w:br/>
        <w:br/>
        <w:t xml:space="preserve"> </w:t>
        <w:br/>
        <w:br/>
        <w:t>н</w:t>
        <w:br/>
        <w:br/>
        <w:t>а</w:t>
        <w:br/>
        <w:br/>
        <w:t xml:space="preserve"> </w:t>
        <w:br/>
        <w:br/>
        <w:t>л</w:t>
        <w:br/>
        <w:br/>
        <w:t>а</w:t>
        <w:br/>
        <w:br/>
        <w:t>б</w:t>
        <w:br/>
        <w:br/>
        <w:t>о</w:t>
        <w:br/>
        <w:br/>
        <w:t>р</w:t>
        <w:br/>
        <w:br/>
        <w:t>а</w:t>
        <w:br/>
        <w:br/>
        <w:t>т</w:t>
        <w:br/>
        <w:br/>
        <w:t>о</w:t>
        <w:br/>
        <w:br/>
        <w:t>р</w:t>
        <w:br/>
        <w:br/>
        <w:t>н</w:t>
        <w:br/>
        <w:br/>
        <w:t>ы</w:t>
        <w:br/>
        <w:br/>
        <w:t>е</w:t>
        <w:br/>
        <w:br/>
        <w:t xml:space="preserve"> </w:t>
        <w:br/>
        <w:br/>
        <w:t>а</w:t>
        <w:br/>
        <w:br/>
        <w:t>н</w:t>
        <w:br/>
        <w:br/>
        <w:t>а</w:t>
        <w:br/>
        <w:br/>
        <w:t>л</w:t>
        <w:br/>
        <w:br/>
        <w:t>и</w:t>
        <w:br/>
        <w:br/>
        <w:t>з</w:t>
        <w:br/>
        <w:br/>
        <w:t>ы</w:t>
        <w:br/>
        <w:br/>
        <w:t>.</w:t>
        <w:br/>
        <w:br/>
        <w:br/>
        <w:br/>
        <w:br/>
        <w:br/>
        <w:br/>
        <w:br/>
        <w:t>*</w:t>
        <w:br/>
        <w:br/>
        <w:t>*</w:t>
        <w:br/>
        <w:br/>
        <w:t>V</w:t>
        <w:br/>
        <w:br/>
        <w:t>.</w:t>
        <w:br/>
        <w:br/>
        <w:t xml:space="preserve"> </w:t>
        <w:br/>
        <w:br/>
        <w:t>К</w:t>
        <w:br/>
        <w:br/>
        <w:t>е</w:t>
        <w:br/>
        <w:br/>
        <w:t>й</w:t>
        <w:br/>
        <w:br/>
        <w:t>с</w:t>
        <w:br/>
        <w:br/>
        <w:t>-</w:t>
        <w:br/>
        <w:br/>
        <w:t>с</w:t>
        <w:br/>
        <w:br/>
        <w:t>т</w:t>
        <w:br/>
        <w:br/>
        <w:t>а</w:t>
        <w:br/>
        <w:br/>
        <w:t>д</w:t>
        <w:br/>
        <w:br/>
        <w:t>и</w:t>
        <w:br/>
        <w:br/>
        <w:t>:</w:t>
        <w:br/>
        <w:br/>
        <w:t xml:space="preserve"> </w:t>
        <w:br/>
        <w:br/>
        <w:t>О</w:t>
        <w:br/>
        <w:br/>
        <w:t>п</w:t>
        <w:br/>
        <w:br/>
        <w:t>т</w:t>
        <w:br/>
        <w:br/>
        <w:t>и</w:t>
        <w:br/>
        <w:br/>
        <w:t>м</w:t>
        <w:br/>
        <w:br/>
        <w:t>и</w:t>
        <w:br/>
        <w:br/>
        <w:t>з</w:t>
        <w:br/>
        <w:br/>
        <w:t>а</w:t>
        <w:br/>
        <w:br/>
        <w:t>ц</w:t>
        <w:br/>
        <w:br/>
        <w:t>и</w:t>
        <w:br/>
        <w:br/>
        <w:t>я</w:t>
        <w:br/>
        <w:br/>
        <w:t xml:space="preserve"> </w:t>
        <w:br/>
        <w:br/>
        <w:t>р</w:t>
        <w:br/>
        <w:br/>
        <w:t>а</w:t>
        <w:br/>
        <w:br/>
        <w:t>б</w:t>
        <w:br/>
        <w:br/>
        <w:t>о</w:t>
        <w:br/>
        <w:br/>
        <w:t>т</w:t>
        <w:br/>
        <w:br/>
        <w:t>ы</w:t>
        <w:br/>
        <w:br/>
        <w:t xml:space="preserve"> </w:t>
        <w:br/>
        <w:br/>
        <w:t>с</w:t>
        <w:br/>
        <w:br/>
        <w:t>и</w:t>
        <w:br/>
        <w:br/>
        <w:t>с</w:t>
        <w:br/>
        <w:br/>
        <w:t>т</w:t>
        <w:br/>
        <w:br/>
        <w:t>е</w:t>
        <w:br/>
        <w:br/>
        <w:t>м</w:t>
        <w:br/>
        <w:br/>
        <w:t>ы</w:t>
        <w:br/>
        <w:br/>
        <w:t xml:space="preserve"> </w:t>
        <w:br/>
        <w:br/>
        <w:t>о</w:t>
        <w:br/>
        <w:br/>
        <w:t>ч</w:t>
        <w:br/>
        <w:br/>
        <w:t>и</w:t>
        <w:br/>
        <w:br/>
        <w:t>с</w:t>
        <w:br/>
        <w:br/>
        <w:t>т</w:t>
        <w:br/>
        <w:br/>
        <w:t>к</w:t>
        <w:br/>
        <w:br/>
        <w:t>и</w:t>
        <w:br/>
        <w:br/>
        <w:t xml:space="preserve"> </w:t>
        <w:br/>
        <w:br/>
        <w:t>с</w:t>
        <w:br/>
        <w:br/>
        <w:t>т</w:t>
        <w:br/>
        <w:br/>
        <w:t>о</w:t>
        <w:br/>
        <w:br/>
        <w:t>ч</w:t>
        <w:br/>
        <w:br/>
        <w:t>н</w:t>
        <w:br/>
        <w:br/>
        <w:t>ы</w:t>
        <w:br/>
        <w:br/>
        <w:t>х</w:t>
        <w:br/>
        <w:br/>
        <w:t xml:space="preserve"> </w:t>
        <w:br/>
        <w:br/>
        <w:t>в</w:t>
        <w:br/>
        <w:br/>
        <w:t>о</w:t>
        <w:br/>
        <w:br/>
        <w:t>д</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р</w:t>
        <w:br/>
        <w:br/>
        <w:t>а</w:t>
        <w:br/>
        <w:br/>
        <w:t>б</w:t>
        <w:br/>
        <w:br/>
        <w:t>о</w:t>
        <w:br/>
        <w:br/>
        <w:t>т</w:t>
        <w:br/>
        <w:br/>
        <w:t>ы</w:t>
        <w:br/>
        <w:br/>
        <w:t xml:space="preserve"> </w:t>
        <w:br/>
        <w:br/>
        <w:t>с</w:t>
        <w:br/>
        <w:br/>
        <w:t>и</w:t>
        <w:br/>
        <w:br/>
        <w:t>с</w:t>
        <w:br/>
        <w:br/>
        <w:t>т</w:t>
        <w:br/>
        <w:br/>
        <w:t>е</w:t>
        <w:br/>
        <w:br/>
        <w:t>м</w:t>
        <w:br/>
        <w:br/>
        <w:t>ы</w:t>
        <w:br/>
        <w:br/>
        <w:t xml:space="preserve"> </w:t>
        <w:br/>
        <w:br/>
        <w:t>о</w:t>
        <w:br/>
        <w:br/>
        <w:t>ч</w:t>
        <w:br/>
        <w:br/>
        <w:t>и</w:t>
        <w:br/>
        <w:br/>
        <w:t>с</w:t>
        <w:br/>
        <w:br/>
        <w:t>т</w:t>
        <w:br/>
        <w:br/>
        <w:t>к</w:t>
        <w:br/>
        <w:br/>
        <w:t>и</w:t>
        <w:br/>
        <w:br/>
        <w:t xml:space="preserve"> </w:t>
        <w:br/>
        <w:br/>
        <w:t>с</w:t>
        <w:br/>
        <w:br/>
        <w:t>т</w:t>
        <w:br/>
        <w:br/>
        <w:t>о</w:t>
        <w:br/>
        <w:br/>
        <w:t>ч</w:t>
        <w:br/>
        <w:br/>
        <w:t>н</w:t>
        <w:br/>
        <w:br/>
        <w:t>ы</w:t>
        <w:br/>
        <w:br/>
        <w:t>х</w:t>
        <w:br/>
        <w:br/>
        <w:t xml:space="preserve"> </w:t>
        <w:br/>
        <w:br/>
        <w:t>в</w:t>
        <w:br/>
        <w:br/>
        <w:t>о</w:t>
        <w:br/>
        <w:br/>
        <w:t>д</w:t>
        <w:br/>
        <w:br/>
        <w:t xml:space="preserve"> </w:t>
        <w:br/>
        <w:br/>
        <w:t>с</w:t>
        <w:br/>
        <w:br/>
        <w:t xml:space="preserve"> </w:t>
        <w:br/>
        <w:br/>
        <w:t>ц</w:t>
        <w:br/>
        <w:br/>
        <w:t>е</w:t>
        <w:br/>
        <w:br/>
        <w:t>л</w:t>
        <w:br/>
        <w:br/>
        <w:t>ь</w:t>
        <w:br/>
        <w:br/>
        <w:t>ю</w:t>
        <w:br/>
        <w:br/>
        <w:t xml:space="preserve"> </w:t>
        <w:br/>
        <w:br/>
        <w:t>с</w:t>
        <w:br/>
        <w:br/>
        <w:t>н</w:t>
        <w:br/>
        <w:br/>
        <w:t>и</w:t>
        <w:br/>
        <w:br/>
        <w:t>ж</w:t>
        <w:br/>
        <w:br/>
        <w:t>е</w:t>
        <w:br/>
        <w:br/>
        <w:t>н</w:t>
        <w:br/>
        <w:br/>
        <w:t>и</w:t>
        <w:br/>
        <w:br/>
        <w:t>я</w:t>
        <w:br/>
        <w:br/>
        <w:t xml:space="preserve"> </w:t>
        <w:br/>
        <w:br/>
        <w:t>з</w:t>
        <w:br/>
        <w:br/>
        <w:t>а</w:t>
        <w:br/>
        <w:br/>
        <w:t>т</w:t>
        <w:br/>
        <w:br/>
        <w:t>р</w:t>
        <w:br/>
        <w:br/>
        <w:t>а</w:t>
        <w:br/>
        <w:br/>
        <w:t>т</w:t>
        <w:br/>
        <w:br/>
        <w:t xml:space="preserve"> </w:t>
        <w:br/>
        <w:br/>
        <w:t>и</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б</w:t>
        <w:br/>
        <w:br/>
        <w:t>о</w:t>
        <w:br/>
        <w:br/>
        <w:t>р</w:t>
        <w:br/>
        <w:br/>
        <w:t xml:space="preserve"> </w:t>
        <w:br/>
        <w:br/>
        <w:t>д</w:t>
        <w:br/>
        <w:br/>
        <w:t>а</w:t>
        <w:br/>
        <w:br/>
        <w:t>н</w:t>
        <w:br/>
        <w:br/>
        <w:t>н</w:t>
        <w:br/>
        <w:br/>
        <w:t>ы</w:t>
        <w:br/>
        <w:br/>
        <w:t>х</w:t>
        <w:br/>
        <w:br/>
        <w:t xml:space="preserve"> </w:t>
        <w:br/>
        <w:br/>
        <w:t>о</w:t>
        <w:br/>
        <w:br/>
        <w:t xml:space="preserve"> </w:t>
        <w:br/>
        <w:br/>
        <w:t>с</w:t>
        <w:br/>
        <w:br/>
        <w:t>о</w:t>
        <w:br/>
        <w:br/>
        <w:t>с</w:t>
        <w:br/>
        <w:br/>
        <w:t>т</w:t>
        <w:br/>
        <w:br/>
        <w:t>а</w:t>
        <w:br/>
        <w:br/>
        <w:t>в</w:t>
        <w:br/>
        <w:br/>
        <w:t>е</w:t>
        <w:br/>
        <w:br/>
        <w:t xml:space="preserve"> </w:t>
        <w:br/>
        <w:br/>
        <w:t>с</w:t>
        <w:br/>
        <w:br/>
        <w:t>т</w:t>
        <w:br/>
        <w:br/>
        <w:t>о</w:t>
        <w:br/>
        <w:br/>
        <w:t>ч</w:t>
        <w:br/>
        <w:br/>
        <w:t>н</w:t>
        <w:br/>
        <w:br/>
        <w:t>ы</w:t>
        <w:br/>
        <w:br/>
        <w:t>х</w:t>
        <w:br/>
        <w:br/>
        <w:t xml:space="preserve"> </w:t>
        <w:br/>
        <w:br/>
        <w:t>в</w:t>
        <w:br/>
        <w:br/>
        <w:t>о</w:t>
        <w:br/>
        <w:br/>
        <w:t>д</w:t>
        <w:br/>
        <w:br/>
        <w:t>,</w:t>
        <w:br/>
        <w:br/>
        <w:t xml:space="preserve"> </w:t>
        <w:br/>
        <w:br/>
        <w:t>р</w:t>
        <w:br/>
        <w:br/>
        <w:t>а</w:t>
        <w:br/>
        <w:br/>
        <w:t>с</w:t>
        <w:br/>
        <w:br/>
        <w:t>х</w:t>
        <w:br/>
        <w:br/>
        <w:t>о</w:t>
        <w:br/>
        <w:br/>
        <w:t>д</w:t>
        <w:br/>
        <w:br/>
        <w:t>е</w:t>
        <w:br/>
        <w:br/>
        <w:t xml:space="preserve"> </w:t>
        <w:br/>
        <w:br/>
        <w:t>в</w:t>
        <w:br/>
        <w:br/>
        <w:t>о</w:t>
        <w:br/>
        <w:br/>
        <w:t>д</w:t>
        <w:br/>
        <w:br/>
        <w:t>ы</w:t>
        <w:br/>
        <w:br/>
        <w:t>,</w:t>
        <w:br/>
        <w:br/>
        <w:t xml:space="preserve"> </w:t>
        <w:br/>
        <w:br/>
        <w:t>р</w:t>
        <w:br/>
        <w:br/>
        <w:t>а</w:t>
        <w:br/>
        <w:br/>
        <w:t>б</w:t>
        <w:br/>
        <w:br/>
        <w:t>о</w:t>
        <w:br/>
        <w:br/>
        <w:t>т</w:t>
        <w:br/>
        <w:br/>
        <w:t>е</w:t>
        <w:br/>
        <w:br/>
        <w:t xml:space="preserve"> </w:t>
        <w:br/>
        <w:br/>
        <w:t>н</w:t>
        <w:br/>
        <w:br/>
        <w:t>а</w:t>
        <w:br/>
        <w:br/>
        <w:t>с</w:t>
        <w:br/>
        <w:br/>
        <w:t>о</w:t>
        <w:br/>
        <w:br/>
        <w:t>с</w:t>
        <w:br/>
        <w:br/>
        <w:t>о</w:t>
        <w:br/>
        <w:br/>
        <w:t>в</w:t>
        <w:br/>
        <w:br/>
        <w:t xml:space="preserve"> </w:t>
        <w:br/>
        <w:br/>
        <w:t>и</w:t>
        <w:br/>
        <w:br/>
        <w:t xml:space="preserve"> </w:t>
        <w:br/>
        <w:br/>
        <w:t>д</w:t>
        <w:br/>
        <w:br/>
        <w:t>р</w:t>
        <w:br/>
        <w:br/>
        <w:t>у</w:t>
        <w:br/>
        <w:br/>
        <w:t>г</w:t>
        <w:br/>
        <w:br/>
        <w:t>о</w:t>
        <w:br/>
        <w:br/>
        <w:t>г</w:t>
        <w:br/>
        <w:br/>
        <w:t>о</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д</w:t>
        <w:br/>
        <w:br/>
        <w:t>л</w:t>
        <w:br/>
        <w:br/>
        <w:t>я</w:t>
        <w:br/>
        <w:br/>
        <w:t xml:space="preserve"> </w:t>
        <w:br/>
        <w:br/>
        <w:t>в</w:t>
        <w:br/>
        <w:br/>
        <w:t>ы</w:t>
        <w:br/>
        <w:br/>
        <w:t>я</w:t>
        <w:br/>
        <w:br/>
        <w:t>в</w:t>
        <w:br/>
        <w:br/>
        <w:t>л</w:t>
        <w:br/>
        <w:br/>
        <w:t>е</w:t>
        <w:br/>
        <w:br/>
        <w:t>н</w:t>
        <w:br/>
        <w:br/>
        <w:t>и</w:t>
        <w:br/>
        <w:br/>
        <w:t>я</w:t>
        <w:br/>
        <w:br/>
        <w:t xml:space="preserve"> </w:t>
        <w:br/>
        <w:br/>
        <w:t>з</w:t>
        <w:br/>
        <w:br/>
        <w:t>а</w:t>
        <w:br/>
        <w:br/>
        <w:t>к</w:t>
        <w:br/>
        <w:br/>
        <w:t>о</w:t>
        <w:br/>
        <w:br/>
        <w:t>н</w:t>
        <w:br/>
        <w:br/>
        <w:t>о</w:t>
        <w:br/>
        <w:br/>
        <w:t>м</w:t>
        <w:br/>
        <w:br/>
        <w:t>е</w:t>
        <w:br/>
        <w:br/>
        <w:t>р</w:t>
        <w:br/>
        <w:br/>
        <w:t>н</w:t>
        <w:br/>
        <w:br/>
        <w:t>о</w:t>
        <w:br/>
        <w:br/>
        <w:t>с</w:t>
        <w:br/>
        <w:br/>
        <w:t>т</w:t>
        <w:br/>
        <w:br/>
        <w:t>е</w:t>
        <w:br/>
        <w:br/>
        <w:t>й</w:t>
        <w:br/>
        <w:br/>
        <w:t xml:space="preserve"> </w:t>
        <w:br/>
        <w:br/>
        <w:t>и</w:t>
        <w:br/>
        <w:br/>
        <w:t xml:space="preserve"> </w:t>
        <w:br/>
        <w:br/>
        <w:t>к</w:t>
        <w:br/>
        <w:br/>
        <w:t>о</w:t>
        <w:br/>
        <w:br/>
        <w:t>р</w:t>
        <w:br/>
        <w:br/>
        <w:t>р</w:t>
        <w:br/>
        <w:br/>
        <w:t>е</w:t>
        <w:br/>
        <w:br/>
        <w:t>л</w:t>
        <w:br/>
        <w:br/>
        <w:t>я</w:t>
        <w:br/>
        <w:br/>
        <w:t>ц</w:t>
        <w:br/>
        <w:br/>
        <w:t>и</w:t>
        <w:br/>
        <w:br/>
        <w:t>й</w:t>
        <w:br/>
        <w:br/>
        <w:t xml:space="preserve"> </w:t>
        <w:br/>
        <w:br/>
        <w:t>м</w:t>
        <w:br/>
        <w:br/>
        <w:t>е</w:t>
        <w:br/>
        <w:br/>
        <w:t>ж</w:t>
        <w:br/>
        <w:br/>
        <w:t>д</w:t>
        <w:br/>
        <w:br/>
        <w:t>у</w:t>
        <w:br/>
        <w:br/>
        <w:t xml:space="preserve"> </w:t>
        <w:br/>
        <w:br/>
        <w:t>п</w:t>
        <w:br/>
        <w:br/>
        <w:t>а</w:t>
        <w:br/>
        <w:br/>
        <w:t>р</w:t>
        <w:br/>
        <w:br/>
        <w:t>а</w:t>
        <w:br/>
        <w:br/>
        <w:t>м</w:t>
        <w:br/>
        <w:br/>
        <w:t>е</w:t>
        <w:br/>
        <w:br/>
        <w:t>т</w:t>
        <w:br/>
        <w:br/>
        <w:t>р</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а</w:t>
        <w:br/>
        <w:br/>
        <w:t>з</w:t>
        <w:br/>
        <w:br/>
        <w:t>р</w:t>
        <w:br/>
        <w:br/>
        <w:t>а</w:t>
        <w:br/>
        <w:br/>
        <w:t>б</w:t>
        <w:br/>
        <w:br/>
        <w:t>о</w:t>
        <w:br/>
        <w:br/>
        <w:t>т</w:t>
        <w:br/>
        <w:br/>
        <w:t>к</w:t>
        <w:br/>
        <w:br/>
        <w:t>а</w:t>
        <w:br/>
        <w:br/>
        <w:t xml:space="preserve"> </w:t>
        <w:br/>
        <w:br/>
        <w:t>м</w:t>
        <w:br/>
        <w:br/>
        <w:t>о</w:t>
        <w:br/>
        <w:br/>
        <w:t>д</w:t>
        <w:br/>
        <w:br/>
        <w:t>е</w:t>
        <w:br/>
        <w:br/>
        <w:t>л</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к</w:t>
        <w:br/>
        <w:br/>
        <w:t>а</w:t>
        <w:br/>
        <w:br/>
        <w:t>ч</w:t>
        <w:br/>
        <w:br/>
        <w:t>е</w:t>
        <w:br/>
        <w:br/>
        <w:t>с</w:t>
        <w:br/>
        <w:br/>
        <w:t>т</w:t>
        <w:br/>
        <w:br/>
        <w:t>в</w:t>
        <w:br/>
        <w:br/>
        <w:t>а</w:t>
        <w:br/>
        <w:br/>
        <w:t xml:space="preserve"> </w:t>
        <w:br/>
        <w:br/>
        <w:t>о</w:t>
        <w:br/>
        <w:br/>
        <w:t>ч</w:t>
        <w:br/>
        <w:br/>
        <w:t>и</w:t>
        <w:br/>
        <w:br/>
        <w:t>щ</w:t>
        <w:br/>
        <w:br/>
        <w:t>е</w:t>
        <w:br/>
        <w:br/>
        <w:t>н</w:t>
        <w:br/>
        <w:br/>
        <w:t>н</w:t>
        <w:br/>
        <w:br/>
        <w:t>о</w:t>
        <w:br/>
        <w:br/>
        <w:t>й</w:t>
        <w:br/>
        <w:br/>
        <w:t xml:space="preserve"> </w:t>
        <w:br/>
        <w:br/>
        <w:t>в</w:t>
        <w:br/>
        <w:br/>
        <w:t>о</w:t>
        <w:br/>
        <w:br/>
        <w:t>д</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о</w:t>
        <w:br/>
        <w:br/>
        <w:t>д</w:t>
        <w:br/>
        <w:br/>
        <w:t>е</w:t>
        <w:br/>
        <w:br/>
        <w:t>л</w:t>
        <w:br/>
        <w:br/>
        <w:t>и</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а</w:t>
        <w:br/>
        <w:br/>
        <w:t>р</w:t>
        <w:br/>
        <w:br/>
        <w:t>а</w:t>
        <w:br/>
        <w:br/>
        <w:t>м</w:t>
        <w:br/>
        <w:br/>
        <w:t>е</w:t>
        <w:br/>
        <w:br/>
        <w:t>т</w:t>
        <w:br/>
        <w:br/>
        <w:t>р</w:t>
        <w:br/>
        <w:br/>
        <w:t>о</w:t>
        <w:br/>
        <w:br/>
        <w:t>в</w:t>
        <w:br/>
        <w:br/>
        <w:t xml:space="preserve"> </w:t>
        <w:br/>
        <w:br/>
        <w:t>р</w:t>
        <w:br/>
        <w:br/>
        <w:t>а</w:t>
        <w:br/>
        <w:br/>
        <w:t>б</w:t>
        <w:br/>
        <w:br/>
        <w:t>о</w:t>
        <w:br/>
        <w:br/>
        <w:t>т</w:t>
        <w:br/>
        <w:br/>
        <w:t>ы</w:t>
        <w:br/>
        <w:br/>
        <w:t xml:space="preserve"> </w:t>
        <w:br/>
        <w:br/>
        <w:t>с</w:t>
        <w:br/>
        <w:br/>
        <w:t>и</w:t>
        <w:br/>
        <w:br/>
        <w:t>с</w:t>
        <w:br/>
        <w:br/>
        <w:t>т</w:t>
        <w:br/>
        <w:br/>
        <w:t>е</w:t>
        <w:br/>
        <w:br/>
        <w:t>м</w:t>
        <w:br/>
        <w:br/>
        <w:t>ы</w:t>
        <w:br/>
        <w:br/>
        <w:t xml:space="preserve"> </w:t>
        <w:br/>
        <w:br/>
        <w:t>о</w:t>
        <w:br/>
        <w:br/>
        <w:t>ч</w:t>
        <w:br/>
        <w:br/>
        <w:t>и</w:t>
        <w:br/>
        <w:br/>
        <w:t>с</w:t>
        <w:br/>
        <w:br/>
        <w:t>т</w:t>
        <w:br/>
        <w:br/>
        <w:t>к</w:t>
        <w:br/>
        <w:br/>
        <w:t>и</w:t>
        <w:br/>
        <w:br/>
        <w:t xml:space="preserve"> </w:t>
        <w:br/>
        <w:br/>
        <w:t>с</w:t>
        <w:br/>
        <w:br/>
        <w:t>т</w:t>
        <w:br/>
        <w:br/>
        <w:t>о</w:t>
        <w:br/>
        <w:br/>
        <w:t>ч</w:t>
        <w:br/>
        <w:br/>
        <w:t>н</w:t>
        <w:br/>
        <w:br/>
        <w:t>ы</w:t>
        <w:br/>
        <w:br/>
        <w:t>х</w:t>
        <w:br/>
        <w:br/>
        <w:t xml:space="preserve"> </w:t>
        <w:br/>
        <w:br/>
        <w:t>в</w:t>
        <w:br/>
        <w:br/>
        <w:t>о</w:t>
        <w:br/>
        <w:br/>
        <w:t>д</w:t>
        <w:br/>
        <w:br/>
        <w:t>,</w:t>
        <w:br/>
        <w:br/>
        <w:t xml:space="preserve"> </w:t>
        <w:br/>
        <w:br/>
        <w:t>т</w:t>
        <w:br/>
        <w:br/>
        <w:t>а</w:t>
        <w:br/>
        <w:br/>
        <w:t>к</w:t>
        <w:br/>
        <w:br/>
        <w:t>и</w:t>
        <w:br/>
        <w:br/>
        <w:t>х</w:t>
        <w:br/>
        <w:br/>
        <w:t xml:space="preserve"> </w:t>
        <w:br/>
        <w:br/>
        <w:t>к</w:t>
        <w:br/>
        <w:br/>
        <w:t>а</w:t>
        <w:br/>
        <w:br/>
        <w:t>к</w:t>
        <w:br/>
        <w:br/>
        <w:t xml:space="preserve"> </w:t>
        <w:br/>
        <w:br/>
        <w:t>д</w:t>
        <w:br/>
        <w:br/>
        <w:t>о</w:t>
        <w:br/>
        <w:br/>
        <w:t>з</w:t>
        <w:br/>
        <w:br/>
        <w:t>и</w:t>
        <w:br/>
        <w:br/>
        <w:t>р</w:t>
        <w:br/>
        <w:br/>
        <w:t>о</w:t>
        <w:br/>
        <w:br/>
        <w:t>в</w:t>
        <w:br/>
        <w:br/>
        <w:t>к</w:t>
        <w:br/>
        <w:br/>
        <w:t>а</w:t>
        <w:br/>
        <w:br/>
        <w:t xml:space="preserve"> </w:t>
        <w:br/>
        <w:br/>
        <w:t>р</w:t>
        <w:br/>
        <w:br/>
        <w:t>е</w:t>
        <w:br/>
        <w:br/>
        <w:t>а</w:t>
        <w:br/>
        <w:br/>
        <w:t>г</w:t>
        <w:br/>
        <w:br/>
        <w:t>е</w:t>
        <w:br/>
        <w:br/>
        <w:t>н</w:t>
        <w:br/>
        <w:br/>
        <w:t>т</w:t>
        <w:br/>
        <w:br/>
        <w:t>о</w:t>
        <w:br/>
        <w:br/>
        <w:t>в</w:t>
        <w:br/>
        <w:br/>
        <w:t xml:space="preserve"> </w:t>
        <w:br/>
        <w:br/>
        <w:t>и</w:t>
        <w:br/>
        <w:br/>
        <w:t xml:space="preserve"> </w:t>
        <w:br/>
        <w:br/>
        <w:t>р</w:t>
        <w:br/>
        <w:br/>
        <w:t>а</w:t>
        <w:br/>
        <w:br/>
        <w:t>с</w:t>
        <w:br/>
        <w:br/>
        <w:t>х</w:t>
        <w:br/>
        <w:br/>
        <w:t>о</w:t>
        <w:br/>
        <w:br/>
        <w:t>д</w:t>
        <w:br/>
        <w:br/>
        <w:t xml:space="preserve"> </w:t>
        <w:br/>
        <w:br/>
        <w:t>в</w:t>
        <w:br/>
        <w:br/>
        <w:t>о</w:t>
        <w:br/>
        <w:br/>
        <w:t>д</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ц</w:t>
        <w:br/>
        <w:br/>
        <w:t>е</w:t>
        <w:br/>
        <w:br/>
        <w:t>н</w:t>
        <w:br/>
        <w:br/>
        <w:t>к</w:t>
        <w:br/>
        <w:br/>
        <w:t>а</w:t>
        <w:br/>
        <w:br/>
        <w:t xml:space="preserve"> </w:t>
        <w:br/>
        <w:br/>
        <w:t>с</w:t>
        <w:br/>
        <w:br/>
        <w:t>н</w:t>
        <w:br/>
        <w:br/>
        <w:t>и</w:t>
        <w:br/>
        <w:br/>
        <w:t>ж</w:t>
        <w:br/>
        <w:br/>
        <w:t>е</w:t>
        <w:br/>
        <w:br/>
        <w:t>н</w:t>
        <w:br/>
        <w:br/>
        <w:t>и</w:t>
        <w:br/>
        <w:br/>
        <w:t>я</w:t>
        <w:br/>
        <w:br/>
        <w:t xml:space="preserve"> </w:t>
        <w:br/>
        <w:br/>
        <w:t>з</w:t>
        <w:br/>
        <w:br/>
        <w:t>а</w:t>
        <w:br/>
        <w:br/>
        <w:t>т</w:t>
        <w:br/>
        <w:br/>
        <w:t>р</w:t>
        <w:br/>
        <w:br/>
        <w:t>а</w:t>
        <w:br/>
        <w:br/>
        <w:t>т</w:t>
        <w:br/>
        <w:br/>
        <w:t xml:space="preserve"> </w:t>
        <w:br/>
        <w:br/>
        <w:t>н</w:t>
        <w:br/>
        <w:br/>
        <w:t>а</w:t>
        <w:br/>
        <w:br/>
        <w:t xml:space="preserve"> </w:t>
        <w:br/>
        <w:br/>
        <w:t>р</w:t>
        <w:br/>
        <w:br/>
        <w:t>е</w:t>
        <w:br/>
        <w:br/>
        <w:t>а</w:t>
        <w:br/>
        <w:br/>
        <w:t>г</w:t>
        <w:br/>
        <w:br/>
        <w:t>е</w:t>
        <w:br/>
        <w:br/>
        <w:t>н</w:t>
        <w:br/>
        <w:br/>
        <w:t>т</w:t>
        <w:br/>
        <w:br/>
        <w:t>ы</w:t>
        <w:br/>
        <w:br/>
        <w:t xml:space="preserve"> </w:t>
        <w:br/>
        <w:br/>
        <w:t>и</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о</w:t>
        <w:br/>
        <w:br/>
        <w:t>ч</w:t>
        <w:br/>
        <w:br/>
        <w:t>и</w:t>
        <w:br/>
        <w:br/>
        <w:t>с</w:t>
        <w:br/>
        <w:br/>
        <w:t>т</w:t>
        <w:br/>
        <w:br/>
        <w:t>к</w:t>
        <w:br/>
        <w:br/>
        <w:t>и</w:t>
        <w:br/>
        <w:br/>
        <w:t xml:space="preserve"> </w:t>
        <w:br/>
        <w:br/>
        <w:t>с</w:t>
        <w:br/>
        <w:br/>
        <w:t>т</w:t>
        <w:br/>
        <w:br/>
        <w:t>о</w:t>
        <w:br/>
        <w:br/>
        <w:t>ч</w:t>
        <w:br/>
        <w:br/>
        <w:t>н</w:t>
        <w:br/>
        <w:br/>
        <w:t>ы</w:t>
        <w:br/>
        <w:br/>
        <w:t>х</w:t>
        <w:br/>
        <w:br/>
        <w:t xml:space="preserve"> </w:t>
        <w:br/>
        <w:br/>
        <w:t>в</w:t>
        <w:br/>
        <w:br/>
        <w:t>о</w:t>
        <w:br/>
        <w:br/>
        <w:t>д</w:t>
        <w:br/>
        <w:br/>
        <w:t>.</w:t>
        <w:br/>
        <w:br/>
        <w:br/>
      </w:r>
    </w:p>
    <w:p>
      <w:r>
        <w:br w:type="page"/>
      </w:r>
    </w:p>
    <w:p>
      <w:pPr>
        <w:pStyle w:val="Heading1"/>
      </w:pPr>
      <w:r>
        <w:t xml:space="preserve">Глава 6 ideas: </w:t>
      </w:r>
    </w:p>
    <w:p>
      <w:r>
        <w:t>Отлично! Учитывая текущий объем, давайте сфокусируемся на создании четкой и лаконичной главы. Ограничимся наиболее важными аспектами и избегаем излишней детализации. Вот структурированный список идей, которые соответствуют объему и задачам главы:</w:t>
        <w:br/>
        <w:br/>
      </w:r>
      <w:r>
        <w:rPr>
          <w:b/>
        </w:rPr>
        <w:t>I. Перспективы развития машинного обучения в нефтепереработке (Около 20% объема)</w:t>
      </w:r>
    </w:p>
    <w:p>
      <w:pPr>
        <w:pStyle w:val="ListParagraph"/>
      </w:pPr>
      <w:r>
        <w:t xml:space="preserve">  </w:t>
      </w:r>
      <w:r>
        <w:rPr>
          <w:b/>
        </w:rPr>
        <w:t>Аргумент:</w:t>
      </w:r>
      <w:r>
        <w:rPr/>
        <w:t xml:space="preserve"> Интеграция машинного обучения с цифровыми двойниками для оптимизации процессов в реальном времени. (Сокращенно: Улучшение точности прогнозов и оптимизация режимов работы)</w:t>
      </w:r>
    </w:p>
    <w:p>
      <w:pPr>
        <w:pStyle w:val="ListParagraph"/>
      </w:pPr>
      <w:r>
        <w:t xml:space="preserve">  Подтверждение: Создание виртуальной модели завода, обновление данных в реальном времени.</w:t>
      </w:r>
    </w:p>
    <w:p>
      <w:pPr>
        <w:pStyle w:val="ListParagraph"/>
      </w:pPr>
      <w:r>
        <w:t xml:space="preserve">  Подтверждение: Оптимизация процессов в виртуальной среде и перенос решений в реальную среду.</w:t>
      </w:r>
    </w:p>
    <w:p>
      <w:pPr>
        <w:pStyle w:val="ListParagraph"/>
      </w:pPr>
      <w:r>
        <w:t xml:space="preserve">  </w:t>
      </w:r>
      <w:r>
        <w:rPr>
          <w:b/>
        </w:rPr>
        <w:t>Аргумент:</w:t>
      </w:r>
      <w:r>
        <w:rPr/>
        <w:t xml:space="preserve"> Применение машинного обучения для разработки новых катализаторов и оптимизации процессов крекинга/риформинга. (Сокращенно: Повышение эффективности и снижение затрат)</w:t>
      </w:r>
    </w:p>
    <w:p>
      <w:pPr>
        <w:pStyle w:val="ListParagraph"/>
      </w:pPr>
      <w:r>
        <w:t xml:space="preserve">  Подтверждение: Анализ данных о параметрах процесса и свойствах продуктов.</w:t>
      </w:r>
    </w:p>
    <w:p>
      <w:pPr>
        <w:pStyle w:val="ListParagraph"/>
      </w:pPr>
      <w:r>
        <w:t xml:space="preserve">  Подтверждение: Прогнозирование свойств продуктов и оптимизация параметров.</w:t>
      </w:r>
    </w:p>
    <w:p>
      <w:pPr>
        <w:pStyle w:val="ListParagraph"/>
      </w:pPr>
      <w:r>
        <w:t xml:space="preserve">  </w:t>
      </w:r>
      <w:r>
        <w:rPr>
          <w:b/>
        </w:rPr>
        <w:t>Аргумент:</w:t>
      </w:r>
      <w:r>
        <w:rPr/>
        <w:t xml:space="preserve"> Недостаток качественных данных и необходимость очистки/подготовки. (Сокращенно: Качество данных критически важно)</w:t>
      </w:r>
    </w:p>
    <w:p>
      <w:pPr>
        <w:pStyle w:val="ListParagraph"/>
      </w:pPr>
      <w:r>
        <w:t xml:space="preserve">  Подтверждение: Сбор данных из различных источников, очистка, преобразование.</w:t>
      </w:r>
    </w:p>
    <w:p>
      <w:pPr>
        <w:pStyle w:val="ListParagraph"/>
      </w:pPr>
      <w:r>
        <w:t xml:space="preserve">  Подтверждение: Обеспечение качества и достоверности.</w:t>
      </w:r>
    </w:p>
    <w:p>
      <w:pPr>
        <w:pStyle w:val="ListParagraph"/>
      </w:pPr>
      <w:r>
        <w:t xml:space="preserve">  </w:t>
      </w:r>
      <w:r>
        <w:rPr>
          <w:b/>
        </w:rPr>
        <w:t>Аргумент:</w:t>
      </w:r>
      <w:r>
        <w:rPr/>
        <w:t xml:space="preserve"> Недостаток квалифицированных специалистов. (Сокращенно: Нехватка кадров - ключевая проблема)</w:t>
      </w:r>
    </w:p>
    <w:p>
      <w:pPr>
        <w:pStyle w:val="ListParagraph"/>
      </w:pPr>
      <w:r>
        <w:t xml:space="preserve">  Подтверждение: Обучение персонала, привлечение специалистов.</w:t>
      </w:r>
    </w:p>
    <w:p>
      <w:pPr>
        <w:pStyle w:val="ListParagraph"/>
      </w:pPr>
      <w:r>
        <w:t xml:space="preserve">  Подтверждение: Создание команд из специалистов в области машинного обучения и нефтепереработки.</w:t>
      </w:r>
    </w:p>
    <w:p>
      <w:pPr>
        <w:pStyle w:val="ListParagraph"/>
      </w:pPr>
      <w:r>
        <w:t xml:space="preserve">  </w:t>
      </w:r>
      <w:r>
        <w:rPr>
          <w:b/>
        </w:rPr>
        <w:t>Аргумент:</w:t>
      </w:r>
      <w:r>
        <w:rPr/>
        <w:t xml:space="preserve"> Проблемы масштабируемости и интеграции. (Сокращенно: Сложность интеграции в существующую инфраструктуру)</w:t>
      </w:r>
    </w:p>
    <w:p>
      <w:pPr>
        <w:pStyle w:val="ListParagraph"/>
      </w:pPr>
      <w:r>
        <w:t xml:space="preserve">  Подтверждение: Использование облачных платформ и масштабируемых решений.</w:t>
      </w:r>
    </w:p>
    <w:p>
      <w:pPr>
        <w:pStyle w:val="ListParagraph"/>
      </w:pPr>
      <w:r>
        <w:t xml:space="preserve">  </w:t>
      </w:r>
      <w:r>
        <w:rPr>
          <w:b/>
        </w:rPr>
        <w:t>Аргумент:</w:t>
      </w:r>
      <w:r>
        <w:rPr/>
        <w:t xml:space="preserve"> Обеспечение конфиденциальности и безопасности данных. (Сокращенно: Защита данных – приоритетная задача)</w:t>
      </w:r>
    </w:p>
    <w:p>
      <w:pPr>
        <w:pStyle w:val="ListParagraph"/>
      </w:pPr>
      <w:r>
        <w:t xml:space="preserve">  Подтверждение: Использование шифрования и мер защиты данных.</w:t>
      </w:r>
    </w:p>
    <w:p>
      <w:pPr>
        <w:pStyle w:val="ListParagraph"/>
      </w:pPr>
      <w:r>
        <w:t xml:space="preserve">  </w:t>
      </w:r>
      <w:r>
        <w:rPr>
          <w:b/>
        </w:rPr>
        <w:t>Аргумент:</w:t>
      </w:r>
      <w:r>
        <w:rPr/>
        <w:t xml:space="preserve"> Предотвращение дискриминации и предвзятости. (Сокращенно: Обеспечение справедливости и объективности)</w:t>
      </w:r>
    </w:p>
    <w:p>
      <w:pPr>
        <w:pStyle w:val="ListParagraph"/>
      </w:pPr>
      <w:r>
        <w:t xml:space="preserve">  Подтверждение: Использование разнообразных данных для обучения моделей.</w:t>
      </w:r>
    </w:p>
    <w:p>
      <w:pPr>
        <w:pStyle w:val="ListParagraph"/>
      </w:pPr>
      <w:r>
        <w:t xml:space="preserve">  </w:t>
      </w:r>
      <w:r>
        <w:rPr>
          <w:b/>
        </w:rPr>
        <w:t>Аргумент:</w:t>
      </w:r>
      <w:r>
        <w:rPr/>
        <w:t xml:space="preserve"> Ответственность за принятые решения. (Сокращенно: Четкое определение ответственности)</w:t>
      </w:r>
    </w:p>
    <w:p>
      <w:pPr>
        <w:pStyle w:val="ListParagraph"/>
      </w:pPr>
      <w:r>
        <w:t xml:space="preserve">  Подтверждение: Четкое определение ролей и ответственности.</w:t>
      </w:r>
    </w:p>
    <w:p>
      <w:pPr>
        <w:pStyle w:val="ListParagraph"/>
      </w:pPr>
      <w:r>
        <w:t xml:space="preserve">  </w:t>
      </w:r>
      <w:r>
        <w:rPr>
          <w:b/>
        </w:rPr>
        <w:t>Аргумент:</w:t>
      </w:r>
      <w:r>
        <w:rPr/>
        <w:t xml:space="preserve"> Разработка новых алгоритмов, адаптированных к нефтепереработке. (Сокращенно: Улучшение алгоритмов для специфики отрасли)</w:t>
      </w:r>
    </w:p>
    <w:p>
      <w:pPr>
        <w:pStyle w:val="ListParagraph"/>
      </w:pPr>
      <w:r>
        <w:t xml:space="preserve">  Подтверждение: Исследование возможностей глубокого обучения и других методов.</w:t>
      </w:r>
    </w:p>
    <w:p>
      <w:pPr>
        <w:pStyle w:val="ListParagraph"/>
      </w:pPr>
      <w:r>
        <w:t xml:space="preserve">  </w:t>
      </w:r>
      <w:r>
        <w:rPr>
          <w:b/>
        </w:rPr>
        <w:t>Аргумент:</w:t>
      </w:r>
      <w:r>
        <w:rPr/>
        <w:t xml:space="preserve"> Разработка систем самообучения и самооптимизации. (Сокращенно: Автоматизация и повышение эффективности)</w:t>
      </w:r>
    </w:p>
    <w:p>
      <w:pPr>
        <w:pStyle w:val="ListParagraph"/>
      </w:pPr>
      <w:r>
        <w:t xml:space="preserve">  Подтверждение: Использование генеративных моделей для создания новых решений.</w:t>
      </w:r>
    </w:p>
    <w:p>
      <w:pPr>
        <w:pStyle w:val="ListParagraph"/>
      </w:pPr>
      <w:r>
        <w:t xml:space="preserve">  </w:t>
      </w:r>
      <w:r>
        <w:rPr>
          <w:b/>
        </w:rPr>
        <w:t>Аргумент:</w:t>
      </w:r>
      <w:r>
        <w:rPr/>
        <w:t xml:space="preserve"> Разработка систем, способных к коллаборации и обмену знаниями. (Сокращенно: Совместное использование знаний и опыта)</w:t>
      </w:r>
    </w:p>
    <w:p>
      <w:pPr>
        <w:pStyle w:val="ListParagraph"/>
      </w:pPr>
      <w:r>
        <w:t xml:space="preserve">  Подтверждение: Создание платформ для обмена знаниями между специалистами.</w:t>
      </w:r>
    </w:p>
    <w:p>
      <w:pPr>
        <w:pStyle w:val="ListParagraph"/>
      </w:pPr>
      <w:r>
        <w:t xml:space="preserve">  </w:t>
      </w:r>
      <w:r>
        <w:rPr>
          <w:b/>
        </w:rPr>
        <w:t>Краткость:</w:t>
      </w:r>
      <w:r>
        <w:rPr/>
        <w:t xml:space="preserve">  Каждый аргумент должен быть представлен лаконично и по существу.</w:t>
      </w:r>
    </w:p>
    <w:p>
      <w:pPr>
        <w:pStyle w:val="ListParagraph"/>
      </w:pPr>
      <w:r>
        <w:t xml:space="preserve">  </w:t>
      </w:r>
      <w:r>
        <w:rPr>
          <w:b/>
        </w:rPr>
        <w:t>Фокус на практической ценности:</w:t>
      </w:r>
      <w:r>
        <w:rPr/>
        <w:t xml:space="preserve"> Подчеркивайте, как машинное обучение может решить конкретные проблемы на нефтеперерабатывающем заводе.</w:t>
      </w:r>
    </w:p>
    <w:p>
      <w:pPr>
        <w:pStyle w:val="ListParagraph"/>
      </w:pPr>
      <w:r>
        <w:t xml:space="preserve">  </w:t>
      </w:r>
      <w:r>
        <w:rPr>
          <w:b/>
        </w:rPr>
        <w:t>Избегайте излишней технической детализации:</w:t>
      </w:r>
      <w:r>
        <w:rPr/>
        <w:t xml:space="preserve"> Сосредоточьтесь на общих принципах и концепциях.</w:t>
      </w:r>
    </w:p>
    <w:p>
      <w:pPr>
        <w:pStyle w:val="ListParagraph"/>
      </w:pPr>
      <w:r>
        <w:t xml:space="preserve">  </w:t>
      </w:r>
      <w:r>
        <w:rPr>
          <w:b/>
        </w:rPr>
        <w:t>Соблюдайте указанные пропорции объема.</w:t>
      </w:r>
    </w:p>
    <w:p>
      <w:r>
        <w:br/>
        <w:br/>
        <w:t>Готовы ли вы продолжить, чтобы я мог детализировать и сформулировать эти пункты, или же вы хотите изменить или добавить что-либо?</w:t>
      </w:r>
    </w:p>
    <w:p>
      <w:r>
        <w:br w:type="page"/>
      </w:r>
    </w:p>
    <w:p>
      <w:pPr>
        <w:pStyle w:val="Heading1"/>
      </w:pPr>
      <w:r>
        <w:t xml:space="preserve">Глава 6 summaries: </w:t>
      </w:r>
    </w:p>
    <w:p>
      <w:r>
        <w:t>*</w:t>
        <w:br/>
        <w:br/>
        <w:t>*</w:t>
        <w:br/>
        <w:br/>
        <w:t>I</w:t>
        <w:br/>
        <w:br/>
        <w:t>.</w:t>
        <w:br/>
        <w:br/>
        <w:t xml:space="preserve"> </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И</w:t>
        <w:br/>
        <w:br/>
        <w:t>н</w:t>
        <w:br/>
        <w:br/>
        <w:t>т</w:t>
        <w:br/>
        <w:br/>
        <w:t>е</w:t>
        <w:br/>
        <w:br/>
        <w:t>г</w:t>
        <w:br/>
        <w:br/>
        <w:t>р</w:t>
        <w:br/>
        <w:br/>
        <w:t>а</w:t>
        <w:br/>
        <w:br/>
        <w:t>ц</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с</w:t>
        <w:br/>
        <w:br/>
        <w:t xml:space="preserve"> </w:t>
        <w:br/>
        <w:br/>
        <w:t>ц</w:t>
        <w:br/>
        <w:br/>
        <w:t>и</w:t>
        <w:br/>
        <w:br/>
        <w:t>ф</w:t>
        <w:br/>
        <w:br/>
        <w:t>р</w:t>
        <w:br/>
        <w:br/>
        <w:t>о</w:t>
        <w:br/>
        <w:br/>
        <w:t>в</w:t>
        <w:br/>
        <w:br/>
        <w:t>ы</w:t>
        <w:br/>
        <w:br/>
        <w:t>м</w:t>
        <w:br/>
        <w:br/>
        <w:t>и</w:t>
        <w:br/>
        <w:br/>
        <w:t xml:space="preserve"> </w:t>
        <w:br/>
        <w:br/>
        <w:t>д</w:t>
        <w:br/>
        <w:br/>
        <w:t>в</w:t>
        <w:br/>
        <w:br/>
        <w:t>о</w:t>
        <w:br/>
        <w:br/>
        <w:t>й</w:t>
        <w:br/>
        <w:br/>
        <w:t>н</w:t>
        <w:br/>
        <w:br/>
        <w:t>и</w:t>
        <w:br/>
        <w:br/>
        <w:t>к</w:t>
        <w:br/>
        <w:br/>
        <w:t>а</w:t>
        <w:br/>
        <w:br/>
        <w:t>м</w:t>
        <w:br/>
        <w:br/>
        <w:t>и</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о</w:t>
        <w:br/>
        <w:br/>
        <w:t>з</w:t>
        <w:br/>
        <w:br/>
        <w:t>д</w:t>
        <w:br/>
        <w:br/>
        <w:t>а</w:t>
        <w:br/>
        <w:br/>
        <w:t>н</w:t>
        <w:br/>
        <w:br/>
        <w:t>и</w:t>
        <w:br/>
        <w:br/>
        <w:t>е</w:t>
        <w:br/>
        <w:br/>
        <w:t xml:space="preserve"> </w:t>
        <w:br/>
        <w:br/>
        <w:t>в</w:t>
        <w:br/>
        <w:br/>
        <w:t>и</w:t>
        <w:br/>
        <w:br/>
        <w:t>р</w:t>
        <w:br/>
        <w:br/>
        <w:t>т</w:t>
        <w:br/>
        <w:br/>
        <w:t>у</w:t>
        <w:br/>
        <w:br/>
        <w:t>а</w:t>
        <w:br/>
        <w:br/>
        <w:t>л</w:t>
        <w:br/>
        <w:br/>
        <w:t>ь</w:t>
        <w:br/>
        <w:br/>
        <w:t>н</w:t>
        <w:br/>
        <w:br/>
        <w:t>о</w:t>
        <w:br/>
        <w:br/>
        <w:t>й</w:t>
        <w:br/>
        <w:br/>
        <w:t xml:space="preserve"> </w:t>
        <w:br/>
        <w:br/>
        <w:t>м</w:t>
        <w:br/>
        <w:br/>
        <w:t>о</w:t>
        <w:br/>
        <w:br/>
        <w:t>д</w:t>
        <w:br/>
        <w:br/>
        <w:t>е</w:t>
        <w:br/>
        <w:br/>
        <w:t>л</w:t>
        <w:br/>
        <w:br/>
        <w:t>и</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г</w:t>
        <w:br/>
        <w:br/>
        <w:t>о</w:t>
        <w:br/>
        <w:br/>
        <w:t xml:space="preserve"> </w:t>
        <w:br/>
        <w:br/>
        <w:t>з</w:t>
        <w:br/>
        <w:br/>
        <w:t>а</w:t>
        <w:br/>
        <w:br/>
        <w:t>в</w:t>
        <w:br/>
        <w:br/>
        <w:t>о</w:t>
        <w:br/>
        <w:br/>
        <w:t>д</w:t>
        <w:br/>
        <w:br/>
        <w:t>а</w:t>
        <w:br/>
        <w:br/>
        <w:t>,</w:t>
        <w:br/>
        <w:br/>
        <w:t xml:space="preserve"> </w:t>
        <w:br/>
        <w:br/>
        <w:t>о</w:t>
        <w:br/>
        <w:br/>
        <w:t>т</w:t>
        <w:br/>
        <w:br/>
        <w:t>р</w:t>
        <w:br/>
        <w:br/>
        <w:t>а</w:t>
        <w:br/>
        <w:br/>
        <w:t>ж</w:t>
        <w:br/>
        <w:br/>
        <w:t>а</w:t>
        <w:br/>
        <w:br/>
        <w:t>ю</w:t>
        <w:br/>
        <w:br/>
        <w:t>щ</w:t>
        <w:br/>
        <w:br/>
        <w:t>е</w:t>
        <w:br/>
        <w:br/>
        <w:t>й</w:t>
        <w:br/>
        <w:br/>
        <w:t xml:space="preserve"> </w:t>
        <w:br/>
        <w:br/>
        <w:t>е</w:t>
        <w:br/>
        <w:br/>
        <w:t>г</w:t>
        <w:br/>
        <w:br/>
        <w:t>о</w:t>
        <w:br/>
        <w:br/>
        <w:t xml:space="preserve"> </w:t>
        <w:br/>
        <w:br/>
        <w:t>т</w:t>
        <w:br/>
        <w:br/>
        <w:t>е</w:t>
        <w:br/>
        <w:br/>
        <w:t>к</w:t>
        <w:br/>
        <w:br/>
        <w:t>у</w:t>
        <w:br/>
        <w:br/>
        <w:t>щ</w:t>
        <w:br/>
        <w:br/>
        <w:t>е</w:t>
        <w:br/>
        <w:br/>
        <w:t>е</w:t>
        <w:br/>
        <w:br/>
        <w:t xml:space="preserve"> </w:t>
        <w:br/>
        <w:br/>
        <w:t>с</w:t>
        <w:br/>
        <w:br/>
        <w:t>о</w:t>
        <w:br/>
        <w:br/>
        <w:t>с</w:t>
        <w:br/>
        <w:br/>
        <w:t>т</w:t>
        <w:br/>
        <w:br/>
        <w:t>о</w:t>
        <w:br/>
        <w:br/>
        <w:t>я</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д</w:t>
        <w:br/>
        <w:br/>
        <w:t>а</w:t>
        <w:br/>
        <w:br/>
        <w:t>н</w:t>
        <w:br/>
        <w:br/>
        <w:t>н</w:t>
        <w:br/>
        <w:br/>
        <w:t>ы</w:t>
        <w:br/>
        <w:br/>
        <w:t>х</w:t>
        <w:br/>
        <w:br/>
        <w:t xml:space="preserve"> </w:t>
        <w:br/>
        <w:br/>
        <w:t>с</w:t>
        <w:br/>
        <w:br/>
        <w:t xml:space="preserve"> </w:t>
        <w:br/>
        <w:br/>
        <w:t>д</w:t>
        <w:br/>
        <w:br/>
        <w:t>а</w:t>
        <w:br/>
        <w:br/>
        <w:t>т</w:t>
        <w:br/>
        <w:br/>
        <w:t>ч</w:t>
        <w:br/>
        <w:br/>
        <w:t>и</w:t>
        <w:br/>
        <w:br/>
        <w:t>к</w:t>
        <w:br/>
        <w:br/>
        <w:t>о</w:t>
        <w:br/>
        <w:br/>
        <w:t>в</w:t>
        <w:br/>
        <w:br/>
        <w:t xml:space="preserve"> </w:t>
        <w:br/>
        <w:br/>
        <w:t>и</w:t>
        <w:br/>
        <w:br/>
        <w:t xml:space="preserve"> </w:t>
        <w:br/>
        <w:br/>
        <w:t>д</w:t>
        <w:br/>
        <w:br/>
        <w:t>р</w:t>
        <w:br/>
        <w:br/>
        <w:t>у</w:t>
        <w:br/>
        <w:br/>
        <w:t>г</w:t>
        <w:br/>
        <w:br/>
        <w:t>и</w:t>
        <w:br/>
        <w:br/>
        <w:t>х</w:t>
        <w:br/>
        <w:br/>
        <w:t xml:space="preserve"> </w:t>
        <w:br/>
        <w:br/>
        <w:t>и</w:t>
        <w:br/>
        <w:br/>
        <w:t>с</w:t>
        <w:br/>
        <w:br/>
        <w:t>т</w:t>
        <w:br/>
        <w:br/>
        <w:t>о</w:t>
        <w:br/>
        <w:br/>
        <w:t>ч</w:t>
        <w:br/>
        <w:br/>
        <w:t>н</w:t>
        <w:br/>
        <w:br/>
        <w:t>и</w:t>
        <w:br/>
        <w:br/>
        <w:t>к</w:t>
        <w:br/>
        <w:br/>
        <w:t>о</w:t>
        <w:br/>
        <w:br/>
        <w:t>в</w:t>
        <w:br/>
        <w:br/>
        <w:t xml:space="preserve"> </w:t>
        <w:br/>
        <w:br/>
        <w:t>д</w:t>
        <w:br/>
        <w:br/>
        <w:t>л</w:t>
        <w:br/>
        <w:br/>
        <w:t>я</w:t>
        <w:br/>
        <w:br/>
        <w:t xml:space="preserve"> </w:t>
        <w:br/>
        <w:br/>
        <w:t>о</w:t>
        <w:br/>
        <w:br/>
        <w:t>б</w:t>
        <w:br/>
        <w:br/>
        <w:t>н</w:t>
        <w:br/>
        <w:br/>
        <w:t>о</w:t>
        <w:br/>
        <w:br/>
        <w:t>в</w:t>
        <w:br/>
        <w:br/>
        <w:t>л</w:t>
        <w:br/>
        <w:br/>
        <w:t>е</w:t>
        <w:br/>
        <w:br/>
        <w:t>н</w:t>
        <w:br/>
        <w:br/>
        <w:t>и</w:t>
        <w:br/>
        <w:br/>
        <w:t>я</w:t>
        <w:br/>
        <w:br/>
        <w:t xml:space="preserve"> </w:t>
        <w:br/>
        <w:br/>
        <w:t>м</w:t>
        <w:br/>
        <w:br/>
        <w:t>о</w:t>
        <w:br/>
        <w:br/>
        <w:t>д</w:t>
        <w:br/>
        <w:br/>
        <w:t>е</w:t>
        <w:br/>
        <w:br/>
        <w:t>л</w:t>
        <w:br/>
        <w:br/>
        <w:t>и</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п</w:t>
        <w:br/>
        <w:br/>
        <w:t>о</w:t>
        <w:br/>
        <w:br/>
        <w:t>в</w:t>
        <w:br/>
        <w:br/>
        <w:t>е</w:t>
        <w:br/>
        <w:br/>
        <w:t>д</w:t>
        <w:br/>
        <w:br/>
        <w:t>е</w:t>
        <w:br/>
        <w:br/>
        <w:t>н</w:t>
        <w:br/>
        <w:br/>
        <w:t>и</w:t>
        <w:br/>
        <w:br/>
        <w:t>я</w:t>
        <w:br/>
        <w:br/>
        <w:t xml:space="preserve"> </w:t>
        <w:br/>
        <w:br/>
        <w:t>з</w:t>
        <w:br/>
        <w:br/>
        <w:t>а</w:t>
        <w:br/>
        <w:br/>
        <w:t>в</w:t>
        <w:br/>
        <w:br/>
        <w:t>о</w:t>
        <w:br/>
        <w:br/>
        <w:t>д</w:t>
        <w:br/>
        <w:br/>
        <w:t>а</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 xml:space="preserve"> </w:t>
        <w:br/>
        <w:br/>
        <w:t>в</w:t>
        <w:br/>
        <w:br/>
        <w:t xml:space="preserve"> </w:t>
        <w:br/>
        <w:br/>
        <w:t>в</w:t>
        <w:br/>
        <w:br/>
        <w:t>и</w:t>
        <w:br/>
        <w:br/>
        <w:t>р</w:t>
        <w:br/>
        <w:br/>
        <w:t>т</w:t>
        <w:br/>
        <w:br/>
        <w:t>у</w:t>
        <w:br/>
        <w:br/>
        <w:t>а</w:t>
        <w:br/>
        <w:br/>
        <w:t>л</w:t>
        <w:br/>
        <w:br/>
        <w:t>ь</w:t>
        <w:br/>
        <w:br/>
        <w:t>н</w:t>
        <w:br/>
        <w:br/>
        <w:t>о</w:t>
        <w:br/>
        <w:br/>
        <w:t>й</w:t>
        <w:br/>
        <w:br/>
        <w:t xml:space="preserve"> </w:t>
        <w:br/>
        <w:br/>
        <w:t>с</w:t>
        <w:br/>
        <w:br/>
        <w:t>р</w:t>
        <w:br/>
        <w:br/>
        <w:t>е</w:t>
        <w:br/>
        <w:br/>
        <w:t>д</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е</w:t>
        <w:br/>
        <w:br/>
        <w:t>р</w:t>
        <w:br/>
        <w:br/>
        <w:t>е</w:t>
        <w:br/>
        <w:br/>
        <w:t>н</w:t>
        <w:br/>
        <w:br/>
        <w:t>о</w:t>
        <w:br/>
        <w:br/>
        <w:t>с</w:t>
        <w:br/>
        <w:br/>
        <w:t xml:space="preserve"> </w:t>
        <w:br/>
        <w:br/>
        <w:t>о</w:t>
        <w:br/>
        <w:br/>
        <w:t>п</w:t>
        <w:br/>
        <w:br/>
        <w:t>т</w:t>
        <w:br/>
        <w:br/>
        <w:t>и</w:t>
        <w:br/>
        <w:br/>
        <w:t>м</w:t>
        <w:br/>
        <w:br/>
        <w:t>и</w:t>
        <w:br/>
        <w:br/>
        <w:t>з</w:t>
        <w:br/>
        <w:br/>
        <w:t>и</w:t>
        <w:br/>
        <w:br/>
        <w:t>р</w:t>
        <w:br/>
        <w:br/>
        <w:t>о</w:t>
        <w:br/>
        <w:br/>
        <w:t>в</w:t>
        <w:br/>
        <w:br/>
        <w:t>а</w:t>
        <w:br/>
        <w:br/>
        <w:t>н</w:t>
        <w:br/>
        <w:br/>
        <w:t>н</w:t>
        <w:br/>
        <w:br/>
        <w:t>ы</w:t>
        <w:br/>
        <w:br/>
        <w:t>х</w:t>
        <w:br/>
        <w:br/>
        <w:t xml:space="preserve"> </w:t>
        <w:br/>
        <w:br/>
        <w:t>р</w:t>
        <w:br/>
        <w:br/>
        <w:t>е</w:t>
        <w:br/>
        <w:br/>
        <w:t>ш</w:t>
        <w:br/>
        <w:br/>
        <w:t>е</w:t>
        <w:br/>
        <w:br/>
        <w:t>н</w:t>
        <w:br/>
        <w:br/>
        <w:t>и</w:t>
        <w:br/>
        <w:br/>
        <w:t>й</w:t>
        <w:br/>
        <w:br/>
        <w:t xml:space="preserve"> </w:t>
        <w:br/>
        <w:br/>
        <w:t>в</w:t>
        <w:br/>
        <w:br/>
        <w:t xml:space="preserve"> </w:t>
        <w:br/>
        <w:br/>
        <w:t>р</w:t>
        <w:br/>
        <w:br/>
        <w:t>е</w:t>
        <w:br/>
        <w:br/>
        <w:t>а</w:t>
        <w:br/>
        <w:br/>
        <w:t>л</w:t>
        <w:br/>
        <w:br/>
        <w:t>ь</w:t>
        <w:br/>
        <w:br/>
        <w:t>н</w:t>
        <w:br/>
        <w:br/>
        <w:t>у</w:t>
        <w:br/>
        <w:br/>
        <w:t>ю</w:t>
        <w:br/>
        <w:br/>
        <w:t xml:space="preserve"> </w:t>
        <w:br/>
        <w:br/>
        <w:t>с</w:t>
        <w:br/>
        <w:br/>
        <w:t>р</w:t>
        <w:br/>
        <w:br/>
        <w:t>е</w:t>
        <w:br/>
        <w:br/>
        <w:t>д</w:t>
        <w:br/>
        <w:br/>
        <w:t>у</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 xml:space="preserve"> </w:t>
        <w:br/>
        <w:br/>
        <w:t>р</w:t>
        <w:br/>
        <w:br/>
        <w:t>а</w:t>
        <w:br/>
        <w:br/>
        <w:t>б</w:t>
        <w:br/>
        <w:br/>
        <w:t>о</w:t>
        <w:br/>
        <w:br/>
        <w:t>т</w:t>
        <w:br/>
        <w:br/>
        <w:t>ы</w:t>
        <w:br/>
        <w:br/>
        <w:t xml:space="preserve"> </w:t>
        <w:br/>
        <w:br/>
        <w:t>з</w:t>
        <w:br/>
        <w:br/>
        <w:t>а</w:t>
        <w:br/>
        <w:br/>
        <w:t>в</w:t>
        <w:br/>
        <w:br/>
        <w:t>о</w:t>
        <w:br/>
        <w:br/>
        <w:t>д</w:t>
        <w:br/>
        <w:br/>
        <w:t>а</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р</w:t>
        <w:br/>
        <w:br/>
        <w:t>и</w:t>
        <w:br/>
        <w:br/>
        <w:t>м</w:t>
        <w:br/>
        <w:br/>
        <w:t>е</w:t>
        <w:br/>
        <w:br/>
        <w:t>н</w:t>
        <w:br/>
        <w:br/>
        <w:t>е</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р</w:t>
        <w:br/>
        <w:br/>
        <w:t>а</w:t>
        <w:br/>
        <w:br/>
        <w:t>з</w:t>
        <w:br/>
        <w:br/>
        <w:t>р</w:t>
        <w:br/>
        <w:br/>
        <w:t>а</w:t>
        <w:br/>
        <w:br/>
        <w:t>б</w:t>
        <w:br/>
        <w:br/>
        <w:t>о</w:t>
        <w:br/>
        <w:br/>
        <w:t>т</w:t>
        <w:br/>
        <w:br/>
        <w:t>к</w:t>
        <w:br/>
        <w:br/>
        <w:t>и</w:t>
        <w:br/>
        <w:br/>
        <w:t xml:space="preserve"> </w:t>
        <w:br/>
        <w:br/>
        <w:t>н</w:t>
        <w:br/>
        <w:br/>
        <w:t>о</w:t>
        <w:br/>
        <w:br/>
        <w:t>в</w:t>
        <w:br/>
        <w:br/>
        <w:t>ы</w:t>
        <w:br/>
        <w:br/>
        <w:t>х</w:t>
        <w:br/>
        <w:br/>
        <w:t xml:space="preserve"> </w:t>
        <w:br/>
        <w:br/>
        <w:t>к</w:t>
        <w:br/>
        <w:br/>
        <w:t>а</w:t>
        <w:br/>
        <w:br/>
        <w:t>т</w:t>
        <w:br/>
        <w:br/>
        <w:t>а</w:t>
        <w:br/>
        <w:br/>
        <w:t>л</w:t>
        <w:br/>
        <w:br/>
        <w:t>и</w:t>
        <w:br/>
        <w:br/>
        <w:t>з</w:t>
        <w:br/>
        <w:br/>
        <w:t>а</w:t>
        <w:br/>
        <w:br/>
        <w:t>т</w:t>
        <w:br/>
        <w:br/>
        <w:t>о</w:t>
        <w:br/>
        <w:br/>
        <w:t>р</w:t>
        <w:br/>
        <w:br/>
        <w:t>о</w:t>
        <w:br/>
        <w:br/>
        <w:t>в</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 xml:space="preserve"> </w:t>
        <w:br/>
        <w:br/>
        <w:t>к</w:t>
        <w:br/>
        <w:br/>
        <w:t>р</w:t>
        <w:br/>
        <w:br/>
        <w:t>е</w:t>
        <w:br/>
        <w:br/>
        <w:t>к</w:t>
        <w:br/>
        <w:br/>
        <w:t>и</w:t>
        <w:br/>
        <w:br/>
        <w:t>н</w:t>
        <w:br/>
        <w:br/>
        <w:t>г</w:t>
        <w:br/>
        <w:br/>
        <w:t>а</w:t>
        <w:br/>
        <w:br/>
        <w:t xml:space="preserve"> </w:t>
        <w:br/>
        <w:br/>
        <w:t>и</w:t>
        <w:br/>
        <w:br/>
        <w:t xml:space="preserve"> </w:t>
        <w:br/>
        <w:br/>
        <w:t>р</w:t>
        <w:br/>
        <w:br/>
        <w:t>и</w:t>
        <w:br/>
        <w:br/>
        <w:t>ф</w:t>
        <w:br/>
        <w:br/>
        <w:t>о</w:t>
        <w:br/>
        <w:br/>
        <w:t>р</w:t>
        <w:br/>
        <w:br/>
        <w:t>м</w:t>
        <w:br/>
        <w:br/>
        <w:t>и</w:t>
        <w:br/>
        <w:br/>
        <w:t>н</w:t>
        <w:br/>
        <w:br/>
        <w:t>г</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б</w:t>
        <w:br/>
        <w:br/>
        <w:t>о</w:t>
        <w:br/>
        <w:br/>
        <w:t>р</w:t>
        <w:br/>
        <w:br/>
        <w:t xml:space="preserve"> </w:t>
        <w:br/>
        <w:br/>
        <w:t>д</w:t>
        <w:br/>
        <w:br/>
        <w:t>а</w:t>
        <w:br/>
        <w:br/>
        <w:t>н</w:t>
        <w:br/>
        <w:br/>
        <w:t>н</w:t>
        <w:br/>
        <w:br/>
        <w:t>ы</w:t>
        <w:br/>
        <w:br/>
        <w:t>х</w:t>
        <w:br/>
        <w:br/>
        <w:t xml:space="preserve"> </w:t>
        <w:br/>
        <w:br/>
        <w:t>о</w:t>
        <w:br/>
        <w:br/>
        <w:t xml:space="preserve"> </w:t>
        <w:br/>
        <w:br/>
        <w:t>с</w:t>
        <w:br/>
        <w:br/>
        <w:t>о</w:t>
        <w:br/>
        <w:br/>
        <w:t>с</w:t>
        <w:br/>
        <w:br/>
        <w:t>т</w:t>
        <w:br/>
        <w:br/>
        <w:t>а</w:t>
        <w:br/>
        <w:br/>
        <w:t>в</w:t>
        <w:br/>
        <w:br/>
        <w:t>е</w:t>
        <w:br/>
        <w:br/>
        <w:t xml:space="preserve"> </w:t>
        <w:br/>
        <w:br/>
        <w:t>с</w:t>
        <w:br/>
        <w:br/>
        <w:t>ы</w:t>
        <w:br/>
        <w:br/>
        <w:t>р</w:t>
        <w:br/>
        <w:br/>
        <w:t>ь</w:t>
        <w:br/>
        <w:br/>
        <w:t>я</w:t>
        <w:br/>
        <w:br/>
        <w:t>,</w:t>
        <w:br/>
        <w:br/>
        <w:t xml:space="preserve"> </w:t>
        <w:br/>
        <w:br/>
        <w:t>п</w:t>
        <w:br/>
        <w:br/>
        <w:t>а</w:t>
        <w:br/>
        <w:br/>
        <w:t>р</w:t>
        <w:br/>
        <w:br/>
        <w:t>а</w:t>
        <w:br/>
        <w:br/>
        <w:t>м</w:t>
        <w:br/>
        <w:br/>
        <w:t>е</w:t>
        <w:br/>
        <w:br/>
        <w:t>т</w:t>
        <w:br/>
        <w:br/>
        <w:t>р</w:t>
        <w:br/>
        <w:br/>
        <w:t>а</w:t>
        <w:br/>
        <w:br/>
        <w:t>х</w:t>
        <w:br/>
        <w:br/>
        <w:t xml:space="preserve"> </w:t>
        <w:br/>
        <w:br/>
        <w:t>п</w:t>
        <w:br/>
        <w:br/>
        <w:t>р</w:t>
        <w:br/>
        <w:br/>
        <w:t>о</w:t>
        <w:br/>
        <w:br/>
        <w:t>ц</w:t>
        <w:br/>
        <w:br/>
        <w:t>е</w:t>
        <w:br/>
        <w:br/>
        <w:t>с</w:t>
        <w:br/>
        <w:br/>
        <w:t>с</w:t>
        <w:br/>
        <w:br/>
        <w:t>а</w:t>
        <w:br/>
        <w:br/>
        <w:t xml:space="preserve"> </w:t>
        <w:br/>
        <w:br/>
        <w:t>и</w:t>
        <w:br/>
        <w:br/>
        <w:t xml:space="preserve"> </w:t>
        <w:br/>
        <w:br/>
        <w:t>с</w:t>
        <w:br/>
        <w:br/>
        <w:t>в</w:t>
        <w:br/>
        <w:br/>
        <w:t>о</w:t>
        <w:br/>
        <w:br/>
        <w:t>й</w:t>
        <w:br/>
        <w:br/>
        <w:t>с</w:t>
        <w:br/>
        <w:br/>
        <w:t>т</w:t>
        <w:br/>
        <w:br/>
        <w:t>в</w:t>
        <w:br/>
        <w:br/>
        <w:t>а</w:t>
        <w:br/>
        <w:br/>
        <w:t>х</w:t>
        <w:br/>
        <w:br/>
        <w:t xml:space="preserve"> </w:t>
        <w:br/>
        <w:br/>
        <w:t>п</w:t>
        <w:br/>
        <w:br/>
        <w:t>р</w:t>
        <w:br/>
        <w:br/>
        <w:t>о</w:t>
        <w:br/>
        <w:br/>
        <w:t>д</w:t>
        <w:br/>
        <w:br/>
        <w:t>у</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в</w:t>
        <w:br/>
        <w:br/>
        <w:t>ы</w:t>
        <w:br/>
        <w:br/>
        <w:t>я</w:t>
        <w:br/>
        <w:br/>
        <w:t>в</w:t>
        <w:br/>
        <w:br/>
        <w:t>л</w:t>
        <w:br/>
        <w:br/>
        <w:t>е</w:t>
        <w:br/>
        <w:br/>
        <w:t>н</w:t>
        <w:br/>
        <w:br/>
        <w:t>и</w:t>
        <w:br/>
        <w:br/>
        <w:t>я</w:t>
        <w:br/>
        <w:br/>
        <w:t xml:space="preserve"> </w:t>
        <w:br/>
        <w:br/>
        <w:t>з</w:t>
        <w:br/>
        <w:br/>
        <w:t>а</w:t>
        <w:br/>
        <w:br/>
        <w:t>к</w:t>
        <w:br/>
        <w:br/>
        <w:t>о</w:t>
        <w:br/>
        <w:br/>
        <w:t>н</w:t>
        <w:br/>
        <w:br/>
        <w:t>о</w:t>
        <w:br/>
        <w:br/>
        <w:t>м</w:t>
        <w:br/>
        <w:br/>
        <w:t>е</w:t>
        <w:br/>
        <w:br/>
        <w:t>р</w:t>
        <w:br/>
        <w:br/>
        <w:t>н</w:t>
        <w:br/>
        <w:br/>
        <w:t>о</w:t>
        <w:br/>
        <w:br/>
        <w:t>с</w:t>
        <w:br/>
        <w:br/>
        <w:t>т</w:t>
        <w:br/>
        <w:br/>
        <w:t>е</w:t>
        <w:br/>
        <w:br/>
        <w:t>й</w:t>
        <w:br/>
        <w:br/>
        <w:t xml:space="preserve"> </w:t>
        <w:br/>
        <w:br/>
        <w:t>и</w:t>
        <w:br/>
        <w:br/>
        <w:t xml:space="preserve"> </w:t>
        <w:br/>
        <w:br/>
        <w:t>с</w:t>
        <w:br/>
        <w:br/>
        <w:t>в</w:t>
        <w:br/>
        <w:br/>
        <w:t>я</w:t>
        <w:br/>
        <w:br/>
        <w:t>з</w:t>
        <w:br/>
        <w:br/>
        <w:t>е</w:t>
        <w:br/>
        <w:br/>
        <w:t>й</w:t>
        <w:br/>
        <w:br/>
        <w:t xml:space="preserve"> </w:t>
        <w:br/>
        <w:br/>
        <w:t>м</w:t>
        <w:br/>
        <w:br/>
        <w:t>е</w:t>
        <w:br/>
        <w:br/>
        <w:t>ж</w:t>
        <w:br/>
        <w:br/>
        <w:t>д</w:t>
        <w:br/>
        <w:br/>
        <w:t>у</w:t>
        <w:br/>
        <w:br/>
        <w:t xml:space="preserve"> </w:t>
        <w:br/>
        <w:br/>
        <w:t>п</w:t>
        <w:br/>
        <w:br/>
        <w:t>а</w:t>
        <w:br/>
        <w:br/>
        <w:t>р</w:t>
        <w:br/>
        <w:br/>
        <w:t>а</w:t>
        <w:br/>
        <w:br/>
        <w:t>м</w:t>
        <w:br/>
        <w:br/>
        <w:t>е</w:t>
        <w:br/>
        <w:br/>
        <w:t>т</w:t>
        <w:br/>
        <w:br/>
        <w:t>р</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с</w:t>
        <w:br/>
        <w:br/>
        <w:t>в</w:t>
        <w:br/>
        <w:br/>
        <w:t>о</w:t>
        <w:br/>
        <w:br/>
        <w:t>й</w:t>
        <w:br/>
        <w:br/>
        <w:t>с</w:t>
        <w:br/>
        <w:br/>
        <w:t>т</w:t>
        <w:br/>
        <w:br/>
        <w:t>в</w:t>
        <w:br/>
        <w:br/>
        <w:t xml:space="preserve"> </w:t>
        <w:br/>
        <w:br/>
        <w:t>п</w:t>
        <w:br/>
        <w:br/>
        <w:t>р</w:t>
        <w:br/>
        <w:br/>
        <w:t>о</w:t>
        <w:br/>
        <w:br/>
        <w:t>д</w:t>
        <w:br/>
        <w:br/>
        <w:t>у</w:t>
        <w:br/>
        <w:br/>
        <w:t>к</w:t>
        <w:br/>
        <w:br/>
        <w:t>т</w:t>
        <w:br/>
        <w:br/>
        <w:t>о</w:t>
        <w:br/>
        <w:br/>
        <w:t>в</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п</w:t>
        <w:br/>
        <w:br/>
        <w:t>а</w:t>
        <w:br/>
        <w:br/>
        <w:t>р</w:t>
        <w:br/>
        <w:br/>
        <w:t>а</w:t>
        <w:br/>
        <w:br/>
        <w:t>м</w:t>
        <w:br/>
        <w:br/>
        <w:t>е</w:t>
        <w:br/>
        <w:br/>
        <w:t>т</w:t>
        <w:br/>
        <w:br/>
        <w:t>р</w:t>
        <w:br/>
        <w:br/>
        <w:t>о</w:t>
        <w:br/>
        <w:br/>
        <w:t>в</w:t>
        <w:br/>
        <w:br/>
        <w:t xml:space="preserve"> </w:t>
        <w:br/>
        <w:br/>
        <w:t>п</w:t>
        <w:br/>
        <w:br/>
        <w:t>р</w:t>
        <w:br/>
        <w:br/>
        <w:t>о</w:t>
        <w:br/>
        <w:br/>
        <w:t>ц</w:t>
        <w:br/>
        <w:br/>
        <w:t>е</w:t>
        <w:br/>
        <w:br/>
        <w:t>с</w:t>
        <w:br/>
        <w:br/>
        <w:t>с</w:t>
        <w:br/>
        <w:br/>
        <w:t>а</w:t>
        <w:br/>
        <w:br/>
        <w:t xml:space="preserve"> </w:t>
        <w:br/>
        <w:br/>
        <w:t>д</w:t>
        <w:br/>
        <w:br/>
        <w:t>л</w:t>
        <w:br/>
        <w:br/>
        <w:t>я</w:t>
        <w:br/>
        <w:br/>
        <w:t xml:space="preserve"> </w:t>
        <w:br/>
        <w:br/>
        <w:t>п</w:t>
        <w:br/>
        <w:br/>
        <w:t>о</w:t>
        <w:br/>
        <w:br/>
        <w:t>л</w:t>
        <w:br/>
        <w:br/>
        <w:t>у</w:t>
        <w:br/>
        <w:br/>
        <w:t>ч</w:t>
        <w:br/>
        <w:br/>
        <w:t>е</w:t>
        <w:br/>
        <w:br/>
        <w:t>н</w:t>
        <w:br/>
        <w:br/>
        <w:t>и</w:t>
        <w:br/>
        <w:br/>
        <w:t>я</w:t>
        <w:br/>
        <w:br/>
        <w:t xml:space="preserve"> </w:t>
        <w:br/>
        <w:br/>
        <w:t>ц</w:t>
        <w:br/>
        <w:br/>
        <w:t>е</w:t>
        <w:br/>
        <w:br/>
        <w:t>л</w:t>
        <w:br/>
        <w:br/>
        <w:t>е</w:t>
        <w:br/>
        <w:br/>
        <w:t>в</w:t>
        <w:br/>
        <w:br/>
        <w:t>ы</w:t>
        <w:br/>
        <w:br/>
        <w:t>х</w:t>
        <w:br/>
        <w:br/>
        <w:t xml:space="preserve"> </w:t>
        <w:br/>
        <w:br/>
        <w:t>п</w:t>
        <w:br/>
        <w:br/>
        <w:t>р</w:t>
        <w:br/>
        <w:br/>
        <w:t>о</w:t>
        <w:br/>
        <w:br/>
        <w:t>д</w:t>
        <w:br/>
        <w:br/>
        <w:t>у</w:t>
        <w:br/>
        <w:br/>
        <w:t>к</w:t>
        <w:br/>
        <w:br/>
        <w:t>т</w:t>
        <w:br/>
        <w:br/>
        <w:t>о</w:t>
        <w:br/>
        <w:br/>
        <w:t>в</w:t>
        <w:br/>
        <w:br/>
        <w:t xml:space="preserve"> </w:t>
        <w:br/>
        <w:br/>
        <w:t>с</w:t>
        <w:br/>
        <w:br/>
        <w:t xml:space="preserve"> </w:t>
        <w:br/>
        <w:br/>
        <w:t>м</w:t>
        <w:br/>
        <w:br/>
        <w:t>а</w:t>
        <w:br/>
        <w:br/>
        <w:t>к</w:t>
        <w:br/>
        <w:br/>
        <w:t>с</w:t>
        <w:br/>
        <w:br/>
        <w:t>и</w:t>
        <w:br/>
        <w:br/>
        <w:t>м</w:t>
        <w:br/>
        <w:br/>
        <w:t>а</w:t>
        <w:br/>
        <w:br/>
        <w:t>л</w:t>
        <w:br/>
        <w:br/>
        <w:t>ь</w:t>
        <w:br/>
        <w:br/>
        <w:t>н</w:t>
        <w:br/>
        <w:br/>
        <w:t>ы</w:t>
        <w:br/>
        <w:br/>
        <w:t>м</w:t>
        <w:br/>
        <w:br/>
        <w:t xml:space="preserve"> </w:t>
        <w:br/>
        <w:br/>
        <w:t>в</w:t>
        <w:br/>
        <w:br/>
        <w:t>ы</w:t>
        <w:br/>
        <w:br/>
        <w:t>х</w:t>
        <w:br/>
        <w:br/>
        <w:t>о</w:t>
        <w:br/>
        <w:br/>
        <w:t>д</w:t>
        <w:br/>
        <w:br/>
        <w:t>о</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а</w:t>
        <w:br/>
        <w:br/>
        <w:t xml:space="preserve"> </w:t>
        <w:br/>
        <w:br/>
        <w:t>р</w:t>
        <w:br/>
        <w:br/>
        <w:t>а</w:t>
        <w:br/>
        <w:br/>
        <w:t>з</w:t>
        <w:br/>
        <w:br/>
        <w:t>р</w:t>
        <w:br/>
        <w:br/>
        <w:t>а</w:t>
        <w:br/>
        <w:br/>
        <w:t>б</w:t>
        <w:br/>
        <w:br/>
        <w:t>о</w:t>
        <w:br/>
        <w:br/>
        <w:t>т</w:t>
        <w:br/>
        <w:br/>
        <w:t>к</w:t>
        <w:br/>
        <w:br/>
        <w:t>и</w:t>
        <w:br/>
        <w:br/>
        <w:t xml:space="preserve"> </w:t>
        <w:br/>
        <w:br/>
        <w:t>н</w:t>
        <w:br/>
        <w:br/>
        <w:t>о</w:t>
        <w:br/>
        <w:br/>
        <w:t>в</w:t>
        <w:br/>
        <w:br/>
        <w:t>ы</w:t>
        <w:br/>
        <w:br/>
        <w:t>х</w:t>
        <w:br/>
        <w:br/>
        <w:t xml:space="preserve"> </w:t>
        <w:br/>
        <w:br/>
        <w:t>к</w:t>
        <w:br/>
        <w:br/>
        <w:t>а</w:t>
        <w:br/>
        <w:br/>
        <w:t>т</w:t>
        <w:br/>
        <w:br/>
        <w:t>а</w:t>
        <w:br/>
        <w:br/>
        <w:t>л</w:t>
        <w:br/>
        <w:br/>
        <w:t>и</w:t>
        <w:br/>
        <w:br/>
        <w:t>з</w:t>
        <w:br/>
        <w:br/>
        <w:t>а</w:t>
        <w:br/>
        <w:br/>
        <w:t>т</w:t>
        <w:br/>
        <w:br/>
        <w:t>о</w:t>
        <w:br/>
        <w:br/>
        <w:t>р</w:t>
        <w:br/>
        <w:br/>
        <w:t>о</w:t>
        <w:br/>
        <w:br/>
        <w:t>в</w:t>
        <w:br/>
        <w:br/>
        <w:t xml:space="preserve"> </w:t>
        <w:br/>
        <w:br/>
        <w:t>и</w:t>
        <w:br/>
        <w:br/>
        <w:t xml:space="preserve"> </w:t>
        <w:br/>
        <w:br/>
        <w:t>с</w:t>
        <w:br/>
        <w:br/>
        <w:t>о</w:t>
        <w:br/>
        <w:br/>
        <w:t>к</w:t>
        <w:br/>
        <w:br/>
        <w:t>р</w:t>
        <w:br/>
        <w:br/>
        <w:t>а</w:t>
        <w:br/>
        <w:br/>
        <w:t>щ</w:t>
        <w:br/>
        <w:br/>
        <w:t>е</w:t>
        <w:br/>
        <w:br/>
        <w:t>н</w:t>
        <w:br/>
        <w:br/>
        <w:t>и</w:t>
        <w:br/>
        <w:br/>
        <w:t>е</w:t>
        <w:br/>
        <w:br/>
        <w:t xml:space="preserve"> </w:t>
        <w:br/>
        <w:br/>
        <w:t>в</w:t>
        <w:br/>
        <w:br/>
        <w:t>р</w:t>
        <w:br/>
        <w:br/>
        <w:t>е</w:t>
        <w:br/>
        <w:br/>
        <w:t>м</w:t>
        <w:br/>
        <w:br/>
        <w:t>е</w:t>
        <w:br/>
        <w:br/>
        <w:t>н</w:t>
        <w:br/>
        <w:br/>
        <w:t>и</w:t>
        <w:br/>
        <w:br/>
        <w:t xml:space="preserve"> </w:t>
        <w:br/>
        <w:br/>
        <w:t>и</w:t>
        <w:br/>
        <w:br/>
        <w:t xml:space="preserve"> </w:t>
        <w:br/>
        <w:br/>
        <w:t>з</w:t>
        <w:br/>
        <w:br/>
        <w:t>а</w:t>
        <w:br/>
        <w:br/>
        <w:t>т</w:t>
        <w:br/>
        <w:br/>
        <w:t>р</w:t>
        <w:br/>
        <w:br/>
        <w:t>а</w:t>
        <w:br/>
        <w:br/>
        <w:t>т</w:t>
        <w:br/>
        <w:br/>
        <w:t xml:space="preserve"> </w:t>
        <w:br/>
        <w:br/>
        <w:t>н</w:t>
        <w:br/>
        <w:br/>
        <w:t>а</w:t>
        <w:br/>
        <w:br/>
        <w:t xml:space="preserve"> </w:t>
        <w:br/>
        <w:br/>
        <w:t>и</w:t>
        <w:br/>
        <w:br/>
        <w:t>с</w:t>
        <w:br/>
        <w:br/>
        <w:t>с</w:t>
        <w:br/>
        <w:br/>
        <w:t>л</w:t>
        <w:br/>
        <w:br/>
        <w:t>е</w:t>
        <w:br/>
        <w:br/>
        <w:t>д</w:t>
        <w:br/>
        <w:br/>
        <w:t>о</w:t>
        <w:br/>
        <w:br/>
        <w:t>в</w:t>
        <w:br/>
        <w:br/>
        <w:t>а</w:t>
        <w:br/>
        <w:br/>
        <w:t>н</w:t>
        <w:br/>
        <w:br/>
        <w:t>и</w:t>
        <w:br/>
        <w:br/>
        <w:t>я</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 xml:space="preserve"> </w:t>
        <w:br/>
        <w:br/>
        <w:t>н</w:t>
        <w:br/>
        <w:br/>
        <w:t>а</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з</w:t>
        <w:br/>
        <w:br/>
        <w:t>а</w:t>
        <w:br/>
        <w:br/>
        <w:t>в</w:t>
        <w:br/>
        <w:br/>
        <w:t>о</w:t>
        <w:br/>
        <w:br/>
        <w:t>д</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с</w:t>
        <w:br/>
        <w:br/>
        <w:t xml:space="preserve"> </w:t>
        <w:br/>
        <w:br/>
        <w:t>д</w:t>
        <w:br/>
        <w:br/>
        <w:t>а</w:t>
        <w:br/>
        <w:br/>
        <w:t>т</w:t>
        <w:br/>
        <w:br/>
        <w:t>ч</w:t>
        <w:br/>
        <w:br/>
        <w:t>и</w:t>
        <w:br/>
        <w:br/>
        <w:t>к</w:t>
        <w:br/>
        <w:br/>
        <w:t>о</w:t>
        <w:br/>
        <w:br/>
        <w:t>в</w:t>
        <w:br/>
        <w:br/>
        <w:t>,</w:t>
        <w:br/>
        <w:br/>
        <w:t xml:space="preserve"> </w:t>
        <w:br/>
        <w:br/>
        <w:t>с</w:t>
        <w:br/>
        <w:br/>
        <w:t>и</w:t>
        <w:br/>
        <w:br/>
        <w:t>с</w:t>
        <w:br/>
        <w:br/>
        <w:t>т</w:t>
        <w:br/>
        <w:br/>
        <w:t>е</w:t>
        <w:br/>
        <w:br/>
        <w:t>м</w:t>
        <w:br/>
        <w:br/>
        <w:t xml:space="preserve"> </w:t>
        <w:br/>
        <w:br/>
        <w:t>в</w:t>
        <w:br/>
        <w:br/>
        <w:t>и</w:t>
        <w:br/>
        <w:br/>
        <w:t>д</w:t>
        <w:br/>
        <w:br/>
        <w:t>е</w:t>
        <w:br/>
        <w:br/>
        <w:t>о</w:t>
        <w:br/>
        <w:br/>
        <w:t>н</w:t>
        <w:br/>
        <w:br/>
        <w:t>а</w:t>
        <w:br/>
        <w:br/>
        <w:t>б</w:t>
        <w:br/>
        <w:br/>
        <w:t>л</w:t>
        <w:br/>
        <w:br/>
        <w:t>ю</w:t>
        <w:br/>
        <w:br/>
        <w:t>д</w:t>
        <w:br/>
        <w:br/>
        <w:t>е</w:t>
        <w:br/>
        <w:br/>
        <w:t>н</w:t>
        <w:br/>
        <w:br/>
        <w:t>и</w:t>
        <w:br/>
        <w:br/>
        <w:t>я</w:t>
        <w:br/>
        <w:br/>
        <w:t xml:space="preserve"> </w:t>
        <w:br/>
        <w:br/>
        <w:t>и</w:t>
        <w:br/>
        <w:br/>
        <w:t xml:space="preserve"> </w:t>
        <w:br/>
        <w:br/>
        <w:t>д</w:t>
        <w:br/>
        <w:br/>
        <w:t>р</w:t>
        <w:br/>
        <w:br/>
        <w:t>у</w:t>
        <w:br/>
        <w:br/>
        <w:t>г</w:t>
        <w:br/>
        <w:br/>
        <w:t>и</w:t>
        <w:br/>
        <w:br/>
        <w:t>х</w:t>
        <w:br/>
        <w:br/>
        <w:t xml:space="preserve"> </w:t>
        <w:br/>
        <w:br/>
        <w:t>и</w:t>
        <w:br/>
        <w:br/>
        <w:t>с</w:t>
        <w:br/>
        <w:br/>
        <w:t>т</w:t>
        <w:br/>
        <w:br/>
        <w:t>о</w:t>
        <w:br/>
        <w:br/>
        <w:t>ч</w:t>
        <w:br/>
        <w:br/>
        <w:t>н</w:t>
        <w:br/>
        <w:br/>
        <w:t>и</w:t>
        <w:br/>
        <w:br/>
        <w:t>к</w:t>
        <w:br/>
        <w:br/>
        <w:t>о</w:t>
        <w:br/>
        <w:br/>
        <w:t>в</w:t>
        <w:br/>
        <w:br/>
        <w:t xml:space="preserve"> </w:t>
        <w:br/>
        <w:br/>
        <w:t>д</w:t>
        <w:br/>
        <w:br/>
        <w:t>л</w:t>
        <w:br/>
        <w:br/>
        <w:t>я</w:t>
        <w:br/>
        <w:br/>
        <w:t xml:space="preserve"> </w:t>
        <w:br/>
        <w:br/>
        <w:t>в</w:t>
        <w:br/>
        <w:br/>
        <w:t>ы</w:t>
        <w:br/>
        <w:br/>
        <w:t>я</w:t>
        <w:br/>
        <w:br/>
        <w:t>в</w:t>
        <w:br/>
        <w:br/>
        <w:t>л</w:t>
        <w:br/>
        <w:br/>
        <w:t>е</w:t>
        <w:br/>
        <w:br/>
        <w:t>н</w:t>
        <w:br/>
        <w:br/>
        <w:t>и</w:t>
        <w:br/>
        <w:br/>
        <w:t>я</w:t>
        <w:br/>
        <w:br/>
        <w:t xml:space="preserve"> </w:t>
        <w:br/>
        <w:br/>
        <w:t>а</w:t>
        <w:br/>
        <w:br/>
        <w:t>н</w:t>
        <w:br/>
        <w:br/>
        <w:t>о</w:t>
        <w:br/>
        <w:br/>
        <w:t>м</w:t>
        <w:br/>
        <w:br/>
        <w:t>а</w:t>
        <w:br/>
        <w:br/>
        <w:t>л</w:t>
        <w:br/>
        <w:br/>
        <w:t>и</w:t>
        <w:br/>
        <w:br/>
        <w:t>й</w:t>
        <w:br/>
        <w:br/>
        <w:t xml:space="preserve"> </w:t>
        <w:br/>
        <w:br/>
        <w:t>и</w:t>
        <w:br/>
        <w:br/>
        <w:t xml:space="preserve"> </w:t>
        <w:br/>
        <w:br/>
        <w:t>п</w:t>
        <w:br/>
        <w:br/>
        <w:t>о</w:t>
        <w:br/>
        <w:br/>
        <w:t>т</w:t>
        <w:br/>
        <w:br/>
        <w:t>е</w:t>
        <w:br/>
        <w:br/>
        <w:t>н</w:t>
        <w:br/>
        <w:br/>
        <w:t>ц</w:t>
        <w:br/>
        <w:br/>
        <w:t>и</w:t>
        <w:br/>
        <w:br/>
        <w:t>а</w:t>
        <w:br/>
        <w:br/>
        <w:t>л</w:t>
        <w:br/>
        <w:br/>
        <w:t>ь</w:t>
        <w:br/>
        <w:br/>
        <w:t>н</w:t>
        <w:br/>
        <w:br/>
        <w:t>ы</w:t>
        <w:br/>
        <w:br/>
        <w:t>х</w:t>
        <w:br/>
        <w:br/>
        <w:t xml:space="preserve"> </w:t>
        <w:br/>
        <w:br/>
        <w:t>о</w:t>
        <w:br/>
        <w:br/>
        <w:t>п</w:t>
        <w:br/>
        <w:br/>
        <w:t>а</w:t>
        <w:br/>
        <w:br/>
        <w:t>с</w:t>
        <w:br/>
        <w:br/>
        <w:t>н</w:t>
        <w:br/>
        <w:br/>
        <w:t>о</w:t>
        <w:br/>
        <w:br/>
        <w:t>с</w:t>
        <w:br/>
        <w:br/>
        <w:t>т</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а</w:t>
        <w:br/>
        <w:br/>
        <w:t>в</w:t>
        <w:br/>
        <w:br/>
        <w:t>а</w:t>
        <w:br/>
        <w:br/>
        <w:t>р</w:t>
        <w:br/>
        <w:br/>
        <w:t>и</w:t>
        <w:br/>
        <w:br/>
        <w:t>й</w:t>
        <w:br/>
        <w:br/>
        <w:t>н</w:t>
        <w:br/>
        <w:br/>
        <w:t>ы</w:t>
        <w:br/>
        <w:br/>
        <w:t>х</w:t>
        <w:br/>
        <w:br/>
        <w:t xml:space="preserve"> </w:t>
        <w:br/>
        <w:br/>
        <w:t>с</w:t>
        <w:br/>
        <w:br/>
        <w:t>и</w:t>
        <w:br/>
        <w:br/>
        <w:t>т</w:t>
        <w:br/>
        <w:br/>
        <w:t>у</w:t>
        <w:br/>
        <w:br/>
        <w:t>а</w:t>
        <w:br/>
        <w:br/>
        <w:t>ц</w:t>
        <w:br/>
        <w:br/>
        <w:t>и</w:t>
        <w:br/>
        <w:br/>
        <w:t>й</w:t>
        <w:br/>
        <w:br/>
        <w:t xml:space="preserve"> </w:t>
        <w:br/>
        <w:br/>
        <w:t>и</w:t>
        <w:br/>
        <w:br/>
        <w:t xml:space="preserve"> </w:t>
        <w:br/>
        <w:br/>
        <w:t>р</w:t>
        <w:br/>
        <w:br/>
        <w:t>а</w:t>
        <w:br/>
        <w:br/>
        <w:t>з</w:t>
        <w:br/>
        <w:br/>
        <w:t>р</w:t>
        <w:br/>
        <w:br/>
        <w:t>а</w:t>
        <w:br/>
        <w:br/>
        <w:t>б</w:t>
        <w:br/>
        <w:br/>
        <w:t>о</w:t>
        <w:br/>
        <w:br/>
        <w:t>т</w:t>
        <w:br/>
        <w:br/>
        <w:t>к</w:t>
        <w:br/>
        <w:br/>
        <w:t>а</w:t>
        <w:br/>
        <w:br/>
        <w:t xml:space="preserve"> </w:t>
        <w:br/>
        <w:br/>
        <w:t>м</w:t>
        <w:br/>
        <w:br/>
        <w:t>е</w:t>
        <w:br/>
        <w:br/>
        <w:t>р</w:t>
        <w:br/>
        <w:br/>
        <w:t xml:space="preserve"> </w:t>
        <w:br/>
        <w:br/>
        <w:t>п</w:t>
        <w:br/>
        <w:br/>
        <w:t>о</w:t>
        <w:br/>
        <w:br/>
        <w:t xml:space="preserve"> </w:t>
        <w:br/>
        <w:br/>
        <w:t>и</w:t>
        <w:br/>
        <w:br/>
        <w:t>х</w:t>
        <w:br/>
        <w:br/>
        <w:t xml:space="preserve"> </w:t>
        <w:br/>
        <w:br/>
        <w:t>п</w:t>
        <w:br/>
        <w:br/>
        <w:t>р</w:t>
        <w:br/>
        <w:br/>
        <w:t>е</w:t>
        <w:br/>
        <w:br/>
        <w:t>д</w:t>
        <w:br/>
        <w:br/>
        <w:t>о</w:t>
        <w:br/>
        <w:br/>
        <w:t>т</w:t>
        <w:br/>
        <w:br/>
        <w:t>в</w:t>
        <w:br/>
        <w:br/>
        <w:t>р</w:t>
        <w:br/>
        <w:br/>
        <w:t>а</w:t>
        <w:br/>
        <w:br/>
        <w:t>щ</w:t>
        <w:br/>
        <w:br/>
        <w:t>е</w:t>
        <w:br/>
        <w:br/>
        <w:t>н</w:t>
        <w:br/>
        <w:br/>
        <w:t>и</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к</w:t>
        <w:br/>
        <w:br/>
        <w:t>о</w:t>
        <w:br/>
        <w:br/>
        <w:t>н</w:t>
        <w:br/>
        <w:br/>
        <w:t>т</w:t>
        <w:br/>
        <w:br/>
        <w:t>р</w:t>
        <w:br/>
        <w:br/>
        <w:t>о</w:t>
        <w:br/>
        <w:br/>
        <w:t>л</w:t>
        <w:br/>
        <w:br/>
        <w:t>я</w:t>
        <w:br/>
        <w:br/>
        <w:t xml:space="preserve"> </w:t>
        <w:br/>
        <w:br/>
        <w:t>и</w:t>
        <w:br/>
        <w:br/>
        <w:t xml:space="preserve"> </w:t>
        <w:br/>
        <w:br/>
        <w:t>у</w:t>
        <w:br/>
        <w:br/>
        <w:t>п</w:t>
        <w:br/>
        <w:br/>
        <w:t>р</w:t>
        <w:br/>
        <w:br/>
        <w:t>а</w:t>
        <w:br/>
        <w:br/>
        <w:t>в</w:t>
        <w:br/>
        <w:br/>
        <w:t>л</w:t>
        <w:br/>
        <w:br/>
        <w:t>е</w:t>
        <w:br/>
        <w:br/>
        <w:t>н</w:t>
        <w:br/>
        <w:br/>
        <w:t>и</w:t>
        <w:br/>
        <w:br/>
        <w:t>я</w:t>
        <w:br/>
        <w:br/>
        <w:t xml:space="preserve"> </w:t>
        <w:br/>
        <w:br/>
        <w:t>д</w:t>
        <w:br/>
        <w:br/>
        <w:t>л</w:t>
        <w:br/>
        <w:br/>
        <w:t>я</w:t>
        <w:br/>
        <w:br/>
        <w:t xml:space="preserve"> </w:t>
        <w:br/>
        <w:br/>
        <w:t>с</w:t>
        <w:br/>
        <w:br/>
        <w:t>н</w:t>
        <w:br/>
        <w:br/>
        <w:t>и</w:t>
        <w:br/>
        <w:br/>
        <w:t>ж</w:t>
        <w:br/>
        <w:br/>
        <w:t>е</w:t>
        <w:br/>
        <w:br/>
        <w:t>н</w:t>
        <w:br/>
        <w:br/>
        <w:t>и</w:t>
        <w:br/>
        <w:br/>
        <w:t>я</w:t>
        <w:br/>
        <w:br/>
        <w:t xml:space="preserve"> </w:t>
        <w:br/>
        <w:br/>
        <w:t>р</w:t>
        <w:br/>
        <w:br/>
        <w:t>и</w:t>
        <w:br/>
        <w:br/>
        <w:t>с</w:t>
        <w:br/>
        <w:br/>
        <w:t>к</w:t>
        <w:br/>
        <w:br/>
        <w:t>а</w:t>
        <w:br/>
        <w:br/>
        <w:t xml:space="preserve"> </w:t>
        <w:br/>
        <w:br/>
        <w:t>ч</w:t>
        <w:br/>
        <w:br/>
        <w:t>е</w:t>
        <w:br/>
        <w:br/>
        <w:t>л</w:t>
        <w:br/>
        <w:br/>
        <w:t>о</w:t>
        <w:br/>
        <w:br/>
        <w:t>в</w:t>
        <w:br/>
        <w:br/>
        <w:t>е</w:t>
        <w:br/>
        <w:br/>
        <w:t>ч</w:t>
        <w:br/>
        <w:br/>
        <w:t>е</w:t>
        <w:br/>
        <w:br/>
        <w:t>с</w:t>
        <w:br/>
        <w:br/>
        <w:t>к</w:t>
        <w:br/>
        <w:br/>
        <w:t>и</w:t>
        <w:br/>
        <w:br/>
        <w:t>х</w:t>
        <w:br/>
        <w:br/>
        <w:t xml:space="preserve"> </w:t>
        <w:br/>
        <w:br/>
        <w:t>о</w:t>
        <w:br/>
        <w:br/>
        <w:t>ш</w:t>
        <w:br/>
        <w:br/>
        <w:t>и</w:t>
        <w:br/>
        <w:br/>
        <w:t>б</w:t>
        <w:br/>
        <w:br/>
        <w:t>о</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У</w:t>
        <w:br/>
        <w:br/>
        <w:t>л</w:t>
        <w:br/>
        <w:br/>
        <w:t>у</w:t>
        <w:br/>
        <w:br/>
        <w:t>ч</w:t>
        <w:br/>
        <w:br/>
        <w:t>ш</w:t>
        <w:br/>
        <w:br/>
        <w:t>е</w:t>
        <w:br/>
        <w:br/>
        <w:t>н</w:t>
        <w:br/>
        <w:br/>
        <w:t>и</w:t>
        <w:br/>
        <w:br/>
        <w:t>е</w:t>
        <w:br/>
        <w:br/>
        <w:t xml:space="preserve"> </w:t>
        <w:br/>
        <w:br/>
        <w:t>с</w:t>
        <w:br/>
        <w:br/>
        <w:t>и</w:t>
        <w:br/>
        <w:br/>
        <w:t>с</w:t>
        <w:br/>
        <w:br/>
        <w:t>т</w:t>
        <w:br/>
        <w:br/>
        <w:t>е</w:t>
        <w:br/>
        <w:br/>
        <w:t>м</w:t>
        <w:br/>
        <w:br/>
        <w:t>ы</w:t>
        <w:br/>
        <w:br/>
        <w:t xml:space="preserve"> </w:t>
        <w:br/>
        <w:br/>
        <w:t>р</w:t>
        <w:br/>
        <w:br/>
        <w:t>е</w:t>
        <w:br/>
        <w:br/>
        <w:t>а</w:t>
        <w:br/>
        <w:br/>
        <w:t>г</w:t>
        <w:br/>
        <w:br/>
        <w:t>и</w:t>
        <w:br/>
        <w:br/>
        <w:t>р</w:t>
        <w:br/>
        <w:br/>
        <w:t>о</w:t>
        <w:br/>
        <w:br/>
        <w:t>в</w:t>
        <w:br/>
        <w:br/>
        <w:t>а</w:t>
        <w:br/>
        <w:br/>
        <w:t>н</w:t>
        <w:br/>
        <w:br/>
        <w:t>и</w:t>
        <w:br/>
        <w:br/>
        <w:t>я</w:t>
        <w:br/>
        <w:br/>
        <w:t xml:space="preserve"> </w:t>
        <w:br/>
        <w:br/>
        <w:t>н</w:t>
        <w:br/>
        <w:br/>
        <w:t>а</w:t>
        <w:br/>
        <w:br/>
        <w:t xml:space="preserve"> </w:t>
        <w:br/>
        <w:br/>
        <w:t>а</w:t>
        <w:br/>
        <w:br/>
        <w:t>в</w:t>
        <w:br/>
        <w:br/>
        <w:t>а</w:t>
        <w:br/>
        <w:br/>
        <w:t>р</w:t>
        <w:br/>
        <w:br/>
        <w:t>и</w:t>
        <w:br/>
        <w:br/>
        <w:t>й</w:t>
        <w:br/>
        <w:br/>
        <w:t>н</w:t>
        <w:br/>
        <w:br/>
        <w:t>ы</w:t>
        <w:br/>
        <w:br/>
        <w:t>е</w:t>
        <w:br/>
        <w:br/>
        <w:t xml:space="preserve"> </w:t>
        <w:br/>
        <w:br/>
        <w:t>с</w:t>
        <w:br/>
        <w:br/>
        <w:t>и</w:t>
        <w:br/>
        <w:br/>
        <w:t>т</w:t>
        <w:br/>
        <w:br/>
        <w:t>у</w:t>
        <w:br/>
        <w:br/>
        <w:t>а</w:t>
        <w:br/>
        <w:br/>
        <w:t>ц</w:t>
        <w:br/>
        <w:br/>
        <w:t>и</w:t>
        <w:br/>
        <w:br/>
        <w:t>и</w:t>
        <w:br/>
        <w:br/>
        <w:t xml:space="preserve"> </w:t>
        <w:br/>
        <w:br/>
        <w:t>и</w:t>
        <w:br/>
        <w:br/>
        <w:t xml:space="preserve"> </w:t>
        <w:br/>
        <w:br/>
        <w:t>м</w:t>
        <w:br/>
        <w:br/>
        <w:t>и</w:t>
        <w:br/>
        <w:br/>
        <w:t>н</w:t>
        <w:br/>
        <w:br/>
        <w:t>и</w:t>
        <w:br/>
        <w:br/>
        <w:t>м</w:t>
        <w:br/>
        <w:br/>
        <w:t>и</w:t>
        <w:br/>
        <w:br/>
        <w:t>з</w:t>
        <w:br/>
        <w:br/>
        <w:t>а</w:t>
        <w:br/>
        <w:br/>
        <w:t>ц</w:t>
        <w:br/>
        <w:br/>
        <w:t>и</w:t>
        <w:br/>
        <w:br/>
        <w:t>я</w:t>
        <w:br/>
        <w:br/>
        <w:t xml:space="preserve"> </w:t>
        <w:br/>
        <w:br/>
        <w:t>п</w:t>
        <w:br/>
        <w:br/>
        <w:t>о</w:t>
        <w:br/>
        <w:br/>
        <w:t>с</w:t>
        <w:br/>
        <w:br/>
        <w:t>л</w:t>
        <w:br/>
        <w:br/>
        <w:t>е</w:t>
        <w:br/>
        <w:br/>
        <w:t>д</w:t>
        <w:br/>
        <w:br/>
        <w:t>с</w:t>
        <w:br/>
        <w:br/>
        <w:t>т</w:t>
        <w:br/>
        <w:br/>
        <w:t>в</w:t>
        <w:br/>
        <w:br/>
        <w:t>и</w:t>
        <w:br/>
        <w:br/>
        <w:t>й</w:t>
        <w:br/>
        <w:br/>
        <w:t>.</w:t>
        <w:br/>
        <w:br/>
        <w:br/>
        <w:br/>
        <w:br/>
        <w:br/>
        <w:br/>
        <w:br/>
        <w:t>*</w:t>
        <w:br/>
        <w:br/>
        <w:t>*</w:t>
        <w:br/>
        <w:br/>
        <w:t>I</w:t>
        <w:br/>
        <w:br/>
        <w:t>I</w:t>
        <w:br/>
        <w:br/>
        <w:t>.</w:t>
        <w:br/>
        <w:br/>
        <w:t xml:space="preserve"> </w:t>
        <w:br/>
        <w:br/>
        <w:t>В</w:t>
        <w:br/>
        <w:br/>
        <w:t>ы</w:t>
        <w:br/>
        <w:br/>
        <w:t>з</w:t>
        <w:br/>
        <w:br/>
        <w:t>о</w:t>
        <w:br/>
        <w:br/>
        <w:t>в</w:t>
        <w:br/>
        <w:br/>
        <w:t>ы</w:t>
        <w:br/>
        <w:br/>
        <w:t xml:space="preserve"> </w:t>
        <w:br/>
        <w:br/>
        <w:t>и</w:t>
        <w:br/>
        <w:br/>
        <w:t xml:space="preserve"> </w:t>
        <w:br/>
        <w:br/>
        <w:t>о</w:t>
        <w:br/>
        <w:br/>
        <w:t>г</w:t>
        <w:br/>
        <w:br/>
        <w:t>р</w:t>
        <w:br/>
        <w:br/>
        <w:t>а</w:t>
        <w:br/>
        <w:br/>
        <w:t>н</w:t>
        <w:br/>
        <w:br/>
        <w:t>и</w:t>
        <w:br/>
        <w:br/>
        <w:t>ч</w:t>
        <w:br/>
        <w:br/>
        <w:t>е</w:t>
        <w:br/>
        <w:br/>
        <w:t>н</w:t>
        <w:br/>
        <w:br/>
        <w:t>и</w:t>
        <w:br/>
        <w:br/>
        <w:t>я</w:t>
        <w:br/>
        <w:br/>
        <w:t xml:space="preserve"> </w:t>
        <w:br/>
        <w:br/>
        <w:t>в</w:t>
        <w:br/>
        <w:br/>
        <w:t>н</w:t>
        <w:br/>
        <w:br/>
        <w:t>е</w:t>
        <w:br/>
        <w:br/>
        <w:t>д</w:t>
        <w:br/>
        <w:br/>
        <w:t>р</w:t>
        <w:br/>
        <w:br/>
        <w:t>е</w:t>
        <w:br/>
        <w:br/>
        <w:t>н</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Н</w:t>
        <w:br/>
        <w:br/>
        <w:t>е</w:t>
        <w:br/>
        <w:br/>
        <w:t>д</w:t>
        <w:br/>
        <w:br/>
        <w:t>о</w:t>
        <w:br/>
        <w:br/>
        <w:t>с</w:t>
        <w:br/>
        <w:br/>
        <w:t>т</w:t>
        <w:br/>
        <w:br/>
        <w:t>а</w:t>
        <w:br/>
        <w:br/>
        <w:t>т</w:t>
        <w:br/>
        <w:br/>
        <w:t>о</w:t>
        <w:br/>
        <w:br/>
        <w:t>к</w:t>
        <w:br/>
        <w:br/>
        <w:t xml:space="preserve"> </w:t>
        <w:br/>
        <w:br/>
        <w:t>к</w:t>
        <w:br/>
        <w:br/>
        <w:t>а</w:t>
        <w:br/>
        <w:br/>
        <w:t>ч</w:t>
        <w:br/>
        <w:br/>
        <w:t>е</w:t>
        <w:br/>
        <w:br/>
        <w:t>с</w:t>
        <w:br/>
        <w:br/>
        <w:t>т</w:t>
        <w:br/>
        <w:br/>
        <w:t>в</w:t>
        <w:br/>
        <w:br/>
        <w:t>е</w:t>
        <w:br/>
        <w:br/>
        <w:t>н</w:t>
        <w:br/>
        <w:br/>
        <w:t>н</w:t>
        <w:br/>
        <w:br/>
        <w:t>ы</w:t>
        <w:br/>
        <w:br/>
        <w:t>х</w:t>
        <w:br/>
        <w:br/>
        <w:t xml:space="preserve"> </w:t>
        <w:br/>
        <w:br/>
        <w:t>д</w:t>
        <w:br/>
        <w:br/>
        <w:t>а</w:t>
        <w:br/>
        <w:br/>
        <w:t>н</w:t>
        <w:br/>
        <w:br/>
        <w:t>н</w:t>
        <w:br/>
        <w:br/>
        <w:t>ы</w:t>
        <w:br/>
        <w:br/>
        <w:t>х</w:t>
        <w:br/>
        <w:br/>
        <w:t xml:space="preserve"> </w:t>
        <w:br/>
        <w:br/>
        <w:t>и</w:t>
        <w:br/>
        <w:br/>
        <w:t xml:space="preserve"> </w:t>
        <w:br/>
        <w:br/>
        <w:t>н</w:t>
        <w:br/>
        <w:br/>
        <w:t>е</w:t>
        <w:br/>
        <w:br/>
        <w:t>о</w:t>
        <w:br/>
        <w:br/>
        <w:t>б</w:t>
        <w:br/>
        <w:br/>
        <w:t>х</w:t>
        <w:br/>
        <w:br/>
        <w:t>о</w:t>
        <w:br/>
        <w:br/>
        <w:t>д</w:t>
        <w:br/>
        <w:br/>
        <w:t>и</w:t>
        <w:br/>
        <w:br/>
        <w:t>м</w:t>
        <w:br/>
        <w:br/>
        <w:t>о</w:t>
        <w:br/>
        <w:br/>
        <w:t>с</w:t>
        <w:br/>
        <w:br/>
        <w:t>т</w:t>
        <w:br/>
        <w:br/>
        <w:t>ь</w:t>
        <w:br/>
        <w:br/>
        <w:t xml:space="preserve"> </w:t>
        <w:br/>
        <w:br/>
        <w:t>и</w:t>
        <w:br/>
        <w:br/>
        <w:t>х</w:t>
        <w:br/>
        <w:br/>
        <w:t xml:space="preserve"> </w:t>
        <w:br/>
        <w:br/>
        <w:t>о</w:t>
        <w:br/>
        <w:br/>
        <w:t>ч</w:t>
        <w:br/>
        <w:br/>
        <w:t>и</w:t>
        <w:br/>
        <w:br/>
        <w:t>с</w:t>
        <w:br/>
        <w:br/>
        <w:t>т</w:t>
        <w:br/>
        <w:br/>
        <w:t>к</w:t>
        <w:br/>
        <w:br/>
        <w:t>и</w:t>
        <w:br/>
        <w:br/>
        <w:t xml:space="preserve"> </w:t>
        <w:br/>
        <w:br/>
        <w:t>и</w:t>
        <w:br/>
        <w:br/>
        <w:t xml:space="preserve"> </w:t>
        <w:br/>
        <w:br/>
        <w:t>п</w:t>
        <w:br/>
        <w:br/>
        <w:t>о</w:t>
        <w:br/>
        <w:br/>
        <w:t>д</w:t>
        <w:br/>
        <w:br/>
        <w:t>г</w:t>
        <w:br/>
        <w:br/>
        <w:t>о</w:t>
        <w:br/>
        <w:br/>
        <w:t>т</w:t>
        <w:br/>
        <w:br/>
        <w:t>о</w:t>
        <w:br/>
        <w:br/>
        <w:t>в</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б</w:t>
        <w:br/>
        <w:br/>
        <w:t>о</w:t>
        <w:br/>
        <w:br/>
        <w:t>р</w:t>
        <w:br/>
        <w:br/>
        <w:t xml:space="preserve"> </w:t>
        <w:br/>
        <w:br/>
        <w:t>д</w:t>
        <w:br/>
        <w:br/>
        <w:t>а</w:t>
        <w:br/>
        <w:br/>
        <w:t>н</w:t>
        <w:br/>
        <w:br/>
        <w:t>н</w:t>
        <w:br/>
        <w:br/>
        <w:t>ы</w:t>
        <w:br/>
        <w:br/>
        <w:t>х</w:t>
        <w:br/>
        <w:br/>
        <w:t xml:space="preserve"> </w:t>
        <w:br/>
        <w:br/>
        <w:t>и</w:t>
        <w:br/>
        <w:br/>
        <w:t>з</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 xml:space="preserve"> </w:t>
        <w:br/>
        <w:br/>
        <w:t>и</w:t>
        <w:br/>
        <w:br/>
        <w:t xml:space="preserve"> </w:t>
        <w:br/>
        <w:br/>
        <w:t>и</w:t>
        <w:br/>
        <w:br/>
        <w:t>х</w:t>
        <w:br/>
        <w:br/>
        <w:t xml:space="preserve"> </w:t>
        <w:br/>
        <w:br/>
        <w:t>и</w:t>
        <w:br/>
        <w:br/>
        <w:t>н</w:t>
        <w:br/>
        <w:br/>
        <w:t>т</w:t>
        <w:br/>
        <w:br/>
        <w:t>е</w:t>
        <w:br/>
        <w:br/>
        <w:t>г</w:t>
        <w:br/>
        <w:br/>
        <w:t>р</w:t>
        <w:br/>
        <w:br/>
        <w:t>а</w:t>
        <w:br/>
        <w:br/>
        <w:t>ц</w:t>
        <w:br/>
        <w:br/>
        <w:t>и</w:t>
        <w:br/>
        <w:br/>
        <w:t>я</w:t>
        <w:br/>
        <w:br/>
        <w:t xml:space="preserve"> </w:t>
        <w:br/>
        <w:br/>
        <w:t>в</w:t>
        <w:br/>
        <w:br/>
        <w:t xml:space="preserve"> </w:t>
        <w:br/>
        <w:br/>
        <w:t>е</w:t>
        <w:br/>
        <w:br/>
        <w:t>д</w:t>
        <w:br/>
        <w:br/>
        <w:t>и</w:t>
        <w:br/>
        <w:br/>
        <w:t>н</w:t>
        <w:br/>
        <w:br/>
        <w:t>у</w:t>
        <w:br/>
        <w:br/>
        <w:t>ю</w:t>
        <w:br/>
        <w:br/>
        <w:t xml:space="preserve"> </w:t>
        <w:br/>
        <w:br/>
        <w:t>б</w:t>
        <w:br/>
        <w:br/>
        <w:t>а</w:t>
        <w:br/>
        <w:br/>
        <w:t>з</w:t>
        <w:br/>
        <w:br/>
        <w:t>у</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ч</w:t>
        <w:br/>
        <w:br/>
        <w:t>и</w:t>
        <w:br/>
        <w:br/>
        <w:t>с</w:t>
        <w:br/>
        <w:br/>
        <w:t>т</w:t>
        <w:br/>
        <w:br/>
        <w:t>к</w:t>
        <w:br/>
        <w:br/>
        <w:t>а</w:t>
        <w:br/>
        <w:br/>
        <w:t xml:space="preserve"> </w:t>
        <w:br/>
        <w:br/>
        <w:t>д</w:t>
        <w:br/>
        <w:br/>
        <w:t>а</w:t>
        <w:br/>
        <w:br/>
        <w:t>н</w:t>
        <w:br/>
        <w:br/>
        <w:t>н</w:t>
        <w:br/>
        <w:br/>
        <w:t>ы</w:t>
        <w:br/>
        <w:br/>
        <w:t>х</w:t>
        <w:br/>
        <w:br/>
        <w:t xml:space="preserve"> </w:t>
        <w:br/>
        <w:br/>
        <w:t>о</w:t>
        <w:br/>
        <w:br/>
        <w:t>т</w:t>
        <w:br/>
        <w:br/>
        <w:t xml:space="preserve"> </w:t>
        <w:br/>
        <w:br/>
        <w:t>о</w:t>
        <w:br/>
        <w:br/>
        <w:t>ш</w:t>
        <w:br/>
        <w:br/>
        <w:t>и</w:t>
        <w:br/>
        <w:br/>
        <w:t>б</w:t>
        <w:br/>
        <w:br/>
        <w:t>о</w:t>
        <w:br/>
        <w:br/>
        <w:t>к</w:t>
        <w:br/>
        <w:br/>
        <w:t>,</w:t>
        <w:br/>
        <w:br/>
        <w:t xml:space="preserve"> </w:t>
        <w:br/>
        <w:br/>
        <w:t>п</w:t>
        <w:br/>
        <w:br/>
        <w:t>р</w:t>
        <w:br/>
        <w:br/>
        <w:t>о</w:t>
        <w:br/>
        <w:br/>
        <w:t>п</w:t>
        <w:br/>
        <w:br/>
        <w:t>у</w:t>
        <w:br/>
        <w:br/>
        <w:t>с</w:t>
        <w:br/>
        <w:br/>
        <w:t>к</w:t>
        <w:br/>
        <w:br/>
        <w:t>о</w:t>
        <w:br/>
        <w:br/>
        <w:t>в</w:t>
        <w:br/>
        <w:br/>
        <w:t xml:space="preserve"> </w:t>
        <w:br/>
        <w:br/>
        <w:t>и</w:t>
        <w:br/>
        <w:br/>
        <w:t xml:space="preserve"> </w:t>
        <w:br/>
        <w:br/>
        <w:t>д</w:t>
        <w:br/>
        <w:br/>
        <w:t>у</w:t>
        <w:br/>
        <w:br/>
        <w:t>б</w:t>
        <w:br/>
        <w:br/>
        <w:t>л</w:t>
        <w:br/>
        <w:br/>
        <w:t>и</w:t>
        <w:br/>
        <w:br/>
        <w:t>к</w:t>
        <w:br/>
        <w:br/>
        <w:t>а</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е</w:t>
        <w:br/>
        <w:br/>
        <w:t>о</w:t>
        <w:br/>
        <w:br/>
        <w:t>б</w:t>
        <w:br/>
        <w:br/>
        <w:t>р</w:t>
        <w:br/>
        <w:br/>
        <w:t>а</w:t>
        <w:br/>
        <w:br/>
        <w:t>з</w:t>
        <w:br/>
        <w:br/>
        <w:t>о</w:t>
        <w:br/>
        <w:br/>
        <w:t>в</w:t>
        <w:br/>
        <w:br/>
        <w:t>а</w:t>
        <w:br/>
        <w:br/>
        <w:t>н</w:t>
        <w:br/>
        <w:br/>
        <w:t>и</w:t>
        <w:br/>
        <w:br/>
        <w:t>е</w:t>
        <w:br/>
        <w:br/>
        <w:t xml:space="preserve"> </w:t>
        <w:br/>
        <w:br/>
        <w:t>д</w:t>
        <w:br/>
        <w:br/>
        <w:t>а</w:t>
        <w:br/>
        <w:br/>
        <w:t>н</w:t>
        <w:br/>
        <w:br/>
        <w:t>н</w:t>
        <w:br/>
        <w:br/>
        <w:t>ы</w:t>
        <w:br/>
        <w:br/>
        <w:t>х</w:t>
        <w:br/>
        <w:br/>
        <w:t xml:space="preserve"> </w:t>
        <w:br/>
        <w:br/>
        <w:t>в</w:t>
        <w:br/>
        <w:br/>
        <w:t xml:space="preserve"> </w:t>
        <w:br/>
        <w:br/>
        <w:t>ф</w:t>
        <w:br/>
        <w:br/>
        <w:t>о</w:t>
        <w:br/>
        <w:br/>
        <w:t>р</w:t>
        <w:br/>
        <w:br/>
        <w:t>м</w:t>
        <w:br/>
        <w:br/>
        <w:t>а</w:t>
        <w:br/>
        <w:br/>
        <w:t>т</w:t>
        <w:br/>
        <w:br/>
        <w:t>,</w:t>
        <w:br/>
        <w:br/>
        <w:t xml:space="preserve"> </w:t>
        <w:br/>
        <w:br/>
        <w:t>п</w:t>
        <w:br/>
        <w:br/>
        <w:t>р</w:t>
        <w:br/>
        <w:br/>
        <w:t>и</w:t>
        <w:br/>
        <w:br/>
        <w:t>г</w:t>
        <w:br/>
        <w:br/>
        <w:t>о</w:t>
        <w:br/>
        <w:br/>
        <w:t>д</w:t>
        <w:br/>
        <w:br/>
        <w:t>н</w:t>
        <w:br/>
        <w:br/>
        <w:t>ы</w:t>
        <w:br/>
        <w:br/>
        <w:t>й</w:t>
        <w:br/>
        <w:br/>
        <w:t xml:space="preserve"> </w:t>
        <w:br/>
        <w:br/>
        <w:t>д</w:t>
        <w:br/>
        <w:br/>
        <w:t>л</w:t>
        <w:br/>
        <w:br/>
        <w:t>я</w:t>
        <w:br/>
        <w:br/>
        <w:t xml:space="preserve"> </w:t>
        <w:br/>
        <w:br/>
        <w:t>и</w:t>
        <w:br/>
        <w:br/>
        <w:t>с</w:t>
        <w:br/>
        <w:br/>
        <w:t>п</w:t>
        <w:br/>
        <w:br/>
        <w:t>о</w:t>
        <w:br/>
        <w:br/>
        <w:t>л</w:t>
        <w:br/>
        <w:br/>
        <w:t>ь</w:t>
        <w:br/>
        <w:br/>
        <w:t>з</w:t>
        <w:br/>
        <w:br/>
        <w:t>о</w:t>
        <w:br/>
        <w:br/>
        <w:t>в</w:t>
        <w:br/>
        <w:br/>
        <w:t>а</w:t>
        <w:br/>
        <w:br/>
        <w:t>н</w:t>
        <w:br/>
        <w:br/>
        <w:t>и</w:t>
        <w:br/>
        <w:br/>
        <w:t>я</w:t>
        <w:br/>
        <w:br/>
        <w:t xml:space="preserve"> </w:t>
        <w:br/>
        <w:br/>
        <w:t>в</w:t>
        <w:br/>
        <w:br/>
        <w:t xml:space="preserve"> </w:t>
        <w:br/>
        <w:br/>
        <w:t>а</w:t>
        <w:br/>
        <w:br/>
        <w:t>л</w:t>
        <w:br/>
        <w:br/>
        <w:t>г</w:t>
        <w:br/>
        <w:br/>
        <w:t>о</w:t>
        <w:br/>
        <w:br/>
        <w:t>р</w:t>
        <w:br/>
        <w:br/>
        <w:t>и</w:t>
        <w:br/>
        <w:br/>
        <w:t>т</w:t>
        <w:br/>
        <w:br/>
        <w:t>м</w:t>
        <w:br/>
        <w:br/>
        <w:t>а</w:t>
        <w:br/>
        <w:br/>
        <w:t>х</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е</w:t>
        <w:br/>
        <w:br/>
        <w:t>с</w:t>
        <w:br/>
        <w:br/>
        <w:t>п</w:t>
        <w:br/>
        <w:br/>
        <w:t>е</w:t>
        <w:br/>
        <w:br/>
        <w:t>ч</w:t>
        <w:br/>
        <w:br/>
        <w:t>е</w:t>
        <w:br/>
        <w:br/>
        <w:t>н</w:t>
        <w:br/>
        <w:br/>
        <w:t>и</w:t>
        <w:br/>
        <w:br/>
        <w:t>е</w:t>
        <w:br/>
        <w:br/>
        <w:t xml:space="preserve"> </w:t>
        <w:br/>
        <w:br/>
        <w:t>к</w:t>
        <w:br/>
        <w:br/>
        <w:t>а</w:t>
        <w:br/>
        <w:br/>
        <w:t>ч</w:t>
        <w:br/>
        <w:br/>
        <w:t>е</w:t>
        <w:br/>
        <w:br/>
        <w:t>с</w:t>
        <w:br/>
        <w:br/>
        <w:t>т</w:t>
        <w:br/>
        <w:br/>
        <w:t>в</w:t>
        <w:br/>
        <w:br/>
        <w:t>а</w:t>
        <w:br/>
        <w:br/>
        <w:t xml:space="preserve"> </w:t>
        <w:br/>
        <w:br/>
        <w:t>и</w:t>
        <w:br/>
        <w:br/>
        <w:t xml:space="preserve"> </w:t>
        <w:br/>
        <w:br/>
        <w:t>д</w:t>
        <w:br/>
        <w:br/>
        <w:t>о</w:t>
        <w:br/>
        <w:br/>
        <w:t>с</w:t>
        <w:br/>
        <w:br/>
        <w:t>т</w:t>
        <w:br/>
        <w:br/>
        <w:t>о</w:t>
        <w:br/>
        <w:br/>
        <w:t>в</w:t>
        <w:br/>
        <w:br/>
        <w:t>е</w:t>
        <w:br/>
        <w:br/>
        <w:t>р</w:t>
        <w:br/>
        <w:br/>
        <w:t>н</w:t>
        <w:br/>
        <w:br/>
        <w:t>о</w:t>
        <w:br/>
        <w:br/>
        <w:t>с</w:t>
        <w:br/>
        <w:br/>
        <w:t>т</w:t>
        <w:br/>
        <w:br/>
        <w:t>и</w:t>
        <w:br/>
        <w:br/>
        <w:t xml:space="preserve"> </w:t>
        <w:br/>
        <w:br/>
        <w:t>д</w:t>
        <w:br/>
        <w:br/>
        <w:t>а</w:t>
        <w:br/>
        <w:br/>
        <w:t>н</w:t>
        <w:br/>
        <w:br/>
        <w:t>н</w:t>
        <w:br/>
        <w:br/>
        <w:t>ы</w:t>
        <w:br/>
        <w:br/>
        <w:t>х</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Н</w:t>
        <w:br/>
        <w:br/>
        <w:t>е</w:t>
        <w:br/>
        <w:br/>
        <w:t>д</w:t>
        <w:br/>
        <w:br/>
        <w:t>о</w:t>
        <w:br/>
        <w:br/>
        <w:t>с</w:t>
        <w:br/>
        <w:br/>
        <w:t>т</w:t>
        <w:br/>
        <w:br/>
        <w:t>а</w:t>
        <w:br/>
        <w:br/>
        <w:t>т</w:t>
        <w:br/>
        <w:br/>
        <w:t>о</w:t>
        <w:br/>
        <w:br/>
        <w:t>к</w:t>
        <w:br/>
        <w:br/>
        <w:t xml:space="preserve"> </w:t>
        <w:br/>
        <w:br/>
        <w:t>к</w:t>
        <w:br/>
        <w:br/>
        <w:t>в</w:t>
        <w:br/>
        <w:br/>
        <w:t>а</w:t>
        <w:br/>
        <w:br/>
        <w:t>л</w:t>
        <w:br/>
        <w:br/>
        <w:t>и</w:t>
        <w:br/>
        <w:br/>
        <w:t>ф</w:t>
        <w:br/>
        <w:br/>
        <w:t>и</w:t>
        <w:br/>
        <w:br/>
        <w:t>ц</w:t>
        <w:br/>
        <w:br/>
        <w:t>и</w:t>
        <w:br/>
        <w:br/>
        <w:t>р</w:t>
        <w:br/>
        <w:br/>
        <w:t>о</w:t>
        <w:br/>
        <w:br/>
        <w:t>в</w:t>
        <w:br/>
        <w:br/>
        <w:t>а</w:t>
        <w:br/>
        <w:br/>
        <w:t>н</w:t>
        <w:br/>
        <w:br/>
        <w:t>н</w:t>
        <w:br/>
        <w:br/>
        <w:t>ы</w:t>
        <w:br/>
        <w:br/>
        <w:t>х</w:t>
        <w:br/>
        <w:br/>
        <w:t xml:space="preserve"> </w:t>
        <w:br/>
        <w:br/>
        <w:t>с</w:t>
        <w:br/>
        <w:br/>
        <w:t>п</w:t>
        <w:br/>
        <w:br/>
        <w:t>е</w:t>
        <w:br/>
        <w:br/>
        <w:t>ц</w:t>
        <w:br/>
        <w:br/>
        <w:t>и</w:t>
        <w:br/>
        <w:br/>
        <w:t>а</w:t>
        <w:br/>
        <w:br/>
        <w:t>л</w:t>
        <w:br/>
        <w:br/>
        <w:t>и</w:t>
        <w:br/>
        <w:br/>
        <w:t>с</w:t>
        <w:br/>
        <w:br/>
        <w:t>т</w:t>
        <w:br/>
        <w:br/>
        <w:t>о</w:t>
        <w:br/>
        <w:br/>
        <w:t>в</w:t>
        <w:br/>
        <w:br/>
        <w:t xml:space="preserve"> </w:t>
        <w:br/>
        <w:br/>
        <w:t>в</w:t>
        <w:br/>
        <w:br/>
        <w:t xml:space="preserve"> </w:t>
        <w:br/>
        <w:br/>
        <w:t>о</w:t>
        <w:br/>
        <w:br/>
        <w:t>б</w:t>
        <w:br/>
        <w:br/>
        <w:t>л</w:t>
        <w:br/>
        <w:br/>
        <w:t>а</w:t>
        <w:br/>
        <w:br/>
        <w:t>с</w:t>
        <w:br/>
        <w:br/>
        <w:t>т</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у</w:t>
        <w:br/>
        <w:br/>
        <w:t>ч</w:t>
        <w:br/>
        <w:br/>
        <w:t>е</w:t>
        <w:br/>
        <w:br/>
        <w:t>н</w:t>
        <w:br/>
        <w:br/>
        <w:t>и</w:t>
        <w:br/>
        <w:br/>
        <w:t>е</w:t>
        <w:br/>
        <w:br/>
        <w:t xml:space="preserve"> </w:t>
        <w:br/>
        <w:br/>
        <w:t>и</w:t>
        <w:br/>
        <w:br/>
        <w:t xml:space="preserve"> </w:t>
        <w:br/>
        <w:br/>
        <w:t>п</w:t>
        <w:br/>
        <w:br/>
        <w:t>е</w:t>
        <w:br/>
        <w:br/>
        <w:t>р</w:t>
        <w:br/>
        <w:br/>
        <w:t>е</w:t>
        <w:br/>
        <w:br/>
        <w:t>п</w:t>
        <w:br/>
        <w:br/>
        <w:t>о</w:t>
        <w:br/>
        <w:br/>
        <w:t>д</w:t>
        <w:br/>
        <w:br/>
        <w:t>г</w:t>
        <w:br/>
        <w:br/>
        <w:t>о</w:t>
        <w:br/>
        <w:br/>
        <w:t>т</w:t>
        <w:br/>
        <w:br/>
        <w:t>о</w:t>
        <w:br/>
        <w:br/>
        <w:t>в</w:t>
        <w:br/>
        <w:br/>
        <w:t>к</w:t>
        <w:br/>
        <w:br/>
        <w:t>а</w:t>
        <w:br/>
        <w:br/>
        <w:t xml:space="preserve"> </w:t>
        <w:br/>
        <w:br/>
        <w:t>п</w:t>
        <w:br/>
        <w:br/>
        <w:t>е</w:t>
        <w:br/>
        <w:br/>
        <w:t>р</w:t>
        <w:br/>
        <w:br/>
        <w:t>с</w:t>
        <w:br/>
        <w:br/>
        <w:t>о</w:t>
        <w:br/>
        <w:br/>
        <w:t>н</w:t>
        <w:br/>
        <w:br/>
        <w:t>а</w:t>
        <w:br/>
        <w:br/>
        <w:t>л</w:t>
        <w:br/>
        <w:br/>
        <w:t>а</w:t>
        <w:br/>
        <w:br/>
        <w:t xml:space="preserve"> </w:t>
        <w:br/>
        <w:br/>
        <w:t>в</w:t>
        <w:br/>
        <w:br/>
        <w:t xml:space="preserve"> </w:t>
        <w:br/>
        <w:br/>
        <w:t>о</w:t>
        <w:br/>
        <w:br/>
        <w:t>б</w:t>
        <w:br/>
        <w:br/>
        <w:t>л</w:t>
        <w:br/>
        <w:br/>
        <w:t>а</w:t>
        <w:br/>
        <w:br/>
        <w:t>с</w:t>
        <w:br/>
        <w:br/>
        <w:t>т</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и</w:t>
        <w:br/>
        <w:br/>
        <w:t>в</w:t>
        <w:br/>
        <w:br/>
        <w:t>л</w:t>
        <w:br/>
        <w:br/>
        <w:t>е</w:t>
        <w:br/>
        <w:br/>
        <w:t>ч</w:t>
        <w:br/>
        <w:br/>
        <w:t>е</w:t>
        <w:br/>
        <w:br/>
        <w:t>н</w:t>
        <w:br/>
        <w:br/>
        <w:t>и</w:t>
        <w:br/>
        <w:br/>
        <w:t>е</w:t>
        <w:br/>
        <w:br/>
        <w:t xml:space="preserve"> </w:t>
        <w:br/>
        <w:br/>
        <w:t>с</w:t>
        <w:br/>
        <w:br/>
        <w:t>п</w:t>
        <w:br/>
        <w:br/>
        <w:t>е</w:t>
        <w:br/>
        <w:br/>
        <w:t>ц</w:t>
        <w:br/>
        <w:br/>
        <w:t>и</w:t>
        <w:br/>
        <w:br/>
        <w:t>а</w:t>
        <w:br/>
        <w:br/>
        <w:t>л</w:t>
        <w:br/>
        <w:br/>
        <w:t>и</w:t>
        <w:br/>
        <w:br/>
        <w:t>с</w:t>
        <w:br/>
        <w:br/>
        <w:t>т</w:t>
        <w:br/>
        <w:br/>
        <w:t>о</w:t>
        <w:br/>
        <w:br/>
        <w:t>в</w:t>
        <w:br/>
        <w:br/>
        <w:t xml:space="preserve"> </w:t>
        <w:br/>
        <w:br/>
        <w:t>и</w:t>
        <w:br/>
        <w:br/>
        <w:t>з</w:t>
        <w:br/>
        <w:br/>
        <w:t xml:space="preserve"> </w:t>
        <w:br/>
        <w:br/>
        <w:t>д</w:t>
        <w:br/>
        <w:br/>
        <w:t>р</w:t>
        <w:br/>
        <w:br/>
        <w:t>у</w:t>
        <w:br/>
        <w:br/>
        <w:t>г</w:t>
        <w:br/>
        <w:br/>
        <w:t>и</w:t>
        <w:br/>
        <w:br/>
        <w:t>х</w:t>
        <w:br/>
        <w:br/>
        <w:t xml:space="preserve"> </w:t>
        <w:br/>
        <w:br/>
        <w:t>о</w:t>
        <w:br/>
        <w:br/>
        <w:t>т</w:t>
        <w:br/>
        <w:br/>
        <w:t>р</w:t>
        <w:br/>
        <w:br/>
        <w:t>а</w:t>
        <w:br/>
        <w:br/>
        <w:t>с</w:t>
        <w:br/>
        <w:br/>
        <w:t>л</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о</w:t>
        <w:br/>
        <w:br/>
        <w:t>з</w:t>
        <w:br/>
        <w:br/>
        <w:t>д</w:t>
        <w:br/>
        <w:br/>
        <w:t>а</w:t>
        <w:br/>
        <w:br/>
        <w:t>н</w:t>
        <w:br/>
        <w:br/>
        <w:t>и</w:t>
        <w:br/>
        <w:br/>
        <w:t>е</w:t>
        <w:br/>
        <w:br/>
        <w:t xml:space="preserve"> </w:t>
        <w:br/>
        <w:br/>
        <w:t>к</w:t>
        <w:br/>
        <w:br/>
        <w:t>о</w:t>
        <w:br/>
        <w:br/>
        <w:t>м</w:t>
        <w:br/>
        <w:br/>
        <w:t>а</w:t>
        <w:br/>
        <w:br/>
        <w:t>н</w:t>
        <w:br/>
        <w:br/>
        <w:t>д</w:t>
        <w:br/>
        <w:br/>
        <w:t xml:space="preserve"> </w:t>
        <w:br/>
        <w:br/>
        <w:t>и</w:t>
        <w:br/>
        <w:br/>
        <w:t>з</w:t>
        <w:br/>
        <w:br/>
        <w:t xml:space="preserve"> </w:t>
        <w:br/>
        <w:br/>
        <w:t>с</w:t>
        <w:br/>
        <w:br/>
        <w:t>п</w:t>
        <w:br/>
        <w:br/>
        <w:t>е</w:t>
        <w:br/>
        <w:br/>
        <w:t>ц</w:t>
        <w:br/>
        <w:br/>
        <w:t>и</w:t>
        <w:br/>
        <w:br/>
        <w:t>а</w:t>
        <w:br/>
        <w:br/>
        <w:t>л</w:t>
        <w:br/>
        <w:br/>
        <w:t>и</w:t>
        <w:br/>
        <w:br/>
        <w:t>с</w:t>
        <w:br/>
        <w:br/>
        <w:t>т</w:t>
        <w:br/>
        <w:br/>
        <w:t>о</w:t>
        <w:br/>
        <w:br/>
        <w:t>в</w:t>
        <w:br/>
        <w:br/>
        <w:t xml:space="preserve"> </w:t>
        <w:br/>
        <w:br/>
        <w:t>в</w:t>
        <w:br/>
        <w:br/>
        <w:t xml:space="preserve"> </w:t>
        <w:br/>
        <w:br/>
        <w:t>о</w:t>
        <w:br/>
        <w:br/>
        <w:t>б</w:t>
        <w:br/>
        <w:br/>
        <w:t>л</w:t>
        <w:br/>
        <w:br/>
        <w:t>а</w:t>
        <w:br/>
        <w:br/>
        <w:t>с</w:t>
        <w:br/>
        <w:br/>
        <w:t>т</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о</w:t>
        <w:br/>
        <w:br/>
        <w:t>т</w:t>
        <w:br/>
        <w:br/>
        <w:t>р</w:t>
        <w:br/>
        <w:br/>
        <w:t>у</w:t>
        <w:br/>
        <w:br/>
        <w:t>д</w:t>
        <w:br/>
        <w:br/>
        <w:t>н</w:t>
        <w:br/>
        <w:br/>
        <w:t>и</w:t>
        <w:br/>
        <w:br/>
        <w:t>ч</w:t>
        <w:br/>
        <w:br/>
        <w:t>е</w:t>
        <w:br/>
        <w:br/>
        <w:t>с</w:t>
        <w:br/>
        <w:br/>
        <w:t>т</w:t>
        <w:br/>
        <w:br/>
        <w:t>в</w:t>
        <w:br/>
        <w:br/>
        <w:t>о</w:t>
        <w:br/>
        <w:br/>
        <w:t xml:space="preserve"> </w:t>
        <w:br/>
        <w:br/>
        <w:t>с</w:t>
        <w:br/>
        <w:br/>
        <w:t xml:space="preserve"> </w:t>
        <w:br/>
        <w:br/>
        <w:t>у</w:t>
        <w:br/>
        <w:br/>
        <w:t>н</w:t>
        <w:br/>
        <w:br/>
        <w:t>и</w:t>
        <w:br/>
        <w:br/>
        <w:t>в</w:t>
        <w:br/>
        <w:br/>
        <w:t>е</w:t>
        <w:br/>
        <w:br/>
        <w:t>р</w:t>
        <w:br/>
        <w:br/>
        <w:t>с</w:t>
        <w:br/>
        <w:br/>
        <w:t>и</w:t>
        <w:br/>
        <w:br/>
        <w:t>т</w:t>
        <w:br/>
        <w:br/>
        <w:t>е</w:t>
        <w:br/>
        <w:br/>
        <w:t>т</w:t>
        <w:br/>
        <w:br/>
        <w:t>а</w:t>
        <w:br/>
        <w:br/>
        <w:t>м</w:t>
        <w:br/>
        <w:br/>
        <w:t>и</w:t>
        <w:br/>
        <w:br/>
        <w:t xml:space="preserve"> </w:t>
        <w:br/>
        <w:br/>
        <w:t>и</w:t>
        <w:br/>
        <w:br/>
        <w:t xml:space="preserve"> </w:t>
        <w:br/>
        <w:br/>
        <w:t>и</w:t>
        <w:br/>
        <w:br/>
        <w:t>с</w:t>
        <w:br/>
        <w:br/>
        <w:t>с</w:t>
        <w:br/>
        <w:br/>
        <w:t>л</w:t>
        <w:br/>
        <w:br/>
        <w:t>е</w:t>
        <w:br/>
        <w:br/>
        <w:t>д</w:t>
        <w:br/>
        <w:br/>
        <w:t>о</w:t>
        <w:br/>
        <w:br/>
        <w:t>в</w:t>
        <w:br/>
        <w:br/>
        <w:t>а</w:t>
        <w:br/>
        <w:br/>
        <w:t>т</w:t>
        <w:br/>
        <w:br/>
        <w:t>е</w:t>
        <w:br/>
        <w:br/>
        <w:t>л</w:t>
        <w:br/>
        <w:br/>
        <w:t>ь</w:t>
        <w:br/>
        <w:br/>
        <w:t>с</w:t>
        <w:br/>
        <w:br/>
        <w:t>к</w:t>
        <w:br/>
        <w:br/>
        <w:t>и</w:t>
        <w:br/>
        <w:br/>
        <w:t>м</w:t>
        <w:br/>
        <w:br/>
        <w:t>и</w:t>
        <w:br/>
        <w:br/>
        <w:t xml:space="preserve"> </w:t>
        <w:br/>
        <w:br/>
        <w:t>и</w:t>
        <w:br/>
        <w:br/>
        <w:t>н</w:t>
        <w:br/>
        <w:br/>
        <w:t>с</w:t>
        <w:br/>
        <w:br/>
        <w:t>т</w:t>
        <w:br/>
        <w:br/>
        <w:t>и</w:t>
        <w:br/>
        <w:br/>
        <w:t>т</w:t>
        <w:br/>
        <w:br/>
        <w:t>у</w:t>
        <w:br/>
        <w:br/>
        <w:t>т</w:t>
        <w:br/>
        <w:br/>
        <w:t>а</w:t>
        <w:br/>
        <w:br/>
        <w:t>м</w:t>
        <w:br/>
        <w:br/>
        <w:t>и</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р</w:t>
        <w:br/>
        <w:br/>
        <w:t>о</w:t>
        <w:br/>
        <w:br/>
        <w:t>б</w:t>
        <w:br/>
        <w:br/>
        <w:t>л</w:t>
        <w:br/>
        <w:br/>
        <w:t>е</w:t>
        <w:br/>
        <w:br/>
        <w:t>м</w:t>
        <w:br/>
        <w:br/>
        <w:t>ы</w:t>
        <w:br/>
        <w:br/>
        <w:t xml:space="preserve"> </w:t>
        <w:br/>
        <w:br/>
        <w:t>м</w:t>
        <w:br/>
        <w:br/>
        <w:t>а</w:t>
        <w:br/>
        <w:br/>
        <w:t>с</w:t>
        <w:br/>
        <w:br/>
        <w:t>ш</w:t>
        <w:br/>
        <w:br/>
        <w:t>т</w:t>
        <w:br/>
        <w:br/>
        <w:t>а</w:t>
        <w:br/>
        <w:br/>
        <w:t>б</w:t>
        <w:br/>
        <w:br/>
        <w:t>и</w:t>
        <w:br/>
        <w:br/>
        <w:t>р</w:t>
        <w:br/>
        <w:br/>
        <w:t>у</w:t>
        <w:br/>
        <w:br/>
        <w:t>е</w:t>
        <w:br/>
        <w:br/>
        <w:t>м</w:t>
        <w:br/>
        <w:br/>
        <w:t>о</w:t>
        <w:br/>
        <w:br/>
        <w:t>с</w:t>
        <w:br/>
        <w:br/>
        <w:t>т</w:t>
        <w:br/>
        <w:br/>
        <w:t>и</w:t>
        <w:br/>
        <w:br/>
        <w:t xml:space="preserve"> </w:t>
        <w:br/>
        <w:br/>
        <w:t>и</w:t>
        <w:br/>
        <w:br/>
        <w:t xml:space="preserve"> </w:t>
        <w:br/>
        <w:br/>
        <w:t>и</w:t>
        <w:br/>
        <w:br/>
        <w:t>н</w:t>
        <w:br/>
        <w:br/>
        <w:t>т</w:t>
        <w:br/>
        <w:br/>
        <w:t>е</w:t>
        <w:br/>
        <w:br/>
        <w:t>г</w:t>
        <w:br/>
        <w:br/>
        <w:t>р</w:t>
        <w:br/>
        <w:br/>
        <w:t>а</w:t>
        <w:br/>
        <w:br/>
        <w:t>ц</w:t>
        <w:br/>
        <w:br/>
        <w:t>и</w:t>
        <w:br/>
        <w:br/>
        <w:t>и</w:t>
        <w:br/>
        <w:br/>
        <w:t xml:space="preserve"> </w:t>
        <w:br/>
        <w:br/>
        <w:t>р</w:t>
        <w:br/>
        <w:br/>
        <w:t>е</w:t>
        <w:br/>
        <w:br/>
        <w:t>ш</w:t>
        <w:br/>
        <w:br/>
        <w:t>е</w:t>
        <w:br/>
        <w:br/>
        <w:t>н</w:t>
        <w:br/>
        <w:br/>
        <w:t>и</w:t>
        <w:br/>
        <w:br/>
        <w:t>й</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 xml:space="preserve"> </w:t>
        <w:br/>
        <w:br/>
        <w:t>с</w:t>
        <w:br/>
        <w:br/>
        <w:t>у</w:t>
        <w:br/>
        <w:br/>
        <w:t>щ</w:t>
        <w:br/>
        <w:br/>
        <w:t>е</w:t>
        <w:br/>
        <w:br/>
        <w:t>с</w:t>
        <w:br/>
        <w:br/>
        <w:t>т</w:t>
        <w:br/>
        <w:br/>
        <w:t>в</w:t>
        <w:br/>
        <w:br/>
        <w:t>у</w:t>
        <w:br/>
        <w:br/>
        <w:t>ю</w:t>
        <w:br/>
        <w:br/>
        <w:t>щ</w:t>
        <w:br/>
        <w:br/>
        <w:t>у</w:t>
        <w:br/>
        <w:br/>
        <w:t>ю</w:t>
        <w:br/>
        <w:br/>
        <w:t xml:space="preserve"> </w:t>
        <w:br/>
        <w:br/>
        <w:t>и</w:t>
        <w:br/>
        <w:br/>
        <w:t>н</w:t>
        <w:br/>
        <w:br/>
        <w:t>ф</w:t>
        <w:br/>
        <w:br/>
        <w:t>р</w:t>
        <w:br/>
        <w:br/>
        <w:t>а</w:t>
        <w:br/>
        <w:br/>
        <w:t>с</w:t>
        <w:br/>
        <w:br/>
        <w:t>т</w:t>
        <w:br/>
        <w:br/>
        <w:t>р</w:t>
        <w:br/>
        <w:br/>
        <w:t>у</w:t>
        <w:br/>
        <w:br/>
        <w:t>к</w:t>
        <w:br/>
        <w:br/>
        <w:t>т</w:t>
        <w:br/>
        <w:br/>
        <w:t>у</w:t>
        <w:br/>
        <w:br/>
        <w:t>р</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о</w:t>
        <w:br/>
        <w:br/>
        <w:t>б</w:t>
        <w:br/>
        <w:br/>
        <w:t>л</w:t>
        <w:br/>
        <w:br/>
        <w:t>а</w:t>
        <w:br/>
        <w:br/>
        <w:t>ч</w:t>
        <w:br/>
        <w:br/>
        <w:t>н</w:t>
        <w:br/>
        <w:br/>
        <w:t>ы</w:t>
        <w:br/>
        <w:br/>
        <w:t>х</w:t>
        <w:br/>
        <w:br/>
        <w:t xml:space="preserve"> </w:t>
        <w:br/>
        <w:br/>
        <w:t>п</w:t>
        <w:br/>
        <w:br/>
        <w:t>л</w:t>
        <w:br/>
        <w:br/>
        <w:t>а</w:t>
        <w:br/>
        <w:br/>
        <w:t>т</w:t>
        <w:br/>
        <w:br/>
        <w:t>ф</w:t>
        <w:br/>
        <w:br/>
        <w:t>о</w:t>
        <w:br/>
        <w:br/>
        <w:t>р</w:t>
        <w:br/>
        <w:br/>
        <w:t>м</w:t>
        <w:br/>
        <w:br/>
        <w:t xml:space="preserve"> </w:t>
        <w:br/>
        <w:br/>
        <w:t>и</w:t>
        <w:br/>
        <w:br/>
        <w:t xml:space="preserve"> </w:t>
        <w:br/>
        <w:br/>
        <w:t>м</w:t>
        <w:br/>
        <w:br/>
        <w:t>а</w:t>
        <w:br/>
        <w:br/>
        <w:t>с</w:t>
        <w:br/>
        <w:br/>
        <w:t>ш</w:t>
        <w:br/>
        <w:br/>
        <w:t>т</w:t>
        <w:br/>
        <w:br/>
        <w:t>а</w:t>
        <w:br/>
        <w:br/>
        <w:t>б</w:t>
        <w:br/>
        <w:br/>
        <w:t>и</w:t>
        <w:br/>
        <w:br/>
        <w:t>р</w:t>
        <w:br/>
        <w:br/>
        <w:t>у</w:t>
        <w:br/>
        <w:br/>
        <w:t>е</w:t>
        <w:br/>
        <w:br/>
        <w:t>м</w:t>
        <w:br/>
        <w:br/>
        <w:t>ы</w:t>
        <w:br/>
        <w:br/>
        <w:t>х</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а</w:t>
        <w:br/>
        <w:br/>
        <w:t>з</w:t>
        <w:br/>
        <w:br/>
        <w:t>р</w:t>
        <w:br/>
        <w:br/>
        <w:t>а</w:t>
        <w:br/>
        <w:br/>
        <w:t>б</w:t>
        <w:br/>
        <w:br/>
        <w:t>о</w:t>
        <w:br/>
        <w:br/>
        <w:t>т</w:t>
        <w:br/>
        <w:br/>
        <w:t>к</w:t>
        <w:br/>
        <w:br/>
        <w:t>а</w:t>
        <w:br/>
        <w:br/>
        <w:t xml:space="preserve"> </w:t>
        <w:br/>
        <w:br/>
        <w:t>м</w:t>
        <w:br/>
        <w:br/>
        <w:t>о</w:t>
        <w:br/>
        <w:br/>
        <w:t>д</w:t>
        <w:br/>
        <w:br/>
        <w:t>у</w:t>
        <w:br/>
        <w:br/>
        <w:t>л</w:t>
        <w:br/>
        <w:br/>
        <w:t>ь</w:t>
        <w:br/>
        <w:br/>
        <w:t>н</w:t>
        <w:br/>
        <w:br/>
        <w:t>ы</w:t>
        <w:br/>
        <w:br/>
        <w:t>х</w:t>
        <w:br/>
        <w:br/>
        <w:t xml:space="preserve"> </w:t>
        <w:br/>
        <w:br/>
        <w:t>и</w:t>
        <w:br/>
        <w:br/>
        <w:t xml:space="preserve"> </w:t>
        <w:br/>
        <w:br/>
        <w:t>г</w:t>
        <w:br/>
        <w:br/>
        <w:t>и</w:t>
        <w:br/>
        <w:br/>
        <w:t>б</w:t>
        <w:br/>
        <w:br/>
        <w:t>к</w:t>
        <w:br/>
        <w:br/>
        <w:t>и</w:t>
        <w:br/>
        <w:br/>
        <w:t>х</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н</w:t>
        <w:br/>
        <w:br/>
        <w:t>т</w:t>
        <w:br/>
        <w:br/>
        <w:t>е</w:t>
        <w:br/>
        <w:br/>
        <w:t>г</w:t>
        <w:br/>
        <w:br/>
        <w:t>р</w:t>
        <w:br/>
        <w:br/>
        <w:t>а</w:t>
        <w:br/>
        <w:br/>
        <w:t>ц</w:t>
        <w:br/>
        <w:br/>
        <w:t>и</w:t>
        <w:br/>
        <w:br/>
        <w:t>я</w:t>
        <w:br/>
        <w:br/>
        <w:t xml:space="preserve"> </w:t>
        <w:br/>
        <w:br/>
        <w:t>р</w:t>
        <w:br/>
        <w:br/>
        <w:t>е</w:t>
        <w:br/>
        <w:br/>
        <w:t>ш</w:t>
        <w:br/>
        <w:br/>
        <w:t>е</w:t>
        <w:br/>
        <w:br/>
        <w:t>н</w:t>
        <w:br/>
        <w:br/>
        <w:t>и</w:t>
        <w:br/>
        <w:br/>
        <w:t>й</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с</w:t>
        <w:br/>
        <w:br/>
        <w:t xml:space="preserve"> </w:t>
        <w:br/>
        <w:br/>
        <w:t>с</w:t>
        <w:br/>
        <w:br/>
        <w:t>у</w:t>
        <w:br/>
        <w:br/>
        <w:t>щ</w:t>
        <w:br/>
        <w:br/>
        <w:t>е</w:t>
        <w:br/>
        <w:br/>
        <w:t>с</w:t>
        <w:br/>
        <w:br/>
        <w:t>т</w:t>
        <w:br/>
        <w:br/>
        <w:t>в</w:t>
        <w:br/>
        <w:br/>
        <w:t>у</w:t>
        <w:br/>
        <w:br/>
        <w:t>ю</w:t>
        <w:br/>
        <w:br/>
        <w:t>щ</w:t>
        <w:br/>
        <w:br/>
        <w:t>и</w:t>
        <w:br/>
        <w:br/>
        <w:t>м</w:t>
        <w:br/>
        <w:br/>
        <w:t>и</w:t>
        <w:br/>
        <w:br/>
        <w:t xml:space="preserve"> </w:t>
        <w:br/>
        <w:br/>
        <w:t>с</w:t>
        <w:br/>
        <w:br/>
        <w:t>и</w:t>
        <w:br/>
        <w:br/>
        <w:t>с</w:t>
        <w:br/>
        <w:br/>
        <w:t>т</w:t>
        <w:br/>
        <w:br/>
        <w:t>е</w:t>
        <w:br/>
        <w:br/>
        <w:t>м</w:t>
        <w:br/>
        <w:br/>
        <w:t>а</w:t>
        <w:br/>
        <w:br/>
        <w:t>м</w:t>
        <w:br/>
        <w:br/>
        <w:t>и</w:t>
        <w:br/>
        <w:br/>
        <w:t xml:space="preserve"> </w:t>
        <w:br/>
        <w:br/>
        <w:t>у</w:t>
        <w:br/>
        <w:br/>
        <w:t>п</w:t>
        <w:br/>
        <w:br/>
        <w:t>р</w:t>
        <w:br/>
        <w:br/>
        <w:t>а</w:t>
        <w:br/>
        <w:br/>
        <w:t>в</w:t>
        <w:br/>
        <w:br/>
        <w:t>л</w:t>
        <w:br/>
        <w:br/>
        <w:t>е</w:t>
        <w:br/>
        <w:br/>
        <w:t>н</w:t>
        <w:br/>
        <w:br/>
        <w:t>и</w:t>
        <w:br/>
        <w:br/>
        <w:t>я</w:t>
        <w:br/>
        <w:br/>
        <w:t xml:space="preserve"> </w:t>
        <w:br/>
        <w:br/>
        <w:t>и</w:t>
        <w:br/>
        <w:br/>
        <w:t xml:space="preserve"> </w:t>
        <w:br/>
        <w:br/>
        <w:t>к</w:t>
        <w:br/>
        <w:br/>
        <w:t>о</w:t>
        <w:br/>
        <w:br/>
        <w:t>н</w:t>
        <w:br/>
        <w:br/>
        <w:t>т</w:t>
        <w:br/>
        <w:br/>
        <w:t>р</w:t>
        <w:br/>
        <w:br/>
        <w:t>о</w:t>
        <w:br/>
        <w:br/>
        <w:t>л</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е</w:t>
        <w:br/>
        <w:br/>
        <w:t>с</w:t>
        <w:br/>
        <w:br/>
        <w:t>п</w:t>
        <w:br/>
        <w:br/>
        <w:t>е</w:t>
        <w:br/>
        <w:br/>
        <w:t>ч</w:t>
        <w:br/>
        <w:br/>
        <w:t>е</w:t>
        <w:br/>
        <w:br/>
        <w:t>н</w:t>
        <w:br/>
        <w:br/>
        <w:t>и</w:t>
        <w:br/>
        <w:br/>
        <w:t>е</w:t>
        <w:br/>
        <w:br/>
        <w:t xml:space="preserve"> </w:t>
        <w:br/>
        <w:br/>
        <w:t>с</w:t>
        <w:br/>
        <w:br/>
        <w:t>о</w:t>
        <w:br/>
        <w:br/>
        <w:t>в</w:t>
        <w:br/>
        <w:br/>
        <w:t>м</w:t>
        <w:br/>
        <w:br/>
        <w:t>е</w:t>
        <w:br/>
        <w:br/>
        <w:t>с</w:t>
        <w:br/>
        <w:br/>
        <w:t>т</w:t>
        <w:br/>
        <w:br/>
        <w:t>и</w:t>
        <w:br/>
        <w:br/>
        <w:t>м</w:t>
        <w:br/>
        <w:br/>
        <w:t>о</w:t>
        <w:br/>
        <w:br/>
        <w:t>с</w:t>
        <w:br/>
        <w:br/>
        <w:t>т</w:t>
        <w:br/>
        <w:br/>
        <w:t>и</w:t>
        <w:br/>
        <w:br/>
        <w:t xml:space="preserve"> </w:t>
        <w:br/>
        <w:br/>
        <w:t>и</w:t>
        <w:br/>
        <w:br/>
        <w:t xml:space="preserve"> </w:t>
        <w:br/>
        <w:br/>
        <w:t>в</w:t>
        <w:br/>
        <w:br/>
        <w:t>з</w:t>
        <w:br/>
        <w:br/>
        <w:t>а</w:t>
        <w:br/>
        <w:br/>
        <w:t>и</w:t>
        <w:br/>
        <w:br/>
        <w:t>м</w:t>
        <w:br/>
        <w:br/>
        <w:t>о</w:t>
        <w:br/>
        <w:br/>
        <w:t>д</w:t>
        <w:br/>
        <w:br/>
        <w:t>е</w:t>
        <w:br/>
        <w:br/>
        <w:t>й</w:t>
        <w:br/>
        <w:br/>
        <w:t>с</w:t>
        <w:br/>
        <w:br/>
        <w:t>т</w:t>
        <w:br/>
        <w:br/>
        <w:t>в</w:t>
        <w:br/>
        <w:br/>
        <w:t>и</w:t>
        <w:br/>
        <w:br/>
        <w:t>я</w:t>
        <w:br/>
        <w:br/>
        <w:t xml:space="preserve"> </w:t>
        <w:br/>
        <w:br/>
        <w:t>м</w:t>
        <w:br/>
        <w:br/>
        <w:t>е</w:t>
        <w:br/>
        <w:br/>
        <w:t>ж</w:t>
        <w:br/>
        <w:br/>
        <w:t>д</w:t>
        <w:br/>
        <w:br/>
        <w:t>у</w:t>
        <w:br/>
        <w:br/>
        <w:t xml:space="preserve"> </w:t>
        <w:br/>
        <w:br/>
        <w:t>р</w:t>
        <w:br/>
        <w:br/>
        <w:t>а</w:t>
        <w:br/>
        <w:br/>
        <w:t>з</w:t>
        <w:br/>
        <w:br/>
        <w:t>л</w:t>
        <w:br/>
        <w:br/>
        <w:t>и</w:t>
        <w:br/>
        <w:br/>
        <w:t>ч</w:t>
        <w:br/>
        <w:br/>
        <w:t>н</w:t>
        <w:br/>
        <w:br/>
        <w:t>ы</w:t>
        <w:br/>
        <w:br/>
        <w:t>м</w:t>
        <w:br/>
        <w:br/>
        <w:t>и</w:t>
        <w:br/>
        <w:br/>
        <w:t xml:space="preserve"> </w:t>
        <w:br/>
        <w:br/>
        <w:t>с</w:t>
        <w:br/>
        <w:br/>
        <w:t>и</w:t>
        <w:br/>
        <w:br/>
        <w:t>с</w:t>
        <w:br/>
        <w:br/>
        <w:t>т</w:t>
        <w:br/>
        <w:br/>
        <w:t>е</w:t>
        <w:br/>
        <w:br/>
        <w:t>м</w:t>
        <w:br/>
        <w:br/>
        <w:t>а</w:t>
        <w:br/>
        <w:br/>
        <w:t>м</w:t>
        <w:br/>
        <w:br/>
        <w:t>и</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р</w:t>
        <w:br/>
        <w:br/>
        <w:t>о</w:t>
        <w:br/>
        <w:br/>
        <w:t>б</w:t>
        <w:br/>
        <w:br/>
        <w:t>л</w:t>
        <w:br/>
        <w:br/>
        <w:t>е</w:t>
        <w:br/>
        <w:br/>
        <w:t>м</w:t>
        <w:br/>
        <w:br/>
        <w:t>ы</w:t>
        <w:br/>
        <w:br/>
        <w:t xml:space="preserve"> </w:t>
        <w:br/>
        <w:br/>
        <w:t>и</w:t>
        <w:br/>
        <w:br/>
        <w:t>н</w:t>
        <w:br/>
        <w:br/>
        <w:t>т</w:t>
        <w:br/>
        <w:br/>
        <w:t>е</w:t>
        <w:br/>
        <w:br/>
        <w:t>р</w:t>
        <w:br/>
        <w:br/>
        <w:t>п</w:t>
        <w:br/>
        <w:br/>
        <w:t>р</w:t>
        <w:br/>
        <w:br/>
        <w:t>е</w:t>
        <w:br/>
        <w:br/>
        <w:t>т</w:t>
        <w:br/>
        <w:br/>
        <w:t>и</w:t>
        <w:br/>
        <w:br/>
        <w:t>р</w:t>
        <w:br/>
        <w:br/>
        <w:t>у</w:t>
        <w:br/>
        <w:br/>
        <w:t>е</w:t>
        <w:br/>
        <w:br/>
        <w:t>м</w:t>
        <w:br/>
        <w:br/>
        <w:t>о</w:t>
        <w:br/>
        <w:br/>
        <w:t>с</w:t>
        <w:br/>
        <w:br/>
        <w:t>т</w:t>
        <w:br/>
        <w:br/>
        <w:t>и</w:t>
        <w:br/>
        <w:br/>
        <w:t xml:space="preserve"> </w:t>
        <w:br/>
        <w:br/>
        <w:t>и</w:t>
        <w:br/>
        <w:br/>
        <w:t xml:space="preserve"> </w:t>
        <w:br/>
        <w:br/>
        <w:t>д</w:t>
        <w:br/>
        <w:br/>
        <w:t>о</w:t>
        <w:br/>
        <w:br/>
        <w:t>в</w:t>
        <w:br/>
        <w:br/>
        <w:t>е</w:t>
        <w:br/>
        <w:br/>
        <w:t>р</w:t>
        <w:br/>
        <w:br/>
        <w:t>и</w:t>
        <w:br/>
        <w:br/>
        <w:t>я</w:t>
        <w:br/>
        <w:br/>
        <w:t xml:space="preserve"> </w:t>
        <w:br/>
        <w:br/>
        <w:t>к</w:t>
        <w:br/>
        <w:br/>
        <w:t xml:space="preserve"> </w:t>
        <w:br/>
        <w:br/>
        <w:t>р</w:t>
        <w:br/>
        <w:br/>
        <w:t>е</w:t>
        <w:br/>
        <w:br/>
        <w:t>ш</w:t>
        <w:br/>
        <w:br/>
        <w:t>е</w:t>
        <w:br/>
        <w:br/>
        <w:t>н</w:t>
        <w:br/>
        <w:br/>
        <w:t>и</w:t>
        <w:br/>
        <w:br/>
        <w:t>я</w:t>
        <w:br/>
        <w:br/>
        <w:t>м</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п</w:t>
        <w:br/>
        <w:br/>
        <w:t>р</w:t>
        <w:br/>
        <w:br/>
        <w:t>о</w:t>
        <w:br/>
        <w:br/>
        <w:t>з</w:t>
        <w:br/>
        <w:br/>
        <w:t>р</w:t>
        <w:br/>
        <w:br/>
        <w:t>а</w:t>
        <w:br/>
        <w:br/>
        <w:t>ч</w:t>
        <w:br/>
        <w:br/>
        <w:t>н</w:t>
        <w:br/>
        <w:br/>
        <w:t>ы</w:t>
        <w:br/>
        <w:br/>
        <w:t>х</w:t>
        <w:br/>
        <w:br/>
        <w:t xml:space="preserve"> </w:t>
        <w:br/>
        <w:br/>
        <w:t>и</w:t>
        <w:br/>
        <w:br/>
        <w:t xml:space="preserve"> </w:t>
        <w:br/>
        <w:br/>
        <w:t>и</w:t>
        <w:br/>
        <w:br/>
        <w:t>н</w:t>
        <w:br/>
        <w:br/>
        <w:t>т</w:t>
        <w:br/>
        <w:br/>
        <w:t>е</w:t>
        <w:br/>
        <w:br/>
        <w:t>р</w:t>
        <w:br/>
        <w:br/>
        <w:t>п</w:t>
        <w:br/>
        <w:br/>
        <w:t>р</w:t>
        <w:br/>
        <w:br/>
        <w:t>е</w:t>
        <w:br/>
        <w:br/>
        <w:t>т</w:t>
        <w:br/>
        <w:br/>
        <w:t>и</w:t>
        <w:br/>
        <w:br/>
        <w:t>р</w:t>
        <w:br/>
        <w:br/>
        <w:t>у</w:t>
        <w:br/>
        <w:br/>
        <w:t>е</w:t>
        <w:br/>
        <w:br/>
        <w:t>м</w:t>
        <w:br/>
        <w:br/>
        <w:t>ы</w:t>
        <w:br/>
        <w:br/>
        <w:t>х</w:t>
        <w:br/>
        <w:br/>
        <w:t xml:space="preserve"> </w:t>
        <w:br/>
        <w:br/>
        <w:t>а</w:t>
        <w:br/>
        <w:br/>
        <w:t>л</w:t>
        <w:br/>
        <w:br/>
        <w:t>г</w:t>
        <w:br/>
        <w:br/>
        <w:t>о</w:t>
        <w:br/>
        <w:br/>
        <w:t>р</w:t>
        <w:br/>
        <w:br/>
        <w:t>и</w:t>
        <w:br/>
        <w:br/>
        <w:t>т</w:t>
        <w:br/>
        <w:br/>
        <w:t>м</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В</w:t>
        <w:br/>
        <w:br/>
        <w:t>и</w:t>
        <w:br/>
        <w:br/>
        <w:t>з</w:t>
        <w:br/>
        <w:br/>
        <w:t>у</w:t>
        <w:br/>
        <w:br/>
        <w:t>а</w:t>
        <w:br/>
        <w:br/>
        <w:t>л</w:t>
        <w:br/>
        <w:br/>
        <w:t>и</w:t>
        <w:br/>
        <w:br/>
        <w:t>з</w:t>
        <w:br/>
        <w:br/>
        <w:t>а</w:t>
        <w:br/>
        <w:br/>
        <w:t>ц</w:t>
        <w:br/>
        <w:br/>
        <w:t>и</w:t>
        <w:br/>
        <w:br/>
        <w:t>я</w:t>
        <w:br/>
        <w:br/>
        <w:t xml:space="preserve"> </w:t>
        <w:br/>
        <w:br/>
        <w:t>р</w:t>
        <w:br/>
        <w:br/>
        <w:t>е</w:t>
        <w:br/>
        <w:br/>
        <w:t>з</w:t>
        <w:br/>
        <w:br/>
        <w:t>у</w:t>
        <w:br/>
        <w:br/>
        <w:t>л</w:t>
        <w:br/>
        <w:br/>
        <w:t>ь</w:t>
        <w:br/>
        <w:br/>
        <w:t>т</w:t>
        <w:br/>
        <w:br/>
        <w:t>а</w:t>
        <w:br/>
        <w:br/>
        <w:t>т</w:t>
        <w:br/>
        <w:br/>
        <w:t>о</w:t>
        <w:br/>
        <w:br/>
        <w:t>в</w:t>
        <w:br/>
        <w:br/>
        <w:t xml:space="preserve"> </w:t>
        <w:br/>
        <w:br/>
        <w:t>и</w:t>
        <w:br/>
        <w:br/>
        <w:t xml:space="preserve"> </w:t>
        <w:br/>
        <w:br/>
        <w:t>о</w:t>
        <w:br/>
        <w:br/>
        <w:t>б</w:t>
        <w:br/>
        <w:br/>
        <w:t>ъ</w:t>
        <w:br/>
        <w:br/>
        <w:t>я</w:t>
        <w:br/>
        <w:br/>
        <w:t>с</w:t>
        <w:br/>
        <w:br/>
        <w:t>н</w:t>
        <w:br/>
        <w:br/>
        <w:t>е</w:t>
        <w:br/>
        <w:br/>
        <w:t>н</w:t>
        <w:br/>
        <w:br/>
        <w:t>и</w:t>
        <w:br/>
        <w:br/>
        <w:t>е</w:t>
        <w:br/>
        <w:br/>
        <w:t xml:space="preserve"> </w:t>
        <w:br/>
        <w:br/>
        <w:t>л</w:t>
        <w:br/>
        <w:br/>
        <w:t>о</w:t>
        <w:br/>
        <w:br/>
        <w:t>г</w:t>
        <w:br/>
        <w:br/>
        <w:t>и</w:t>
        <w:br/>
        <w:br/>
        <w:t>к</w:t>
        <w:br/>
        <w:br/>
        <w:t>и</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о</w:t>
        <w:br/>
        <w:br/>
        <w:t>в</w:t>
        <w:br/>
        <w:br/>
        <w:t>е</w:t>
        <w:br/>
        <w:br/>
        <w:t>д</w:t>
        <w:br/>
        <w:br/>
        <w:t>е</w:t>
        <w:br/>
        <w:br/>
        <w:t>н</w:t>
        <w:br/>
        <w:br/>
        <w:t>и</w:t>
        <w:br/>
        <w:br/>
        <w:t>е</w:t>
        <w:br/>
        <w:br/>
        <w:t xml:space="preserve"> </w:t>
        <w:br/>
        <w:br/>
        <w:t>в</w:t>
        <w:br/>
        <w:br/>
        <w:t>а</w:t>
        <w:br/>
        <w:br/>
        <w:t>л</w:t>
        <w:br/>
        <w:br/>
        <w:t>и</w:t>
        <w:br/>
        <w:br/>
        <w:t>д</w:t>
        <w:br/>
        <w:br/>
        <w:t>а</w:t>
        <w:br/>
        <w:br/>
        <w:t>ц</w:t>
        <w:br/>
        <w:br/>
        <w:t>и</w:t>
        <w:br/>
        <w:br/>
        <w:t>и</w:t>
        <w:br/>
        <w:br/>
        <w:t xml:space="preserve"> </w:t>
        <w:br/>
        <w:br/>
        <w:t>и</w:t>
        <w:br/>
        <w:br/>
        <w:t xml:space="preserve"> </w:t>
        <w:br/>
        <w:br/>
        <w:t>т</w:t>
        <w:br/>
        <w:br/>
        <w:t>е</w:t>
        <w:br/>
        <w:br/>
        <w:t>с</w:t>
        <w:br/>
        <w:br/>
        <w:t>т</w:t>
        <w:br/>
        <w:br/>
        <w:t>и</w:t>
        <w:br/>
        <w:br/>
        <w:t>р</w:t>
        <w:br/>
        <w:br/>
        <w:t>о</w:t>
        <w:br/>
        <w:br/>
        <w:t>в</w:t>
        <w:br/>
        <w:br/>
        <w:t>а</w:t>
        <w:br/>
        <w:br/>
        <w:t>н</w:t>
        <w:br/>
        <w:br/>
        <w:t>и</w:t>
        <w:br/>
        <w:br/>
        <w:t>я</w:t>
        <w:br/>
        <w:br/>
        <w:t xml:space="preserve"> </w:t>
        <w:br/>
        <w:br/>
        <w:t>р</w:t>
        <w:br/>
        <w:br/>
        <w:t>е</w:t>
        <w:br/>
        <w:br/>
        <w:t>ш</w:t>
        <w:br/>
        <w:br/>
        <w:t>е</w:t>
        <w:br/>
        <w:br/>
        <w:t>н</w:t>
        <w:br/>
        <w:br/>
        <w:t>и</w:t>
        <w:br/>
        <w:br/>
        <w:t>й</w:t>
        <w:br/>
        <w:br/>
        <w:t xml:space="preserve"> </w:t>
        <w:br/>
        <w:br/>
        <w:t>в</w:t>
        <w:br/>
        <w:br/>
        <w:t xml:space="preserve"> </w:t>
        <w:br/>
        <w:br/>
        <w:t>р</w:t>
        <w:br/>
        <w:br/>
        <w:t>е</w:t>
        <w:br/>
        <w:br/>
        <w:t>а</w:t>
        <w:br/>
        <w:br/>
        <w:t>л</w:t>
        <w:br/>
        <w:br/>
        <w:t>ь</w:t>
        <w:br/>
        <w:br/>
        <w:t>н</w:t>
        <w:br/>
        <w:br/>
        <w:t>ы</w:t>
        <w:br/>
        <w:br/>
        <w:t>х</w:t>
        <w:br/>
        <w:br/>
        <w:t xml:space="preserve"> </w:t>
        <w:br/>
        <w:br/>
        <w:t>у</w:t>
        <w:br/>
        <w:br/>
        <w:t>с</w:t>
        <w:br/>
        <w:br/>
        <w:t>л</w:t>
        <w:br/>
        <w:br/>
        <w:t>о</w:t>
        <w:br/>
        <w:br/>
        <w:t>в</w:t>
        <w:br/>
        <w:br/>
        <w:t>и</w:t>
        <w:br/>
        <w:br/>
        <w:t>я</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е</w:t>
        <w:br/>
        <w:br/>
        <w:t>с</w:t>
        <w:br/>
        <w:br/>
        <w:t>п</w:t>
        <w:br/>
        <w:br/>
        <w:t>е</w:t>
        <w:br/>
        <w:br/>
        <w:t>ч</w:t>
        <w:br/>
        <w:br/>
        <w:t>е</w:t>
        <w:br/>
        <w:br/>
        <w:t>н</w:t>
        <w:br/>
        <w:br/>
        <w:t>и</w:t>
        <w:br/>
        <w:br/>
        <w:t>е</w:t>
        <w:br/>
        <w:br/>
        <w:t xml:space="preserve"> </w:t>
        <w:br/>
        <w:br/>
        <w:t>д</w:t>
        <w:br/>
        <w:br/>
        <w:t>о</w:t>
        <w:br/>
        <w:br/>
        <w:t>в</w:t>
        <w:br/>
        <w:br/>
        <w:t>е</w:t>
        <w:br/>
        <w:br/>
        <w:t>р</w:t>
        <w:br/>
        <w:br/>
        <w:t>и</w:t>
        <w:br/>
        <w:br/>
        <w:t>я</w:t>
        <w:br/>
        <w:br/>
        <w:t xml:space="preserve"> </w:t>
        <w:br/>
        <w:br/>
        <w:t>к</w:t>
        <w:br/>
        <w:br/>
        <w:t xml:space="preserve"> </w:t>
        <w:br/>
        <w:br/>
        <w:t>р</w:t>
        <w:br/>
        <w:br/>
        <w:t>е</w:t>
        <w:br/>
        <w:br/>
        <w:t>ш</w:t>
        <w:br/>
        <w:br/>
        <w:t>е</w:t>
        <w:br/>
        <w:br/>
        <w:t>н</w:t>
        <w:br/>
        <w:br/>
        <w:t>и</w:t>
        <w:br/>
        <w:br/>
        <w:t>я</w:t>
        <w:br/>
        <w:br/>
        <w:t>м</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с</w:t>
        <w:br/>
        <w:br/>
        <w:t>о</w:t>
        <w:br/>
        <w:br/>
        <w:t xml:space="preserve"> </w:t>
        <w:br/>
        <w:br/>
        <w:t>с</w:t>
        <w:br/>
        <w:br/>
        <w:t>т</w:t>
        <w:br/>
        <w:br/>
        <w:t>о</w:t>
        <w:br/>
        <w:br/>
        <w:t>р</w:t>
        <w:br/>
        <w:br/>
        <w:t>о</w:t>
        <w:br/>
        <w:br/>
        <w:t>н</w:t>
        <w:br/>
        <w:br/>
        <w:t>ы</w:t>
        <w:br/>
        <w:br/>
        <w:t xml:space="preserve"> </w:t>
        <w:br/>
        <w:br/>
        <w:t>о</w:t>
        <w:br/>
        <w:br/>
        <w:t>п</w:t>
        <w:br/>
        <w:br/>
        <w:t>е</w:t>
        <w:br/>
        <w:br/>
        <w:t>р</w:t>
        <w:br/>
        <w:br/>
        <w:t>а</w:t>
        <w:br/>
        <w:br/>
        <w:t>т</w:t>
        <w:br/>
        <w:br/>
        <w:t>о</w:t>
        <w:br/>
        <w:br/>
        <w:t>р</w:t>
        <w:br/>
        <w:br/>
        <w:t>о</w:t>
        <w:br/>
        <w:br/>
        <w:t>в</w:t>
        <w:br/>
        <w:br/>
        <w:t xml:space="preserve"> </w:t>
        <w:br/>
        <w:br/>
        <w:t>и</w:t>
        <w:br/>
        <w:br/>
        <w:t xml:space="preserve"> </w:t>
        <w:br/>
        <w:br/>
        <w:t>р</w:t>
        <w:br/>
        <w:br/>
        <w:t>у</w:t>
        <w:br/>
        <w:br/>
        <w:t>к</w:t>
        <w:br/>
        <w:br/>
        <w:t>о</w:t>
        <w:br/>
        <w:br/>
        <w:t>в</w:t>
        <w:br/>
        <w:br/>
        <w:t>о</w:t>
        <w:br/>
        <w:br/>
        <w:t>д</w:t>
        <w:br/>
        <w:br/>
        <w:t>и</w:t>
        <w:br/>
        <w:br/>
        <w:t>т</w:t>
        <w:br/>
        <w:br/>
        <w:t>е</w:t>
        <w:br/>
        <w:br/>
        <w:t>л</w:t>
        <w:br/>
        <w:br/>
        <w:t>е</w:t>
        <w:br/>
        <w:br/>
        <w:t>й</w:t>
        <w:br/>
        <w:br/>
        <w:t>.</w:t>
        <w:br/>
        <w:br/>
        <w:br/>
        <w:br/>
        <w:br/>
        <w:br/>
        <w:br/>
        <w:br/>
        <w:t>*</w:t>
        <w:br/>
        <w:br/>
        <w:t>*</w:t>
        <w:br/>
        <w:br/>
        <w:t>I</w:t>
        <w:br/>
        <w:br/>
        <w:t>I</w:t>
        <w:br/>
        <w:br/>
        <w:t>I</w:t>
        <w:br/>
        <w:br/>
        <w:t>.</w:t>
        <w:br/>
        <w:br/>
        <w:t xml:space="preserve"> </w:t>
        <w:br/>
        <w:br/>
        <w:t>Э</w:t>
        <w:br/>
        <w:br/>
        <w:t>т</w:t>
        <w:br/>
        <w:br/>
        <w:t>и</w:t>
        <w:br/>
        <w:br/>
        <w:t>ч</w:t>
        <w:br/>
        <w:br/>
        <w:t>е</w:t>
        <w:br/>
        <w:br/>
        <w:t>с</w:t>
        <w:br/>
        <w:br/>
        <w:t>к</w:t>
        <w:br/>
        <w:br/>
        <w:t>и</w:t>
        <w:br/>
        <w:br/>
        <w:t>е</w:t>
        <w:br/>
        <w:br/>
        <w:t xml:space="preserve"> </w:t>
        <w:br/>
        <w:br/>
        <w:t>а</w:t>
        <w:br/>
        <w:br/>
        <w:t>с</w:t>
        <w:br/>
        <w:br/>
        <w:t>п</w:t>
        <w:br/>
        <w:br/>
        <w:t>е</w:t>
        <w:br/>
        <w:br/>
        <w:t>к</w:t>
        <w:br/>
        <w:br/>
        <w:t>т</w:t>
        <w:br/>
        <w:br/>
        <w:t>ы</w:t>
        <w:br/>
        <w:br/>
        <w:t xml:space="preserve"> </w:t>
        <w:br/>
        <w:br/>
        <w:t>п</w:t>
        <w:br/>
        <w:br/>
        <w:t>р</w:t>
        <w:br/>
        <w:br/>
        <w:t>и</w:t>
        <w:br/>
        <w:br/>
        <w:t>м</w:t>
        <w:br/>
        <w:br/>
        <w:t>е</w:t>
        <w:br/>
        <w:br/>
        <w:t>н</w:t>
        <w:br/>
        <w:br/>
        <w:t>е</w:t>
        <w:br/>
        <w:br/>
        <w:t>н</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О</w:t>
        <w:br/>
        <w:br/>
        <w:t>б</w:t>
        <w:br/>
        <w:br/>
        <w:t>е</w:t>
        <w:br/>
        <w:br/>
        <w:t>с</w:t>
        <w:br/>
        <w:br/>
        <w:t>п</w:t>
        <w:br/>
        <w:br/>
        <w:t>е</w:t>
        <w:br/>
        <w:br/>
        <w:t>ч</w:t>
        <w:br/>
        <w:br/>
        <w:t>е</w:t>
        <w:br/>
        <w:br/>
        <w:t>н</w:t>
        <w:br/>
        <w:br/>
        <w:t>и</w:t>
        <w:br/>
        <w:br/>
        <w:t>е</w:t>
        <w:br/>
        <w:br/>
        <w:t xml:space="preserve"> </w:t>
        <w:br/>
        <w:br/>
        <w:t>к</w:t>
        <w:br/>
        <w:br/>
        <w:t>о</w:t>
        <w:br/>
        <w:br/>
        <w:t>н</w:t>
        <w:br/>
        <w:br/>
        <w:t>ф</w:t>
        <w:br/>
        <w:br/>
        <w:t>и</w:t>
        <w:br/>
        <w:br/>
        <w:t>д</w:t>
        <w:br/>
        <w:br/>
        <w:t>е</w:t>
        <w:br/>
        <w:br/>
        <w:t>н</w:t>
        <w:br/>
        <w:br/>
        <w:t>ц</w:t>
        <w:br/>
        <w:br/>
        <w:t>и</w:t>
        <w:br/>
        <w:br/>
        <w:t>а</w:t>
        <w:br/>
        <w:br/>
        <w:t>л</w:t>
        <w:br/>
        <w:br/>
        <w:t>ь</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ш</w:t>
        <w:br/>
        <w:br/>
        <w:t>и</w:t>
        <w:br/>
        <w:br/>
        <w:t>ф</w:t>
        <w:br/>
        <w:br/>
        <w:t>р</w:t>
        <w:br/>
        <w:br/>
        <w:t>о</w:t>
        <w:br/>
        <w:br/>
        <w:t>в</w:t>
        <w:br/>
        <w:br/>
        <w:t>а</w:t>
        <w:br/>
        <w:br/>
        <w:t>н</w:t>
        <w:br/>
        <w:br/>
        <w:t>и</w:t>
        <w:br/>
        <w:br/>
        <w:t>я</w:t>
        <w:br/>
        <w:br/>
        <w:t xml:space="preserve"> </w:t>
        <w:br/>
        <w:br/>
        <w:t>и</w:t>
        <w:br/>
        <w:br/>
        <w:t xml:space="preserve"> </w:t>
        <w:br/>
        <w:br/>
        <w:t>д</w:t>
        <w:br/>
        <w:br/>
        <w:t>р</w:t>
        <w:br/>
        <w:br/>
        <w:t>у</w:t>
        <w:br/>
        <w:br/>
        <w:t>г</w:t>
        <w:br/>
        <w:br/>
        <w:t>и</w:t>
        <w:br/>
        <w:br/>
        <w:t>х</w:t>
        <w:br/>
        <w:br/>
        <w:t xml:space="preserve"> </w:t>
        <w:br/>
        <w:br/>
        <w:t>м</w:t>
        <w:br/>
        <w:br/>
        <w:t>е</w:t>
        <w:br/>
        <w:br/>
        <w:t>р</w:t>
        <w:br/>
        <w:br/>
        <w:t xml:space="preserve"> </w:t>
        <w:br/>
        <w:br/>
        <w:t>з</w:t>
        <w:br/>
        <w:br/>
        <w:t>а</w:t>
        <w:br/>
        <w:br/>
        <w:t>щ</w:t>
        <w:br/>
        <w:br/>
        <w:t>и</w:t>
        <w:br/>
        <w:br/>
        <w:t>т</w:t>
        <w:br/>
        <w:br/>
        <w:t>ы</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о</w:t>
        <w:br/>
        <w:br/>
        <w:t>б</w:t>
        <w:br/>
        <w:br/>
        <w:t>л</w:t>
        <w:br/>
        <w:br/>
        <w:t>ю</w:t>
        <w:br/>
        <w:br/>
        <w:t>д</w:t>
        <w:br/>
        <w:br/>
        <w:t>е</w:t>
        <w:br/>
        <w:br/>
        <w:t>н</w:t>
        <w:br/>
        <w:br/>
        <w:t>и</w:t>
        <w:br/>
        <w:br/>
        <w:t>е</w:t>
        <w:br/>
        <w:br/>
        <w:t xml:space="preserve"> </w:t>
        <w:br/>
        <w:br/>
        <w:t>т</w:t>
        <w:br/>
        <w:br/>
        <w:t>р</w:t>
        <w:br/>
        <w:br/>
        <w:t>е</w:t>
        <w:br/>
        <w:br/>
        <w:t>б</w:t>
        <w:br/>
        <w:br/>
        <w:t>о</w:t>
        <w:br/>
        <w:br/>
        <w:t>в</w:t>
        <w:br/>
        <w:br/>
        <w:t>а</w:t>
        <w:br/>
        <w:br/>
        <w:t>н</w:t>
        <w:br/>
        <w:br/>
        <w:t>и</w:t>
        <w:br/>
        <w:br/>
        <w:t>й</w:t>
        <w:br/>
        <w:br/>
        <w:t xml:space="preserve"> </w:t>
        <w:br/>
        <w:br/>
        <w:t>з</w:t>
        <w:br/>
        <w:br/>
        <w:t>а</w:t>
        <w:br/>
        <w:br/>
        <w:t>к</w:t>
        <w:br/>
        <w:br/>
        <w:t>о</w:t>
        <w:br/>
        <w:br/>
        <w:t>н</w:t>
        <w:br/>
        <w:br/>
        <w:t>о</w:t>
        <w:br/>
        <w:br/>
        <w:t>д</w:t>
        <w:br/>
        <w:br/>
        <w:t>а</w:t>
        <w:br/>
        <w:br/>
        <w:t>т</w:t>
        <w:br/>
        <w:br/>
        <w:t>е</w:t>
        <w:br/>
        <w:br/>
        <w:t>л</w:t>
        <w:br/>
        <w:br/>
        <w:t>ь</w:t>
        <w:br/>
        <w:br/>
        <w:t>с</w:t>
        <w:br/>
        <w:br/>
        <w:t>т</w:t>
        <w:br/>
        <w:br/>
        <w:t>в</w:t>
        <w:br/>
        <w:br/>
        <w:t>а</w:t>
        <w:br/>
        <w:br/>
        <w:t xml:space="preserve"> </w:t>
        <w:br/>
        <w:br/>
        <w:t>в</w:t>
        <w:br/>
        <w:br/>
        <w:t xml:space="preserve"> </w:t>
        <w:br/>
        <w:br/>
        <w:t>о</w:t>
        <w:br/>
        <w:br/>
        <w:t>б</w:t>
        <w:br/>
        <w:br/>
        <w:t>л</w:t>
        <w:br/>
        <w:br/>
        <w:t>а</w:t>
        <w:br/>
        <w:br/>
        <w:t>с</w:t>
        <w:br/>
        <w:br/>
        <w:t>т</w:t>
        <w:br/>
        <w:br/>
        <w:t>и</w:t>
        <w:br/>
        <w:br/>
        <w:t xml:space="preserve"> </w:t>
        <w:br/>
        <w:br/>
        <w:t>з</w:t>
        <w:br/>
        <w:br/>
        <w:t>а</w:t>
        <w:br/>
        <w:br/>
        <w:t>щ</w:t>
        <w:br/>
        <w:br/>
        <w:t>и</w:t>
        <w:br/>
        <w:br/>
        <w:t>т</w:t>
        <w:br/>
        <w:br/>
        <w:t>ы</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г</w:t>
        <w:br/>
        <w:br/>
        <w:t>р</w:t>
        <w:br/>
        <w:br/>
        <w:t>а</w:t>
        <w:br/>
        <w:br/>
        <w:t>н</w:t>
        <w:br/>
        <w:br/>
        <w:t>и</w:t>
        <w:br/>
        <w:br/>
        <w:t>ч</w:t>
        <w:br/>
        <w:br/>
        <w:t>е</w:t>
        <w:br/>
        <w:br/>
        <w:t>н</w:t>
        <w:br/>
        <w:br/>
        <w:t>и</w:t>
        <w:br/>
        <w:br/>
        <w:t>е</w:t>
        <w:br/>
        <w:br/>
        <w:t xml:space="preserve"> </w:t>
        <w:br/>
        <w:br/>
        <w:t>д</w:t>
        <w:br/>
        <w:br/>
        <w:t>о</w:t>
        <w:br/>
        <w:br/>
        <w:t>с</w:t>
        <w:br/>
        <w:br/>
        <w:t>т</w:t>
        <w:br/>
        <w:br/>
        <w:t>у</w:t>
        <w:br/>
        <w:br/>
        <w:t>п</w:t>
        <w:br/>
        <w:br/>
        <w:t>а</w:t>
        <w:br/>
        <w:br/>
        <w:t xml:space="preserve"> </w:t>
        <w:br/>
        <w:br/>
        <w:t>к</w:t>
        <w:br/>
        <w:br/>
        <w:t xml:space="preserve"> </w:t>
        <w:br/>
        <w:br/>
        <w:t>д</w:t>
        <w:br/>
        <w:br/>
        <w:t>а</w:t>
        <w:br/>
        <w:br/>
        <w:t>н</w:t>
        <w:br/>
        <w:br/>
        <w:t>н</w:t>
        <w:br/>
        <w:br/>
        <w:t>ы</w:t>
        <w:br/>
        <w:br/>
        <w:t>м</w:t>
        <w:br/>
        <w:br/>
        <w:t xml:space="preserve"> </w:t>
        <w:br/>
        <w:br/>
        <w:t>в</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р</w:t>
        <w:br/>
        <w:br/>
        <w:t>о</w:t>
        <w:br/>
        <w:br/>
        <w:t>л</w:t>
        <w:br/>
        <w:br/>
        <w:t>и</w:t>
        <w:br/>
        <w:br/>
        <w:t xml:space="preserve"> </w:t>
        <w:br/>
        <w:br/>
        <w:t>и</w:t>
        <w:br/>
        <w:br/>
        <w:t xml:space="preserve"> </w:t>
        <w:br/>
        <w:br/>
        <w:t>п</w:t>
        <w:br/>
        <w:br/>
        <w:t>о</w:t>
        <w:br/>
        <w:br/>
        <w:t>л</w:t>
        <w:br/>
        <w:br/>
        <w:t>н</w:t>
        <w:br/>
        <w:br/>
        <w:t>о</w:t>
        <w:br/>
        <w:br/>
        <w:t>м</w:t>
        <w:br/>
        <w:br/>
        <w:t>о</w:t>
        <w:br/>
        <w:br/>
        <w:t>ч</w:t>
        <w:br/>
        <w:br/>
        <w:t>и</w:t>
        <w:br/>
        <w:br/>
        <w:t>й</w:t>
        <w:br/>
        <w:br/>
        <w:t xml:space="preserve"> </w:t>
        <w:br/>
        <w:br/>
        <w:t>п</w:t>
        <w:br/>
        <w:br/>
        <w:t>о</w:t>
        <w:br/>
        <w:br/>
        <w:t>л</w:t>
        <w:br/>
        <w:br/>
        <w:t>ь</w:t>
        <w:br/>
        <w:br/>
        <w:t>з</w:t>
        <w:br/>
        <w:br/>
        <w:t>о</w:t>
        <w:br/>
        <w:br/>
        <w:t>в</w:t>
        <w:br/>
        <w:br/>
        <w:t>а</w:t>
        <w:br/>
        <w:br/>
        <w:t>т</w:t>
        <w:br/>
        <w:br/>
        <w:t>е</w:t>
        <w:br/>
        <w:br/>
        <w:t>л</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о</w:t>
        <w:br/>
        <w:br/>
        <w:t>в</w:t>
        <w:br/>
        <w:br/>
        <w:t>е</w:t>
        <w:br/>
        <w:br/>
        <w:t>д</w:t>
        <w:br/>
        <w:br/>
        <w:t>е</w:t>
        <w:br/>
        <w:br/>
        <w:t>н</w:t>
        <w:br/>
        <w:br/>
        <w:t>и</w:t>
        <w:br/>
        <w:br/>
        <w:t>е</w:t>
        <w:br/>
        <w:br/>
        <w:t xml:space="preserve"> </w:t>
        <w:br/>
        <w:br/>
        <w:t>а</w:t>
        <w:br/>
        <w:br/>
        <w:t>у</w:t>
        <w:br/>
        <w:br/>
        <w:t>д</w:t>
        <w:br/>
        <w:br/>
        <w:t>и</w:t>
        <w:br/>
        <w:br/>
        <w:t>т</w:t>
        <w:br/>
        <w:br/>
        <w:t>а</w:t>
        <w:br/>
        <w:br/>
        <w:t xml:space="preserve"> </w:t>
        <w:br/>
        <w:br/>
        <w:t>д</w:t>
        <w:br/>
        <w:br/>
        <w:t>е</w:t>
        <w:br/>
        <w:br/>
        <w:t>й</w:t>
        <w:br/>
        <w:br/>
        <w:t>с</w:t>
        <w:br/>
        <w:br/>
        <w:t>т</w:t>
        <w:br/>
        <w:br/>
        <w:t>в</w:t>
        <w:br/>
        <w:br/>
        <w:t>и</w:t>
        <w:br/>
        <w:br/>
        <w:t>й</w:t>
        <w:br/>
        <w:br/>
        <w:t xml:space="preserve"> </w:t>
        <w:br/>
        <w:br/>
        <w:t>п</w:t>
        <w:br/>
        <w:br/>
        <w:t>о</w:t>
        <w:br/>
        <w:br/>
        <w:t>л</w:t>
        <w:br/>
        <w:br/>
        <w:t>ь</w:t>
        <w:br/>
        <w:br/>
        <w:t>з</w:t>
        <w:br/>
        <w:br/>
        <w:t>о</w:t>
        <w:br/>
        <w:br/>
        <w:t>в</w:t>
        <w:br/>
        <w:br/>
        <w:t>а</w:t>
        <w:br/>
        <w:br/>
        <w:t>т</w:t>
        <w:br/>
        <w:br/>
        <w:t>е</w:t>
        <w:br/>
        <w:br/>
        <w:t>л</w:t>
        <w:br/>
        <w:br/>
        <w:t>е</w:t>
        <w:br/>
        <w:br/>
        <w:t>й</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д</w:t>
        <w:br/>
        <w:br/>
        <w:t>и</w:t>
        <w:br/>
        <w:br/>
        <w:t>с</w:t>
        <w:br/>
        <w:br/>
        <w:t>к</w:t>
        <w:br/>
        <w:br/>
        <w:t>р</w:t>
        <w:br/>
        <w:br/>
        <w:t>и</w:t>
        <w:br/>
        <w:br/>
        <w:t>м</w:t>
        <w:br/>
        <w:br/>
        <w:t>и</w:t>
        <w:br/>
        <w:br/>
        <w:t>н</w:t>
        <w:br/>
        <w:br/>
        <w:t>а</w:t>
        <w:br/>
        <w:br/>
        <w:t>ц</w:t>
        <w:br/>
        <w:br/>
        <w:t>и</w:t>
        <w:br/>
        <w:br/>
        <w:t>и</w:t>
        <w:br/>
        <w:br/>
        <w:t xml:space="preserve"> </w:t>
        <w:br/>
        <w:br/>
        <w:t>и</w:t>
        <w:br/>
        <w:br/>
        <w:t xml:space="preserve"> </w:t>
        <w:br/>
        <w:br/>
        <w:t>п</w:t>
        <w:br/>
        <w:br/>
        <w:t>р</w:t>
        <w:br/>
        <w:br/>
        <w:t>е</w:t>
        <w:br/>
        <w:br/>
        <w:t>д</w:t>
        <w:br/>
        <w:br/>
        <w:t>в</w:t>
        <w:br/>
        <w:br/>
        <w:t>з</w:t>
        <w:br/>
        <w:br/>
        <w:t>я</w:t>
        <w:br/>
        <w:br/>
        <w:t>т</w:t>
        <w:br/>
        <w:br/>
        <w:t>о</w:t>
        <w:br/>
        <w:br/>
        <w:t>с</w:t>
        <w:br/>
        <w:br/>
        <w:t>т</w:t>
        <w:br/>
        <w:br/>
        <w:t>и</w:t>
        <w:br/>
        <w:br/>
        <w:t xml:space="preserve"> </w:t>
        <w:br/>
        <w:br/>
        <w:t>в</w:t>
        <w:br/>
        <w:br/>
        <w:t xml:space="preserve"> </w:t>
        <w:br/>
        <w:br/>
        <w:t>р</w:t>
        <w:br/>
        <w:br/>
        <w:t>е</w:t>
        <w:br/>
        <w:br/>
        <w:t>ш</w:t>
        <w:br/>
        <w:br/>
        <w:t>е</w:t>
        <w:br/>
        <w:br/>
        <w:t>н</w:t>
        <w:br/>
        <w:br/>
        <w:t>и</w:t>
        <w:br/>
        <w:br/>
        <w:t>я</w:t>
        <w:br/>
        <w:br/>
        <w:t>х</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р</w:t>
        <w:br/>
        <w:br/>
        <w:t>а</w:t>
        <w:br/>
        <w:br/>
        <w:t>з</w:t>
        <w:br/>
        <w:br/>
        <w:t>н</w:t>
        <w:br/>
        <w:br/>
        <w:t>о</w:t>
        <w:br/>
        <w:br/>
        <w:t>о</w:t>
        <w:br/>
        <w:br/>
        <w:t>б</w:t>
        <w:br/>
        <w:br/>
        <w:t>р</w:t>
        <w:br/>
        <w:br/>
        <w:t>а</w:t>
        <w:br/>
        <w:br/>
        <w:t>з</w:t>
        <w:br/>
        <w:br/>
        <w:t>н</w:t>
        <w:br/>
        <w:br/>
        <w:t>ы</w:t>
        <w:br/>
        <w:br/>
        <w:t>х</w:t>
        <w:br/>
        <w:br/>
        <w:t xml:space="preserve"> </w:t>
        <w:br/>
        <w:br/>
        <w:t>и</w:t>
        <w:br/>
        <w:br/>
        <w:t xml:space="preserve"> </w:t>
        <w:br/>
        <w:br/>
        <w:t>р</w:t>
        <w:br/>
        <w:br/>
        <w:t>е</w:t>
        <w:br/>
        <w:br/>
        <w:t>п</w:t>
        <w:br/>
        <w:br/>
        <w:t>р</w:t>
        <w:br/>
        <w:br/>
        <w:t>е</w:t>
        <w:br/>
        <w:br/>
        <w:t>з</w:t>
        <w:br/>
        <w:br/>
        <w:t>е</w:t>
        <w:br/>
        <w:br/>
        <w:t>н</w:t>
        <w:br/>
        <w:br/>
        <w:t>т</w:t>
        <w:br/>
        <w:br/>
        <w:t>а</w:t>
        <w:br/>
        <w:br/>
        <w:t>т</w:t>
        <w:br/>
        <w:br/>
        <w:t>и</w:t>
        <w:br/>
        <w:br/>
        <w:t>в</w:t>
        <w:br/>
        <w:br/>
        <w:t>н</w:t>
        <w:br/>
        <w:br/>
        <w:t>ы</w:t>
        <w:br/>
        <w:br/>
        <w:t>х</w:t>
        <w:br/>
        <w:br/>
        <w:t xml:space="preserve"> </w:t>
        <w:br/>
        <w:br/>
        <w:t>д</w:t>
        <w:br/>
        <w:br/>
        <w:t>а</w:t>
        <w:br/>
        <w:br/>
        <w:t>н</w:t>
        <w:br/>
        <w:br/>
        <w:t>н</w:t>
        <w:br/>
        <w:br/>
        <w:t>ы</w:t>
        <w:br/>
        <w:br/>
        <w:t>х</w:t>
        <w:br/>
        <w:br/>
        <w:t xml:space="preserve"> </w:t>
        <w:br/>
        <w:br/>
        <w:t>д</w:t>
        <w:br/>
        <w:br/>
        <w:t>л</w:t>
        <w:br/>
        <w:br/>
        <w:t>я</w:t>
        <w:br/>
        <w:br/>
        <w:t xml:space="preserve"> </w:t>
        <w:br/>
        <w:br/>
        <w:t>о</w:t>
        <w:br/>
        <w:br/>
        <w:t>б</w:t>
        <w:br/>
        <w:br/>
        <w:t>у</w:t>
        <w:br/>
        <w:br/>
        <w:t>ч</w:t>
        <w:br/>
        <w:br/>
        <w:t>е</w:t>
        <w:br/>
        <w:br/>
        <w:t>н</w:t>
        <w:br/>
        <w:br/>
        <w:t>и</w:t>
        <w:br/>
        <w:br/>
        <w:t>я</w:t>
        <w:br/>
        <w:br/>
        <w:t xml:space="preserve"> </w:t>
        <w:br/>
        <w:br/>
        <w:t>м</w:t>
        <w:br/>
        <w:br/>
        <w:t>о</w:t>
        <w:br/>
        <w:br/>
        <w:t>д</w:t>
        <w:br/>
        <w:br/>
        <w:t>е</w:t>
        <w:br/>
        <w:br/>
        <w:t>л</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о</w:t>
        <w:br/>
        <w:br/>
        <w:t>в</w:t>
        <w:br/>
        <w:br/>
        <w:t>е</w:t>
        <w:br/>
        <w:br/>
        <w:t>д</w:t>
        <w:br/>
        <w:br/>
        <w:t>е</w:t>
        <w:br/>
        <w:br/>
        <w:t>н</w:t>
        <w:br/>
        <w:br/>
        <w:t>и</w:t>
        <w:br/>
        <w:br/>
        <w:t>е</w:t>
        <w:br/>
        <w:br/>
        <w:t xml:space="preserve"> </w:t>
        <w:br/>
        <w:br/>
        <w:t>а</w:t>
        <w:br/>
        <w:br/>
        <w:t>н</w:t>
        <w:br/>
        <w:br/>
        <w:t>а</w:t>
        <w:br/>
        <w:br/>
        <w:t>л</w:t>
        <w:br/>
        <w:br/>
        <w:t>и</w:t>
        <w:br/>
        <w:br/>
        <w:t>з</w:t>
        <w:br/>
        <w:br/>
        <w:t>а</w:t>
        <w:br/>
        <w:br/>
        <w:t xml:space="preserve"> </w:t>
        <w:br/>
        <w:br/>
        <w:t>м</w:t>
        <w:br/>
        <w:br/>
        <w:t>о</w:t>
        <w:br/>
        <w:br/>
        <w:t>д</w:t>
        <w:br/>
        <w:br/>
        <w:t>е</w:t>
        <w:br/>
        <w:br/>
        <w:t>л</w:t>
        <w:br/>
        <w:br/>
        <w:t>е</w:t>
        <w:br/>
        <w:br/>
        <w:t>й</w:t>
        <w:br/>
        <w:br/>
        <w:t xml:space="preserve"> </w:t>
        <w:br/>
        <w:br/>
        <w:t>н</w:t>
        <w:br/>
        <w:br/>
        <w:t>а</w:t>
        <w:br/>
        <w:br/>
        <w:t xml:space="preserve"> </w:t>
        <w:br/>
        <w:br/>
        <w:t>п</w:t>
        <w:br/>
        <w:br/>
        <w:t>р</w:t>
        <w:br/>
        <w:br/>
        <w:t>е</w:t>
        <w:br/>
        <w:br/>
        <w:t>д</w:t>
        <w:br/>
        <w:br/>
        <w:t>м</w:t>
        <w:br/>
        <w:br/>
        <w:t>е</w:t>
        <w:br/>
        <w:br/>
        <w:t>т</w:t>
        <w:br/>
        <w:br/>
        <w:t xml:space="preserve"> </w:t>
        <w:br/>
        <w:br/>
        <w:t>п</w:t>
        <w:br/>
        <w:br/>
        <w:t>р</w:t>
        <w:br/>
        <w:br/>
        <w:t>е</w:t>
        <w:br/>
        <w:br/>
        <w:t>д</w:t>
        <w:br/>
        <w:br/>
        <w:t>в</w:t>
        <w:br/>
        <w:br/>
        <w:t>з</w:t>
        <w:br/>
        <w:br/>
        <w:t>я</w:t>
        <w:br/>
        <w:br/>
        <w:t>т</w:t>
        <w:br/>
        <w:br/>
        <w:t>о</w:t>
        <w:br/>
        <w:br/>
        <w:t>с</w:t>
        <w:br/>
        <w:br/>
        <w:t>т</w:t>
        <w:br/>
        <w:br/>
        <w:t>и</w:t>
        <w:br/>
        <w:br/>
        <w:t xml:space="preserve"> </w:t>
        <w:br/>
        <w:br/>
        <w:t>и</w:t>
        <w:br/>
        <w:br/>
        <w:t xml:space="preserve"> </w:t>
        <w:br/>
        <w:br/>
        <w:t>д</w:t>
        <w:br/>
        <w:br/>
        <w:t>и</w:t>
        <w:br/>
        <w:br/>
        <w:t>с</w:t>
        <w:br/>
        <w:br/>
        <w:t>к</w:t>
        <w:br/>
        <w:br/>
        <w:t>р</w:t>
        <w:br/>
        <w:br/>
        <w:t>и</w:t>
        <w:br/>
        <w:br/>
        <w:t>м</w:t>
        <w:br/>
        <w:br/>
        <w:t>и</w:t>
        <w:br/>
        <w:br/>
        <w:t>н</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а</w:t>
        <w:br/>
        <w:br/>
        <w:t>з</w:t>
        <w:br/>
        <w:br/>
        <w:t>р</w:t>
        <w:br/>
        <w:br/>
        <w:t>а</w:t>
        <w:br/>
        <w:br/>
        <w:t>б</w:t>
        <w:br/>
        <w:br/>
        <w:t>о</w:t>
        <w:br/>
        <w:br/>
        <w:t>т</w:t>
        <w:br/>
        <w:br/>
        <w:t>к</w:t>
        <w:br/>
        <w:br/>
        <w:t>а</w:t>
        <w:br/>
        <w:br/>
        <w:t xml:space="preserve"> </w:t>
        <w:br/>
        <w:br/>
        <w:t>м</w:t>
        <w:br/>
        <w:br/>
        <w:t>е</w:t>
        <w:br/>
        <w:br/>
        <w:t>х</w:t>
        <w:br/>
        <w:br/>
        <w:t>а</w:t>
        <w:br/>
        <w:br/>
        <w:t>н</w:t>
        <w:br/>
        <w:br/>
        <w:t>и</w:t>
        <w:br/>
        <w:br/>
        <w:t>з</w:t>
        <w:br/>
        <w:br/>
        <w:t>м</w:t>
        <w:br/>
        <w:br/>
        <w:t>о</w:t>
        <w:br/>
        <w:br/>
        <w:t>в</w:t>
        <w:br/>
        <w:br/>
        <w:t xml:space="preserve"> </w:t>
        <w:br/>
        <w:br/>
        <w:t>к</w:t>
        <w:br/>
        <w:br/>
        <w:t>о</w:t>
        <w:br/>
        <w:br/>
        <w:t>м</w:t>
        <w:br/>
        <w:br/>
        <w:t>п</w:t>
        <w:br/>
        <w:br/>
        <w:t>е</w:t>
        <w:br/>
        <w:br/>
        <w:t>н</w:t>
        <w:br/>
        <w:br/>
        <w:t>с</w:t>
        <w:br/>
        <w:br/>
        <w:t>а</w:t>
        <w:br/>
        <w:br/>
        <w:t>ц</w:t>
        <w:br/>
        <w:br/>
        <w:t>и</w:t>
        <w:br/>
        <w:br/>
        <w:t>и</w:t>
        <w:br/>
        <w:br/>
        <w:t xml:space="preserve"> </w:t>
        <w:br/>
        <w:br/>
        <w:t>п</w:t>
        <w:br/>
        <w:br/>
        <w:t>р</w:t>
        <w:br/>
        <w:br/>
        <w:t>е</w:t>
        <w:br/>
        <w:br/>
        <w:t>д</w:t>
        <w:br/>
        <w:br/>
        <w:t>в</w:t>
        <w:br/>
        <w:br/>
        <w:t>з</w:t>
        <w:br/>
        <w:br/>
        <w:t>я</w:t>
        <w:br/>
        <w:br/>
        <w:t>т</w:t>
        <w:br/>
        <w:br/>
        <w:t>о</w:t>
        <w:br/>
        <w:br/>
        <w:t>с</w:t>
        <w:br/>
        <w:br/>
        <w:t>т</w:t>
        <w:br/>
        <w:br/>
        <w:t>и</w:t>
        <w:br/>
        <w:br/>
        <w:t xml:space="preserve"> </w:t>
        <w:br/>
        <w:br/>
        <w:t>и</w:t>
        <w:br/>
        <w:br/>
        <w:t xml:space="preserve"> </w:t>
        <w:br/>
        <w:br/>
        <w:t>д</w:t>
        <w:br/>
        <w:br/>
        <w:t>и</w:t>
        <w:br/>
        <w:br/>
        <w:t>с</w:t>
        <w:br/>
        <w:br/>
        <w:t>к</w:t>
        <w:br/>
        <w:br/>
        <w:t>р</w:t>
        <w:br/>
        <w:br/>
        <w:t>и</w:t>
        <w:br/>
        <w:br/>
        <w:t>м</w:t>
        <w:br/>
        <w:br/>
        <w:t>и</w:t>
        <w:br/>
        <w:br/>
        <w:t>н</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е</w:t>
        <w:br/>
        <w:br/>
        <w:t>с</w:t>
        <w:br/>
        <w:br/>
        <w:t>п</w:t>
        <w:br/>
        <w:br/>
        <w:t>е</w:t>
        <w:br/>
        <w:br/>
        <w:t>ч</w:t>
        <w:br/>
        <w:br/>
        <w:t>е</w:t>
        <w:br/>
        <w:br/>
        <w:t>н</w:t>
        <w:br/>
        <w:br/>
        <w:t>и</w:t>
        <w:br/>
        <w:br/>
        <w:t>е</w:t>
        <w:br/>
        <w:br/>
        <w:t xml:space="preserve"> </w:t>
        <w:br/>
        <w:br/>
        <w:t>с</w:t>
        <w:br/>
        <w:br/>
        <w:t>п</w:t>
        <w:br/>
        <w:br/>
        <w:t>р</w:t>
        <w:br/>
        <w:br/>
        <w:t>а</w:t>
        <w:br/>
        <w:br/>
        <w:t>в</w:t>
        <w:br/>
        <w:br/>
        <w:t>е</w:t>
        <w:br/>
        <w:br/>
        <w:t>д</w:t>
        <w:br/>
        <w:br/>
        <w:t>л</w:t>
        <w:br/>
        <w:br/>
        <w:t>и</w:t>
        <w:br/>
        <w:br/>
        <w:t>в</w:t>
        <w:br/>
        <w:br/>
        <w:t>о</w:t>
        <w:br/>
        <w:br/>
        <w:t>с</w:t>
        <w:br/>
        <w:br/>
        <w:t>т</w:t>
        <w:br/>
        <w:br/>
        <w:t>и</w:t>
        <w:br/>
        <w:br/>
        <w:t xml:space="preserve"> </w:t>
        <w:br/>
        <w:br/>
        <w:t>и</w:t>
        <w:br/>
        <w:br/>
        <w:t xml:space="preserve"> </w:t>
        <w:br/>
        <w:br/>
        <w:t>р</w:t>
        <w:br/>
        <w:br/>
        <w:t>а</w:t>
        <w:br/>
        <w:br/>
        <w:t>в</w:t>
        <w:br/>
        <w:br/>
        <w:t>е</w:t>
        <w:br/>
        <w:br/>
        <w:t>н</w:t>
        <w:br/>
        <w:br/>
        <w:t>с</w:t>
        <w:br/>
        <w:br/>
        <w:t>т</w:t>
        <w:br/>
        <w:br/>
        <w:t>в</w:t>
        <w:br/>
        <w:br/>
        <w:t>а</w:t>
        <w:br/>
        <w:br/>
        <w:t xml:space="preserve"> </w:t>
        <w:br/>
        <w:br/>
        <w:t>в</w:t>
        <w:br/>
        <w:br/>
        <w:t xml:space="preserve"> </w:t>
        <w:br/>
        <w:br/>
        <w:t>р</w:t>
        <w:br/>
        <w:br/>
        <w:t>е</w:t>
        <w:br/>
        <w:br/>
        <w:t>ш</w:t>
        <w:br/>
        <w:br/>
        <w:t>е</w:t>
        <w:br/>
        <w:br/>
        <w:t>н</w:t>
        <w:br/>
        <w:br/>
        <w:t>и</w:t>
        <w:br/>
        <w:br/>
        <w:t>я</w:t>
        <w:br/>
        <w:br/>
        <w:t>х</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О</w:t>
        <w:br/>
        <w:br/>
        <w:t>т</w:t>
        <w:br/>
        <w:br/>
        <w:t>в</w:t>
        <w:br/>
        <w:br/>
        <w:t>е</w:t>
        <w:br/>
        <w:br/>
        <w:t>т</w:t>
        <w:br/>
        <w:br/>
        <w:t>с</w:t>
        <w:br/>
        <w:br/>
        <w:t>т</w:t>
        <w:br/>
        <w:br/>
        <w:t>в</w:t>
        <w:br/>
        <w:br/>
        <w:t>е</w:t>
        <w:br/>
        <w:br/>
        <w:t>н</w:t>
        <w:br/>
        <w:br/>
        <w:t>н</w:t>
        <w:br/>
        <w:br/>
        <w:t>о</w:t>
        <w:br/>
        <w:br/>
        <w:t>с</w:t>
        <w:br/>
        <w:br/>
        <w:t>т</w:t>
        <w:br/>
        <w:br/>
        <w:t>ь</w:t>
        <w:br/>
        <w:br/>
        <w:t xml:space="preserve"> </w:t>
        <w:br/>
        <w:br/>
        <w:t>з</w:t>
        <w:br/>
        <w:br/>
        <w:t>а</w:t>
        <w:br/>
        <w:br/>
        <w:t xml:space="preserve"> </w:t>
        <w:br/>
        <w:br/>
        <w:t>п</w:t>
        <w:br/>
        <w:br/>
        <w:t>р</w:t>
        <w:br/>
        <w:br/>
        <w:t>и</w:t>
        <w:br/>
        <w:br/>
        <w:t>н</w:t>
        <w:br/>
        <w:br/>
        <w:t>я</w:t>
        <w:br/>
        <w:br/>
        <w:t>т</w:t>
        <w:br/>
        <w:br/>
        <w:t>ы</w:t>
        <w:br/>
        <w:br/>
        <w:t>е</w:t>
        <w:br/>
        <w:br/>
        <w:t xml:space="preserve"> </w:t>
        <w:br/>
        <w:br/>
        <w:t>р</w:t>
        <w:br/>
        <w:br/>
        <w:t>е</w:t>
        <w:br/>
        <w:br/>
        <w:t>ш</w:t>
        <w:br/>
        <w:br/>
        <w:t>е</w:t>
        <w:br/>
        <w:br/>
        <w:t>н</w:t>
        <w:br/>
        <w:br/>
        <w:t>и</w:t>
        <w:br/>
        <w:br/>
        <w:t>я</w:t>
        <w:br/>
        <w:br/>
        <w:t xml:space="preserve"> </w:t>
        <w:br/>
        <w:br/>
        <w:t>и</w:t>
        <w:br/>
        <w:br/>
        <w:t xml:space="preserve"> </w:t>
        <w:br/>
        <w:br/>
        <w:t>и</w:t>
        <w:br/>
        <w:br/>
        <w:t>х</w:t>
        <w:br/>
        <w:br/>
        <w:t xml:space="preserve"> </w:t>
        <w:br/>
        <w:br/>
        <w:t>п</w:t>
        <w:br/>
        <w:br/>
        <w:t>о</w:t>
        <w:br/>
        <w:br/>
        <w:t>с</w:t>
        <w:br/>
        <w:br/>
        <w:t>л</w:t>
        <w:br/>
        <w:br/>
        <w:t>е</w:t>
        <w:br/>
        <w:br/>
        <w:t>д</w:t>
        <w:br/>
        <w:br/>
        <w:t>с</w:t>
        <w:br/>
        <w:br/>
        <w:t>т</w:t>
        <w:br/>
        <w:br/>
        <w:t>в</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Ч</w:t>
        <w:br/>
        <w:br/>
        <w:t>е</w:t>
        <w:br/>
        <w:br/>
        <w:t>т</w:t>
        <w:br/>
        <w:br/>
        <w:t>к</w:t>
        <w:br/>
        <w:br/>
        <w:t>о</w:t>
        <w:br/>
        <w:br/>
        <w:t>е</w:t>
        <w:br/>
        <w:br/>
        <w:t xml:space="preserve"> </w:t>
        <w:br/>
        <w:br/>
        <w:t>о</w:t>
        <w:br/>
        <w:br/>
        <w:t>п</w:t>
        <w:br/>
        <w:br/>
        <w:t>р</w:t>
        <w:br/>
        <w:br/>
        <w:t>е</w:t>
        <w:br/>
        <w:br/>
        <w:t>д</w:t>
        <w:br/>
        <w:br/>
        <w:t>е</w:t>
        <w:br/>
        <w:br/>
        <w:t>л</w:t>
        <w:br/>
        <w:br/>
        <w:t>е</w:t>
        <w:br/>
        <w:br/>
        <w:t>н</w:t>
        <w:br/>
        <w:br/>
        <w:t>и</w:t>
        <w:br/>
        <w:br/>
        <w:t>е</w:t>
        <w:br/>
        <w:br/>
        <w:t xml:space="preserve"> </w:t>
        <w:br/>
        <w:br/>
        <w:t>р</w:t>
        <w:br/>
        <w:br/>
        <w:t>о</w:t>
        <w:br/>
        <w:br/>
        <w:t>л</w:t>
        <w:br/>
        <w:br/>
        <w:t>е</w:t>
        <w:br/>
        <w:br/>
        <w:t>й</w:t>
        <w:br/>
        <w:br/>
        <w:t xml:space="preserve"> </w:t>
        <w:br/>
        <w:br/>
        <w:t>и</w:t>
        <w:br/>
        <w:br/>
        <w:t xml:space="preserve"> </w:t>
        <w:br/>
        <w:br/>
        <w:t>о</w:t>
        <w:br/>
        <w:br/>
        <w:t>т</w:t>
        <w:br/>
        <w:br/>
        <w:t>в</w:t>
        <w:br/>
        <w:br/>
        <w:t>е</w:t>
        <w:br/>
        <w:br/>
        <w:t>т</w:t>
        <w:br/>
        <w:br/>
        <w:t>с</w:t>
        <w:br/>
        <w:br/>
        <w:t>т</w:t>
        <w:br/>
        <w:br/>
        <w:t>в</w:t>
        <w:br/>
        <w:br/>
        <w:t>е</w:t>
        <w:br/>
        <w:br/>
        <w:t>н</w:t>
        <w:br/>
        <w:br/>
        <w:t>н</w:t>
        <w:br/>
        <w:br/>
        <w:t>о</w:t>
        <w:br/>
        <w:br/>
        <w:t>с</w:t>
        <w:br/>
        <w:br/>
        <w:t>т</w:t>
        <w:br/>
        <w:br/>
        <w:t>и</w:t>
        <w:br/>
        <w:br/>
        <w:t xml:space="preserve"> </w:t>
        <w:br/>
        <w:br/>
        <w:t>в</w:t>
        <w:br/>
        <w:br/>
        <w:t xml:space="preserve"> </w:t>
        <w:br/>
        <w:br/>
        <w:t>п</w:t>
        <w:br/>
        <w:br/>
        <w:t>р</w:t>
        <w:br/>
        <w:br/>
        <w:t>о</w:t>
        <w:br/>
        <w:br/>
        <w:t>ц</w:t>
        <w:br/>
        <w:br/>
        <w:t>е</w:t>
        <w:br/>
        <w:br/>
        <w:t>с</w:t>
        <w:br/>
        <w:br/>
        <w:t>с</w:t>
        <w:br/>
        <w:br/>
        <w:t>е</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о</w:t>
        <w:br/>
        <w:br/>
        <w:t>в</w:t>
        <w:br/>
        <w:br/>
        <w:t>е</w:t>
        <w:br/>
        <w:br/>
        <w:t>д</w:t>
        <w:br/>
        <w:br/>
        <w:t>е</w:t>
        <w:br/>
        <w:br/>
        <w:t>н</w:t>
        <w:br/>
        <w:br/>
        <w:t>и</w:t>
        <w:br/>
        <w:br/>
        <w:t>е</w:t>
        <w:br/>
        <w:br/>
        <w:t xml:space="preserve"> </w:t>
        <w:br/>
        <w:br/>
        <w:t>а</w:t>
        <w:br/>
        <w:br/>
        <w:t>н</w:t>
        <w:br/>
        <w:br/>
        <w:t>а</w:t>
        <w:br/>
        <w:br/>
        <w:t>л</w:t>
        <w:br/>
        <w:br/>
        <w:t>и</w:t>
        <w:br/>
        <w:br/>
        <w:t>з</w:t>
        <w:br/>
        <w:br/>
        <w:t>а</w:t>
        <w:br/>
        <w:br/>
        <w:t xml:space="preserve"> </w:t>
        <w:br/>
        <w:br/>
        <w:t>р</w:t>
        <w:br/>
        <w:br/>
        <w:t>и</w:t>
        <w:br/>
        <w:br/>
        <w:t>с</w:t>
        <w:br/>
        <w:br/>
        <w:t>к</w:t>
        <w:br/>
        <w:br/>
        <w:t>о</w:t>
        <w:br/>
        <w:br/>
        <w:t>в</w:t>
        <w:br/>
        <w:br/>
        <w:t xml:space="preserve"> </w:t>
        <w:br/>
        <w:br/>
        <w:t>и</w:t>
        <w:br/>
        <w:br/>
        <w:t xml:space="preserve"> </w:t>
        <w:br/>
        <w:br/>
        <w:t>р</w:t>
        <w:br/>
        <w:br/>
        <w:t>а</w:t>
        <w:br/>
        <w:br/>
        <w:t>з</w:t>
        <w:br/>
        <w:br/>
        <w:t>р</w:t>
        <w:br/>
        <w:br/>
        <w:t>а</w:t>
        <w:br/>
        <w:br/>
        <w:t>б</w:t>
        <w:br/>
        <w:br/>
        <w:t>о</w:t>
        <w:br/>
        <w:br/>
        <w:t>т</w:t>
        <w:br/>
        <w:br/>
        <w:t>к</w:t>
        <w:br/>
        <w:br/>
        <w:t>а</w:t>
        <w:br/>
        <w:br/>
        <w:t xml:space="preserve"> </w:t>
        <w:br/>
        <w:br/>
        <w:t>м</w:t>
        <w:br/>
        <w:br/>
        <w:t>е</w:t>
        <w:br/>
        <w:br/>
        <w:t>р</w:t>
        <w:br/>
        <w:br/>
        <w:t xml:space="preserve"> </w:t>
        <w:br/>
        <w:br/>
        <w:t>п</w:t>
        <w:br/>
        <w:br/>
        <w:t>о</w:t>
        <w:br/>
        <w:br/>
        <w:t xml:space="preserve"> </w:t>
        <w:br/>
        <w:br/>
        <w:t>и</w:t>
        <w:br/>
        <w:br/>
        <w:t>х</w:t>
        <w:br/>
        <w:br/>
        <w:t xml:space="preserve"> </w:t>
        <w:br/>
        <w:br/>
        <w:t>с</w:t>
        <w:br/>
        <w:br/>
        <w:t>н</w:t>
        <w:br/>
        <w:br/>
        <w:t>и</w:t>
        <w:br/>
        <w:br/>
        <w:t>ж</w:t>
        <w:br/>
        <w:br/>
        <w:t>е</w:t>
        <w:br/>
        <w:br/>
        <w:t>н</w:t>
        <w:br/>
        <w:br/>
        <w:t>и</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о</w:t>
        <w:br/>
        <w:br/>
        <w:t>з</w:t>
        <w:br/>
        <w:br/>
        <w:t>д</w:t>
        <w:br/>
        <w:br/>
        <w:t>а</w:t>
        <w:br/>
        <w:br/>
        <w:t>н</w:t>
        <w:br/>
        <w:br/>
        <w:t>и</w:t>
        <w:br/>
        <w:br/>
        <w:t>е</w:t>
        <w:br/>
        <w:br/>
        <w:t xml:space="preserve"> </w:t>
        <w:br/>
        <w:br/>
        <w:t>м</w:t>
        <w:br/>
        <w:br/>
        <w:t>е</w:t>
        <w:br/>
        <w:br/>
        <w:t>х</w:t>
        <w:br/>
        <w:br/>
        <w:t>а</w:t>
        <w:br/>
        <w:br/>
        <w:t>н</w:t>
        <w:br/>
        <w:br/>
        <w:t>и</w:t>
        <w:br/>
        <w:br/>
        <w:t>з</w:t>
        <w:br/>
        <w:br/>
        <w:t>м</w:t>
        <w:br/>
        <w:br/>
        <w:t>о</w:t>
        <w:br/>
        <w:br/>
        <w:t>в</w:t>
        <w:br/>
        <w:br/>
        <w:t xml:space="preserve"> </w:t>
        <w:br/>
        <w:br/>
        <w:t>о</w:t>
        <w:br/>
        <w:br/>
        <w:t>б</w:t>
        <w:br/>
        <w:br/>
        <w:t>р</w:t>
        <w:br/>
        <w:br/>
        <w:t>а</w:t>
        <w:br/>
        <w:br/>
        <w:t>т</w:t>
        <w:br/>
        <w:br/>
        <w:t>н</w:t>
        <w:br/>
        <w:br/>
        <w:t>о</w:t>
        <w:br/>
        <w:br/>
        <w:t>й</w:t>
        <w:br/>
        <w:br/>
        <w:t xml:space="preserve"> </w:t>
        <w:br/>
        <w:br/>
        <w:t>с</w:t>
        <w:br/>
        <w:br/>
        <w:t>в</w:t>
        <w:br/>
        <w:br/>
        <w:t>я</w:t>
        <w:br/>
        <w:br/>
        <w:t>з</w:t>
        <w:br/>
        <w:br/>
        <w:t>и</w:t>
        <w:br/>
        <w:br/>
        <w:t xml:space="preserve"> </w:t>
        <w:br/>
        <w:br/>
        <w:t>и</w:t>
        <w:br/>
        <w:br/>
        <w:t xml:space="preserve"> </w:t>
        <w:br/>
        <w:br/>
        <w:t>м</w:t>
        <w:br/>
        <w:br/>
        <w:t>о</w:t>
        <w:br/>
        <w:br/>
        <w:t>н</w:t>
        <w:br/>
        <w:br/>
        <w:t>и</w:t>
        <w:br/>
        <w:br/>
        <w:t>т</w:t>
        <w:br/>
        <w:br/>
        <w:t>о</w:t>
        <w:br/>
        <w:br/>
        <w:t>р</w:t>
        <w:br/>
        <w:br/>
        <w:t>и</w:t>
        <w:br/>
        <w:br/>
        <w:t>н</w:t>
        <w:br/>
        <w:br/>
        <w:t>г</w:t>
        <w:br/>
        <w:br/>
        <w:t>а</w:t>
        <w:br/>
        <w:br/>
        <w:t xml:space="preserve"> </w:t>
        <w:br/>
        <w:br/>
        <w:t>р</w:t>
        <w:br/>
        <w:br/>
        <w:t>е</w:t>
        <w:br/>
        <w:br/>
        <w:t>з</w:t>
        <w:br/>
        <w:br/>
        <w:t>у</w:t>
        <w:br/>
        <w:br/>
        <w:t>л</w:t>
        <w:br/>
        <w:br/>
        <w:t>ь</w:t>
        <w:br/>
        <w:br/>
        <w:t>т</w:t>
        <w:br/>
        <w:br/>
        <w:t>а</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е</w:t>
        <w:br/>
        <w:br/>
        <w:t>с</w:t>
        <w:br/>
        <w:br/>
        <w:t>п</w:t>
        <w:br/>
        <w:br/>
        <w:t>е</w:t>
        <w:br/>
        <w:br/>
        <w:t>ч</w:t>
        <w:br/>
        <w:br/>
        <w:t>е</w:t>
        <w:br/>
        <w:br/>
        <w:t>н</w:t>
        <w:br/>
        <w:br/>
        <w:t>и</w:t>
        <w:br/>
        <w:br/>
        <w:t>е</w:t>
        <w:br/>
        <w:br/>
        <w:t xml:space="preserve"> </w:t>
        <w:br/>
        <w:br/>
        <w:t>п</w:t>
        <w:br/>
        <w:br/>
        <w:t>р</w:t>
        <w:br/>
        <w:br/>
        <w:t>о</w:t>
        <w:br/>
        <w:br/>
        <w:t>з</w:t>
        <w:br/>
        <w:br/>
        <w:t>р</w:t>
        <w:br/>
        <w:br/>
        <w:t>а</w:t>
        <w:br/>
        <w:br/>
        <w:t>ч</w:t>
        <w:br/>
        <w:br/>
        <w:t>н</w:t>
        <w:br/>
        <w:br/>
        <w:t>о</w:t>
        <w:br/>
        <w:br/>
        <w:t>с</w:t>
        <w:br/>
        <w:br/>
        <w:t>т</w:t>
        <w:br/>
        <w:br/>
        <w:t>и</w:t>
        <w:br/>
        <w:br/>
        <w:t xml:space="preserve"> </w:t>
        <w:br/>
        <w:br/>
        <w:t>и</w:t>
        <w:br/>
        <w:br/>
        <w:t xml:space="preserve"> </w:t>
        <w:br/>
        <w:br/>
        <w:t>п</w:t>
        <w:br/>
        <w:br/>
        <w:t>о</w:t>
        <w:br/>
        <w:br/>
        <w:t>д</w:t>
        <w:br/>
        <w:br/>
        <w:t>о</w:t>
        <w:br/>
        <w:br/>
        <w:t>т</w:t>
        <w:br/>
        <w:br/>
        <w:t>ч</w:t>
        <w:br/>
        <w:br/>
        <w:t>е</w:t>
        <w:br/>
        <w:br/>
        <w:t>т</w:t>
        <w:br/>
        <w:br/>
        <w:t>н</w:t>
        <w:br/>
        <w:br/>
        <w:t>о</w:t>
        <w:br/>
        <w:br/>
        <w:t>с</w:t>
        <w:br/>
        <w:br/>
        <w:t>т</w:t>
        <w:br/>
        <w:br/>
        <w:t>и</w:t>
        <w:br/>
        <w:br/>
        <w:t xml:space="preserve"> </w:t>
        <w:br/>
        <w:br/>
        <w:t>в</w:t>
        <w:br/>
        <w:br/>
        <w:t xml:space="preserve"> </w:t>
        <w:br/>
        <w:br/>
        <w:t>п</w:t>
        <w:br/>
        <w:br/>
        <w:t>р</w:t>
        <w:br/>
        <w:br/>
        <w:t>о</w:t>
        <w:br/>
        <w:br/>
        <w:t>ц</w:t>
        <w:br/>
        <w:br/>
        <w:t>е</w:t>
        <w:br/>
        <w:br/>
        <w:t>с</w:t>
        <w:br/>
        <w:br/>
        <w:t>с</w:t>
        <w:br/>
        <w:br/>
        <w:t>е</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br/>
        <w:br/>
        <w:br/>
        <w:t>*</w:t>
        <w:br/>
        <w:br/>
        <w:t>*</w:t>
        <w:br/>
        <w:br/>
        <w:t>I</w:t>
        <w:br/>
        <w:br/>
        <w:t>V</w:t>
        <w:br/>
        <w:br/>
        <w:t>.</w:t>
        <w:br/>
        <w:br/>
        <w:t xml:space="preserve"> </w:t>
        <w:br/>
        <w:br/>
        <w:t>Б</w:t>
        <w:br/>
        <w:br/>
        <w:t>у</w:t>
        <w:br/>
        <w:br/>
        <w:t>д</w:t>
        <w:br/>
        <w:br/>
        <w:t>у</w:t>
        <w:br/>
        <w:br/>
        <w:t>щ</w:t>
        <w:br/>
        <w:br/>
        <w:t>и</w:t>
        <w:br/>
        <w:br/>
        <w:t>е</w:t>
        <w:br/>
        <w:br/>
        <w:t xml:space="preserve"> </w:t>
        <w:br/>
        <w:br/>
        <w:t>н</w:t>
        <w:br/>
        <w:br/>
        <w:t>а</w:t>
        <w:br/>
        <w:br/>
        <w:t>п</w:t>
        <w:br/>
        <w:br/>
        <w:t>р</w:t>
        <w:br/>
        <w:br/>
        <w:t>а</w:t>
        <w:br/>
        <w:br/>
        <w:t>в</w:t>
        <w:br/>
        <w:br/>
        <w:t>л</w:t>
        <w:br/>
        <w:br/>
        <w:t>е</w:t>
        <w:br/>
        <w:br/>
        <w:t>н</w:t>
        <w:br/>
        <w:br/>
        <w:t>и</w:t>
        <w:br/>
        <w:br/>
        <w:t>я</w:t>
        <w:br/>
        <w:br/>
        <w:t xml:space="preserve"> </w:t>
        <w:br/>
        <w:br/>
        <w:t>и</w:t>
        <w:br/>
        <w:br/>
        <w:t>с</w:t>
        <w:br/>
        <w:br/>
        <w:t>с</w:t>
        <w:br/>
        <w:br/>
        <w:t>л</w:t>
        <w:br/>
        <w:br/>
        <w:t>е</w:t>
        <w:br/>
        <w:br/>
        <w:t>д</w:t>
        <w:br/>
        <w:br/>
        <w:t>о</w:t>
        <w:br/>
        <w:br/>
        <w:t>в</w:t>
        <w:br/>
        <w:br/>
        <w:t>а</w:t>
        <w:br/>
        <w:br/>
        <w:t>н</w:t>
        <w:br/>
        <w:br/>
        <w:t>и</w:t>
        <w:br/>
        <w:br/>
        <w:t>й</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Р</w:t>
        <w:br/>
        <w:br/>
        <w:t>а</w:t>
        <w:br/>
        <w:br/>
        <w:t>з</w:t>
        <w:br/>
        <w:br/>
        <w:t>р</w:t>
        <w:br/>
        <w:br/>
        <w:t>а</w:t>
        <w:br/>
        <w:br/>
        <w:t>б</w:t>
        <w:br/>
        <w:br/>
        <w:t>о</w:t>
        <w:br/>
        <w:br/>
        <w:t>т</w:t>
        <w:br/>
        <w:br/>
        <w:t>к</w:t>
        <w:br/>
        <w:br/>
        <w:t>а</w:t>
        <w:br/>
        <w:br/>
        <w:t xml:space="preserve"> </w:t>
        <w:br/>
        <w:br/>
        <w:t>н</w:t>
        <w:br/>
        <w:br/>
        <w:t>о</w:t>
        <w:br/>
        <w:br/>
        <w:t>в</w:t>
        <w:br/>
        <w:br/>
        <w:t>ы</w:t>
        <w:br/>
        <w:br/>
        <w:t>х</w:t>
        <w:br/>
        <w:br/>
        <w:t xml:space="preserve"> </w:t>
        <w:br/>
        <w:br/>
        <w:t>а</w:t>
        <w:br/>
        <w:br/>
        <w:t>л</w:t>
        <w:br/>
        <w:br/>
        <w:t>г</w:t>
        <w:br/>
        <w:br/>
        <w:t>о</w:t>
        <w:br/>
        <w:br/>
        <w:t>р</w:t>
        <w:br/>
        <w:br/>
        <w:t>и</w:t>
        <w:br/>
        <w:br/>
        <w:t>т</w:t>
        <w:br/>
        <w:br/>
        <w:t>м</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а</w:t>
        <w:br/>
        <w:br/>
        <w:t>д</w:t>
        <w:br/>
        <w:br/>
        <w:t>а</w:t>
        <w:br/>
        <w:br/>
        <w:t>п</w:t>
        <w:br/>
        <w:br/>
        <w:t>т</w:t>
        <w:br/>
        <w:br/>
        <w:t>и</w:t>
        <w:br/>
        <w:br/>
        <w:t>р</w:t>
        <w:br/>
        <w:br/>
        <w:t>о</w:t>
        <w:br/>
        <w:br/>
        <w:t>в</w:t>
        <w:br/>
        <w:br/>
        <w:t>а</w:t>
        <w:br/>
        <w:br/>
        <w:t>н</w:t>
        <w:br/>
        <w:br/>
        <w:t>н</w:t>
        <w:br/>
        <w:br/>
        <w:t>ы</w:t>
        <w:br/>
        <w:br/>
        <w:t>х</w:t>
        <w:br/>
        <w:br/>
        <w:t xml:space="preserve"> </w:t>
        <w:br/>
        <w:br/>
        <w:t>к</w:t>
        <w:br/>
        <w:br/>
        <w:t xml:space="preserve"> </w:t>
        <w:br/>
        <w:br/>
        <w:t>с</w:t>
        <w:br/>
        <w:br/>
        <w:t>п</w:t>
        <w:br/>
        <w:br/>
        <w:t>е</w:t>
        <w:br/>
        <w:br/>
        <w:t>ц</w:t>
        <w:br/>
        <w:br/>
        <w:t>и</w:t>
        <w:br/>
        <w:br/>
        <w:t>ф</w:t>
        <w:br/>
        <w:br/>
        <w:t>и</w:t>
        <w:br/>
        <w:br/>
        <w:t>к</w:t>
        <w:br/>
        <w:br/>
        <w:t>е</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с</w:t>
        <w:br/>
        <w:br/>
        <w:t>л</w:t>
        <w:br/>
        <w:br/>
        <w:t>е</w:t>
        <w:br/>
        <w:br/>
        <w:t>д</w:t>
        <w:br/>
        <w:br/>
        <w:t>о</w:t>
        <w:br/>
        <w:br/>
        <w:t>в</w:t>
        <w:br/>
        <w:br/>
        <w:t>а</w:t>
        <w:br/>
        <w:br/>
        <w:t>н</w:t>
        <w:br/>
        <w:br/>
        <w:t>и</w:t>
        <w:br/>
        <w:br/>
        <w:t>е</w:t>
        <w:br/>
        <w:br/>
        <w:t xml:space="preserve"> </w:t>
        <w:br/>
        <w:br/>
        <w:t>в</w:t>
        <w:br/>
        <w:br/>
        <w:t>о</w:t>
        <w:br/>
        <w:br/>
        <w:t>з</w:t>
        <w:br/>
        <w:br/>
        <w:t>м</w:t>
        <w:br/>
        <w:br/>
        <w:t>о</w:t>
        <w:br/>
        <w:br/>
        <w:t>ж</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г</w:t>
        <w:br/>
        <w:br/>
        <w:t>л</w:t>
        <w:br/>
        <w:br/>
        <w:t>у</w:t>
        <w:br/>
        <w:br/>
        <w:t>б</w:t>
        <w:br/>
        <w:br/>
        <w:t>о</w:t>
        <w:br/>
        <w:br/>
        <w:t>к</w:t>
        <w:br/>
        <w:br/>
        <w:t>о</w:t>
        <w:br/>
        <w:br/>
        <w:t>г</w:t>
        <w:br/>
        <w:br/>
        <w:t>о</w:t>
        <w:br/>
        <w:br/>
        <w:t xml:space="preserve"> </w:t>
        <w:br/>
        <w:br/>
        <w:t>о</w:t>
        <w:br/>
        <w:br/>
        <w:t>б</w:t>
        <w:br/>
        <w:br/>
        <w:t>у</w:t>
        <w:br/>
        <w:br/>
        <w:t>ч</w:t>
        <w:br/>
        <w:br/>
        <w:t>е</w:t>
        <w:br/>
        <w:br/>
        <w:t>н</w:t>
        <w:br/>
        <w:br/>
        <w:t>и</w:t>
        <w:br/>
        <w:br/>
        <w:t>я</w:t>
        <w:br/>
        <w:br/>
        <w:t>,</w:t>
        <w:br/>
        <w:br/>
        <w:t xml:space="preserve"> </w:t>
        <w:br/>
        <w:br/>
        <w:t>о</w:t>
        <w:br/>
        <w:br/>
        <w:t>б</w:t>
        <w:br/>
        <w:br/>
        <w:t>у</w:t>
        <w:br/>
        <w:br/>
        <w:t>ч</w:t>
        <w:br/>
        <w:br/>
        <w:t>е</w:t>
        <w:br/>
        <w:br/>
        <w:t>н</w:t>
        <w:br/>
        <w:br/>
        <w:t>и</w:t>
        <w:br/>
        <w:br/>
        <w:t>я</w:t>
        <w:br/>
        <w:br/>
        <w:t xml:space="preserve"> </w:t>
        <w:br/>
        <w:br/>
        <w:t>с</w:t>
        <w:br/>
        <w:br/>
        <w:t xml:space="preserve"> </w:t>
        <w:br/>
        <w:br/>
        <w:t>п</w:t>
        <w:br/>
        <w:br/>
        <w:t>о</w:t>
        <w:br/>
        <w:br/>
        <w:t>д</w:t>
        <w:br/>
        <w:br/>
        <w:t>к</w:t>
        <w:br/>
        <w:br/>
        <w:t>р</w:t>
        <w:br/>
        <w:br/>
        <w:t>е</w:t>
        <w:br/>
        <w:br/>
        <w:t>п</w:t>
        <w:br/>
        <w:br/>
        <w:t>л</w:t>
        <w:br/>
        <w:br/>
        <w:t>е</w:t>
        <w:br/>
        <w:br/>
        <w:t>н</w:t>
        <w:br/>
        <w:br/>
        <w:t>и</w:t>
        <w:br/>
        <w:br/>
        <w:t>е</w:t>
        <w:br/>
        <w:br/>
        <w:t>м</w:t>
        <w:br/>
        <w:br/>
        <w:t xml:space="preserve"> </w:t>
        <w:br/>
        <w:br/>
        <w:t>и</w:t>
        <w:br/>
        <w:br/>
        <w:t xml:space="preserve"> </w:t>
        <w:br/>
        <w:br/>
        <w:t>д</w:t>
        <w:br/>
        <w:br/>
        <w:t>р</w:t>
        <w:br/>
        <w:br/>
        <w:t>у</w:t>
        <w:br/>
        <w:br/>
        <w:t>г</w:t>
        <w:br/>
        <w:br/>
        <w:t>и</w:t>
        <w:br/>
        <w:br/>
        <w:t>х</w:t>
        <w:br/>
        <w:br/>
        <w:t xml:space="preserve"> </w:t>
        <w:br/>
        <w:br/>
        <w:t>с</w:t>
        <w:br/>
        <w:br/>
        <w:t>о</w:t>
        <w:br/>
        <w:br/>
        <w:t>в</w:t>
        <w:br/>
        <w:br/>
        <w:t>р</w:t>
        <w:br/>
        <w:br/>
        <w:t>е</w:t>
        <w:br/>
        <w:br/>
        <w:t>м</w:t>
        <w:br/>
        <w:br/>
        <w:t>е</w:t>
        <w:br/>
        <w:br/>
        <w:t>н</w:t>
        <w:br/>
        <w:br/>
        <w:t>н</w:t>
        <w:br/>
        <w:br/>
        <w:t>ы</w:t>
        <w:br/>
        <w:br/>
        <w:t>х</w:t>
        <w:br/>
        <w:br/>
        <w:t xml:space="preserve"> </w:t>
        <w:br/>
        <w:br/>
        <w:t>м</w:t>
        <w:br/>
        <w:br/>
        <w:t>е</w:t>
        <w:br/>
        <w:br/>
        <w:t>т</w:t>
        <w:br/>
        <w:br/>
        <w:t>о</w:t>
        <w:br/>
        <w:br/>
        <w:t>д</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а</w:t>
        <w:br/>
        <w:br/>
        <w:t>з</w:t>
        <w:br/>
        <w:br/>
        <w:t>р</w:t>
        <w:br/>
        <w:br/>
        <w:t>а</w:t>
        <w:br/>
        <w:br/>
        <w:t>б</w:t>
        <w:br/>
        <w:br/>
        <w:t>о</w:t>
        <w:br/>
        <w:br/>
        <w:t>т</w:t>
        <w:br/>
        <w:br/>
        <w:t>к</w:t>
        <w:br/>
        <w:br/>
        <w:t>а</w:t>
        <w:br/>
        <w:br/>
        <w:t xml:space="preserve"> </w:t>
        <w:br/>
        <w:br/>
        <w:t>а</w:t>
        <w:br/>
        <w:br/>
        <w:t>л</w:t>
        <w:br/>
        <w:br/>
        <w:t>г</w:t>
        <w:br/>
        <w:br/>
        <w:t>о</w:t>
        <w:br/>
        <w:br/>
        <w:t>р</w:t>
        <w:br/>
        <w:br/>
        <w:t>и</w:t>
        <w:br/>
        <w:br/>
        <w:t>т</w:t>
        <w:br/>
        <w:br/>
        <w:t>м</w:t>
        <w:br/>
        <w:br/>
        <w:t>о</w:t>
        <w:br/>
        <w:br/>
        <w:t>в</w:t>
        <w:br/>
        <w:br/>
        <w:t>,</w:t>
        <w:br/>
        <w:br/>
        <w:t xml:space="preserve"> </w:t>
        <w:br/>
        <w:br/>
        <w:t>с</w:t>
        <w:br/>
        <w:br/>
        <w:t>п</w:t>
        <w:br/>
        <w:br/>
        <w:t>о</w:t>
        <w:br/>
        <w:br/>
        <w:t>с</w:t>
        <w:br/>
        <w:br/>
        <w:t>о</w:t>
        <w:br/>
        <w:br/>
        <w:t>б</w:t>
        <w:br/>
        <w:br/>
        <w:t>н</w:t>
        <w:br/>
        <w:br/>
        <w:t>ы</w:t>
        <w:br/>
        <w:br/>
        <w:t>х</w:t>
        <w:br/>
        <w:br/>
        <w:t xml:space="preserve"> </w:t>
        <w:br/>
        <w:br/>
        <w:t>р</w:t>
        <w:br/>
        <w:br/>
        <w:t>а</w:t>
        <w:br/>
        <w:br/>
        <w:t>б</w:t>
        <w:br/>
        <w:br/>
        <w:t>о</w:t>
        <w:br/>
        <w:br/>
        <w:t>т</w:t>
        <w:br/>
        <w:br/>
        <w:t>а</w:t>
        <w:br/>
        <w:br/>
        <w:t>т</w:t>
        <w:br/>
        <w:br/>
        <w:t>ь</w:t>
        <w:br/>
        <w:br/>
        <w:t xml:space="preserve"> </w:t>
        <w:br/>
        <w:br/>
        <w:t>с</w:t>
        <w:br/>
        <w:br/>
        <w:t xml:space="preserve"> </w:t>
        <w:br/>
        <w:br/>
        <w:t>н</w:t>
        <w:br/>
        <w:br/>
        <w:t>е</w:t>
        <w:br/>
        <w:br/>
        <w:t>п</w:t>
        <w:br/>
        <w:br/>
        <w:t>о</w:t>
        <w:br/>
        <w:br/>
        <w:t>л</w:t>
        <w:br/>
        <w:br/>
        <w:t>н</w:t>
        <w:br/>
        <w:br/>
        <w:t>ы</w:t>
        <w:br/>
        <w:br/>
        <w:t>м</w:t>
        <w:br/>
        <w:br/>
        <w:t>и</w:t>
        <w:br/>
        <w:br/>
        <w:t xml:space="preserve"> </w:t>
        <w:br/>
        <w:br/>
        <w:t>и</w:t>
        <w:br/>
        <w:br/>
        <w:t xml:space="preserve"> </w:t>
        <w:br/>
        <w:br/>
        <w:t>з</w:t>
        <w:br/>
        <w:br/>
        <w:t>а</w:t>
        <w:br/>
        <w:br/>
        <w:t>ш</w:t>
        <w:br/>
        <w:br/>
        <w:t>у</w:t>
        <w:br/>
        <w:br/>
        <w:t>м</w:t>
        <w:br/>
        <w:br/>
        <w:t>л</w:t>
        <w:br/>
        <w:br/>
        <w:t>е</w:t>
        <w:br/>
        <w:br/>
        <w:t>н</w:t>
        <w:br/>
        <w:br/>
        <w:t>н</w:t>
        <w:br/>
        <w:br/>
        <w:t>ы</w:t>
        <w:br/>
        <w:br/>
        <w:t>м</w:t>
        <w:br/>
        <w:br/>
        <w:t>и</w:t>
        <w:br/>
        <w:br/>
        <w:t xml:space="preserve"> </w:t>
        <w:br/>
        <w:br/>
        <w:t>д</w:t>
        <w:br/>
        <w:br/>
        <w:t>а</w:t>
        <w:br/>
        <w:br/>
        <w:t>н</w:t>
        <w:br/>
        <w:br/>
        <w:t>н</w:t>
        <w:br/>
        <w:br/>
        <w:t>ы</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а</w:t>
        <w:br/>
        <w:br/>
        <w:t>з</w:t>
        <w:br/>
        <w:br/>
        <w:t>р</w:t>
        <w:br/>
        <w:br/>
        <w:t>а</w:t>
        <w:br/>
        <w:br/>
        <w:t>б</w:t>
        <w:br/>
        <w:br/>
        <w:t>о</w:t>
        <w:br/>
        <w:br/>
        <w:t>т</w:t>
        <w:br/>
        <w:br/>
        <w:t>к</w:t>
        <w:br/>
        <w:br/>
        <w:t>а</w:t>
        <w:br/>
        <w:br/>
        <w:t xml:space="preserve"> </w:t>
        <w:br/>
        <w:br/>
        <w:t>а</w:t>
        <w:br/>
        <w:br/>
        <w:t>л</w:t>
        <w:br/>
        <w:br/>
        <w:t>г</w:t>
        <w:br/>
        <w:br/>
        <w:t>о</w:t>
        <w:br/>
        <w:br/>
        <w:t>р</w:t>
        <w:br/>
        <w:br/>
        <w:t>и</w:t>
        <w:br/>
        <w:br/>
        <w:t>т</w:t>
        <w:br/>
        <w:br/>
        <w:t>м</w:t>
        <w:br/>
        <w:br/>
        <w:t>о</w:t>
        <w:br/>
        <w:br/>
        <w:t>в</w:t>
        <w:br/>
        <w:br/>
        <w:t>,</w:t>
        <w:br/>
        <w:br/>
        <w:t xml:space="preserve"> </w:t>
        <w:br/>
        <w:br/>
        <w:t>с</w:t>
        <w:br/>
        <w:br/>
        <w:t>п</w:t>
        <w:br/>
        <w:br/>
        <w:t>о</w:t>
        <w:br/>
        <w:br/>
        <w:t>с</w:t>
        <w:br/>
        <w:br/>
        <w:t>о</w:t>
        <w:br/>
        <w:br/>
        <w:t>б</w:t>
        <w:br/>
        <w:br/>
        <w:t>н</w:t>
        <w:br/>
        <w:br/>
        <w:t>ы</w:t>
        <w:br/>
        <w:br/>
        <w:t>х</w:t>
        <w:br/>
        <w:br/>
        <w:t xml:space="preserve"> </w:t>
        <w:br/>
        <w:br/>
        <w:t>а</w:t>
        <w:br/>
        <w:br/>
        <w:t>д</w:t>
        <w:br/>
        <w:br/>
        <w:t>а</w:t>
        <w:br/>
        <w:br/>
        <w:t>п</w:t>
        <w:br/>
        <w:br/>
        <w:t>т</w:t>
        <w:br/>
        <w:br/>
        <w:t>и</w:t>
        <w:br/>
        <w:br/>
        <w:t>р</w:t>
        <w:br/>
        <w:br/>
        <w:t>о</w:t>
        <w:br/>
        <w:br/>
        <w:t>в</w:t>
        <w:br/>
        <w:br/>
        <w:t>а</w:t>
        <w:br/>
        <w:br/>
        <w:t>т</w:t>
        <w:br/>
        <w:br/>
        <w:t>ь</w:t>
        <w:br/>
        <w:br/>
        <w:t>с</w:t>
        <w:br/>
        <w:br/>
        <w:t>я</w:t>
        <w:br/>
        <w:br/>
        <w:t xml:space="preserve"> </w:t>
        <w:br/>
        <w:br/>
        <w:t>к</w:t>
        <w:br/>
        <w:br/>
        <w:t xml:space="preserve"> </w:t>
        <w:br/>
        <w:br/>
        <w:t>и</w:t>
        <w:br/>
        <w:br/>
        <w:t>з</w:t>
        <w:br/>
        <w:br/>
        <w:t>м</w:t>
        <w:br/>
        <w:br/>
        <w:t>е</w:t>
        <w:br/>
        <w:br/>
        <w:t>н</w:t>
        <w:br/>
        <w:br/>
        <w:t>я</w:t>
        <w:br/>
        <w:br/>
        <w:t>ю</w:t>
        <w:br/>
        <w:br/>
        <w:t>щ</w:t>
        <w:br/>
        <w:br/>
        <w:t>и</w:t>
        <w:br/>
        <w:br/>
        <w:t>м</w:t>
        <w:br/>
        <w:br/>
        <w:t>с</w:t>
        <w:br/>
        <w:br/>
        <w:t>я</w:t>
        <w:br/>
        <w:br/>
        <w:t xml:space="preserve"> </w:t>
        <w:br/>
        <w:br/>
        <w:t>у</w:t>
        <w:br/>
        <w:br/>
        <w:t>с</w:t>
        <w:br/>
        <w:br/>
        <w:t>л</w:t>
        <w:br/>
        <w:br/>
        <w:t>о</w:t>
        <w:br/>
        <w:br/>
        <w:t>в</w:t>
        <w:br/>
        <w:br/>
        <w:t>и</w:t>
        <w:br/>
        <w:br/>
        <w:t>я</w:t>
        <w:br/>
        <w:br/>
        <w:t>м</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Р</w:t>
        <w:br/>
        <w:br/>
        <w:t>а</w:t>
        <w:br/>
        <w:br/>
        <w:t>з</w:t>
        <w:br/>
        <w:br/>
        <w:t>р</w:t>
        <w:br/>
        <w:br/>
        <w:t>а</w:t>
        <w:br/>
        <w:br/>
        <w:t>б</w:t>
        <w:br/>
        <w:br/>
        <w:t>о</w:t>
        <w:br/>
        <w:br/>
        <w:t>т</w:t>
        <w:br/>
        <w:br/>
        <w:t>к</w:t>
        <w:br/>
        <w:br/>
        <w:t>а</w:t>
        <w:br/>
        <w:br/>
        <w:t xml:space="preserve"> </w:t>
        <w:br/>
        <w:br/>
        <w:t>с</w:t>
        <w:br/>
        <w:br/>
        <w:t>и</w:t>
        <w:br/>
        <w:br/>
        <w:t>с</w:t>
        <w:br/>
        <w:br/>
        <w:t>т</w:t>
        <w:br/>
        <w:br/>
        <w:t>е</w:t>
        <w:br/>
        <w:br/>
        <w:t>м</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с</w:t>
        <w:br/>
        <w:br/>
        <w:t>п</w:t>
        <w:br/>
        <w:br/>
        <w:t>о</w:t>
        <w:br/>
        <w:br/>
        <w:t>с</w:t>
        <w:br/>
        <w:br/>
        <w:t>о</w:t>
        <w:br/>
        <w:br/>
        <w:t>б</w:t>
        <w:br/>
        <w:br/>
        <w:t>н</w:t>
        <w:br/>
        <w:br/>
        <w:t>ы</w:t>
        <w:br/>
        <w:br/>
        <w:t>х</w:t>
        <w:br/>
        <w:br/>
        <w:t xml:space="preserve"> </w:t>
        <w:br/>
        <w:br/>
        <w:t>к</w:t>
        <w:br/>
        <w:br/>
        <w:t xml:space="preserve"> </w:t>
        <w:br/>
        <w:br/>
        <w:t>с</w:t>
        <w:br/>
        <w:br/>
        <w:t>а</w:t>
        <w:br/>
        <w:br/>
        <w:t>м</w:t>
        <w:br/>
        <w:br/>
        <w:t>о</w:t>
        <w:br/>
        <w:br/>
        <w:t>о</w:t>
        <w:br/>
        <w:br/>
        <w:t>б</w:t>
        <w:br/>
        <w:br/>
        <w:t>у</w:t>
        <w:br/>
        <w:br/>
        <w:t>ч</w:t>
        <w:br/>
        <w:br/>
        <w:t>е</w:t>
        <w:br/>
        <w:br/>
        <w:t>н</w:t>
        <w:br/>
        <w:br/>
        <w:t>и</w:t>
        <w:br/>
        <w:br/>
        <w:t>ю</w:t>
        <w:br/>
        <w:br/>
        <w:t xml:space="preserve"> </w:t>
        <w:br/>
        <w:br/>
        <w:t>и</w:t>
        <w:br/>
        <w:br/>
        <w:t xml:space="preserve"> </w:t>
        <w:br/>
        <w:br/>
        <w:t>с</w:t>
        <w:br/>
        <w:br/>
        <w:t>а</w:t>
        <w:br/>
        <w:br/>
        <w:t>м</w:t>
        <w:br/>
        <w:br/>
        <w:t>о</w:t>
        <w:br/>
        <w:br/>
        <w:t>о</w:t>
        <w:br/>
        <w:br/>
        <w:t>п</w:t>
        <w:br/>
        <w:br/>
        <w:t>т</w:t>
        <w:br/>
        <w:br/>
        <w:t>и</w:t>
        <w:br/>
        <w:br/>
        <w:t>м</w:t>
        <w:br/>
        <w:br/>
        <w:t>и</w:t>
        <w:br/>
        <w:br/>
        <w:t>з</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с</w:t>
        <w:br/>
        <w:br/>
        <w:t>л</w:t>
        <w:br/>
        <w:br/>
        <w:t>е</w:t>
        <w:br/>
        <w:br/>
        <w:t>д</w:t>
        <w:br/>
        <w:br/>
        <w:t>о</w:t>
        <w:br/>
        <w:br/>
        <w:t>в</w:t>
        <w:br/>
        <w:br/>
        <w:t>а</w:t>
        <w:br/>
        <w:br/>
        <w:t>н</w:t>
        <w:br/>
        <w:br/>
        <w:t>и</w:t>
        <w:br/>
        <w:br/>
        <w:t>е</w:t>
        <w:br/>
        <w:br/>
        <w:t xml:space="preserve"> </w:t>
        <w:br/>
        <w:br/>
        <w:t>в</w:t>
        <w:br/>
        <w:br/>
        <w:t>о</w:t>
        <w:br/>
        <w:br/>
        <w:t>з</w:t>
        <w:br/>
        <w:br/>
        <w:t>м</w:t>
        <w:br/>
        <w:br/>
        <w:t>о</w:t>
        <w:br/>
        <w:br/>
        <w:t>ж</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г</w:t>
        <w:br/>
        <w:br/>
        <w:t>е</w:t>
        <w:br/>
        <w:br/>
        <w:t>н</w:t>
        <w:br/>
        <w:br/>
        <w:t>е</w:t>
        <w:br/>
        <w:br/>
        <w:t>р</w:t>
        <w:br/>
        <w:br/>
        <w:t>а</w:t>
        <w:br/>
        <w:br/>
        <w:t>т</w:t>
        <w:br/>
        <w:br/>
        <w:t>и</w:t>
        <w:br/>
        <w:br/>
        <w:t>в</w:t>
        <w:br/>
        <w:br/>
        <w:t>н</w:t>
        <w:br/>
        <w:br/>
        <w:t>ы</w:t>
        <w:br/>
        <w:br/>
        <w:t>х</w:t>
        <w:br/>
        <w:br/>
        <w:t xml:space="preserve"> </w:t>
        <w:br/>
        <w:br/>
        <w:t>м</w:t>
        <w:br/>
        <w:br/>
        <w:t>о</w:t>
        <w:br/>
        <w:br/>
        <w:t>д</w:t>
        <w:br/>
        <w:br/>
        <w:t>е</w:t>
        <w:br/>
        <w:br/>
        <w:t>л</w:t>
        <w:br/>
        <w:br/>
        <w:t>е</w:t>
        <w:br/>
        <w:br/>
        <w:t>й</w:t>
        <w:br/>
        <w:br/>
        <w:t xml:space="preserve"> </w:t>
        <w:br/>
        <w:br/>
        <w:t>и</w:t>
        <w:br/>
        <w:br/>
        <w:t xml:space="preserve"> </w:t>
        <w:br/>
        <w:br/>
        <w:t>д</w:t>
        <w:br/>
        <w:br/>
        <w:t>р</w:t>
        <w:br/>
        <w:br/>
        <w:t>у</w:t>
        <w:br/>
        <w:br/>
        <w:t>г</w:t>
        <w:br/>
        <w:br/>
        <w:t>и</w:t>
        <w:br/>
        <w:br/>
        <w:t>х</w:t>
        <w:br/>
        <w:br/>
        <w:t xml:space="preserve"> </w:t>
        <w:br/>
        <w:br/>
        <w:t>м</w:t>
        <w:br/>
        <w:br/>
        <w:t>е</w:t>
        <w:br/>
        <w:br/>
        <w:t>т</w:t>
        <w:br/>
        <w:br/>
        <w:t>о</w:t>
        <w:br/>
        <w:br/>
        <w:t>д</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с</w:t>
        <w:br/>
        <w:br/>
        <w:t>о</w:t>
        <w:br/>
        <w:br/>
        <w:t>з</w:t>
        <w:br/>
        <w:br/>
        <w:t>д</w:t>
        <w:br/>
        <w:br/>
        <w:t>а</w:t>
        <w:br/>
        <w:br/>
        <w:t>н</w:t>
        <w:br/>
        <w:br/>
        <w:t>и</w:t>
        <w:br/>
        <w:br/>
        <w:t>я</w:t>
        <w:br/>
        <w:br/>
        <w:t xml:space="preserve"> </w:t>
        <w:br/>
        <w:br/>
        <w:t>н</w:t>
        <w:br/>
        <w:br/>
        <w:t>о</w:t>
        <w:br/>
        <w:br/>
        <w:t>в</w:t>
        <w:br/>
        <w:br/>
        <w:t>ы</w:t>
        <w:br/>
        <w:br/>
        <w:t>х</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а</w:t>
        <w:br/>
        <w:br/>
        <w:t>з</w:t>
        <w:br/>
        <w:br/>
        <w:t>р</w:t>
        <w:br/>
        <w:br/>
        <w:t>а</w:t>
        <w:br/>
        <w:br/>
        <w:t>б</w:t>
        <w:br/>
        <w:br/>
        <w:t>о</w:t>
        <w:br/>
        <w:br/>
        <w:t>т</w:t>
        <w:br/>
        <w:br/>
        <w:t>к</w:t>
        <w:br/>
        <w:br/>
        <w:t>а</w:t>
        <w:br/>
        <w:br/>
        <w:t xml:space="preserve"> </w:t>
        <w:br/>
        <w:br/>
        <w:t>с</w:t>
        <w:br/>
        <w:br/>
        <w:t>и</w:t>
        <w:br/>
        <w:br/>
        <w:t>с</w:t>
        <w:br/>
        <w:br/>
        <w:t>т</w:t>
        <w:br/>
        <w:br/>
        <w:t>е</w:t>
        <w:br/>
        <w:br/>
        <w:t>м</w:t>
        <w:br/>
        <w:br/>
        <w:t>,</w:t>
        <w:br/>
        <w:br/>
        <w:t xml:space="preserve"> </w:t>
        <w:br/>
        <w:br/>
        <w:t>с</w:t>
        <w:br/>
        <w:br/>
        <w:t>п</w:t>
        <w:br/>
        <w:br/>
        <w:t>о</w:t>
        <w:br/>
        <w:br/>
        <w:t>с</w:t>
        <w:br/>
        <w:br/>
        <w:t>о</w:t>
        <w:br/>
        <w:br/>
        <w:t>б</w:t>
        <w:br/>
        <w:br/>
        <w:t>н</w:t>
        <w:br/>
        <w:br/>
        <w:t>ы</w:t>
        <w:br/>
        <w:br/>
        <w:t>х</w:t>
        <w:br/>
        <w:br/>
        <w:t xml:space="preserve"> </w:t>
        <w:br/>
        <w:br/>
        <w:t>а</w:t>
        <w:br/>
        <w:br/>
        <w:t>в</w:t>
        <w:br/>
        <w:br/>
        <w:t>т</w:t>
        <w:br/>
        <w:br/>
        <w:t>о</w:t>
        <w:br/>
        <w:br/>
        <w:t>м</w:t>
        <w:br/>
        <w:br/>
        <w:t>а</w:t>
        <w:br/>
        <w:br/>
        <w:t>т</w:t>
        <w:br/>
        <w:br/>
        <w:t>и</w:t>
        <w:br/>
        <w:br/>
        <w:t>ч</w:t>
        <w:br/>
        <w:br/>
        <w:t>е</w:t>
        <w:br/>
        <w:br/>
        <w:t>с</w:t>
        <w:br/>
        <w:br/>
        <w:t>к</w:t>
        <w:br/>
        <w:br/>
        <w:t>и</w:t>
        <w:br/>
        <w:br/>
        <w:t xml:space="preserve"> </w:t>
        <w:br/>
        <w:br/>
        <w:t>и</w:t>
        <w:br/>
        <w:br/>
        <w:t>з</w:t>
        <w:br/>
        <w:br/>
        <w:t>в</w:t>
        <w:br/>
        <w:br/>
        <w:t>л</w:t>
        <w:br/>
        <w:br/>
        <w:t>е</w:t>
        <w:br/>
        <w:br/>
        <w:t>к</w:t>
        <w:br/>
        <w:br/>
        <w:t>а</w:t>
        <w:br/>
        <w:br/>
        <w:t>т</w:t>
        <w:br/>
        <w:br/>
        <w:t>ь</w:t>
        <w:br/>
        <w:br/>
        <w:t xml:space="preserve"> </w:t>
        <w:br/>
        <w:br/>
        <w:t>з</w:t>
        <w:br/>
        <w:br/>
        <w:t>н</w:t>
        <w:br/>
        <w:br/>
        <w:t>а</w:t>
        <w:br/>
        <w:br/>
        <w:t>н</w:t>
        <w:br/>
        <w:br/>
        <w:t>и</w:t>
        <w:br/>
        <w:br/>
        <w:t>я</w:t>
        <w:br/>
        <w:br/>
        <w:t xml:space="preserve"> </w:t>
        <w:br/>
        <w:br/>
        <w:t>и</w:t>
        <w:br/>
        <w:br/>
        <w:t>з</w:t>
        <w:br/>
        <w:br/>
        <w:t xml:space="preserve"> </w:t>
        <w:br/>
        <w:br/>
        <w:t>д</w:t>
        <w:br/>
        <w:br/>
        <w:t>а</w:t>
        <w:br/>
        <w:br/>
        <w:t>н</w:t>
        <w:br/>
        <w:br/>
        <w:t>н</w:t>
        <w:br/>
        <w:br/>
        <w:t>ы</w:t>
        <w:br/>
        <w:br/>
        <w:t>х</w:t>
        <w:br/>
        <w:br/>
        <w:t xml:space="preserve"> </w:t>
        <w:br/>
        <w:br/>
        <w:t>и</w:t>
        <w:br/>
        <w:br/>
        <w:t xml:space="preserve"> </w:t>
        <w:br/>
        <w:br/>
        <w:t>и</w:t>
        <w:br/>
        <w:br/>
        <w:t>с</w:t>
        <w:br/>
        <w:br/>
        <w:t>п</w:t>
        <w:br/>
        <w:br/>
        <w:t>о</w:t>
        <w:br/>
        <w:br/>
        <w:t>л</w:t>
        <w:br/>
        <w:br/>
        <w:t>ь</w:t>
        <w:br/>
        <w:br/>
        <w:t>з</w:t>
        <w:br/>
        <w:br/>
        <w:t>о</w:t>
        <w:br/>
        <w:br/>
        <w:t>в</w:t>
        <w:br/>
        <w:br/>
        <w:t>а</w:t>
        <w:br/>
        <w:br/>
        <w:t>т</w:t>
        <w:br/>
        <w:br/>
        <w:t>ь</w:t>
        <w:br/>
        <w:br/>
        <w:t xml:space="preserve"> </w:t>
        <w:br/>
        <w:br/>
        <w:t>и</w:t>
        <w:br/>
        <w:br/>
        <w:t>х</w:t>
        <w:br/>
        <w:br/>
        <w:t xml:space="preserve"> </w:t>
        <w:br/>
        <w:br/>
        <w:t>д</w:t>
        <w:br/>
        <w:br/>
        <w:t>л</w:t>
        <w:br/>
        <w:br/>
        <w:t>я</w:t>
        <w:br/>
        <w:br/>
        <w:t xml:space="preserve"> </w:t>
        <w:br/>
        <w:br/>
        <w:t>р</w:t>
        <w:br/>
        <w:br/>
        <w:t>е</w:t>
        <w:br/>
        <w:br/>
        <w:t>ш</w:t>
        <w:br/>
        <w:br/>
        <w:t>е</w:t>
        <w:br/>
        <w:br/>
        <w:t>н</w:t>
        <w:br/>
        <w:br/>
        <w:t>и</w:t>
        <w:br/>
        <w:br/>
        <w:t>я</w:t>
        <w:br/>
        <w:br/>
        <w:t xml:space="preserve"> </w:t>
        <w:br/>
        <w:br/>
        <w:t>з</w:t>
        <w:br/>
        <w:br/>
        <w:t>а</w:t>
        <w:br/>
        <w:br/>
        <w:t>д</w:t>
        <w:br/>
        <w:br/>
        <w:t>а</w:t>
        <w:br/>
        <w:br/>
        <w:t>ч</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а</w:t>
        <w:br/>
        <w:br/>
        <w:t>з</w:t>
        <w:br/>
        <w:br/>
        <w:t>р</w:t>
        <w:br/>
        <w:br/>
        <w:t>а</w:t>
        <w:br/>
        <w:br/>
        <w:t>б</w:t>
        <w:br/>
        <w:br/>
        <w:t>о</w:t>
        <w:br/>
        <w:br/>
        <w:t>т</w:t>
        <w:br/>
        <w:br/>
        <w:t>к</w:t>
        <w:br/>
        <w:br/>
        <w:t>а</w:t>
        <w:br/>
        <w:br/>
        <w:t xml:space="preserve"> </w:t>
        <w:br/>
        <w:br/>
        <w:t>с</w:t>
        <w:br/>
        <w:br/>
        <w:t>и</w:t>
        <w:br/>
        <w:br/>
        <w:t>с</w:t>
        <w:br/>
        <w:br/>
        <w:t>т</w:t>
        <w:br/>
        <w:br/>
        <w:t>е</w:t>
        <w:br/>
        <w:br/>
        <w:t>м</w:t>
        <w:br/>
        <w:br/>
        <w:t>,</w:t>
        <w:br/>
        <w:br/>
        <w:t xml:space="preserve"> </w:t>
        <w:br/>
        <w:br/>
        <w:t>с</w:t>
        <w:br/>
        <w:br/>
        <w:t>п</w:t>
        <w:br/>
        <w:br/>
        <w:t>о</w:t>
        <w:br/>
        <w:br/>
        <w:t>с</w:t>
        <w:br/>
        <w:br/>
        <w:t>о</w:t>
        <w:br/>
        <w:br/>
        <w:t>б</w:t>
        <w:br/>
        <w:br/>
        <w:t>н</w:t>
        <w:br/>
        <w:br/>
        <w:t>ы</w:t>
        <w:br/>
        <w:br/>
        <w:t>х</w:t>
        <w:br/>
        <w:br/>
        <w:t xml:space="preserve"> </w:t>
        <w:br/>
        <w:br/>
        <w:t>а</w:t>
        <w:br/>
        <w:br/>
        <w:t>в</w:t>
        <w:br/>
        <w:br/>
        <w:t>т</w:t>
        <w:br/>
        <w:br/>
        <w:t>о</w:t>
        <w:br/>
        <w:br/>
        <w:t>м</w:t>
        <w:br/>
        <w:br/>
        <w:t>а</w:t>
        <w:br/>
        <w:br/>
        <w:t>т</w:t>
        <w:br/>
        <w:br/>
        <w:t>и</w:t>
        <w:br/>
        <w:br/>
        <w:t>ч</w:t>
        <w:br/>
        <w:br/>
        <w:t>е</w:t>
        <w:br/>
        <w:br/>
        <w:t>с</w:t>
        <w:br/>
        <w:br/>
        <w:t>к</w:t>
        <w:br/>
        <w:br/>
        <w:t>и</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с</w:t>
        <w:br/>
        <w:br/>
        <w:t>в</w:t>
        <w:br/>
        <w:br/>
        <w:t>о</w:t>
        <w:br/>
        <w:br/>
        <w:t>и</w:t>
        <w:br/>
        <w:br/>
        <w:t xml:space="preserve"> </w:t>
        <w:br/>
        <w:br/>
        <w:t>п</w:t>
        <w:br/>
        <w:br/>
        <w:t>а</w:t>
        <w:br/>
        <w:br/>
        <w:t>р</w:t>
        <w:br/>
        <w:br/>
        <w:t>а</w:t>
        <w:br/>
        <w:br/>
        <w:t>м</w:t>
        <w:br/>
        <w:br/>
        <w:t>е</w:t>
        <w:br/>
        <w:br/>
        <w:t>т</w:t>
        <w:br/>
        <w:br/>
        <w:t>р</w:t>
        <w:br/>
        <w:br/>
        <w:t>ы</w:t>
        <w:br/>
        <w:br/>
        <w:t xml:space="preserve"> </w:t>
        <w:br/>
        <w:br/>
        <w:t>и</w:t>
        <w:br/>
        <w:br/>
        <w:t xml:space="preserve"> </w:t>
        <w:br/>
        <w:br/>
        <w:t>у</w:t>
        <w:br/>
        <w:br/>
        <w:t>л</w:t>
        <w:br/>
        <w:br/>
        <w:t>у</w:t>
        <w:br/>
        <w:br/>
        <w:t>ч</w:t>
        <w:br/>
        <w:br/>
        <w:t>ш</w:t>
        <w:br/>
        <w:br/>
        <w:t>а</w:t>
        <w:br/>
        <w:br/>
        <w:t>т</w:t>
        <w:br/>
        <w:br/>
        <w:t>ь</w:t>
        <w:br/>
        <w:br/>
        <w:t xml:space="preserve"> </w:t>
        <w:br/>
        <w:br/>
        <w:t>с</w:t>
        <w:br/>
        <w:br/>
        <w:t>в</w:t>
        <w:br/>
        <w:br/>
        <w:t>о</w:t>
        <w:br/>
        <w:br/>
        <w:t>ю</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Р</w:t>
        <w:br/>
        <w:br/>
        <w:t>а</w:t>
        <w:br/>
        <w:br/>
        <w:t>з</w:t>
        <w:br/>
        <w:br/>
        <w:t>р</w:t>
        <w:br/>
        <w:br/>
        <w:t>а</w:t>
        <w:br/>
        <w:br/>
        <w:t>б</w:t>
        <w:br/>
        <w:br/>
        <w:t>о</w:t>
        <w:br/>
        <w:br/>
        <w:t>т</w:t>
        <w:br/>
        <w:br/>
        <w:t>к</w:t>
        <w:br/>
        <w:br/>
        <w:t>а</w:t>
        <w:br/>
        <w:br/>
        <w:t xml:space="preserve"> </w:t>
        <w:br/>
        <w:br/>
        <w:t>с</w:t>
        <w:br/>
        <w:br/>
        <w:t>и</w:t>
        <w:br/>
        <w:br/>
        <w:t>с</w:t>
        <w:br/>
        <w:br/>
        <w:t>т</w:t>
        <w:br/>
        <w:br/>
        <w:t>е</w:t>
        <w:br/>
        <w:br/>
        <w:t>м</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с</w:t>
        <w:br/>
        <w:br/>
        <w:t>п</w:t>
        <w:br/>
        <w:br/>
        <w:t>о</w:t>
        <w:br/>
        <w:br/>
        <w:t>с</w:t>
        <w:br/>
        <w:br/>
        <w:t>о</w:t>
        <w:br/>
        <w:br/>
        <w:t>б</w:t>
        <w:br/>
        <w:br/>
        <w:t>н</w:t>
        <w:br/>
        <w:br/>
        <w:t>ы</w:t>
        <w:br/>
        <w:br/>
        <w:t>х</w:t>
        <w:br/>
        <w:br/>
        <w:t xml:space="preserve"> </w:t>
        <w:br/>
        <w:br/>
        <w:t>к</w:t>
        <w:br/>
        <w:br/>
        <w:t xml:space="preserve"> </w:t>
        <w:br/>
        <w:br/>
        <w:t>к</w:t>
        <w:br/>
        <w:br/>
        <w:t>о</w:t>
        <w:br/>
        <w:br/>
        <w:t>л</w:t>
        <w:br/>
        <w:br/>
        <w:t>л</w:t>
        <w:br/>
        <w:br/>
        <w:t>а</w:t>
        <w:br/>
        <w:br/>
        <w:t>б</w:t>
        <w:br/>
        <w:br/>
        <w:t>о</w:t>
        <w:br/>
        <w:br/>
        <w:t>р</w:t>
        <w:br/>
        <w:br/>
        <w:t>а</w:t>
        <w:br/>
        <w:br/>
        <w:t>ц</w:t>
        <w:br/>
        <w:br/>
        <w:t>и</w:t>
        <w:br/>
        <w:br/>
        <w:t>и</w:t>
        <w:br/>
        <w:br/>
        <w:t xml:space="preserve"> </w:t>
        <w:br/>
        <w:br/>
        <w:t>и</w:t>
        <w:br/>
        <w:br/>
        <w:t xml:space="preserve"> </w:t>
        <w:br/>
        <w:br/>
        <w:t>о</w:t>
        <w:br/>
        <w:br/>
        <w:t>б</w:t>
        <w:br/>
        <w:br/>
        <w:t>м</w:t>
        <w:br/>
        <w:br/>
        <w:t>е</w:t>
        <w:br/>
        <w:br/>
        <w:t>н</w:t>
        <w:br/>
        <w:br/>
        <w:t>у</w:t>
        <w:br/>
        <w:br/>
        <w:t xml:space="preserve"> </w:t>
        <w:br/>
        <w:br/>
        <w:t>з</w:t>
        <w:br/>
        <w:br/>
        <w:t>н</w:t>
        <w:br/>
        <w:br/>
        <w:t>а</w:t>
        <w:br/>
        <w:br/>
        <w:t>н</w:t>
        <w:br/>
        <w:br/>
        <w:t>и</w:t>
        <w:br/>
        <w:br/>
        <w:t>я</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с</w:t>
        <w:br/>
        <w:br/>
        <w:t>л</w:t>
        <w:br/>
        <w:br/>
        <w:t>е</w:t>
        <w:br/>
        <w:br/>
        <w:t>д</w:t>
        <w:br/>
        <w:br/>
        <w:t>о</w:t>
        <w:br/>
        <w:br/>
        <w:t>в</w:t>
        <w:br/>
        <w:br/>
        <w:t>а</w:t>
        <w:br/>
        <w:br/>
        <w:t>н</w:t>
        <w:br/>
        <w:br/>
        <w:t>и</w:t>
        <w:br/>
        <w:br/>
        <w:t>е</w:t>
        <w:br/>
        <w:br/>
        <w:t xml:space="preserve"> </w:t>
        <w:br/>
        <w:br/>
        <w:t>в</w:t>
        <w:br/>
        <w:br/>
        <w:t>о</w:t>
        <w:br/>
        <w:br/>
        <w:t>з</w:t>
        <w:br/>
        <w:br/>
        <w:t>м</w:t>
        <w:br/>
        <w:br/>
        <w:t>о</w:t>
        <w:br/>
        <w:br/>
        <w:t>ж</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р</w:t>
        <w:br/>
        <w:br/>
        <w:t>а</w:t>
        <w:br/>
        <w:br/>
        <w:t>с</w:t>
        <w:br/>
        <w:br/>
        <w:t>п</w:t>
        <w:br/>
        <w:br/>
        <w:t>р</w:t>
        <w:br/>
        <w:br/>
        <w:t>е</w:t>
        <w:br/>
        <w:br/>
        <w:t>д</w:t>
        <w:br/>
        <w:br/>
        <w:t>е</w:t>
        <w:br/>
        <w:br/>
        <w:t>л</w:t>
        <w:br/>
        <w:br/>
        <w:t>е</w:t>
        <w:br/>
        <w:br/>
        <w:t>н</w:t>
        <w:br/>
        <w:br/>
        <w:t>н</w:t>
        <w:br/>
        <w:br/>
        <w:t>ы</w:t>
        <w:br/>
        <w:br/>
        <w:t>х</w:t>
        <w:br/>
        <w:br/>
        <w:t xml:space="preserve"> </w:t>
        <w:br/>
        <w:br/>
        <w:t>а</w:t>
        <w:br/>
        <w:br/>
        <w:t>л</w:t>
        <w:br/>
        <w:br/>
        <w:t>г</w:t>
        <w:br/>
        <w:br/>
        <w:t>о</w:t>
        <w:br/>
        <w:br/>
        <w:t>р</w:t>
        <w:br/>
        <w:br/>
        <w:t>и</w:t>
        <w:br/>
        <w:br/>
        <w:t>т</w:t>
        <w:br/>
        <w:br/>
        <w:t>м</w:t>
        <w:br/>
        <w:br/>
        <w:t>о</w:t>
        <w:br/>
        <w:br/>
        <w:t>в</w:t>
        <w:br/>
        <w:br/>
        <w:t xml:space="preserve"> </w:t>
        <w:br/>
        <w:br/>
        <w:t>и</w:t>
        <w:br/>
        <w:br/>
        <w:t xml:space="preserve"> </w:t>
        <w:br/>
        <w:br/>
        <w:t>т</w:t>
        <w:br/>
        <w:br/>
        <w:t>е</w:t>
        <w:br/>
        <w:br/>
        <w:t>х</w:t>
        <w:br/>
        <w:br/>
        <w:t>н</w:t>
        <w:br/>
        <w:br/>
        <w:t>о</w:t>
        <w:br/>
        <w:br/>
        <w:t>л</w:t>
        <w:br/>
        <w:br/>
        <w:t>о</w:t>
        <w:br/>
        <w:br/>
        <w:t>г</w:t>
        <w:br/>
        <w:br/>
        <w:t>и</w:t>
        <w:br/>
        <w:br/>
        <w:t>й</w:t>
        <w:br/>
        <w:br/>
        <w:t xml:space="preserve"> </w:t>
        <w:br/>
        <w:br/>
        <w:t>б</w:t>
        <w:br/>
        <w:br/>
        <w:t>л</w:t>
        <w:br/>
        <w:br/>
        <w:t>о</w:t>
        <w:br/>
        <w:br/>
        <w:t>к</w:t>
        <w:br/>
        <w:br/>
        <w:t>ч</w:t>
        <w:br/>
        <w:br/>
        <w:t>е</w:t>
        <w:br/>
        <w:br/>
        <w:t>й</w:t>
        <w:br/>
        <w:br/>
        <w:t>н</w:t>
        <w:br/>
        <w:br/>
        <w:t xml:space="preserve"> </w:t>
        <w:br/>
        <w:br/>
        <w:t>д</w:t>
        <w:br/>
        <w:br/>
        <w:t>л</w:t>
        <w:br/>
        <w:br/>
        <w:t>я</w:t>
        <w:br/>
        <w:br/>
        <w:t xml:space="preserve"> </w:t>
        <w:br/>
        <w:br/>
        <w:t>с</w:t>
        <w:br/>
        <w:br/>
        <w:t>о</w:t>
        <w:br/>
        <w:br/>
        <w:t>з</w:t>
        <w:br/>
        <w:br/>
        <w:t>д</w:t>
        <w:br/>
        <w:br/>
        <w:t>а</w:t>
        <w:br/>
        <w:br/>
        <w:t>н</w:t>
        <w:br/>
        <w:br/>
        <w:t>и</w:t>
        <w:br/>
        <w:br/>
        <w:t>я</w:t>
        <w:br/>
        <w:br/>
        <w:t xml:space="preserve"> </w:t>
        <w:br/>
        <w:br/>
        <w:t>с</w:t>
        <w:br/>
        <w:br/>
        <w:t>и</w:t>
        <w:br/>
        <w:br/>
        <w:t>с</w:t>
        <w:br/>
        <w:br/>
        <w:t>т</w:t>
        <w:br/>
        <w:br/>
        <w:t>е</w:t>
        <w:br/>
        <w:br/>
        <w:t>м</w:t>
        <w:br/>
        <w:br/>
        <w:t>,</w:t>
        <w:br/>
        <w:br/>
        <w:t xml:space="preserve"> </w:t>
        <w:br/>
        <w:br/>
        <w:t>с</w:t>
        <w:br/>
        <w:br/>
        <w:t>п</w:t>
        <w:br/>
        <w:br/>
        <w:t>о</w:t>
        <w:br/>
        <w:br/>
        <w:t>с</w:t>
        <w:br/>
        <w:br/>
        <w:t>о</w:t>
        <w:br/>
        <w:br/>
        <w:t>б</w:t>
        <w:br/>
        <w:br/>
        <w:t>н</w:t>
        <w:br/>
        <w:br/>
        <w:t>ы</w:t>
        <w:br/>
        <w:br/>
        <w:t>х</w:t>
        <w:br/>
        <w:br/>
        <w:t xml:space="preserve"> </w:t>
        <w:br/>
        <w:br/>
        <w:t>к</w:t>
        <w:br/>
        <w:br/>
        <w:t xml:space="preserve"> </w:t>
        <w:br/>
        <w:br/>
        <w:t>о</w:t>
        <w:br/>
        <w:br/>
        <w:t>б</w:t>
        <w:br/>
        <w:br/>
        <w:t>м</w:t>
        <w:br/>
        <w:br/>
        <w:t>е</w:t>
        <w:br/>
        <w:br/>
        <w:t>н</w:t>
        <w:br/>
        <w:br/>
        <w:t>у</w:t>
        <w:br/>
        <w:br/>
        <w:t xml:space="preserve"> </w:t>
        <w:br/>
        <w:br/>
        <w:t>з</w:t>
        <w:br/>
        <w:br/>
        <w:t>н</w:t>
        <w:br/>
        <w:br/>
        <w:t>а</w:t>
        <w:br/>
        <w:br/>
        <w:t>н</w:t>
        <w:br/>
        <w:br/>
        <w:t>и</w:t>
        <w:br/>
        <w:br/>
        <w:t>я</w:t>
        <w:br/>
        <w:br/>
        <w:t>м</w:t>
        <w:br/>
        <w:br/>
        <w:t>и</w:t>
        <w:br/>
        <w:br/>
        <w:t xml:space="preserve"> </w:t>
        <w:br/>
        <w:br/>
        <w:t>м</w:t>
        <w:br/>
        <w:br/>
        <w:t>е</w:t>
        <w:br/>
        <w:br/>
        <w:t>ж</w:t>
        <w:br/>
        <w:br/>
        <w:t>д</w:t>
        <w:br/>
        <w:br/>
        <w:t>у</w:t>
        <w:br/>
        <w:br/>
        <w:t xml:space="preserve"> </w:t>
        <w:br/>
        <w:br/>
        <w:t>р</w:t>
        <w:br/>
        <w:br/>
        <w:t>а</w:t>
        <w:br/>
        <w:br/>
        <w:t>з</w:t>
        <w:br/>
        <w:br/>
        <w:t>л</w:t>
        <w:br/>
        <w:br/>
        <w:t>и</w:t>
        <w:br/>
        <w:br/>
        <w:t>ч</w:t>
        <w:br/>
        <w:br/>
        <w:t>н</w:t>
        <w:br/>
        <w:br/>
        <w:t>ы</w:t>
        <w:br/>
        <w:br/>
        <w:t>м</w:t>
        <w:br/>
        <w:br/>
        <w:t>и</w:t>
        <w:br/>
        <w:br/>
        <w:t xml:space="preserve"> </w:t>
        <w:br/>
        <w:br/>
        <w:t>у</w:t>
        <w:br/>
        <w:br/>
        <w:t>ч</w:t>
        <w:br/>
        <w:br/>
        <w:t>а</w:t>
        <w:br/>
        <w:br/>
        <w:t>с</w:t>
        <w:br/>
        <w:br/>
        <w:t>т</w:t>
        <w:br/>
        <w:br/>
        <w:t>н</w:t>
        <w:br/>
        <w:br/>
        <w:t>и</w:t>
        <w:br/>
        <w:br/>
        <w:t>к</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а</w:t>
        <w:br/>
        <w:br/>
        <w:t>з</w:t>
        <w:br/>
        <w:br/>
        <w:t>р</w:t>
        <w:br/>
        <w:br/>
        <w:t>а</w:t>
        <w:br/>
        <w:br/>
        <w:t>б</w:t>
        <w:br/>
        <w:br/>
        <w:t>о</w:t>
        <w:br/>
        <w:br/>
        <w:t>т</w:t>
        <w:br/>
        <w:br/>
        <w:t>к</w:t>
        <w:br/>
        <w:br/>
        <w:t>а</w:t>
        <w:br/>
        <w:br/>
        <w:t xml:space="preserve"> </w:t>
        <w:br/>
        <w:br/>
        <w:t>с</w:t>
        <w:br/>
        <w:br/>
        <w:t>и</w:t>
        <w:br/>
        <w:br/>
        <w:t>с</w:t>
        <w:br/>
        <w:br/>
        <w:t>т</w:t>
        <w:br/>
        <w:br/>
        <w:t>е</w:t>
        <w:br/>
        <w:br/>
        <w:t>м</w:t>
        <w:br/>
        <w:br/>
        <w:t>,</w:t>
        <w:br/>
        <w:br/>
        <w:t xml:space="preserve"> </w:t>
        <w:br/>
        <w:br/>
        <w:t>с</w:t>
        <w:br/>
        <w:br/>
        <w:t>п</w:t>
        <w:br/>
        <w:br/>
        <w:t>о</w:t>
        <w:br/>
        <w:br/>
        <w:t>с</w:t>
        <w:br/>
        <w:br/>
        <w:t>о</w:t>
        <w:br/>
        <w:br/>
        <w:t>б</w:t>
        <w:br/>
        <w:br/>
        <w:t>н</w:t>
        <w:br/>
        <w:br/>
        <w:t>ы</w:t>
        <w:br/>
        <w:br/>
        <w:t>х</w:t>
        <w:br/>
        <w:br/>
        <w:t xml:space="preserve"> </w:t>
        <w:br/>
        <w:br/>
        <w:t>о</w:t>
        <w:br/>
        <w:br/>
        <w:t>б</w:t>
        <w:br/>
        <w:br/>
        <w:t>ъ</w:t>
        <w:br/>
        <w:br/>
        <w:t>е</w:t>
        <w:br/>
        <w:br/>
        <w:t>д</w:t>
        <w:br/>
        <w:br/>
        <w:t>и</w:t>
        <w:br/>
        <w:br/>
        <w:t>н</w:t>
        <w:br/>
        <w:br/>
        <w:t>я</w:t>
        <w:br/>
        <w:br/>
        <w:t>т</w:t>
        <w:br/>
        <w:br/>
        <w:t>ь</w:t>
        <w:br/>
        <w:br/>
        <w:t xml:space="preserve"> </w:t>
        <w:br/>
        <w:br/>
        <w:t>з</w:t>
        <w:br/>
        <w:br/>
        <w:t>н</w:t>
        <w:br/>
        <w:br/>
        <w:t>а</w:t>
        <w:br/>
        <w:br/>
        <w:t>н</w:t>
        <w:br/>
        <w:br/>
        <w:t>и</w:t>
        <w:br/>
        <w:br/>
        <w:t>я</w:t>
        <w:br/>
        <w:br/>
        <w:t xml:space="preserve"> </w:t>
        <w:br/>
        <w:br/>
        <w:t>и</w:t>
        <w:br/>
        <w:br/>
        <w:t>з</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 xml:space="preserve"> </w:t>
        <w:br/>
        <w:br/>
        <w:t>и</w:t>
        <w:br/>
        <w:br/>
        <w:t xml:space="preserve"> </w:t>
        <w:br/>
        <w:br/>
        <w:t>и</w:t>
        <w:br/>
        <w:br/>
        <w:t>с</w:t>
        <w:br/>
        <w:br/>
        <w:t>п</w:t>
        <w:br/>
        <w:br/>
        <w:t>о</w:t>
        <w:br/>
        <w:br/>
        <w:t>л</w:t>
        <w:br/>
        <w:br/>
        <w:t>ь</w:t>
        <w:br/>
        <w:br/>
        <w:t>з</w:t>
        <w:br/>
        <w:br/>
        <w:t>о</w:t>
        <w:br/>
        <w:br/>
        <w:t>в</w:t>
        <w:br/>
        <w:br/>
        <w:t>а</w:t>
        <w:br/>
        <w:br/>
        <w:t>т</w:t>
        <w:br/>
        <w:br/>
        <w:t>ь</w:t>
        <w:br/>
        <w:br/>
        <w:t xml:space="preserve"> </w:t>
        <w:br/>
        <w:br/>
        <w:t>и</w:t>
        <w:br/>
        <w:br/>
        <w:t>х</w:t>
        <w:br/>
        <w:br/>
        <w:t xml:space="preserve"> </w:t>
        <w:br/>
        <w:br/>
        <w:t>д</w:t>
        <w:br/>
        <w:br/>
        <w:t>л</w:t>
        <w:br/>
        <w:br/>
        <w:t>я</w:t>
        <w:br/>
        <w:br/>
        <w:t xml:space="preserve"> </w:t>
        <w:br/>
        <w:br/>
        <w:t>р</w:t>
        <w:br/>
        <w:br/>
        <w:t>е</w:t>
        <w:br/>
        <w:br/>
        <w:t>ш</w:t>
        <w:br/>
        <w:br/>
        <w:t>е</w:t>
        <w:br/>
        <w:br/>
        <w:t>н</w:t>
        <w:br/>
        <w:br/>
        <w:t>и</w:t>
        <w:br/>
        <w:br/>
        <w:t>я</w:t>
        <w:br/>
        <w:br/>
        <w:t xml:space="preserve"> </w:t>
        <w:br/>
        <w:br/>
        <w:t>с</w:t>
        <w:br/>
        <w:br/>
        <w:t>л</w:t>
        <w:br/>
        <w:br/>
        <w:t>о</w:t>
        <w:br/>
        <w:br/>
        <w:t>ж</w:t>
        <w:br/>
        <w:br/>
        <w:t>н</w:t>
        <w:br/>
        <w:br/>
        <w:t>ы</w:t>
        <w:br/>
        <w:br/>
        <w:t>х</w:t>
        <w:br/>
        <w:br/>
        <w:t xml:space="preserve"> </w:t>
        <w:br/>
        <w:br/>
        <w:t>з</w:t>
        <w:br/>
        <w:br/>
        <w:t>а</w:t>
        <w:br/>
        <w:br/>
        <w:t>д</w:t>
        <w:br/>
        <w:br/>
        <w:t>а</w:t>
        <w:br/>
        <w:br/>
        <w:t>ч</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о</w:t>
        <w:br/>
        <w:br/>
        <w:t>з</w:t>
        <w:br/>
        <w:br/>
        <w:t>д</w:t>
        <w:br/>
        <w:br/>
        <w:t>а</w:t>
        <w:br/>
        <w:br/>
        <w:t>н</w:t>
        <w:br/>
        <w:br/>
        <w:t>и</w:t>
        <w:br/>
        <w:br/>
        <w:t>е</w:t>
        <w:br/>
        <w:br/>
        <w:t xml:space="preserve"> </w:t>
        <w:br/>
        <w:br/>
        <w:t>п</w:t>
        <w:br/>
        <w:br/>
        <w:t>л</w:t>
        <w:br/>
        <w:br/>
        <w:t>а</w:t>
        <w:br/>
        <w:br/>
        <w:t>т</w:t>
        <w:br/>
        <w:br/>
        <w:t>ф</w:t>
        <w:br/>
        <w:br/>
        <w:t>о</w:t>
        <w:br/>
        <w:br/>
        <w:t>р</w:t>
        <w:br/>
        <w:br/>
        <w:t>м</w:t>
        <w:br/>
        <w:br/>
        <w:t xml:space="preserve"> </w:t>
        <w:br/>
        <w:br/>
        <w:t>д</w:t>
        <w:br/>
        <w:br/>
        <w:t>л</w:t>
        <w:br/>
        <w:br/>
        <w:t>я</w:t>
        <w:br/>
        <w:br/>
        <w:t xml:space="preserve"> </w:t>
        <w:br/>
        <w:br/>
        <w:t>о</w:t>
        <w:br/>
        <w:br/>
        <w:t>б</w:t>
        <w:br/>
        <w:br/>
        <w:t>м</w:t>
        <w:br/>
        <w:br/>
        <w:t>е</w:t>
        <w:br/>
        <w:br/>
        <w:t>н</w:t>
        <w:br/>
        <w:br/>
        <w:t>а</w:t>
        <w:br/>
        <w:br/>
        <w:t xml:space="preserve"> </w:t>
        <w:br/>
        <w:br/>
        <w:t>з</w:t>
        <w:br/>
        <w:br/>
        <w:t>н</w:t>
        <w:br/>
        <w:br/>
        <w:t>а</w:t>
        <w:br/>
        <w:br/>
        <w:t>н</w:t>
        <w:br/>
        <w:br/>
        <w:t>и</w:t>
        <w:br/>
        <w:br/>
        <w:t>я</w:t>
        <w:br/>
        <w:br/>
        <w:t>м</w:t>
        <w:br/>
        <w:br/>
        <w:t>и</w:t>
        <w:br/>
        <w:br/>
        <w:t xml:space="preserve"> </w:t>
        <w:br/>
        <w:br/>
        <w:t>и</w:t>
        <w:br/>
        <w:br/>
        <w:t xml:space="preserve"> </w:t>
        <w:br/>
        <w:br/>
        <w:t>о</w:t>
        <w:br/>
        <w:br/>
        <w:t>п</w:t>
        <w:br/>
        <w:br/>
        <w:t>ы</w:t>
        <w:br/>
        <w:br/>
        <w:t>т</w:t>
        <w:br/>
        <w:br/>
        <w:t>о</w:t>
        <w:br/>
        <w:br/>
        <w:t>м</w:t>
        <w:br/>
        <w:br/>
        <w:t xml:space="preserve"> </w:t>
        <w:br/>
        <w:br/>
        <w:t>м</w:t>
        <w:br/>
        <w:br/>
        <w:t>е</w:t>
        <w:br/>
        <w:br/>
        <w:t>ж</w:t>
        <w:br/>
        <w:br/>
        <w:t>д</w:t>
        <w:br/>
        <w:br/>
        <w:t>у</w:t>
        <w:br/>
        <w:br/>
        <w:t xml:space="preserve"> </w:t>
        <w:br/>
        <w:br/>
        <w:t>с</w:t>
        <w:br/>
        <w:br/>
        <w:t>п</w:t>
        <w:br/>
        <w:br/>
        <w:t>е</w:t>
        <w:br/>
        <w:br/>
        <w:t>ц</w:t>
        <w:br/>
        <w:br/>
        <w:t>и</w:t>
        <w:br/>
        <w:br/>
        <w:t>а</w:t>
        <w:br/>
        <w:br/>
        <w:t>л</w:t>
        <w:br/>
        <w:br/>
        <w:t>и</w:t>
        <w:br/>
        <w:br/>
        <w:t>с</w:t>
        <w:br/>
        <w:br/>
        <w:t>т</w:t>
        <w:br/>
        <w:br/>
        <w:t>а</w:t>
        <w:br/>
        <w:br/>
        <w:t>м</w:t>
        <w:br/>
        <w:br/>
        <w:t>и</w:t>
        <w:br/>
        <w:br/>
        <w:t xml:space="preserve"> </w:t>
        <w:br/>
        <w:br/>
        <w:t>в</w:t>
        <w:br/>
        <w:br/>
        <w:t xml:space="preserve"> </w:t>
        <w:br/>
        <w:br/>
        <w:t>о</w:t>
        <w:br/>
        <w:br/>
        <w:t>б</w:t>
        <w:br/>
        <w:br/>
        <w:t>л</w:t>
        <w:br/>
        <w:br/>
        <w:t>а</w:t>
        <w:br/>
        <w:br/>
        <w:t>с</w:t>
        <w:br/>
        <w:br/>
        <w:t>т</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r>
    </w:p>
    <w:p>
      <w:r>
        <w:br w:type="page"/>
      </w:r>
    </w:p>
    <w:p>
      <w:pPr>
        <w:pStyle w:val="Heading1"/>
      </w:pPr>
      <w:r>
        <w:t xml:space="preserve">Глава 7 ideas: </w:t>
      </w:r>
    </w:p>
    <w:p>
      <w:pPr>
        <w:pStyle w:val="Heading2"/>
      </w:pPr>
      <w:r>
        <w:t>Список идей для главы (с учетом рамок)</w:t>
      </w:r>
    </w:p>
    <w:p>
      <w:r>
        <w:t>**I. Перспективы развития машинного обучения в нефтепереработке (30-35%)**</w:t>
      </w:r>
    </w:p>
    <w:p>
      <w:pPr>
        <w:pStyle w:val="ListParagraph"/>
      </w:pPr>
      <w:r>
        <w:t xml:space="preserve">  </w:t>
      </w:r>
      <w:r>
        <w:rPr>
          <w:b/>
        </w:rPr>
        <w:t>Оптимизация процессов с цифровыми двойниками:</w:t>
      </w:r>
      <w:r>
        <w:rPr/>
        <w:t xml:space="preserve"> Создание виртуальной модели, обновление данных, прогнозирование, оптимизация в виртуальной среде, перенос решений в реальность.</w:t>
      </w:r>
    </w:p>
    <w:p>
      <w:pPr>
        <w:pStyle w:val="ListParagraph"/>
      </w:pPr>
      <w:r>
        <w:t xml:space="preserve">  </w:t>
      </w:r>
      <w:r>
        <w:rPr>
          <w:b/>
        </w:rPr>
        <w:t>Разработка новых катализаторов:</w:t>
      </w:r>
      <w:r>
        <w:rPr/>
        <w:t xml:space="preserve"> Сбор и анализ данных, прогнозирование свойств продуктов, оптимизация параметров процесса.</w:t>
      </w:r>
    </w:p>
    <w:p>
      <w:pPr>
        <w:pStyle w:val="ListParagraph"/>
      </w:pPr>
      <w:r>
        <w:t xml:space="preserve">  </w:t>
      </w:r>
      <w:r>
        <w:rPr>
          <w:b/>
        </w:rPr>
        <w:t>Повышение безопасности:</w:t>
      </w:r>
      <w:r>
        <w:rPr/>
        <w:t xml:space="preserve"> Анализ данных с датчиков, прогнозирование аварий, автоматизация контроля, улучшение системы реагирования.</w:t>
      </w:r>
    </w:p>
    <w:p>
      <w:pPr>
        <w:pStyle w:val="ListParagraph"/>
      </w:pPr>
      <w:r>
        <w:t xml:space="preserve">  </w:t>
      </w:r>
      <w:r>
        <w:rPr>
          <w:b/>
        </w:rPr>
        <w:t>Качество данных:</w:t>
      </w:r>
      <w:r>
        <w:rPr/>
        <w:t xml:space="preserve"> Сбор, очистка, преобразование, обеспечение качества и достоверности.</w:t>
      </w:r>
    </w:p>
    <w:p>
      <w:pPr>
        <w:pStyle w:val="ListParagraph"/>
      </w:pPr>
      <w:r>
        <w:t xml:space="preserve">  </w:t>
      </w:r>
      <w:r>
        <w:rPr>
          <w:b/>
        </w:rPr>
        <w:t>Квалифицированные кадры:</w:t>
      </w:r>
      <w:r>
        <w:rPr/>
        <w:t xml:space="preserve"> Обучение персонала, привлечение специалистов, создание команд.</w:t>
      </w:r>
    </w:p>
    <w:p>
      <w:pPr>
        <w:pStyle w:val="ListParagraph"/>
      </w:pPr>
      <w:r>
        <w:t xml:space="preserve">  </w:t>
      </w:r>
      <w:r>
        <w:rPr>
          <w:b/>
        </w:rPr>
        <w:t>Масштабируемость и интеграция:</w:t>
      </w:r>
      <w:r>
        <w:rPr/>
        <w:t xml:space="preserve"> Использование облачных платформ, модульные решения, интеграция с существующими системами.</w:t>
      </w:r>
    </w:p>
    <w:p>
      <w:pPr>
        <w:pStyle w:val="ListParagraph"/>
      </w:pPr>
      <w:r>
        <w:t xml:space="preserve">  </w:t>
      </w:r>
      <w:r>
        <w:rPr>
          <w:b/>
        </w:rPr>
        <w:t>Конфиденциальность и безопасность данных:</w:t>
      </w:r>
      <w:r>
        <w:rPr/>
        <w:t xml:space="preserve"> Шифрование, соблюдение законодательства, ограничение доступа, аудит действий.</w:t>
      </w:r>
    </w:p>
    <w:p>
      <w:pPr>
        <w:pStyle w:val="ListParagraph"/>
      </w:pPr>
      <w:r>
        <w:t xml:space="preserve">  </w:t>
      </w:r>
      <w:r>
        <w:rPr>
          <w:b/>
        </w:rPr>
        <w:t>Предотвращение дискриминации:</w:t>
      </w:r>
      <w:r>
        <w:rPr/>
        <w:t xml:space="preserve"> Использование разнообразных данных, анализ моделей, разработка компенсационных механизмов.</w:t>
      </w:r>
    </w:p>
    <w:p>
      <w:pPr>
        <w:pStyle w:val="ListParagraph"/>
      </w:pPr>
      <w:r>
        <w:t xml:space="preserve">  </w:t>
      </w:r>
      <w:r>
        <w:rPr>
          <w:b/>
        </w:rPr>
        <w:t>Ответственность за решения:</w:t>
      </w:r>
      <w:r>
        <w:rPr/>
        <w:t xml:space="preserve"> Четкое определение ролей, анализ рисков, создание механизмов обратной связи.</w:t>
      </w:r>
    </w:p>
    <w:p>
      <w:pPr>
        <w:pStyle w:val="ListParagraph"/>
      </w:pPr>
      <w:r>
        <w:t xml:space="preserve">  </w:t>
      </w:r>
      <w:r>
        <w:rPr>
          <w:b/>
        </w:rPr>
        <w:t>Новые алгоритмы:</w:t>
      </w:r>
      <w:r>
        <w:rPr/>
        <w:t xml:space="preserve"> Исследование глубокого обучения, адаптация алгоритмов к специфике отрасли.</w:t>
      </w:r>
    </w:p>
    <w:p>
      <w:pPr>
        <w:pStyle w:val="ListParagraph"/>
      </w:pPr>
      <w:r>
        <w:t xml:space="preserve">  </w:t>
      </w:r>
      <w:r>
        <w:rPr>
          <w:b/>
        </w:rPr>
        <w:t>Самообучение и самооптимизация:</w:t>
      </w:r>
      <w:r>
        <w:rPr/>
        <w:t xml:space="preserve"> Использование генеративных моделей, автоматическое извлечение знаний.</w:t>
      </w:r>
    </w:p>
    <w:p>
      <w:pPr>
        <w:pStyle w:val="ListParagraph"/>
      </w:pPr>
      <w:r>
        <w:t xml:space="preserve">  </w:t>
      </w:r>
      <w:r>
        <w:rPr>
          <w:b/>
        </w:rPr>
        <w:t>Коллаборация и обмен знаниями:</w:t>
      </w:r>
      <w:r>
        <w:rPr/>
        <w:t xml:space="preserve"> Использование распределенных алгоритмов, создание платформ для обмена опытом.</w:t>
      </w:r>
    </w:p>
    <w:p>
      <w:r>
        <w:br/>
        <w:br/>
        <w:t>Этот список, как я понимаю, укладывается в рамки?</w:t>
      </w:r>
    </w:p>
    <w:p>
      <w:r>
        <w:br w:type="page"/>
      </w:r>
    </w:p>
    <w:p>
      <w:pPr>
        <w:pStyle w:val="Heading1"/>
      </w:pPr>
      <w:r>
        <w:t xml:space="preserve">Глава 7 summaries: </w:t>
      </w:r>
    </w:p>
    <w:p>
      <w:r>
        <w:t>*</w:t>
        <w:br/>
        <w:br/>
        <w:t>*</w:t>
        <w:br/>
        <w:br/>
        <w:t>I</w:t>
        <w:br/>
        <w:br/>
        <w:t>.</w:t>
        <w:br/>
        <w:br/>
        <w:t xml:space="preserve"> </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br/>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с</w:t>
        <w:br/>
        <w:br/>
        <w:t xml:space="preserve"> </w:t>
        <w:br/>
        <w:br/>
        <w:t>ц</w:t>
        <w:br/>
        <w:br/>
        <w:t>и</w:t>
        <w:br/>
        <w:br/>
        <w:t>ф</w:t>
        <w:br/>
        <w:br/>
        <w:t>р</w:t>
        <w:br/>
        <w:br/>
        <w:t>о</w:t>
        <w:br/>
        <w:br/>
        <w:t>в</w:t>
        <w:br/>
        <w:br/>
        <w:t>ы</w:t>
        <w:br/>
        <w:br/>
        <w:t>м</w:t>
        <w:br/>
        <w:br/>
        <w:t>и</w:t>
        <w:br/>
        <w:br/>
        <w:t xml:space="preserve"> </w:t>
        <w:br/>
        <w:br/>
        <w:t>д</w:t>
        <w:br/>
        <w:br/>
        <w:t>в</w:t>
        <w:br/>
        <w:br/>
        <w:t>о</w:t>
        <w:br/>
        <w:br/>
        <w:t>й</w:t>
        <w:br/>
        <w:br/>
        <w:t>н</w:t>
        <w:br/>
        <w:br/>
        <w:t>и</w:t>
        <w:br/>
        <w:br/>
        <w:t>к</w:t>
        <w:br/>
        <w:br/>
        <w:t>а</w:t>
        <w:br/>
        <w:br/>
        <w:t>м</w:t>
        <w:br/>
        <w:br/>
        <w:t>и</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в</w:t>
        <w:br/>
        <w:br/>
        <w:t>и</w:t>
        <w:br/>
        <w:br/>
        <w:t>р</w:t>
        <w:br/>
        <w:br/>
        <w:t>т</w:t>
        <w:br/>
        <w:br/>
        <w:t>у</w:t>
        <w:br/>
        <w:br/>
        <w:t>а</w:t>
        <w:br/>
        <w:br/>
        <w:t>л</w:t>
        <w:br/>
        <w:br/>
        <w:t>ь</w:t>
        <w:br/>
        <w:br/>
        <w:t>н</w:t>
        <w:br/>
        <w:br/>
        <w:t>о</w:t>
        <w:br/>
        <w:br/>
        <w:t>й</w:t>
        <w:br/>
        <w:br/>
        <w:t xml:space="preserve"> </w:t>
        <w:br/>
        <w:br/>
        <w:t>м</w:t>
        <w:br/>
        <w:br/>
        <w:t>о</w:t>
        <w:br/>
        <w:br/>
        <w:t>д</w:t>
        <w:br/>
        <w:br/>
        <w:t>е</w:t>
        <w:br/>
        <w:br/>
        <w:t>л</w:t>
        <w:br/>
        <w:br/>
        <w:t>и</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г</w:t>
        <w:br/>
        <w:br/>
        <w:t>о</w:t>
        <w:br/>
        <w:br/>
        <w:t xml:space="preserve"> </w:t>
        <w:br/>
        <w:br/>
        <w:t>з</w:t>
        <w:br/>
        <w:br/>
        <w:t>а</w:t>
        <w:br/>
        <w:br/>
        <w:t>в</w:t>
        <w:br/>
        <w:br/>
        <w:t>о</w:t>
        <w:br/>
        <w:br/>
        <w:t>д</w:t>
        <w:br/>
        <w:br/>
        <w:t>а</w:t>
        <w:br/>
        <w:br/>
        <w:t>,</w:t>
        <w:br/>
        <w:br/>
        <w:t xml:space="preserve"> </w:t>
        <w:br/>
        <w:br/>
        <w:t>о</w:t>
        <w:br/>
        <w:br/>
        <w:t>т</w:t>
        <w:br/>
        <w:br/>
        <w:t>р</w:t>
        <w:br/>
        <w:br/>
        <w:t>а</w:t>
        <w:br/>
        <w:br/>
        <w:t>ж</w:t>
        <w:br/>
        <w:br/>
        <w:t>а</w:t>
        <w:br/>
        <w:br/>
        <w:t>ю</w:t>
        <w:br/>
        <w:br/>
        <w:t>щ</w:t>
        <w:br/>
        <w:br/>
        <w:t>е</w:t>
        <w:br/>
        <w:br/>
        <w:t>й</w:t>
        <w:br/>
        <w:br/>
        <w:t xml:space="preserve"> </w:t>
        <w:br/>
        <w:br/>
        <w:t>е</w:t>
        <w:br/>
        <w:br/>
        <w:t>г</w:t>
        <w:br/>
        <w:br/>
        <w:t>о</w:t>
        <w:br/>
        <w:br/>
        <w:t xml:space="preserve"> </w:t>
        <w:br/>
        <w:br/>
        <w:t>т</w:t>
        <w:br/>
        <w:br/>
        <w:t>е</w:t>
        <w:br/>
        <w:br/>
        <w:t>к</w:t>
        <w:br/>
        <w:br/>
        <w:t>у</w:t>
        <w:br/>
        <w:br/>
        <w:t>щ</w:t>
        <w:br/>
        <w:br/>
        <w:t>е</w:t>
        <w:br/>
        <w:br/>
        <w:t>е</w:t>
        <w:br/>
        <w:br/>
        <w:t xml:space="preserve"> </w:t>
        <w:br/>
        <w:br/>
        <w:t>с</w:t>
        <w:br/>
        <w:br/>
        <w:t>о</w:t>
        <w:br/>
        <w:br/>
        <w:t>с</w:t>
        <w:br/>
        <w:br/>
        <w:t>т</w:t>
        <w:br/>
        <w:br/>
        <w:t>о</w:t>
        <w:br/>
        <w:br/>
        <w:t>я</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д</w:t>
        <w:br/>
        <w:br/>
        <w:t>а</w:t>
        <w:br/>
        <w:br/>
        <w:t>н</w:t>
        <w:br/>
        <w:br/>
        <w:t>н</w:t>
        <w:br/>
        <w:br/>
        <w:t>ы</w:t>
        <w:br/>
        <w:br/>
        <w:t>х</w:t>
        <w:br/>
        <w:br/>
        <w:t xml:space="preserve"> </w:t>
        <w:br/>
        <w:br/>
        <w:t>с</w:t>
        <w:br/>
        <w:br/>
        <w:t xml:space="preserve"> </w:t>
        <w:br/>
        <w:br/>
        <w:t>д</w:t>
        <w:br/>
        <w:br/>
        <w:t>а</w:t>
        <w:br/>
        <w:br/>
        <w:t>т</w:t>
        <w:br/>
        <w:br/>
        <w:t>ч</w:t>
        <w:br/>
        <w:br/>
        <w:t>и</w:t>
        <w:br/>
        <w:br/>
        <w:t>к</w:t>
        <w:br/>
        <w:br/>
        <w:t>о</w:t>
        <w:br/>
        <w:br/>
        <w:t>в</w:t>
        <w:br/>
        <w:br/>
        <w:t xml:space="preserve"> </w:t>
        <w:br/>
        <w:br/>
        <w:t>и</w:t>
        <w:br/>
        <w:br/>
        <w:t xml:space="preserve"> </w:t>
        <w:br/>
        <w:br/>
        <w:t>д</w:t>
        <w:br/>
        <w:br/>
        <w:t>р</w:t>
        <w:br/>
        <w:br/>
        <w:t>у</w:t>
        <w:br/>
        <w:br/>
        <w:t>г</w:t>
        <w:br/>
        <w:br/>
        <w:t>и</w:t>
        <w:br/>
        <w:br/>
        <w:t>х</w:t>
        <w:br/>
        <w:br/>
        <w:t xml:space="preserve"> </w:t>
        <w:br/>
        <w:br/>
        <w:t>и</w:t>
        <w:br/>
        <w:br/>
        <w:t>с</w:t>
        <w:br/>
        <w:br/>
        <w:t>т</w:t>
        <w:br/>
        <w:br/>
        <w:t>о</w:t>
        <w:br/>
        <w:br/>
        <w:t>ч</w:t>
        <w:br/>
        <w:br/>
        <w:t>н</w:t>
        <w:br/>
        <w:br/>
        <w:t>и</w:t>
        <w:br/>
        <w:br/>
        <w:t>к</w:t>
        <w:br/>
        <w:br/>
        <w:t>о</w:t>
        <w:br/>
        <w:br/>
        <w:t>в</w:t>
        <w:br/>
        <w:br/>
        <w:t xml:space="preserve"> </w:t>
        <w:br/>
        <w:br/>
        <w:t>д</w:t>
        <w:br/>
        <w:br/>
        <w:t>л</w:t>
        <w:br/>
        <w:br/>
        <w:t>я</w:t>
        <w:br/>
        <w:br/>
        <w:t xml:space="preserve"> </w:t>
        <w:br/>
        <w:br/>
        <w:t>о</w:t>
        <w:br/>
        <w:br/>
        <w:t>б</w:t>
        <w:br/>
        <w:br/>
        <w:t>н</w:t>
        <w:br/>
        <w:br/>
        <w:t>о</w:t>
        <w:br/>
        <w:br/>
        <w:t>в</w:t>
        <w:br/>
        <w:br/>
        <w:t>л</w:t>
        <w:br/>
        <w:br/>
        <w:t>е</w:t>
        <w:br/>
        <w:br/>
        <w:t>н</w:t>
        <w:br/>
        <w:br/>
        <w:t>и</w:t>
        <w:br/>
        <w:br/>
        <w:t>я</w:t>
        <w:br/>
        <w:br/>
        <w:t xml:space="preserve"> </w:t>
        <w:br/>
        <w:br/>
        <w:t>м</w:t>
        <w:br/>
        <w:br/>
        <w:t>о</w:t>
        <w:br/>
        <w:br/>
        <w:t>д</w:t>
        <w:br/>
        <w:br/>
        <w:t>е</w:t>
        <w:br/>
        <w:br/>
        <w:t>л</w:t>
        <w:br/>
        <w:br/>
        <w:t>и</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п</w:t>
        <w:br/>
        <w:br/>
        <w:t>о</w:t>
        <w:br/>
        <w:br/>
        <w:t>в</w:t>
        <w:br/>
        <w:br/>
        <w:t>е</w:t>
        <w:br/>
        <w:br/>
        <w:t>д</w:t>
        <w:br/>
        <w:br/>
        <w:t>е</w:t>
        <w:br/>
        <w:br/>
        <w:t>н</w:t>
        <w:br/>
        <w:br/>
        <w:t>и</w:t>
        <w:br/>
        <w:br/>
        <w:t>я</w:t>
        <w:br/>
        <w:br/>
        <w:t xml:space="preserve"> </w:t>
        <w:br/>
        <w:br/>
        <w:t>з</w:t>
        <w:br/>
        <w:br/>
        <w:t>а</w:t>
        <w:br/>
        <w:br/>
        <w:t>в</w:t>
        <w:br/>
        <w:br/>
        <w:t>о</w:t>
        <w:br/>
        <w:br/>
        <w:t>д</w:t>
        <w:br/>
        <w:br/>
        <w:t>а</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 xml:space="preserve"> </w:t>
        <w:br/>
        <w:br/>
        <w:t>в</w:t>
        <w:br/>
        <w:br/>
        <w:t xml:space="preserve"> </w:t>
        <w:br/>
        <w:br/>
        <w:t>в</w:t>
        <w:br/>
        <w:br/>
        <w:t>и</w:t>
        <w:br/>
        <w:br/>
        <w:t>р</w:t>
        <w:br/>
        <w:br/>
        <w:t>т</w:t>
        <w:br/>
        <w:br/>
        <w:t>у</w:t>
        <w:br/>
        <w:br/>
        <w:t>а</w:t>
        <w:br/>
        <w:br/>
        <w:t>л</w:t>
        <w:br/>
        <w:br/>
        <w:t>ь</w:t>
        <w:br/>
        <w:br/>
        <w:t>н</w:t>
        <w:br/>
        <w:br/>
        <w:t>о</w:t>
        <w:br/>
        <w:br/>
        <w:t>й</w:t>
        <w:br/>
        <w:br/>
        <w:t xml:space="preserve"> </w:t>
        <w:br/>
        <w:br/>
        <w:t>с</w:t>
        <w:br/>
        <w:br/>
        <w:t>р</w:t>
        <w:br/>
        <w:br/>
        <w:t>е</w:t>
        <w:br/>
        <w:br/>
        <w:t>д</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е</w:t>
        <w:br/>
        <w:br/>
        <w:t>р</w:t>
        <w:br/>
        <w:br/>
        <w:t>е</w:t>
        <w:br/>
        <w:br/>
        <w:t>н</w:t>
        <w:br/>
        <w:br/>
        <w:t>о</w:t>
        <w:br/>
        <w:br/>
        <w:t>с</w:t>
        <w:br/>
        <w:br/>
        <w:t xml:space="preserve"> </w:t>
        <w:br/>
        <w:br/>
        <w:t>о</w:t>
        <w:br/>
        <w:br/>
        <w:t>п</w:t>
        <w:br/>
        <w:br/>
        <w:t>т</w:t>
        <w:br/>
        <w:br/>
        <w:t>и</w:t>
        <w:br/>
        <w:br/>
        <w:t>м</w:t>
        <w:br/>
        <w:br/>
        <w:t>и</w:t>
        <w:br/>
        <w:br/>
        <w:t>з</w:t>
        <w:br/>
        <w:br/>
        <w:t>и</w:t>
        <w:br/>
        <w:br/>
        <w:t>р</w:t>
        <w:br/>
        <w:br/>
        <w:t>о</w:t>
        <w:br/>
        <w:br/>
        <w:t>в</w:t>
        <w:br/>
        <w:br/>
        <w:t>а</w:t>
        <w:br/>
        <w:br/>
        <w:t>н</w:t>
        <w:br/>
        <w:br/>
        <w:t>н</w:t>
        <w:br/>
        <w:br/>
        <w:t>ы</w:t>
        <w:br/>
        <w:br/>
        <w:t>х</w:t>
        <w:br/>
        <w:br/>
        <w:t xml:space="preserve"> </w:t>
        <w:br/>
        <w:br/>
        <w:t>р</w:t>
        <w:br/>
        <w:br/>
        <w:t>е</w:t>
        <w:br/>
        <w:br/>
        <w:t>ш</w:t>
        <w:br/>
        <w:br/>
        <w:t>е</w:t>
        <w:br/>
        <w:br/>
        <w:t>н</w:t>
        <w:br/>
        <w:br/>
        <w:t>и</w:t>
        <w:br/>
        <w:br/>
        <w:t>й</w:t>
        <w:br/>
        <w:br/>
        <w:t xml:space="preserve"> </w:t>
        <w:br/>
        <w:br/>
        <w:t>в</w:t>
        <w:br/>
        <w:br/>
        <w:t xml:space="preserve"> </w:t>
        <w:br/>
        <w:br/>
        <w:t>р</w:t>
        <w:br/>
        <w:br/>
        <w:t>е</w:t>
        <w:br/>
        <w:br/>
        <w:t>а</w:t>
        <w:br/>
        <w:br/>
        <w:t>л</w:t>
        <w:br/>
        <w:br/>
        <w:t>ь</w:t>
        <w:br/>
        <w:br/>
        <w:t>н</w:t>
        <w:br/>
        <w:br/>
        <w:t>у</w:t>
        <w:br/>
        <w:br/>
        <w:t>ю</w:t>
        <w:br/>
        <w:br/>
        <w:t xml:space="preserve"> </w:t>
        <w:br/>
        <w:br/>
        <w:t>с</w:t>
        <w:br/>
        <w:br/>
        <w:t>р</w:t>
        <w:br/>
        <w:br/>
        <w:t>е</w:t>
        <w:br/>
        <w:br/>
        <w:t>д</w:t>
        <w:br/>
        <w:br/>
        <w:t>у</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 xml:space="preserve"> </w:t>
        <w:br/>
        <w:br/>
        <w:t>р</w:t>
        <w:br/>
        <w:br/>
        <w:t>а</w:t>
        <w:br/>
        <w:br/>
        <w:t>б</w:t>
        <w:br/>
        <w:br/>
        <w:t>о</w:t>
        <w:br/>
        <w:br/>
        <w:t>т</w:t>
        <w:br/>
        <w:br/>
        <w:t>ы</w:t>
        <w:br/>
        <w:br/>
        <w:t xml:space="preserve"> </w:t>
        <w:br/>
        <w:br/>
        <w:t>з</w:t>
        <w:br/>
        <w:br/>
        <w:t>а</w:t>
        <w:br/>
        <w:br/>
        <w:t>в</w:t>
        <w:br/>
        <w:br/>
        <w:t>о</w:t>
        <w:br/>
        <w:br/>
        <w:t>д</w:t>
        <w:br/>
        <w:br/>
        <w:t>а</w:t>
        <w:br/>
        <w:br/>
        <w:t>.</w:t>
        <w:br/>
        <w:br/>
        <w:br/>
        <w:br/>
        <w:br/>
        <w:br/>
        <w:br/>
        <w:br/>
        <w:t>*</w:t>
        <w:br/>
        <w:br/>
        <w:t xml:space="preserve"> </w:t>
        <w:br/>
        <w:br/>
        <w:t xml:space="preserve"> </w:t>
        <w:br/>
        <w:br/>
        <w:t xml:space="preserve"> </w:t>
        <w:br/>
        <w:br/>
        <w:t>П</w:t>
        <w:br/>
        <w:br/>
        <w:t>р</w:t>
        <w:br/>
        <w:br/>
        <w:t>и</w:t>
        <w:br/>
        <w:br/>
        <w:t>м</w:t>
        <w:br/>
        <w:br/>
        <w:t>е</w:t>
        <w:br/>
        <w:br/>
        <w:t>н</w:t>
        <w:br/>
        <w:br/>
        <w:t>е</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р</w:t>
        <w:br/>
        <w:br/>
        <w:t>а</w:t>
        <w:br/>
        <w:br/>
        <w:t>з</w:t>
        <w:br/>
        <w:br/>
        <w:t>р</w:t>
        <w:br/>
        <w:br/>
        <w:t>а</w:t>
        <w:br/>
        <w:br/>
        <w:t>б</w:t>
        <w:br/>
        <w:br/>
        <w:t>о</w:t>
        <w:br/>
        <w:br/>
        <w:t>т</w:t>
        <w:br/>
        <w:br/>
        <w:t>к</w:t>
        <w:br/>
        <w:br/>
        <w:t>и</w:t>
        <w:br/>
        <w:br/>
        <w:t xml:space="preserve"> </w:t>
        <w:br/>
        <w:br/>
        <w:t>н</w:t>
        <w:br/>
        <w:br/>
        <w:t>о</w:t>
        <w:br/>
        <w:br/>
        <w:t>в</w:t>
        <w:br/>
        <w:br/>
        <w:t>ы</w:t>
        <w:br/>
        <w:br/>
        <w:t>х</w:t>
        <w:br/>
        <w:br/>
        <w:t xml:space="preserve"> </w:t>
        <w:br/>
        <w:br/>
        <w:t>к</w:t>
        <w:br/>
        <w:br/>
        <w:t>а</w:t>
        <w:br/>
        <w:br/>
        <w:t>т</w:t>
        <w:br/>
        <w:br/>
        <w:t>а</w:t>
        <w:br/>
        <w:br/>
        <w:t>л</w:t>
        <w:br/>
        <w:br/>
        <w:t>и</w:t>
        <w:br/>
        <w:br/>
        <w:t>з</w:t>
        <w:br/>
        <w:br/>
        <w:t>а</w:t>
        <w:br/>
        <w:br/>
        <w:t>т</w:t>
        <w:br/>
        <w:br/>
        <w:t>о</w:t>
        <w:br/>
        <w:br/>
        <w:t>р</w:t>
        <w:br/>
        <w:br/>
        <w:t>о</w:t>
        <w:br/>
        <w:br/>
        <w:t>в</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 xml:space="preserve"> </w:t>
        <w:br/>
        <w:br/>
        <w:t>к</w:t>
        <w:br/>
        <w:br/>
        <w:t>р</w:t>
        <w:br/>
        <w:br/>
        <w:t>е</w:t>
        <w:br/>
        <w:br/>
        <w:t>к</w:t>
        <w:br/>
        <w:br/>
        <w:t>и</w:t>
        <w:br/>
        <w:br/>
        <w:t>н</w:t>
        <w:br/>
        <w:br/>
        <w:t>г</w:t>
        <w:br/>
        <w:br/>
        <w:t>а</w:t>
        <w:br/>
        <w:br/>
        <w:t xml:space="preserve"> </w:t>
        <w:br/>
        <w:br/>
        <w:t>и</w:t>
        <w:br/>
        <w:br/>
        <w:t xml:space="preserve"> </w:t>
        <w:br/>
        <w:br/>
        <w:t>р</w:t>
        <w:br/>
        <w:br/>
        <w:t>и</w:t>
        <w:br/>
        <w:br/>
        <w:t>ф</w:t>
        <w:br/>
        <w:br/>
        <w:t>о</w:t>
        <w:br/>
        <w:br/>
        <w:t>р</w:t>
        <w:br/>
        <w:br/>
        <w:t>м</w:t>
        <w:br/>
        <w:br/>
        <w:t>и</w:t>
        <w:br/>
        <w:br/>
        <w:t>н</w:t>
        <w:br/>
        <w:br/>
        <w:t>г</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б</w:t>
        <w:br/>
        <w:br/>
        <w:t>о</w:t>
        <w:br/>
        <w:br/>
        <w:t>р</w:t>
        <w:br/>
        <w:br/>
        <w:t xml:space="preserve"> </w:t>
        <w:br/>
        <w:br/>
        <w:t>д</w:t>
        <w:br/>
        <w:br/>
        <w:t>а</w:t>
        <w:br/>
        <w:br/>
        <w:t>н</w:t>
        <w:br/>
        <w:br/>
        <w:t>н</w:t>
        <w:br/>
        <w:br/>
        <w:t>ы</w:t>
        <w:br/>
        <w:br/>
        <w:t>х</w:t>
        <w:br/>
        <w:br/>
        <w:t xml:space="preserve"> </w:t>
        <w:br/>
        <w:br/>
        <w:t>о</w:t>
        <w:br/>
        <w:br/>
        <w:t xml:space="preserve"> </w:t>
        <w:br/>
        <w:br/>
        <w:t>с</w:t>
        <w:br/>
        <w:br/>
        <w:t>о</w:t>
        <w:br/>
        <w:br/>
        <w:t>с</w:t>
        <w:br/>
        <w:br/>
        <w:t>т</w:t>
        <w:br/>
        <w:br/>
        <w:t>а</w:t>
        <w:br/>
        <w:br/>
        <w:t>в</w:t>
        <w:br/>
        <w:br/>
        <w:t>е</w:t>
        <w:br/>
        <w:br/>
        <w:t xml:space="preserve"> </w:t>
        <w:br/>
        <w:br/>
        <w:t>с</w:t>
        <w:br/>
        <w:br/>
        <w:t>ы</w:t>
        <w:br/>
        <w:br/>
        <w:t>р</w:t>
        <w:br/>
        <w:br/>
        <w:t>ь</w:t>
        <w:br/>
        <w:br/>
        <w:t>я</w:t>
        <w:br/>
        <w:br/>
        <w:t>,</w:t>
        <w:br/>
        <w:br/>
        <w:t xml:space="preserve"> </w:t>
        <w:br/>
        <w:br/>
        <w:t>п</w:t>
        <w:br/>
        <w:br/>
        <w:t>а</w:t>
        <w:br/>
        <w:br/>
        <w:t>р</w:t>
        <w:br/>
        <w:br/>
        <w:t>а</w:t>
        <w:br/>
        <w:br/>
        <w:t>м</w:t>
        <w:br/>
        <w:br/>
        <w:t>е</w:t>
        <w:br/>
        <w:br/>
        <w:t>т</w:t>
        <w:br/>
        <w:br/>
        <w:t>р</w:t>
        <w:br/>
        <w:br/>
        <w:t>а</w:t>
        <w:br/>
        <w:br/>
        <w:t>х</w:t>
        <w:br/>
        <w:br/>
        <w:t xml:space="preserve"> </w:t>
        <w:br/>
        <w:br/>
        <w:t>п</w:t>
        <w:br/>
        <w:br/>
        <w:t>р</w:t>
        <w:br/>
        <w:br/>
        <w:t>о</w:t>
        <w:br/>
        <w:br/>
        <w:t>ц</w:t>
        <w:br/>
        <w:br/>
        <w:t>е</w:t>
        <w:br/>
        <w:br/>
        <w:t>с</w:t>
        <w:br/>
        <w:br/>
        <w:t>с</w:t>
        <w:br/>
        <w:br/>
        <w:t>а</w:t>
        <w:br/>
        <w:br/>
        <w:t xml:space="preserve"> </w:t>
        <w:br/>
        <w:br/>
        <w:t>и</w:t>
        <w:br/>
        <w:br/>
        <w:t xml:space="preserve"> </w:t>
        <w:br/>
        <w:br/>
        <w:t>с</w:t>
        <w:br/>
        <w:br/>
        <w:t>в</w:t>
        <w:br/>
        <w:br/>
        <w:t>о</w:t>
        <w:br/>
        <w:br/>
        <w:t>й</w:t>
        <w:br/>
        <w:br/>
        <w:t>с</w:t>
        <w:br/>
        <w:br/>
        <w:t>т</w:t>
        <w:br/>
        <w:br/>
        <w:t>в</w:t>
        <w:br/>
        <w:br/>
        <w:t>а</w:t>
        <w:br/>
        <w:br/>
        <w:t>х</w:t>
        <w:br/>
        <w:br/>
        <w:t xml:space="preserve"> </w:t>
        <w:br/>
        <w:br/>
        <w:t>п</w:t>
        <w:br/>
        <w:br/>
        <w:t>р</w:t>
        <w:br/>
        <w:br/>
        <w:t>о</w:t>
        <w:br/>
        <w:br/>
        <w:t>д</w:t>
        <w:br/>
        <w:br/>
        <w:t>у</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в</w:t>
        <w:br/>
        <w:br/>
        <w:t>ы</w:t>
        <w:br/>
        <w:br/>
        <w:t>я</w:t>
        <w:br/>
        <w:br/>
        <w:t>в</w:t>
        <w:br/>
        <w:br/>
        <w:t>л</w:t>
        <w:br/>
        <w:br/>
        <w:t>е</w:t>
        <w:br/>
        <w:br/>
        <w:t>н</w:t>
        <w:br/>
        <w:br/>
        <w:t>и</w:t>
        <w:br/>
        <w:br/>
        <w:t>я</w:t>
        <w:br/>
        <w:br/>
        <w:t xml:space="preserve"> </w:t>
        <w:br/>
        <w:br/>
        <w:t>з</w:t>
        <w:br/>
        <w:br/>
        <w:t>а</w:t>
        <w:br/>
        <w:br/>
        <w:t>к</w:t>
        <w:br/>
        <w:br/>
        <w:t>о</w:t>
        <w:br/>
        <w:br/>
        <w:t>н</w:t>
        <w:br/>
        <w:br/>
        <w:t>о</w:t>
        <w:br/>
        <w:br/>
        <w:t>м</w:t>
        <w:br/>
        <w:br/>
        <w:t>е</w:t>
        <w:br/>
        <w:br/>
        <w:t>р</w:t>
        <w:br/>
        <w:br/>
        <w:t>н</w:t>
        <w:br/>
        <w:br/>
        <w:t>о</w:t>
        <w:br/>
        <w:br/>
        <w:t>с</w:t>
        <w:br/>
        <w:br/>
        <w:t>т</w:t>
        <w:br/>
        <w:br/>
        <w:t>е</w:t>
        <w:br/>
        <w:br/>
        <w:t>й</w:t>
        <w:br/>
        <w:br/>
        <w:t xml:space="preserve"> </w:t>
        <w:br/>
        <w:br/>
        <w:t>и</w:t>
        <w:br/>
        <w:br/>
        <w:t xml:space="preserve"> </w:t>
        <w:br/>
        <w:br/>
        <w:t>с</w:t>
        <w:br/>
        <w:br/>
        <w:t>в</w:t>
        <w:br/>
        <w:br/>
        <w:t>я</w:t>
        <w:br/>
        <w:br/>
        <w:t>з</w:t>
        <w:br/>
        <w:br/>
        <w:t>е</w:t>
        <w:br/>
        <w:br/>
        <w:t>й</w:t>
        <w:br/>
        <w:br/>
        <w:t xml:space="preserve"> </w:t>
        <w:br/>
        <w:br/>
        <w:t>м</w:t>
        <w:br/>
        <w:br/>
        <w:t>е</w:t>
        <w:br/>
        <w:br/>
        <w:t>ж</w:t>
        <w:br/>
        <w:br/>
        <w:t>д</w:t>
        <w:br/>
        <w:br/>
        <w:t>у</w:t>
        <w:br/>
        <w:br/>
        <w:t xml:space="preserve"> </w:t>
        <w:br/>
        <w:br/>
        <w:t>п</w:t>
        <w:br/>
        <w:br/>
        <w:t>а</w:t>
        <w:br/>
        <w:br/>
        <w:t>р</w:t>
        <w:br/>
        <w:br/>
        <w:t>а</w:t>
        <w:br/>
        <w:br/>
        <w:t>м</w:t>
        <w:br/>
        <w:br/>
        <w:t>е</w:t>
        <w:br/>
        <w:br/>
        <w:t>т</w:t>
        <w:br/>
        <w:br/>
        <w:t>р</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с</w:t>
        <w:br/>
        <w:br/>
        <w:t>в</w:t>
        <w:br/>
        <w:br/>
        <w:t>о</w:t>
        <w:br/>
        <w:br/>
        <w:t>й</w:t>
        <w:br/>
        <w:br/>
        <w:t>с</w:t>
        <w:br/>
        <w:br/>
        <w:t>т</w:t>
        <w:br/>
        <w:br/>
        <w:t>в</w:t>
        <w:br/>
        <w:br/>
        <w:t xml:space="preserve"> </w:t>
        <w:br/>
        <w:br/>
        <w:t>п</w:t>
        <w:br/>
        <w:br/>
        <w:t>р</w:t>
        <w:br/>
        <w:br/>
        <w:t>о</w:t>
        <w:br/>
        <w:br/>
        <w:t>д</w:t>
        <w:br/>
        <w:br/>
        <w:t>у</w:t>
        <w:br/>
        <w:br/>
        <w:t>к</w:t>
        <w:br/>
        <w:br/>
        <w:t>т</w:t>
        <w:br/>
        <w:br/>
        <w:t>о</w:t>
        <w:br/>
        <w:br/>
        <w:t>в</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п</w:t>
        <w:br/>
        <w:br/>
        <w:t>а</w:t>
        <w:br/>
        <w:br/>
        <w:t>р</w:t>
        <w:br/>
        <w:br/>
        <w:t>а</w:t>
        <w:br/>
        <w:br/>
        <w:t>м</w:t>
        <w:br/>
        <w:br/>
        <w:t>е</w:t>
        <w:br/>
        <w:br/>
        <w:t>т</w:t>
        <w:br/>
        <w:br/>
        <w:t>р</w:t>
        <w:br/>
        <w:br/>
        <w:t>о</w:t>
        <w:br/>
        <w:br/>
        <w:t>в</w:t>
        <w:br/>
        <w:br/>
        <w:t xml:space="preserve"> </w:t>
        <w:br/>
        <w:br/>
        <w:t>п</w:t>
        <w:br/>
        <w:br/>
        <w:t>р</w:t>
        <w:br/>
        <w:br/>
        <w:t>о</w:t>
        <w:br/>
        <w:br/>
        <w:t>ц</w:t>
        <w:br/>
        <w:br/>
        <w:t>е</w:t>
        <w:br/>
        <w:br/>
        <w:t>с</w:t>
        <w:br/>
        <w:br/>
        <w:t>с</w:t>
        <w:br/>
        <w:br/>
        <w:t>а</w:t>
        <w:br/>
        <w:br/>
        <w:t xml:space="preserve"> </w:t>
        <w:br/>
        <w:br/>
        <w:t>д</w:t>
        <w:br/>
        <w:br/>
        <w:t>л</w:t>
        <w:br/>
        <w:br/>
        <w:t>я</w:t>
        <w:br/>
        <w:br/>
        <w:t xml:space="preserve"> </w:t>
        <w:br/>
        <w:br/>
        <w:t>п</w:t>
        <w:br/>
        <w:br/>
        <w:t>о</w:t>
        <w:br/>
        <w:br/>
        <w:t>л</w:t>
        <w:br/>
        <w:br/>
        <w:t>у</w:t>
        <w:br/>
        <w:br/>
        <w:t>ч</w:t>
        <w:br/>
        <w:br/>
        <w:t>е</w:t>
        <w:br/>
        <w:br/>
        <w:t>н</w:t>
        <w:br/>
        <w:br/>
        <w:t>и</w:t>
        <w:br/>
        <w:br/>
        <w:t>я</w:t>
        <w:br/>
        <w:br/>
        <w:t xml:space="preserve"> </w:t>
        <w:br/>
        <w:br/>
        <w:t>ц</w:t>
        <w:br/>
        <w:br/>
        <w:t>е</w:t>
        <w:br/>
        <w:br/>
        <w:t>л</w:t>
        <w:br/>
        <w:br/>
        <w:t>е</w:t>
        <w:br/>
        <w:br/>
        <w:t>в</w:t>
        <w:br/>
        <w:br/>
        <w:t>ы</w:t>
        <w:br/>
        <w:br/>
        <w:t>х</w:t>
        <w:br/>
        <w:br/>
        <w:t xml:space="preserve"> </w:t>
        <w:br/>
        <w:br/>
        <w:t>п</w:t>
        <w:br/>
        <w:br/>
        <w:t>р</w:t>
        <w:br/>
        <w:br/>
        <w:t>о</w:t>
        <w:br/>
        <w:br/>
        <w:t>д</w:t>
        <w:br/>
        <w:br/>
        <w:t>у</w:t>
        <w:br/>
        <w:br/>
        <w:t>к</w:t>
        <w:br/>
        <w:br/>
        <w:t>т</w:t>
        <w:br/>
        <w:br/>
        <w:t>о</w:t>
        <w:br/>
        <w:br/>
        <w:t>в</w:t>
        <w:br/>
        <w:br/>
        <w:t xml:space="preserve"> </w:t>
        <w:br/>
        <w:br/>
        <w:t>с</w:t>
        <w:br/>
        <w:br/>
        <w:t xml:space="preserve"> </w:t>
        <w:br/>
        <w:br/>
        <w:t>м</w:t>
        <w:br/>
        <w:br/>
        <w:t>а</w:t>
        <w:br/>
        <w:br/>
        <w:t>к</w:t>
        <w:br/>
        <w:br/>
        <w:t>с</w:t>
        <w:br/>
        <w:br/>
        <w:t>и</w:t>
        <w:br/>
        <w:br/>
        <w:t>м</w:t>
        <w:br/>
        <w:br/>
        <w:t>а</w:t>
        <w:br/>
        <w:br/>
        <w:t>л</w:t>
        <w:br/>
        <w:br/>
        <w:t>ь</w:t>
        <w:br/>
        <w:br/>
        <w:t>н</w:t>
        <w:br/>
        <w:br/>
        <w:t>ы</w:t>
        <w:br/>
        <w:br/>
        <w:t>м</w:t>
        <w:br/>
        <w:br/>
        <w:t xml:space="preserve"> </w:t>
        <w:br/>
        <w:br/>
        <w:t>в</w:t>
        <w:br/>
        <w:br/>
        <w:t>ы</w:t>
        <w:br/>
        <w:br/>
        <w:t>х</w:t>
        <w:br/>
        <w:br/>
        <w:t>о</w:t>
        <w:br/>
        <w:br/>
        <w:t>д</w:t>
        <w:br/>
        <w:br/>
        <w:t>о</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а</w:t>
        <w:br/>
        <w:br/>
        <w:t xml:space="preserve"> </w:t>
        <w:br/>
        <w:br/>
        <w:t>р</w:t>
        <w:br/>
        <w:br/>
        <w:t>а</w:t>
        <w:br/>
        <w:br/>
        <w:t>з</w:t>
        <w:br/>
        <w:br/>
        <w:t>р</w:t>
        <w:br/>
        <w:br/>
        <w:t>а</w:t>
        <w:br/>
        <w:br/>
        <w:t>б</w:t>
        <w:br/>
        <w:br/>
        <w:t>о</w:t>
        <w:br/>
        <w:br/>
        <w:t>т</w:t>
        <w:br/>
        <w:br/>
        <w:t>к</w:t>
        <w:br/>
        <w:br/>
        <w:t>и</w:t>
        <w:br/>
        <w:br/>
        <w:t xml:space="preserve"> </w:t>
        <w:br/>
        <w:br/>
        <w:t>н</w:t>
        <w:br/>
        <w:br/>
        <w:t>о</w:t>
        <w:br/>
        <w:br/>
        <w:t>в</w:t>
        <w:br/>
        <w:br/>
        <w:t>ы</w:t>
        <w:br/>
        <w:br/>
        <w:t>х</w:t>
        <w:br/>
        <w:br/>
        <w:t xml:space="preserve"> </w:t>
        <w:br/>
        <w:br/>
        <w:t>к</w:t>
        <w:br/>
        <w:br/>
        <w:t>а</w:t>
        <w:br/>
        <w:br/>
        <w:t>т</w:t>
        <w:br/>
        <w:br/>
        <w:t>а</w:t>
        <w:br/>
        <w:br/>
        <w:t>л</w:t>
        <w:br/>
        <w:br/>
        <w:t>и</w:t>
        <w:br/>
        <w:br/>
        <w:t>з</w:t>
        <w:br/>
        <w:br/>
        <w:t>а</w:t>
        <w:br/>
        <w:br/>
        <w:t>т</w:t>
        <w:br/>
        <w:br/>
        <w:t>о</w:t>
        <w:br/>
        <w:br/>
        <w:t>р</w:t>
        <w:br/>
        <w:br/>
        <w:t>о</w:t>
        <w:br/>
        <w:br/>
        <w:t>в</w:t>
        <w:br/>
        <w:br/>
        <w:t xml:space="preserve"> </w:t>
        <w:br/>
        <w:br/>
        <w:t>и</w:t>
        <w:br/>
        <w:br/>
        <w:t xml:space="preserve"> </w:t>
        <w:br/>
        <w:br/>
        <w:t>с</w:t>
        <w:br/>
        <w:br/>
        <w:t>о</w:t>
        <w:br/>
        <w:br/>
        <w:t>к</w:t>
        <w:br/>
        <w:br/>
        <w:t>р</w:t>
        <w:br/>
        <w:br/>
        <w:t>а</w:t>
        <w:br/>
        <w:br/>
        <w:t>щ</w:t>
        <w:br/>
        <w:br/>
        <w:t>е</w:t>
        <w:br/>
        <w:br/>
        <w:t>н</w:t>
        <w:br/>
        <w:br/>
        <w:t>и</w:t>
        <w:br/>
        <w:br/>
        <w:t>е</w:t>
        <w:br/>
        <w:br/>
        <w:t xml:space="preserve"> </w:t>
        <w:br/>
        <w:br/>
        <w:t>в</w:t>
        <w:br/>
        <w:br/>
        <w:t>р</w:t>
        <w:br/>
        <w:br/>
        <w:t>е</w:t>
        <w:br/>
        <w:br/>
        <w:t>м</w:t>
        <w:br/>
        <w:br/>
        <w:t>е</w:t>
        <w:br/>
        <w:br/>
        <w:t>н</w:t>
        <w:br/>
        <w:br/>
        <w:t>и</w:t>
        <w:br/>
        <w:br/>
        <w:t xml:space="preserve"> </w:t>
        <w:br/>
        <w:br/>
        <w:t>и</w:t>
        <w:br/>
        <w:br/>
        <w:t xml:space="preserve"> </w:t>
        <w:br/>
        <w:br/>
        <w:t>з</w:t>
        <w:br/>
        <w:br/>
        <w:t>а</w:t>
        <w:br/>
        <w:br/>
        <w:t>т</w:t>
        <w:br/>
        <w:br/>
        <w:t>р</w:t>
        <w:br/>
        <w:br/>
        <w:t>а</w:t>
        <w:br/>
        <w:br/>
        <w:t>т</w:t>
        <w:br/>
        <w:br/>
        <w:t xml:space="preserve"> </w:t>
        <w:br/>
        <w:br/>
        <w:t>н</w:t>
        <w:br/>
        <w:br/>
        <w:t>а</w:t>
        <w:br/>
        <w:br/>
        <w:t xml:space="preserve"> </w:t>
        <w:br/>
        <w:br/>
        <w:t>и</w:t>
        <w:br/>
        <w:br/>
        <w:t>с</w:t>
        <w:br/>
        <w:br/>
        <w:t>с</w:t>
        <w:br/>
        <w:br/>
        <w:t>л</w:t>
        <w:br/>
        <w:br/>
        <w:t>е</w:t>
        <w:br/>
        <w:br/>
        <w:t>д</w:t>
        <w:br/>
        <w:br/>
        <w:t>о</w:t>
        <w:br/>
        <w:br/>
        <w:t>в</w:t>
        <w:br/>
        <w:br/>
        <w:t>а</w:t>
        <w:br/>
        <w:br/>
        <w:t>н</w:t>
        <w:br/>
        <w:br/>
        <w:t>и</w:t>
        <w:br/>
        <w:br/>
        <w:t>я</w:t>
        <w:br/>
        <w:br/>
        <w:t>.</w:t>
        <w:br/>
        <w:br/>
        <w:br/>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 xml:space="preserve"> </w:t>
        <w:br/>
        <w:br/>
        <w:t>н</w:t>
        <w:br/>
        <w:br/>
        <w:t>а</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з</w:t>
        <w:br/>
        <w:br/>
        <w:t>а</w:t>
        <w:br/>
        <w:br/>
        <w:t>в</w:t>
        <w:br/>
        <w:br/>
        <w:t>о</w:t>
        <w:br/>
        <w:br/>
        <w:t>д</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с</w:t>
        <w:br/>
        <w:br/>
        <w:t xml:space="preserve"> </w:t>
        <w:br/>
        <w:br/>
        <w:t>д</w:t>
        <w:br/>
        <w:br/>
        <w:t>а</w:t>
        <w:br/>
        <w:br/>
        <w:t>т</w:t>
        <w:br/>
        <w:br/>
        <w:t>ч</w:t>
        <w:br/>
        <w:br/>
        <w:t>и</w:t>
        <w:br/>
        <w:br/>
        <w:t>к</w:t>
        <w:br/>
        <w:br/>
        <w:t>о</w:t>
        <w:br/>
        <w:br/>
        <w:t>в</w:t>
        <w:br/>
        <w:br/>
        <w:t>,</w:t>
        <w:br/>
        <w:br/>
        <w:t xml:space="preserve"> </w:t>
        <w:br/>
        <w:br/>
        <w:t>с</w:t>
        <w:br/>
        <w:br/>
        <w:t>и</w:t>
        <w:br/>
        <w:br/>
        <w:t>с</w:t>
        <w:br/>
        <w:br/>
        <w:t>т</w:t>
        <w:br/>
        <w:br/>
        <w:t>е</w:t>
        <w:br/>
        <w:br/>
        <w:t>м</w:t>
        <w:br/>
        <w:br/>
        <w:t xml:space="preserve"> </w:t>
        <w:br/>
        <w:br/>
        <w:t>в</w:t>
        <w:br/>
        <w:br/>
        <w:t>и</w:t>
        <w:br/>
        <w:br/>
        <w:t>д</w:t>
        <w:br/>
        <w:br/>
        <w:t>е</w:t>
        <w:br/>
        <w:br/>
        <w:t>о</w:t>
        <w:br/>
        <w:br/>
        <w:t>н</w:t>
        <w:br/>
        <w:br/>
        <w:t>а</w:t>
        <w:br/>
        <w:br/>
        <w:t>б</w:t>
        <w:br/>
        <w:br/>
        <w:t>л</w:t>
        <w:br/>
        <w:br/>
        <w:t>ю</w:t>
        <w:br/>
        <w:br/>
        <w:t>д</w:t>
        <w:br/>
        <w:br/>
        <w:t>е</w:t>
        <w:br/>
        <w:br/>
        <w:t>н</w:t>
        <w:br/>
        <w:br/>
        <w:t>и</w:t>
        <w:br/>
        <w:br/>
        <w:t>я</w:t>
        <w:br/>
        <w:br/>
        <w:t xml:space="preserve"> </w:t>
        <w:br/>
        <w:br/>
        <w:t>и</w:t>
        <w:br/>
        <w:br/>
        <w:t xml:space="preserve"> </w:t>
        <w:br/>
        <w:br/>
        <w:t>д</w:t>
        <w:br/>
        <w:br/>
        <w:t>р</w:t>
        <w:br/>
        <w:br/>
        <w:t>у</w:t>
        <w:br/>
        <w:br/>
        <w:t>г</w:t>
        <w:br/>
        <w:br/>
        <w:t>и</w:t>
        <w:br/>
        <w:br/>
        <w:t>х</w:t>
        <w:br/>
        <w:br/>
        <w:t xml:space="preserve"> </w:t>
        <w:br/>
        <w:br/>
        <w:t>и</w:t>
        <w:br/>
        <w:br/>
        <w:t>с</w:t>
        <w:br/>
        <w:br/>
        <w:t>т</w:t>
        <w:br/>
        <w:br/>
        <w:t>о</w:t>
        <w:br/>
        <w:br/>
        <w:t>ч</w:t>
        <w:br/>
        <w:br/>
        <w:t>н</w:t>
        <w:br/>
        <w:br/>
        <w:t>и</w:t>
        <w:br/>
        <w:br/>
        <w:t>к</w:t>
        <w:br/>
        <w:br/>
        <w:t>о</w:t>
        <w:br/>
        <w:br/>
        <w:t>в</w:t>
        <w:br/>
        <w:br/>
        <w:t xml:space="preserve"> </w:t>
        <w:br/>
        <w:br/>
        <w:t>д</w:t>
        <w:br/>
        <w:br/>
        <w:t>л</w:t>
        <w:br/>
        <w:br/>
        <w:t>я</w:t>
        <w:br/>
        <w:br/>
        <w:t xml:space="preserve"> </w:t>
        <w:br/>
        <w:br/>
        <w:t>в</w:t>
        <w:br/>
        <w:br/>
        <w:t>ы</w:t>
        <w:br/>
        <w:br/>
        <w:t>я</w:t>
        <w:br/>
        <w:br/>
        <w:t>в</w:t>
        <w:br/>
        <w:br/>
        <w:t>л</w:t>
        <w:br/>
        <w:br/>
        <w:t>е</w:t>
        <w:br/>
        <w:br/>
        <w:t>н</w:t>
        <w:br/>
        <w:br/>
        <w:t>и</w:t>
        <w:br/>
        <w:br/>
        <w:t>я</w:t>
        <w:br/>
        <w:br/>
        <w:t xml:space="preserve"> </w:t>
        <w:br/>
        <w:br/>
        <w:t>а</w:t>
        <w:br/>
        <w:br/>
        <w:t>н</w:t>
        <w:br/>
        <w:br/>
        <w:t>о</w:t>
        <w:br/>
        <w:br/>
        <w:t>м</w:t>
        <w:br/>
        <w:br/>
        <w:t>а</w:t>
        <w:br/>
        <w:br/>
        <w:t>л</w:t>
        <w:br/>
        <w:br/>
        <w:t>и</w:t>
        <w:br/>
        <w:br/>
        <w:t>й</w:t>
        <w:br/>
        <w:br/>
        <w:t xml:space="preserve"> </w:t>
        <w:br/>
        <w:br/>
        <w:t>и</w:t>
        <w:br/>
        <w:br/>
        <w:t xml:space="preserve"> </w:t>
        <w:br/>
        <w:br/>
        <w:t>п</w:t>
        <w:br/>
        <w:br/>
        <w:t>о</w:t>
        <w:br/>
        <w:br/>
        <w:t>т</w:t>
        <w:br/>
        <w:br/>
        <w:t>е</w:t>
        <w:br/>
        <w:br/>
        <w:t>н</w:t>
        <w:br/>
        <w:br/>
        <w:t>ц</w:t>
        <w:br/>
        <w:br/>
        <w:t>и</w:t>
        <w:br/>
        <w:br/>
        <w:t>а</w:t>
        <w:br/>
        <w:br/>
        <w:t>л</w:t>
        <w:br/>
        <w:br/>
        <w:t>ь</w:t>
        <w:br/>
        <w:br/>
        <w:t>н</w:t>
        <w:br/>
        <w:br/>
        <w:t>ы</w:t>
        <w:br/>
        <w:br/>
        <w:t>х</w:t>
        <w:br/>
        <w:br/>
        <w:t xml:space="preserve"> </w:t>
        <w:br/>
        <w:br/>
        <w:t>о</w:t>
        <w:br/>
        <w:br/>
        <w:t>п</w:t>
        <w:br/>
        <w:br/>
        <w:t>а</w:t>
        <w:br/>
        <w:br/>
        <w:t>с</w:t>
        <w:br/>
        <w:br/>
        <w:t>н</w:t>
        <w:br/>
        <w:br/>
        <w:t>о</w:t>
        <w:br/>
        <w:br/>
        <w:t>с</w:t>
        <w:br/>
        <w:br/>
        <w:t>т</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а</w:t>
        <w:br/>
        <w:br/>
        <w:t>в</w:t>
        <w:br/>
        <w:br/>
        <w:t>а</w:t>
        <w:br/>
        <w:br/>
        <w:t>р</w:t>
        <w:br/>
        <w:br/>
        <w:t>и</w:t>
        <w:br/>
        <w:br/>
        <w:t>й</w:t>
        <w:br/>
        <w:br/>
        <w:t>н</w:t>
        <w:br/>
        <w:br/>
        <w:t>ы</w:t>
        <w:br/>
        <w:br/>
        <w:t>х</w:t>
        <w:br/>
        <w:br/>
        <w:t xml:space="preserve"> </w:t>
        <w:br/>
        <w:br/>
        <w:t>с</w:t>
        <w:br/>
        <w:br/>
        <w:t>и</w:t>
        <w:br/>
        <w:br/>
        <w:t>т</w:t>
        <w:br/>
        <w:br/>
        <w:t>у</w:t>
        <w:br/>
        <w:br/>
        <w:t>а</w:t>
        <w:br/>
        <w:br/>
        <w:t>ц</w:t>
        <w:br/>
        <w:br/>
        <w:t>и</w:t>
        <w:br/>
        <w:br/>
        <w:t>й</w:t>
        <w:br/>
        <w:br/>
        <w:t xml:space="preserve"> </w:t>
        <w:br/>
        <w:br/>
        <w:t>и</w:t>
        <w:br/>
        <w:br/>
        <w:t xml:space="preserve"> </w:t>
        <w:br/>
        <w:br/>
        <w:t>р</w:t>
        <w:br/>
        <w:br/>
        <w:t>а</w:t>
        <w:br/>
        <w:br/>
        <w:t>з</w:t>
        <w:br/>
        <w:br/>
        <w:t>р</w:t>
        <w:br/>
        <w:br/>
        <w:t>а</w:t>
        <w:br/>
        <w:br/>
        <w:t>б</w:t>
        <w:br/>
        <w:br/>
        <w:t>о</w:t>
        <w:br/>
        <w:br/>
        <w:t>т</w:t>
        <w:br/>
        <w:br/>
        <w:t>к</w:t>
        <w:br/>
        <w:br/>
        <w:t>а</w:t>
        <w:br/>
        <w:br/>
        <w:t xml:space="preserve"> </w:t>
        <w:br/>
        <w:br/>
        <w:t>м</w:t>
        <w:br/>
        <w:br/>
        <w:t>е</w:t>
        <w:br/>
        <w:br/>
        <w:t>р</w:t>
        <w:br/>
        <w:br/>
        <w:t xml:space="preserve"> </w:t>
        <w:br/>
        <w:br/>
        <w:t>п</w:t>
        <w:br/>
        <w:br/>
        <w:t>о</w:t>
        <w:br/>
        <w:br/>
        <w:t xml:space="preserve"> </w:t>
        <w:br/>
        <w:br/>
        <w:t>и</w:t>
        <w:br/>
        <w:br/>
        <w:t>х</w:t>
        <w:br/>
        <w:br/>
        <w:t xml:space="preserve"> </w:t>
        <w:br/>
        <w:br/>
        <w:t>п</w:t>
        <w:br/>
        <w:br/>
        <w:t>р</w:t>
        <w:br/>
        <w:br/>
        <w:t>е</w:t>
        <w:br/>
        <w:br/>
        <w:t>д</w:t>
        <w:br/>
        <w:br/>
        <w:t>о</w:t>
        <w:br/>
        <w:br/>
        <w:t>т</w:t>
        <w:br/>
        <w:br/>
        <w:t>в</w:t>
        <w:br/>
        <w:br/>
        <w:t>р</w:t>
        <w:br/>
        <w:br/>
        <w:t>а</w:t>
        <w:br/>
        <w:br/>
        <w:t>щ</w:t>
        <w:br/>
        <w:br/>
        <w:t>е</w:t>
        <w:br/>
        <w:br/>
        <w:t>н</w:t>
        <w:br/>
        <w:br/>
        <w:t>и</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к</w:t>
        <w:br/>
        <w:br/>
        <w:t>о</w:t>
        <w:br/>
        <w:br/>
        <w:t>н</w:t>
        <w:br/>
        <w:br/>
        <w:t>т</w:t>
        <w:br/>
        <w:br/>
        <w:t>р</w:t>
        <w:br/>
        <w:br/>
        <w:t>о</w:t>
        <w:br/>
        <w:br/>
        <w:t>л</w:t>
        <w:br/>
        <w:br/>
        <w:t>я</w:t>
        <w:br/>
        <w:br/>
        <w:t xml:space="preserve"> </w:t>
        <w:br/>
        <w:br/>
        <w:t>и</w:t>
        <w:br/>
        <w:br/>
        <w:t xml:space="preserve"> </w:t>
        <w:br/>
        <w:br/>
        <w:t>у</w:t>
        <w:br/>
        <w:br/>
        <w:t>п</w:t>
        <w:br/>
        <w:br/>
        <w:t>р</w:t>
        <w:br/>
        <w:br/>
        <w:t>а</w:t>
        <w:br/>
        <w:br/>
        <w:t>в</w:t>
        <w:br/>
        <w:br/>
        <w:t>л</w:t>
        <w:br/>
        <w:br/>
        <w:t>е</w:t>
        <w:br/>
        <w:br/>
        <w:t>н</w:t>
        <w:br/>
        <w:br/>
        <w:t>и</w:t>
        <w:br/>
        <w:br/>
        <w:t>я</w:t>
        <w:br/>
        <w:br/>
        <w:t xml:space="preserve"> </w:t>
        <w:br/>
        <w:br/>
        <w:t>д</w:t>
        <w:br/>
        <w:br/>
        <w:t>л</w:t>
        <w:br/>
        <w:br/>
        <w:t>я</w:t>
        <w:br/>
        <w:br/>
        <w:t xml:space="preserve"> </w:t>
        <w:br/>
        <w:br/>
        <w:t>с</w:t>
        <w:br/>
        <w:br/>
        <w:t>н</w:t>
        <w:br/>
        <w:br/>
        <w:t>и</w:t>
        <w:br/>
        <w:br/>
        <w:t>ж</w:t>
        <w:br/>
        <w:br/>
        <w:t>е</w:t>
        <w:br/>
        <w:br/>
        <w:t>н</w:t>
        <w:br/>
        <w:br/>
        <w:t>и</w:t>
        <w:br/>
        <w:br/>
        <w:t>я</w:t>
        <w:br/>
        <w:br/>
        <w:t xml:space="preserve"> </w:t>
        <w:br/>
        <w:br/>
        <w:t>р</w:t>
        <w:br/>
        <w:br/>
        <w:t>и</w:t>
        <w:br/>
        <w:br/>
        <w:t>с</w:t>
        <w:br/>
        <w:br/>
        <w:t>к</w:t>
        <w:br/>
        <w:br/>
        <w:t>а</w:t>
        <w:br/>
        <w:br/>
        <w:t xml:space="preserve"> </w:t>
        <w:br/>
        <w:br/>
        <w:t>ч</w:t>
        <w:br/>
        <w:br/>
        <w:t>е</w:t>
        <w:br/>
        <w:br/>
        <w:t>л</w:t>
        <w:br/>
        <w:br/>
        <w:t>о</w:t>
        <w:br/>
        <w:br/>
        <w:t>в</w:t>
        <w:br/>
        <w:br/>
        <w:t>е</w:t>
        <w:br/>
        <w:br/>
        <w:t>ч</w:t>
        <w:br/>
        <w:br/>
        <w:t>е</w:t>
        <w:br/>
        <w:br/>
        <w:t>с</w:t>
        <w:br/>
        <w:br/>
        <w:t>к</w:t>
        <w:br/>
        <w:br/>
        <w:t>и</w:t>
        <w:br/>
        <w:br/>
        <w:t>х</w:t>
        <w:br/>
        <w:br/>
        <w:t xml:space="preserve"> </w:t>
        <w:br/>
        <w:br/>
        <w:t>о</w:t>
        <w:br/>
        <w:br/>
        <w:t>ш</w:t>
        <w:br/>
        <w:br/>
        <w:t>и</w:t>
        <w:br/>
        <w:br/>
        <w:t>б</w:t>
        <w:br/>
        <w:br/>
        <w:t>о</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л</w:t>
        <w:br/>
        <w:br/>
        <w:t>у</w:t>
        <w:br/>
        <w:br/>
        <w:t>ч</w:t>
        <w:br/>
        <w:br/>
        <w:t>ш</w:t>
        <w:br/>
        <w:br/>
        <w:t>е</w:t>
        <w:br/>
        <w:br/>
        <w:t>н</w:t>
        <w:br/>
        <w:br/>
        <w:t>и</w:t>
        <w:br/>
        <w:br/>
        <w:t>е</w:t>
        <w:br/>
        <w:br/>
        <w:t xml:space="preserve"> </w:t>
        <w:br/>
        <w:br/>
        <w:t>с</w:t>
        <w:br/>
        <w:br/>
        <w:t>и</w:t>
        <w:br/>
        <w:br/>
        <w:t>с</w:t>
        <w:br/>
        <w:br/>
        <w:t>т</w:t>
        <w:br/>
        <w:br/>
        <w:t>е</w:t>
        <w:br/>
        <w:br/>
        <w:t>м</w:t>
        <w:br/>
        <w:br/>
        <w:t>ы</w:t>
        <w:br/>
        <w:br/>
        <w:t xml:space="preserve"> </w:t>
        <w:br/>
        <w:br/>
        <w:t>р</w:t>
        <w:br/>
        <w:br/>
        <w:t>е</w:t>
        <w:br/>
        <w:br/>
        <w:t>а</w:t>
        <w:br/>
        <w:br/>
        <w:t>г</w:t>
        <w:br/>
        <w:br/>
        <w:t>и</w:t>
        <w:br/>
        <w:br/>
        <w:t>р</w:t>
        <w:br/>
        <w:br/>
        <w:t>о</w:t>
        <w:br/>
        <w:br/>
        <w:t>в</w:t>
        <w:br/>
        <w:br/>
        <w:t>а</w:t>
        <w:br/>
        <w:br/>
        <w:t>н</w:t>
        <w:br/>
        <w:br/>
        <w:t>и</w:t>
        <w:br/>
        <w:br/>
        <w:t>я</w:t>
        <w:br/>
        <w:br/>
        <w:t xml:space="preserve"> </w:t>
        <w:br/>
        <w:br/>
        <w:t>н</w:t>
        <w:br/>
        <w:br/>
        <w:t>а</w:t>
        <w:br/>
        <w:br/>
        <w:t xml:space="preserve"> </w:t>
        <w:br/>
        <w:br/>
        <w:t>а</w:t>
        <w:br/>
        <w:br/>
        <w:t>в</w:t>
        <w:br/>
        <w:br/>
        <w:t>а</w:t>
        <w:br/>
        <w:br/>
        <w:t>р</w:t>
        <w:br/>
        <w:br/>
        <w:t>и</w:t>
        <w:br/>
        <w:br/>
        <w:t>й</w:t>
        <w:br/>
        <w:br/>
        <w:t>н</w:t>
        <w:br/>
        <w:br/>
        <w:t>ы</w:t>
        <w:br/>
        <w:br/>
        <w:t>е</w:t>
        <w:br/>
        <w:br/>
        <w:t xml:space="preserve"> </w:t>
        <w:br/>
        <w:br/>
        <w:t>с</w:t>
        <w:br/>
        <w:br/>
        <w:t>и</w:t>
        <w:br/>
        <w:br/>
        <w:t>т</w:t>
        <w:br/>
        <w:br/>
        <w:t>у</w:t>
        <w:br/>
        <w:br/>
        <w:t>а</w:t>
        <w:br/>
        <w:br/>
        <w:t>ц</w:t>
        <w:br/>
        <w:br/>
        <w:t>и</w:t>
        <w:br/>
        <w:br/>
        <w:t>и</w:t>
        <w:br/>
        <w:br/>
        <w:t xml:space="preserve"> </w:t>
        <w:br/>
        <w:br/>
        <w:t>и</w:t>
        <w:br/>
        <w:br/>
        <w:t xml:space="preserve"> </w:t>
        <w:br/>
        <w:br/>
        <w:t>м</w:t>
        <w:br/>
        <w:br/>
        <w:t>и</w:t>
        <w:br/>
        <w:br/>
        <w:t>н</w:t>
        <w:br/>
        <w:br/>
        <w:t>и</w:t>
        <w:br/>
        <w:br/>
        <w:t>м</w:t>
        <w:br/>
        <w:br/>
        <w:t>и</w:t>
        <w:br/>
        <w:br/>
        <w:t>з</w:t>
        <w:br/>
        <w:br/>
        <w:t>а</w:t>
        <w:br/>
        <w:br/>
        <w:t>ц</w:t>
        <w:br/>
        <w:br/>
        <w:t>и</w:t>
        <w:br/>
        <w:br/>
        <w:t>я</w:t>
        <w:br/>
        <w:br/>
        <w:t xml:space="preserve"> </w:t>
        <w:br/>
        <w:br/>
        <w:t>п</w:t>
        <w:br/>
        <w:br/>
        <w:t>о</w:t>
        <w:br/>
        <w:br/>
        <w:t>с</w:t>
        <w:br/>
        <w:br/>
        <w:t>л</w:t>
        <w:br/>
        <w:br/>
        <w:t>е</w:t>
        <w:br/>
        <w:br/>
        <w:t>д</w:t>
        <w:br/>
        <w:br/>
        <w:t>с</w:t>
        <w:br/>
        <w:br/>
        <w:t>т</w:t>
        <w:br/>
        <w:br/>
        <w:t>в</w:t>
        <w:br/>
        <w:br/>
        <w:t>и</w:t>
        <w:br/>
        <w:br/>
        <w:t>й</w:t>
        <w:br/>
        <w:br/>
        <w:t>.</w:t>
        <w:br/>
        <w:br/>
        <w:br/>
        <w:br/>
        <w:br/>
        <w:br/>
        <w:br/>
        <w:br/>
        <w:t>*</w:t>
        <w:br/>
        <w:br/>
        <w:t>*</w:t>
        <w:br/>
        <w:br/>
        <w:t>I</w:t>
        <w:br/>
        <w:br/>
        <w:t>I</w:t>
        <w:br/>
        <w:br/>
        <w:t>.</w:t>
        <w:br/>
        <w:br/>
        <w:t xml:space="preserve"> </w:t>
        <w:br/>
        <w:br/>
        <w:t>В</w:t>
        <w:br/>
        <w:br/>
        <w:t>ы</w:t>
        <w:br/>
        <w:br/>
        <w:t>з</w:t>
        <w:br/>
        <w:br/>
        <w:t>о</w:t>
        <w:br/>
        <w:br/>
        <w:t>в</w:t>
        <w:br/>
        <w:br/>
        <w:t>ы</w:t>
        <w:br/>
        <w:br/>
        <w:t xml:space="preserve"> </w:t>
        <w:br/>
        <w:br/>
        <w:t>и</w:t>
        <w:br/>
        <w:br/>
        <w:t xml:space="preserve"> </w:t>
        <w:br/>
        <w:br/>
        <w:t>о</w:t>
        <w:br/>
        <w:br/>
        <w:t>г</w:t>
        <w:br/>
        <w:br/>
        <w:t>р</w:t>
        <w:br/>
        <w:br/>
        <w:t>а</w:t>
        <w:br/>
        <w:br/>
        <w:t>н</w:t>
        <w:br/>
        <w:br/>
        <w:t>и</w:t>
        <w:br/>
        <w:br/>
        <w:t>ч</w:t>
        <w:br/>
        <w:br/>
        <w:t>е</w:t>
        <w:br/>
        <w:br/>
        <w:t>н</w:t>
        <w:br/>
        <w:br/>
        <w:t>и</w:t>
        <w:br/>
        <w:br/>
        <w:t>я</w:t>
        <w:br/>
        <w:br/>
        <w:t xml:space="preserve"> </w:t>
        <w:br/>
        <w:br/>
        <w:t>в</w:t>
        <w:br/>
        <w:br/>
        <w:t>н</w:t>
        <w:br/>
        <w:br/>
        <w:t>е</w:t>
        <w:br/>
        <w:br/>
        <w:t>д</w:t>
        <w:br/>
        <w:br/>
        <w:t>р</w:t>
        <w:br/>
        <w:br/>
        <w:t>е</w:t>
        <w:br/>
        <w:br/>
        <w:t>н</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w:t>
        <w:br/>
        <w:br/>
        <w:br/>
        <w:br/>
        <w:br/>
        <w:br/>
        <w:br/>
        <w:br/>
        <w:t>*</w:t>
        <w:br/>
        <w:br/>
        <w:t xml:space="preserve"> </w:t>
        <w:br/>
        <w:br/>
        <w:t xml:space="preserve"> </w:t>
        <w:br/>
        <w:br/>
        <w:t xml:space="preserve"> </w:t>
        <w:br/>
        <w:br/>
        <w:t>Н</w:t>
        <w:br/>
        <w:br/>
        <w:t>е</w:t>
        <w:br/>
        <w:br/>
        <w:t>д</w:t>
        <w:br/>
        <w:br/>
        <w:t>о</w:t>
        <w:br/>
        <w:br/>
        <w:t>с</w:t>
        <w:br/>
        <w:br/>
        <w:t>т</w:t>
        <w:br/>
        <w:br/>
        <w:t>а</w:t>
        <w:br/>
        <w:br/>
        <w:t>т</w:t>
        <w:br/>
        <w:br/>
        <w:t>о</w:t>
        <w:br/>
        <w:br/>
        <w:t>к</w:t>
        <w:br/>
        <w:br/>
        <w:t xml:space="preserve"> </w:t>
        <w:br/>
        <w:br/>
        <w:t>к</w:t>
        <w:br/>
        <w:br/>
        <w:t>а</w:t>
        <w:br/>
        <w:br/>
        <w:t>ч</w:t>
        <w:br/>
        <w:br/>
        <w:t>е</w:t>
        <w:br/>
        <w:br/>
        <w:t>с</w:t>
        <w:br/>
        <w:br/>
        <w:t>т</w:t>
        <w:br/>
        <w:br/>
        <w:t>в</w:t>
        <w:br/>
        <w:br/>
        <w:t>е</w:t>
        <w:br/>
        <w:br/>
        <w:t>н</w:t>
        <w:br/>
        <w:br/>
        <w:t>н</w:t>
        <w:br/>
        <w:br/>
        <w:t>ы</w:t>
        <w:br/>
        <w:br/>
        <w:t>х</w:t>
        <w:br/>
        <w:br/>
        <w:t xml:space="preserve"> </w:t>
        <w:br/>
        <w:br/>
        <w:t>д</w:t>
        <w:br/>
        <w:br/>
        <w:t>а</w:t>
        <w:br/>
        <w:br/>
        <w:t>н</w:t>
        <w:br/>
        <w:br/>
        <w:t>н</w:t>
        <w:br/>
        <w:br/>
        <w:t>ы</w:t>
        <w:br/>
        <w:br/>
        <w:t>х</w:t>
        <w:br/>
        <w:br/>
        <w:t xml:space="preserve"> </w:t>
        <w:br/>
        <w:br/>
        <w:t>и</w:t>
        <w:br/>
        <w:br/>
        <w:t xml:space="preserve"> </w:t>
        <w:br/>
        <w:br/>
        <w:t>н</w:t>
        <w:br/>
        <w:br/>
        <w:t>е</w:t>
        <w:br/>
        <w:br/>
        <w:t>о</w:t>
        <w:br/>
        <w:br/>
        <w:t>б</w:t>
        <w:br/>
        <w:br/>
        <w:t>х</w:t>
        <w:br/>
        <w:br/>
        <w:t>о</w:t>
        <w:br/>
        <w:br/>
        <w:t>д</w:t>
        <w:br/>
        <w:br/>
        <w:t>и</w:t>
        <w:br/>
        <w:br/>
        <w:t>м</w:t>
        <w:br/>
        <w:br/>
        <w:t>о</w:t>
        <w:br/>
        <w:br/>
        <w:t>с</w:t>
        <w:br/>
        <w:br/>
        <w:t>т</w:t>
        <w:br/>
        <w:br/>
        <w:t>ь</w:t>
        <w:br/>
        <w:br/>
        <w:t xml:space="preserve"> </w:t>
        <w:br/>
        <w:br/>
        <w:t>и</w:t>
        <w:br/>
        <w:br/>
        <w:t>х</w:t>
        <w:br/>
        <w:br/>
        <w:t xml:space="preserve"> </w:t>
        <w:br/>
        <w:br/>
        <w:t>о</w:t>
        <w:br/>
        <w:br/>
        <w:t>ч</w:t>
        <w:br/>
        <w:br/>
        <w:t>и</w:t>
        <w:br/>
        <w:br/>
        <w:t>с</w:t>
        <w:br/>
        <w:br/>
        <w:t>т</w:t>
        <w:br/>
        <w:br/>
        <w:t>к</w:t>
        <w:br/>
        <w:br/>
        <w:t>и</w:t>
        <w:br/>
        <w:br/>
        <w:t xml:space="preserve"> </w:t>
        <w:br/>
        <w:br/>
        <w:t>и</w:t>
        <w:br/>
        <w:br/>
        <w:t xml:space="preserve"> </w:t>
        <w:br/>
        <w:br/>
        <w:t>п</w:t>
        <w:br/>
        <w:br/>
        <w:t>о</w:t>
        <w:br/>
        <w:br/>
        <w:t>д</w:t>
        <w:br/>
        <w:br/>
        <w:t>г</w:t>
        <w:br/>
        <w:br/>
        <w:t>о</w:t>
        <w:br/>
        <w:br/>
        <w:t>т</w:t>
        <w:br/>
        <w:br/>
        <w:t>о</w:t>
        <w:br/>
        <w:br/>
        <w:t>в</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б</w:t>
        <w:br/>
        <w:br/>
        <w:t>о</w:t>
        <w:br/>
        <w:br/>
        <w:t>р</w:t>
        <w:br/>
        <w:br/>
        <w:t xml:space="preserve"> </w:t>
        <w:br/>
        <w:br/>
        <w:t>д</w:t>
        <w:br/>
        <w:br/>
        <w:t>а</w:t>
        <w:br/>
        <w:br/>
        <w:t>н</w:t>
        <w:br/>
        <w:br/>
        <w:t>н</w:t>
        <w:br/>
        <w:br/>
        <w:t>ы</w:t>
        <w:br/>
        <w:br/>
        <w:t>х</w:t>
        <w:br/>
        <w:br/>
        <w:t xml:space="preserve"> </w:t>
        <w:br/>
        <w:br/>
        <w:t>и</w:t>
        <w:br/>
        <w:br/>
        <w:t>з</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 xml:space="preserve"> </w:t>
        <w:br/>
        <w:br/>
        <w:t>и</w:t>
        <w:br/>
        <w:br/>
        <w:t xml:space="preserve"> </w:t>
        <w:br/>
        <w:br/>
        <w:t>и</w:t>
        <w:br/>
        <w:br/>
        <w:t>х</w:t>
        <w:br/>
        <w:br/>
        <w:t xml:space="preserve"> </w:t>
        <w:br/>
        <w:br/>
        <w:t>и</w:t>
        <w:br/>
        <w:br/>
        <w:t>н</w:t>
        <w:br/>
        <w:br/>
        <w:t>т</w:t>
        <w:br/>
        <w:br/>
        <w:t>е</w:t>
        <w:br/>
        <w:br/>
        <w:t>г</w:t>
        <w:br/>
        <w:br/>
        <w:t>р</w:t>
        <w:br/>
        <w:br/>
        <w:t>а</w:t>
        <w:br/>
        <w:br/>
        <w:t>ц</w:t>
        <w:br/>
        <w:br/>
        <w:t>и</w:t>
        <w:br/>
        <w:br/>
        <w:t>я</w:t>
        <w:br/>
        <w:br/>
        <w:t xml:space="preserve"> </w:t>
        <w:br/>
        <w:br/>
        <w:t>в</w:t>
        <w:br/>
        <w:br/>
        <w:t xml:space="preserve"> </w:t>
        <w:br/>
        <w:br/>
        <w:t>е</w:t>
        <w:br/>
        <w:br/>
        <w:t>д</w:t>
        <w:br/>
        <w:br/>
        <w:t>и</w:t>
        <w:br/>
        <w:br/>
        <w:t>н</w:t>
        <w:br/>
        <w:br/>
        <w:t>у</w:t>
        <w:br/>
        <w:br/>
        <w:t>ю</w:t>
        <w:br/>
        <w:br/>
        <w:t xml:space="preserve"> </w:t>
        <w:br/>
        <w:br/>
        <w:t>б</w:t>
        <w:br/>
        <w:br/>
        <w:t>а</w:t>
        <w:br/>
        <w:br/>
        <w:t>з</w:t>
        <w:br/>
        <w:br/>
        <w:t>у</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ч</w:t>
        <w:br/>
        <w:br/>
        <w:t>и</w:t>
        <w:br/>
        <w:br/>
        <w:t>с</w:t>
        <w:br/>
        <w:br/>
        <w:t>т</w:t>
        <w:br/>
        <w:br/>
        <w:t>к</w:t>
        <w:br/>
        <w:br/>
        <w:t>а</w:t>
        <w:br/>
        <w:br/>
        <w:t xml:space="preserve"> </w:t>
        <w:br/>
        <w:br/>
        <w:t>д</w:t>
        <w:br/>
        <w:br/>
        <w:t>а</w:t>
        <w:br/>
        <w:br/>
        <w:t>н</w:t>
        <w:br/>
        <w:br/>
        <w:t>н</w:t>
        <w:br/>
        <w:br/>
        <w:t>ы</w:t>
        <w:br/>
        <w:br/>
        <w:t>х</w:t>
        <w:br/>
        <w:br/>
        <w:t xml:space="preserve"> </w:t>
        <w:br/>
        <w:br/>
        <w:t>о</w:t>
        <w:br/>
        <w:br/>
        <w:t>т</w:t>
        <w:br/>
        <w:br/>
        <w:t xml:space="preserve"> </w:t>
        <w:br/>
        <w:br/>
        <w:t>о</w:t>
        <w:br/>
        <w:br/>
        <w:t>ш</w:t>
        <w:br/>
        <w:br/>
        <w:t>и</w:t>
        <w:br/>
        <w:br/>
        <w:t>б</w:t>
        <w:br/>
        <w:br/>
        <w:t>о</w:t>
        <w:br/>
        <w:br/>
        <w:t>к</w:t>
        <w:br/>
        <w:br/>
        <w:t>,</w:t>
        <w:br/>
        <w:br/>
        <w:t xml:space="preserve"> </w:t>
        <w:br/>
        <w:br/>
        <w:t>п</w:t>
        <w:br/>
        <w:br/>
        <w:t>р</w:t>
        <w:br/>
        <w:br/>
        <w:t>о</w:t>
        <w:br/>
        <w:br/>
        <w:t>п</w:t>
        <w:br/>
        <w:br/>
        <w:t>у</w:t>
        <w:br/>
        <w:br/>
        <w:t>с</w:t>
        <w:br/>
        <w:br/>
        <w:t>к</w:t>
        <w:br/>
        <w:br/>
        <w:t>о</w:t>
        <w:br/>
        <w:br/>
        <w:t>в</w:t>
        <w:br/>
        <w:br/>
        <w:t xml:space="preserve"> </w:t>
        <w:br/>
        <w:br/>
        <w:t>и</w:t>
        <w:br/>
        <w:br/>
        <w:t xml:space="preserve"> </w:t>
        <w:br/>
        <w:br/>
        <w:t>д</w:t>
        <w:br/>
        <w:br/>
        <w:t>у</w:t>
        <w:br/>
        <w:br/>
        <w:t>б</w:t>
        <w:br/>
        <w:br/>
        <w:t>л</w:t>
        <w:br/>
        <w:br/>
        <w:t>и</w:t>
        <w:br/>
        <w:br/>
        <w:t>к</w:t>
        <w:br/>
        <w:br/>
        <w:t>а</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е</w:t>
        <w:br/>
        <w:br/>
        <w:t>о</w:t>
        <w:br/>
        <w:br/>
        <w:t>б</w:t>
        <w:br/>
        <w:br/>
        <w:t>р</w:t>
        <w:br/>
        <w:br/>
        <w:t>а</w:t>
        <w:br/>
        <w:br/>
        <w:t>з</w:t>
        <w:br/>
        <w:br/>
        <w:t>о</w:t>
        <w:br/>
        <w:br/>
        <w:t>в</w:t>
        <w:br/>
        <w:br/>
        <w:t>а</w:t>
        <w:br/>
        <w:br/>
        <w:t>н</w:t>
        <w:br/>
        <w:br/>
        <w:t>и</w:t>
        <w:br/>
        <w:br/>
        <w:t>е</w:t>
        <w:br/>
        <w:br/>
        <w:t xml:space="preserve"> </w:t>
        <w:br/>
        <w:br/>
        <w:t>д</w:t>
        <w:br/>
        <w:br/>
        <w:t>а</w:t>
        <w:br/>
        <w:br/>
        <w:t>н</w:t>
        <w:br/>
        <w:br/>
        <w:t>н</w:t>
        <w:br/>
        <w:br/>
        <w:t>ы</w:t>
        <w:br/>
        <w:br/>
        <w:t>х</w:t>
        <w:br/>
        <w:br/>
        <w:t xml:space="preserve"> </w:t>
        <w:br/>
        <w:br/>
        <w:t>в</w:t>
        <w:br/>
        <w:br/>
        <w:t xml:space="preserve"> </w:t>
        <w:br/>
        <w:br/>
        <w:t>ф</w:t>
        <w:br/>
        <w:br/>
        <w:t>о</w:t>
        <w:br/>
        <w:br/>
        <w:t>р</w:t>
        <w:br/>
        <w:br/>
        <w:t>м</w:t>
        <w:br/>
        <w:br/>
        <w:t>а</w:t>
        <w:br/>
        <w:br/>
        <w:t>т</w:t>
        <w:br/>
        <w:br/>
        <w:t>,</w:t>
        <w:br/>
        <w:br/>
        <w:t xml:space="preserve"> </w:t>
        <w:br/>
        <w:br/>
        <w:t>п</w:t>
        <w:br/>
        <w:br/>
        <w:t>р</w:t>
        <w:br/>
        <w:br/>
        <w:t>и</w:t>
        <w:br/>
        <w:br/>
        <w:t>г</w:t>
        <w:br/>
        <w:br/>
        <w:t>о</w:t>
        <w:br/>
        <w:br/>
        <w:t>д</w:t>
        <w:br/>
        <w:br/>
        <w:t>н</w:t>
        <w:br/>
        <w:br/>
        <w:t>ы</w:t>
        <w:br/>
        <w:br/>
        <w:t>й</w:t>
        <w:br/>
        <w:br/>
        <w:t xml:space="preserve"> </w:t>
        <w:br/>
        <w:br/>
        <w:t>д</w:t>
        <w:br/>
        <w:br/>
        <w:t>л</w:t>
        <w:br/>
        <w:br/>
        <w:t>я</w:t>
        <w:br/>
        <w:br/>
        <w:t xml:space="preserve"> </w:t>
        <w:br/>
        <w:br/>
        <w:t>и</w:t>
        <w:br/>
        <w:br/>
        <w:t>с</w:t>
        <w:br/>
        <w:br/>
        <w:t>п</w:t>
        <w:br/>
        <w:br/>
        <w:t>о</w:t>
        <w:br/>
        <w:br/>
        <w:t>л</w:t>
        <w:br/>
        <w:br/>
        <w:t>ь</w:t>
        <w:br/>
        <w:br/>
        <w:t>з</w:t>
        <w:br/>
        <w:br/>
        <w:t>о</w:t>
        <w:br/>
        <w:br/>
        <w:t>в</w:t>
        <w:br/>
        <w:br/>
        <w:t>а</w:t>
        <w:br/>
        <w:br/>
        <w:t>н</w:t>
        <w:br/>
        <w:br/>
        <w:t>и</w:t>
        <w:br/>
        <w:br/>
        <w:t>я</w:t>
        <w:br/>
        <w:br/>
        <w:t xml:space="preserve"> </w:t>
        <w:br/>
        <w:br/>
        <w:t>в</w:t>
        <w:br/>
        <w:br/>
        <w:t xml:space="preserve"> </w:t>
        <w:br/>
        <w:br/>
        <w:t>а</w:t>
        <w:br/>
        <w:br/>
        <w:t>л</w:t>
        <w:br/>
        <w:br/>
        <w:t>г</w:t>
        <w:br/>
        <w:br/>
        <w:t>о</w:t>
        <w:br/>
        <w:br/>
        <w:t>р</w:t>
        <w:br/>
        <w:br/>
        <w:t>и</w:t>
        <w:br/>
        <w:br/>
        <w:t>т</w:t>
        <w:br/>
        <w:br/>
        <w:t>м</w:t>
        <w:br/>
        <w:br/>
        <w:t>а</w:t>
        <w:br/>
        <w:br/>
        <w:t>х</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к</w:t>
        <w:br/>
        <w:br/>
        <w:t>а</w:t>
        <w:br/>
        <w:br/>
        <w:t>ч</w:t>
        <w:br/>
        <w:br/>
        <w:t>е</w:t>
        <w:br/>
        <w:br/>
        <w:t>с</w:t>
        <w:br/>
        <w:br/>
        <w:t>т</w:t>
        <w:br/>
        <w:br/>
        <w:t>в</w:t>
        <w:br/>
        <w:br/>
        <w:t>а</w:t>
        <w:br/>
        <w:br/>
        <w:t xml:space="preserve"> </w:t>
        <w:br/>
        <w:br/>
        <w:t>и</w:t>
        <w:br/>
        <w:br/>
        <w:t xml:space="preserve"> </w:t>
        <w:br/>
        <w:br/>
        <w:t>д</w:t>
        <w:br/>
        <w:br/>
        <w:t>о</w:t>
        <w:br/>
        <w:br/>
        <w:t>с</w:t>
        <w:br/>
        <w:br/>
        <w:t>т</w:t>
        <w:br/>
        <w:br/>
        <w:t>о</w:t>
        <w:br/>
        <w:br/>
        <w:t>в</w:t>
        <w:br/>
        <w:br/>
        <w:t>е</w:t>
        <w:br/>
        <w:br/>
        <w:t>р</w:t>
        <w:br/>
        <w:br/>
        <w:t>н</w:t>
        <w:br/>
        <w:br/>
        <w:t>о</w:t>
        <w:br/>
        <w:br/>
        <w:t>с</w:t>
        <w:br/>
        <w:br/>
        <w:t>т</w:t>
        <w:br/>
        <w:br/>
        <w:t>и</w:t>
        <w:br/>
        <w:br/>
        <w:t xml:space="preserve"> </w:t>
        <w:br/>
        <w:br/>
        <w:t>д</w:t>
        <w:br/>
        <w:br/>
        <w:t>а</w:t>
        <w:br/>
        <w:br/>
        <w:t>н</w:t>
        <w:br/>
        <w:br/>
        <w:t>н</w:t>
        <w:br/>
        <w:br/>
        <w:t>ы</w:t>
        <w:br/>
        <w:br/>
        <w:t>х</w:t>
        <w:br/>
        <w:br/>
        <w:t>.</w:t>
        <w:br/>
        <w:br/>
        <w:br/>
        <w:br/>
        <w:br/>
        <w:br/>
        <w:br/>
        <w:br/>
        <w:t>*</w:t>
        <w:br/>
        <w:br/>
        <w:t xml:space="preserve"> </w:t>
        <w:br/>
        <w:br/>
        <w:t xml:space="preserve"> </w:t>
        <w:br/>
        <w:br/>
        <w:t xml:space="preserve"> </w:t>
        <w:br/>
        <w:br/>
        <w:t>Н</w:t>
        <w:br/>
        <w:br/>
        <w:t>е</w:t>
        <w:br/>
        <w:br/>
        <w:t>д</w:t>
        <w:br/>
        <w:br/>
        <w:t>о</w:t>
        <w:br/>
        <w:br/>
        <w:t>с</w:t>
        <w:br/>
        <w:br/>
        <w:t>т</w:t>
        <w:br/>
        <w:br/>
        <w:t>а</w:t>
        <w:br/>
        <w:br/>
        <w:t>т</w:t>
        <w:br/>
        <w:br/>
        <w:t>о</w:t>
        <w:br/>
        <w:br/>
        <w:t>к</w:t>
        <w:br/>
        <w:br/>
        <w:t xml:space="preserve"> </w:t>
        <w:br/>
        <w:br/>
        <w:t>к</w:t>
        <w:br/>
        <w:br/>
        <w:t>в</w:t>
        <w:br/>
        <w:br/>
        <w:t>а</w:t>
        <w:br/>
        <w:br/>
        <w:t>л</w:t>
        <w:br/>
        <w:br/>
        <w:t>и</w:t>
        <w:br/>
        <w:br/>
        <w:t>ф</w:t>
        <w:br/>
        <w:br/>
        <w:t>и</w:t>
        <w:br/>
        <w:br/>
        <w:t>ц</w:t>
        <w:br/>
        <w:br/>
        <w:t>и</w:t>
        <w:br/>
        <w:br/>
        <w:t>р</w:t>
        <w:br/>
        <w:br/>
        <w:t>о</w:t>
        <w:br/>
        <w:br/>
        <w:t>в</w:t>
        <w:br/>
        <w:br/>
        <w:t>а</w:t>
        <w:br/>
        <w:br/>
        <w:t>н</w:t>
        <w:br/>
        <w:br/>
        <w:t>н</w:t>
        <w:br/>
        <w:br/>
        <w:t>ы</w:t>
        <w:br/>
        <w:br/>
        <w:t>х</w:t>
        <w:br/>
        <w:br/>
        <w:t xml:space="preserve"> </w:t>
        <w:br/>
        <w:br/>
        <w:t>с</w:t>
        <w:br/>
        <w:br/>
        <w:t>п</w:t>
        <w:br/>
        <w:br/>
        <w:t>е</w:t>
        <w:br/>
        <w:br/>
        <w:t>ц</w:t>
        <w:br/>
        <w:br/>
        <w:t>и</w:t>
        <w:br/>
        <w:br/>
        <w:t>а</w:t>
        <w:br/>
        <w:br/>
        <w:t>л</w:t>
        <w:br/>
        <w:br/>
        <w:t>и</w:t>
        <w:br/>
        <w:br/>
        <w:t>с</w:t>
        <w:br/>
        <w:br/>
        <w:t>т</w:t>
        <w:br/>
        <w:br/>
        <w:t>о</w:t>
        <w:br/>
        <w:br/>
        <w:t>в</w:t>
        <w:br/>
        <w:br/>
        <w:t xml:space="preserve"> </w:t>
        <w:br/>
        <w:br/>
        <w:t>в</w:t>
        <w:br/>
        <w:br/>
        <w:t xml:space="preserve"> </w:t>
        <w:br/>
        <w:br/>
        <w:t>о</w:t>
        <w:br/>
        <w:br/>
        <w:t>б</w:t>
        <w:br/>
        <w:br/>
        <w:t>л</w:t>
        <w:br/>
        <w:br/>
        <w:t>а</w:t>
        <w:br/>
        <w:br/>
        <w:t>с</w:t>
        <w:br/>
        <w:br/>
        <w:t>т</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у</w:t>
        <w:br/>
        <w:br/>
        <w:t>ч</w:t>
        <w:br/>
        <w:br/>
        <w:t>е</w:t>
        <w:br/>
        <w:br/>
        <w:t>н</w:t>
        <w:br/>
        <w:br/>
        <w:t>и</w:t>
        <w:br/>
        <w:br/>
        <w:t>е</w:t>
        <w:br/>
        <w:br/>
        <w:t xml:space="preserve"> </w:t>
        <w:br/>
        <w:br/>
        <w:t>и</w:t>
        <w:br/>
        <w:br/>
        <w:t xml:space="preserve"> </w:t>
        <w:br/>
        <w:br/>
        <w:t>п</w:t>
        <w:br/>
        <w:br/>
        <w:t>е</w:t>
        <w:br/>
        <w:br/>
        <w:t>р</w:t>
        <w:br/>
        <w:br/>
        <w:t>е</w:t>
        <w:br/>
        <w:br/>
        <w:t>п</w:t>
        <w:br/>
        <w:br/>
        <w:t>о</w:t>
        <w:br/>
        <w:br/>
        <w:t>д</w:t>
        <w:br/>
        <w:br/>
        <w:t>г</w:t>
        <w:br/>
        <w:br/>
        <w:t>о</w:t>
        <w:br/>
        <w:br/>
        <w:t>т</w:t>
        <w:br/>
        <w:br/>
        <w:t>о</w:t>
        <w:br/>
        <w:br/>
        <w:t>в</w:t>
        <w:br/>
        <w:br/>
        <w:t>к</w:t>
        <w:br/>
        <w:br/>
        <w:t>а</w:t>
        <w:br/>
        <w:br/>
        <w:t xml:space="preserve"> </w:t>
        <w:br/>
        <w:br/>
        <w:t>п</w:t>
        <w:br/>
        <w:br/>
        <w:t>е</w:t>
        <w:br/>
        <w:br/>
        <w:t>р</w:t>
        <w:br/>
        <w:br/>
        <w:t>с</w:t>
        <w:br/>
        <w:br/>
        <w:t>о</w:t>
        <w:br/>
        <w:br/>
        <w:t>н</w:t>
        <w:br/>
        <w:br/>
        <w:t>а</w:t>
        <w:br/>
        <w:br/>
        <w:t>л</w:t>
        <w:br/>
        <w:br/>
        <w:t>а</w:t>
        <w:br/>
        <w:br/>
        <w:t xml:space="preserve"> </w:t>
        <w:br/>
        <w:br/>
        <w:t>в</w:t>
        <w:br/>
        <w:br/>
        <w:t xml:space="preserve"> </w:t>
        <w:br/>
        <w:br/>
        <w:t>о</w:t>
        <w:br/>
        <w:br/>
        <w:t>б</w:t>
        <w:br/>
        <w:br/>
        <w:t>л</w:t>
        <w:br/>
        <w:br/>
        <w:t>а</w:t>
        <w:br/>
        <w:br/>
        <w:t>с</w:t>
        <w:br/>
        <w:br/>
        <w:t>т</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в</w:t>
        <w:br/>
        <w:br/>
        <w:t>л</w:t>
        <w:br/>
        <w:br/>
        <w:t>е</w:t>
        <w:br/>
        <w:br/>
        <w:t>ч</w:t>
        <w:br/>
        <w:br/>
        <w:t>е</w:t>
        <w:br/>
        <w:br/>
        <w:t>н</w:t>
        <w:br/>
        <w:br/>
        <w:t>и</w:t>
        <w:br/>
        <w:br/>
        <w:t>е</w:t>
        <w:br/>
        <w:br/>
        <w:t xml:space="preserve"> </w:t>
        <w:br/>
        <w:br/>
        <w:t>с</w:t>
        <w:br/>
        <w:br/>
        <w:t>п</w:t>
        <w:br/>
        <w:br/>
        <w:t>е</w:t>
        <w:br/>
        <w:br/>
        <w:t>ц</w:t>
        <w:br/>
        <w:br/>
        <w:t>и</w:t>
        <w:br/>
        <w:br/>
        <w:t>а</w:t>
        <w:br/>
        <w:br/>
        <w:t>л</w:t>
        <w:br/>
        <w:br/>
        <w:t>и</w:t>
        <w:br/>
        <w:br/>
        <w:t>с</w:t>
        <w:br/>
        <w:br/>
        <w:t>т</w:t>
        <w:br/>
        <w:br/>
        <w:t>о</w:t>
        <w:br/>
        <w:br/>
        <w:t>в</w:t>
        <w:br/>
        <w:br/>
        <w:t xml:space="preserve"> </w:t>
        <w:br/>
        <w:br/>
        <w:t>и</w:t>
        <w:br/>
        <w:br/>
        <w:t>з</w:t>
        <w:br/>
        <w:br/>
        <w:t xml:space="preserve"> </w:t>
        <w:br/>
        <w:br/>
        <w:t>д</w:t>
        <w:br/>
        <w:br/>
        <w:t>р</w:t>
        <w:br/>
        <w:br/>
        <w:t>у</w:t>
        <w:br/>
        <w:br/>
        <w:t>г</w:t>
        <w:br/>
        <w:br/>
        <w:t>и</w:t>
        <w:br/>
        <w:br/>
        <w:t>х</w:t>
        <w:br/>
        <w:br/>
        <w:t xml:space="preserve"> </w:t>
        <w:br/>
        <w:br/>
        <w:t>о</w:t>
        <w:br/>
        <w:br/>
        <w:t>т</w:t>
        <w:br/>
        <w:br/>
        <w:t>р</w:t>
        <w:br/>
        <w:br/>
        <w:t>а</w:t>
        <w:br/>
        <w:br/>
        <w:t>с</w:t>
        <w:br/>
        <w:br/>
        <w:t>л</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к</w:t>
        <w:br/>
        <w:br/>
        <w:t>о</w:t>
        <w:br/>
        <w:br/>
        <w:t>м</w:t>
        <w:br/>
        <w:br/>
        <w:t>а</w:t>
        <w:br/>
        <w:br/>
        <w:t>н</w:t>
        <w:br/>
        <w:br/>
        <w:t>д</w:t>
        <w:br/>
        <w:br/>
        <w:t xml:space="preserve"> </w:t>
        <w:br/>
        <w:br/>
        <w:t>и</w:t>
        <w:br/>
        <w:br/>
        <w:t>з</w:t>
        <w:br/>
        <w:br/>
        <w:t xml:space="preserve"> </w:t>
        <w:br/>
        <w:br/>
        <w:t>с</w:t>
        <w:br/>
        <w:br/>
        <w:t>п</w:t>
        <w:br/>
        <w:br/>
        <w:t>е</w:t>
        <w:br/>
        <w:br/>
        <w:t>ц</w:t>
        <w:br/>
        <w:br/>
        <w:t>и</w:t>
        <w:br/>
        <w:br/>
        <w:t>а</w:t>
        <w:br/>
        <w:br/>
        <w:t>л</w:t>
        <w:br/>
        <w:br/>
        <w:t>и</w:t>
        <w:br/>
        <w:br/>
        <w:t>с</w:t>
        <w:br/>
        <w:br/>
        <w:t>т</w:t>
        <w:br/>
        <w:br/>
        <w:t>о</w:t>
        <w:br/>
        <w:br/>
        <w:t>в</w:t>
        <w:br/>
        <w:br/>
        <w:t xml:space="preserve"> </w:t>
        <w:br/>
        <w:br/>
        <w:t>в</w:t>
        <w:br/>
        <w:br/>
        <w:t xml:space="preserve"> </w:t>
        <w:br/>
        <w:br/>
        <w:t>о</w:t>
        <w:br/>
        <w:br/>
        <w:t>б</w:t>
        <w:br/>
        <w:br/>
        <w:t>л</w:t>
        <w:br/>
        <w:br/>
        <w:t>а</w:t>
        <w:br/>
        <w:br/>
        <w:t>с</w:t>
        <w:br/>
        <w:br/>
        <w:t>т</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т</w:t>
        <w:br/>
        <w:br/>
        <w:t>р</w:t>
        <w:br/>
        <w:br/>
        <w:t>у</w:t>
        <w:br/>
        <w:br/>
        <w:t>д</w:t>
        <w:br/>
        <w:br/>
        <w:t>н</w:t>
        <w:br/>
        <w:br/>
        <w:t>и</w:t>
        <w:br/>
        <w:br/>
        <w:t>ч</w:t>
        <w:br/>
        <w:br/>
        <w:t>е</w:t>
        <w:br/>
        <w:br/>
        <w:t>с</w:t>
        <w:br/>
        <w:br/>
        <w:t>т</w:t>
        <w:br/>
        <w:br/>
        <w:t>в</w:t>
        <w:br/>
        <w:br/>
        <w:t>о</w:t>
        <w:br/>
        <w:br/>
        <w:t xml:space="preserve"> </w:t>
        <w:br/>
        <w:br/>
        <w:t>с</w:t>
        <w:br/>
        <w:br/>
        <w:t xml:space="preserve"> </w:t>
        <w:br/>
        <w:br/>
        <w:t>у</w:t>
        <w:br/>
        <w:br/>
        <w:t>н</w:t>
        <w:br/>
        <w:br/>
        <w:t>и</w:t>
        <w:br/>
        <w:br/>
        <w:t>в</w:t>
        <w:br/>
        <w:br/>
        <w:t>е</w:t>
        <w:br/>
        <w:br/>
        <w:t>р</w:t>
        <w:br/>
        <w:br/>
        <w:t>с</w:t>
        <w:br/>
        <w:br/>
        <w:t>и</w:t>
        <w:br/>
        <w:br/>
        <w:t>т</w:t>
        <w:br/>
        <w:br/>
        <w:t>е</w:t>
        <w:br/>
        <w:br/>
        <w:t>т</w:t>
        <w:br/>
        <w:br/>
        <w:t>а</w:t>
        <w:br/>
        <w:br/>
        <w:t>м</w:t>
        <w:br/>
        <w:br/>
        <w:t>и</w:t>
        <w:br/>
        <w:br/>
        <w:t xml:space="preserve"> </w:t>
        <w:br/>
        <w:br/>
        <w:t>и</w:t>
        <w:br/>
        <w:br/>
        <w:t xml:space="preserve"> </w:t>
        <w:br/>
        <w:br/>
        <w:t>и</w:t>
        <w:br/>
        <w:br/>
        <w:t>с</w:t>
        <w:br/>
        <w:br/>
        <w:t>с</w:t>
        <w:br/>
        <w:br/>
        <w:t>л</w:t>
        <w:br/>
        <w:br/>
        <w:t>е</w:t>
        <w:br/>
        <w:br/>
        <w:t>д</w:t>
        <w:br/>
        <w:br/>
        <w:t>о</w:t>
        <w:br/>
        <w:br/>
        <w:t>в</w:t>
        <w:br/>
        <w:br/>
        <w:t>а</w:t>
        <w:br/>
        <w:br/>
        <w:t>т</w:t>
        <w:br/>
        <w:br/>
        <w:t>е</w:t>
        <w:br/>
        <w:br/>
        <w:t>л</w:t>
        <w:br/>
        <w:br/>
        <w:t>ь</w:t>
        <w:br/>
        <w:br/>
        <w:t>с</w:t>
        <w:br/>
        <w:br/>
        <w:t>к</w:t>
        <w:br/>
        <w:br/>
        <w:t>и</w:t>
        <w:br/>
        <w:br/>
        <w:t>м</w:t>
        <w:br/>
        <w:br/>
        <w:t>и</w:t>
        <w:br/>
        <w:br/>
        <w:t xml:space="preserve"> </w:t>
        <w:br/>
        <w:br/>
        <w:t>и</w:t>
        <w:br/>
        <w:br/>
        <w:t>н</w:t>
        <w:br/>
        <w:br/>
        <w:t>с</w:t>
        <w:br/>
        <w:br/>
        <w:t>т</w:t>
        <w:br/>
        <w:br/>
        <w:t>и</w:t>
        <w:br/>
        <w:br/>
        <w:t>т</w:t>
        <w:br/>
        <w:br/>
        <w:t>у</w:t>
        <w:br/>
        <w:br/>
        <w:t>т</w:t>
        <w:br/>
        <w:br/>
        <w:t>а</w:t>
        <w:br/>
        <w:br/>
        <w:t>м</w:t>
        <w:br/>
        <w:br/>
        <w:t>и</w:t>
        <w:br/>
        <w:br/>
        <w:t>.</w:t>
        <w:br/>
        <w:br/>
        <w:br/>
        <w:br/>
        <w:br/>
        <w:br/>
        <w:br/>
        <w:br/>
        <w:t>*</w:t>
        <w:br/>
        <w:br/>
        <w:t xml:space="preserve"> </w:t>
        <w:br/>
        <w:br/>
        <w:t xml:space="preserve"> </w:t>
        <w:br/>
        <w:br/>
        <w:t xml:space="preserve"> </w:t>
        <w:br/>
        <w:br/>
        <w:t>П</w:t>
        <w:br/>
        <w:br/>
        <w:t>р</w:t>
        <w:br/>
        <w:br/>
        <w:t>о</w:t>
        <w:br/>
        <w:br/>
        <w:t>б</w:t>
        <w:br/>
        <w:br/>
        <w:t>л</w:t>
        <w:br/>
        <w:br/>
        <w:t>е</w:t>
        <w:br/>
        <w:br/>
        <w:t>м</w:t>
        <w:br/>
        <w:br/>
        <w:t>ы</w:t>
        <w:br/>
        <w:br/>
        <w:t xml:space="preserve"> </w:t>
        <w:br/>
        <w:br/>
        <w:t>м</w:t>
        <w:br/>
        <w:br/>
        <w:t>а</w:t>
        <w:br/>
        <w:br/>
        <w:t>с</w:t>
        <w:br/>
        <w:br/>
        <w:t>ш</w:t>
        <w:br/>
        <w:br/>
        <w:t>т</w:t>
        <w:br/>
        <w:br/>
        <w:t>а</w:t>
        <w:br/>
        <w:br/>
        <w:t>б</w:t>
        <w:br/>
        <w:br/>
        <w:t>и</w:t>
        <w:br/>
        <w:br/>
        <w:t>р</w:t>
        <w:br/>
        <w:br/>
        <w:t>у</w:t>
        <w:br/>
        <w:br/>
        <w:t>е</w:t>
        <w:br/>
        <w:br/>
        <w:t>м</w:t>
        <w:br/>
        <w:br/>
        <w:t>о</w:t>
        <w:br/>
        <w:br/>
        <w:t>с</w:t>
        <w:br/>
        <w:br/>
        <w:t>т</w:t>
        <w:br/>
        <w:br/>
        <w:t>и</w:t>
        <w:br/>
        <w:br/>
        <w:t xml:space="preserve"> </w:t>
        <w:br/>
        <w:br/>
        <w:t>и</w:t>
        <w:br/>
        <w:br/>
        <w:t xml:space="preserve"> </w:t>
        <w:br/>
        <w:br/>
        <w:t>и</w:t>
        <w:br/>
        <w:br/>
        <w:t>н</w:t>
        <w:br/>
        <w:br/>
        <w:t>т</w:t>
        <w:br/>
        <w:br/>
        <w:t>е</w:t>
        <w:br/>
        <w:br/>
        <w:t>г</w:t>
        <w:br/>
        <w:br/>
        <w:t>р</w:t>
        <w:br/>
        <w:br/>
        <w:t>а</w:t>
        <w:br/>
        <w:br/>
        <w:t>ц</w:t>
        <w:br/>
        <w:br/>
        <w:t>и</w:t>
        <w:br/>
        <w:br/>
        <w:t>и</w:t>
        <w:br/>
        <w:br/>
        <w:t xml:space="preserve"> </w:t>
        <w:br/>
        <w:br/>
        <w:t>р</w:t>
        <w:br/>
        <w:br/>
        <w:t>е</w:t>
        <w:br/>
        <w:br/>
        <w:t>ш</w:t>
        <w:br/>
        <w:br/>
        <w:t>е</w:t>
        <w:br/>
        <w:br/>
        <w:t>н</w:t>
        <w:br/>
        <w:br/>
        <w:t>и</w:t>
        <w:br/>
        <w:br/>
        <w:t>й</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 xml:space="preserve"> </w:t>
        <w:br/>
        <w:br/>
        <w:t>с</w:t>
        <w:br/>
        <w:br/>
        <w:t>у</w:t>
        <w:br/>
        <w:br/>
        <w:t>щ</w:t>
        <w:br/>
        <w:br/>
        <w:t>е</w:t>
        <w:br/>
        <w:br/>
        <w:t>с</w:t>
        <w:br/>
        <w:br/>
        <w:t>т</w:t>
        <w:br/>
        <w:br/>
        <w:t>в</w:t>
        <w:br/>
        <w:br/>
        <w:t>у</w:t>
        <w:br/>
        <w:br/>
        <w:t>ю</w:t>
        <w:br/>
        <w:br/>
        <w:t>щ</w:t>
        <w:br/>
        <w:br/>
        <w:t>у</w:t>
        <w:br/>
        <w:br/>
        <w:t>ю</w:t>
        <w:br/>
        <w:br/>
        <w:t xml:space="preserve"> </w:t>
        <w:br/>
        <w:br/>
        <w:t>и</w:t>
        <w:br/>
        <w:br/>
        <w:t>н</w:t>
        <w:br/>
        <w:br/>
        <w:t>ф</w:t>
        <w:br/>
        <w:br/>
        <w:t>р</w:t>
        <w:br/>
        <w:br/>
        <w:t>а</w:t>
        <w:br/>
        <w:br/>
        <w:t>с</w:t>
        <w:br/>
        <w:br/>
        <w:t>т</w:t>
        <w:br/>
        <w:br/>
        <w:t>р</w:t>
        <w:br/>
        <w:br/>
        <w:t>у</w:t>
        <w:br/>
        <w:br/>
        <w:t>к</w:t>
        <w:br/>
        <w:br/>
        <w:t>т</w:t>
        <w:br/>
        <w:br/>
        <w:t>у</w:t>
        <w:br/>
        <w:br/>
        <w:t>р</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о</w:t>
        <w:br/>
        <w:br/>
        <w:t>б</w:t>
        <w:br/>
        <w:br/>
        <w:t>л</w:t>
        <w:br/>
        <w:br/>
        <w:t>а</w:t>
        <w:br/>
        <w:br/>
        <w:t>ч</w:t>
        <w:br/>
        <w:br/>
        <w:t>н</w:t>
        <w:br/>
        <w:br/>
        <w:t>ы</w:t>
        <w:br/>
        <w:br/>
        <w:t>х</w:t>
        <w:br/>
        <w:br/>
        <w:t xml:space="preserve"> </w:t>
        <w:br/>
        <w:br/>
        <w:t>п</w:t>
        <w:br/>
        <w:br/>
        <w:t>л</w:t>
        <w:br/>
        <w:br/>
        <w:t>а</w:t>
        <w:br/>
        <w:br/>
        <w:t>т</w:t>
        <w:br/>
        <w:br/>
        <w:t>ф</w:t>
        <w:br/>
        <w:br/>
        <w:t>о</w:t>
        <w:br/>
        <w:br/>
        <w:t>р</w:t>
        <w:br/>
        <w:br/>
        <w:t>м</w:t>
        <w:br/>
        <w:br/>
        <w:t xml:space="preserve"> </w:t>
        <w:br/>
        <w:br/>
        <w:t>и</w:t>
        <w:br/>
        <w:br/>
        <w:t xml:space="preserve"> </w:t>
        <w:br/>
        <w:br/>
        <w:t>м</w:t>
        <w:br/>
        <w:br/>
        <w:t>а</w:t>
        <w:br/>
        <w:br/>
        <w:t>с</w:t>
        <w:br/>
        <w:br/>
        <w:t>ш</w:t>
        <w:br/>
        <w:br/>
        <w:t>т</w:t>
        <w:br/>
        <w:br/>
        <w:t>а</w:t>
        <w:br/>
        <w:br/>
        <w:t>б</w:t>
        <w:br/>
        <w:br/>
        <w:t>и</w:t>
        <w:br/>
        <w:br/>
        <w:t>р</w:t>
        <w:br/>
        <w:br/>
        <w:t>у</w:t>
        <w:br/>
        <w:br/>
        <w:t>е</w:t>
        <w:br/>
        <w:br/>
        <w:t>м</w:t>
        <w:br/>
        <w:br/>
        <w:t>ы</w:t>
        <w:br/>
        <w:br/>
        <w:t>х</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м</w:t>
        <w:br/>
        <w:br/>
        <w:t>о</w:t>
        <w:br/>
        <w:br/>
        <w:t>д</w:t>
        <w:br/>
        <w:br/>
        <w:t>у</w:t>
        <w:br/>
        <w:br/>
        <w:t>л</w:t>
        <w:br/>
        <w:br/>
        <w:t>ь</w:t>
        <w:br/>
        <w:br/>
        <w:t>н</w:t>
        <w:br/>
        <w:br/>
        <w:t>ы</w:t>
        <w:br/>
        <w:br/>
        <w:t>х</w:t>
        <w:br/>
        <w:br/>
        <w:t xml:space="preserve"> </w:t>
        <w:br/>
        <w:br/>
        <w:t>и</w:t>
        <w:br/>
        <w:br/>
        <w:t xml:space="preserve"> </w:t>
        <w:br/>
        <w:br/>
        <w:t>г</w:t>
        <w:br/>
        <w:br/>
        <w:t>и</w:t>
        <w:br/>
        <w:br/>
        <w:t>б</w:t>
        <w:br/>
        <w:br/>
        <w:t>к</w:t>
        <w:br/>
        <w:br/>
        <w:t>и</w:t>
        <w:br/>
        <w:br/>
        <w:t>х</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р</w:t>
        <w:br/>
        <w:br/>
        <w:t>е</w:t>
        <w:br/>
        <w:br/>
        <w:t>ш</w:t>
        <w:br/>
        <w:br/>
        <w:t>е</w:t>
        <w:br/>
        <w:br/>
        <w:t>н</w:t>
        <w:br/>
        <w:br/>
        <w:t>и</w:t>
        <w:br/>
        <w:br/>
        <w:t>й</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с</w:t>
        <w:br/>
        <w:br/>
        <w:t xml:space="preserve"> </w:t>
        <w:br/>
        <w:br/>
        <w:t>с</w:t>
        <w:br/>
        <w:br/>
        <w:t>у</w:t>
        <w:br/>
        <w:br/>
        <w:t>щ</w:t>
        <w:br/>
        <w:br/>
        <w:t>е</w:t>
        <w:br/>
        <w:br/>
        <w:t>с</w:t>
        <w:br/>
        <w:br/>
        <w:t>т</w:t>
        <w:br/>
        <w:br/>
        <w:t>в</w:t>
        <w:br/>
        <w:br/>
        <w:t>у</w:t>
        <w:br/>
        <w:br/>
        <w:t>ю</w:t>
        <w:br/>
        <w:br/>
        <w:t>щ</w:t>
        <w:br/>
        <w:br/>
        <w:t>и</w:t>
        <w:br/>
        <w:br/>
        <w:t>м</w:t>
        <w:br/>
        <w:br/>
        <w:t>и</w:t>
        <w:br/>
        <w:br/>
        <w:t xml:space="preserve"> </w:t>
        <w:br/>
        <w:br/>
        <w:t>с</w:t>
        <w:br/>
        <w:br/>
        <w:t>и</w:t>
        <w:br/>
        <w:br/>
        <w:t>с</w:t>
        <w:br/>
        <w:br/>
        <w:t>т</w:t>
        <w:br/>
        <w:br/>
        <w:t>е</w:t>
        <w:br/>
        <w:br/>
        <w:t>м</w:t>
        <w:br/>
        <w:br/>
        <w:t>а</w:t>
        <w:br/>
        <w:br/>
        <w:t>м</w:t>
        <w:br/>
        <w:br/>
        <w:t>и</w:t>
        <w:br/>
        <w:br/>
        <w:t xml:space="preserve"> </w:t>
        <w:br/>
        <w:br/>
        <w:t>у</w:t>
        <w:br/>
        <w:br/>
        <w:t>п</w:t>
        <w:br/>
        <w:br/>
        <w:t>р</w:t>
        <w:br/>
        <w:br/>
        <w:t>а</w:t>
        <w:br/>
        <w:br/>
        <w:t>в</w:t>
        <w:br/>
        <w:br/>
        <w:t>л</w:t>
        <w:br/>
        <w:br/>
        <w:t>е</w:t>
        <w:br/>
        <w:br/>
        <w:t>н</w:t>
        <w:br/>
        <w:br/>
        <w:t>и</w:t>
        <w:br/>
        <w:br/>
        <w:t>я</w:t>
        <w:br/>
        <w:br/>
        <w:t xml:space="preserve"> </w:t>
        <w:br/>
        <w:br/>
        <w:t>и</w:t>
        <w:br/>
        <w:br/>
        <w:t xml:space="preserve"> </w:t>
        <w:br/>
        <w:br/>
        <w:t>к</w:t>
        <w:br/>
        <w:br/>
        <w:t>о</w:t>
        <w:br/>
        <w:br/>
        <w:t>н</w:t>
        <w:br/>
        <w:br/>
        <w:t>т</w:t>
        <w:br/>
        <w:br/>
        <w:t>р</w:t>
        <w:br/>
        <w:br/>
        <w:t>о</w:t>
        <w:br/>
        <w:br/>
        <w:t>л</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с</w:t>
        <w:br/>
        <w:br/>
        <w:t>о</w:t>
        <w:br/>
        <w:br/>
        <w:t>в</w:t>
        <w:br/>
        <w:br/>
        <w:t>м</w:t>
        <w:br/>
        <w:br/>
        <w:t>е</w:t>
        <w:br/>
        <w:br/>
        <w:t>с</w:t>
        <w:br/>
        <w:br/>
        <w:t>т</w:t>
        <w:br/>
        <w:br/>
        <w:t>и</w:t>
        <w:br/>
        <w:br/>
        <w:t>м</w:t>
        <w:br/>
        <w:br/>
        <w:t>о</w:t>
        <w:br/>
        <w:br/>
        <w:t>с</w:t>
        <w:br/>
        <w:br/>
        <w:t>т</w:t>
        <w:br/>
        <w:br/>
        <w:t>и</w:t>
        <w:br/>
        <w:br/>
        <w:t xml:space="preserve"> </w:t>
        <w:br/>
        <w:br/>
        <w:t>и</w:t>
        <w:br/>
        <w:br/>
        <w:t xml:space="preserve"> </w:t>
        <w:br/>
        <w:br/>
        <w:t>в</w:t>
        <w:br/>
        <w:br/>
        <w:t>з</w:t>
        <w:br/>
        <w:br/>
        <w:t>а</w:t>
        <w:br/>
        <w:br/>
        <w:t>и</w:t>
        <w:br/>
        <w:br/>
        <w:t>м</w:t>
        <w:br/>
        <w:br/>
        <w:t>о</w:t>
        <w:br/>
        <w:br/>
        <w:t>д</w:t>
        <w:br/>
        <w:br/>
        <w:t>е</w:t>
        <w:br/>
        <w:br/>
        <w:t>й</w:t>
        <w:br/>
        <w:br/>
        <w:t>с</w:t>
        <w:br/>
        <w:br/>
        <w:t>т</w:t>
        <w:br/>
        <w:br/>
        <w:t>в</w:t>
        <w:br/>
        <w:br/>
        <w:t>и</w:t>
        <w:br/>
        <w:br/>
        <w:t>я</w:t>
        <w:br/>
        <w:br/>
        <w:t xml:space="preserve"> </w:t>
        <w:br/>
        <w:br/>
        <w:t>м</w:t>
        <w:br/>
        <w:br/>
        <w:t>е</w:t>
        <w:br/>
        <w:br/>
        <w:t>ж</w:t>
        <w:br/>
        <w:br/>
        <w:t>д</w:t>
        <w:br/>
        <w:br/>
        <w:t>у</w:t>
        <w:br/>
        <w:br/>
        <w:t xml:space="preserve"> </w:t>
        <w:br/>
        <w:br/>
        <w:t>р</w:t>
        <w:br/>
        <w:br/>
        <w:t>а</w:t>
        <w:br/>
        <w:br/>
        <w:t>з</w:t>
        <w:br/>
        <w:br/>
        <w:t>л</w:t>
        <w:br/>
        <w:br/>
        <w:t>и</w:t>
        <w:br/>
        <w:br/>
        <w:t>ч</w:t>
        <w:br/>
        <w:br/>
        <w:t>н</w:t>
        <w:br/>
        <w:br/>
        <w:t>ы</w:t>
        <w:br/>
        <w:br/>
        <w:t>м</w:t>
        <w:br/>
        <w:br/>
        <w:t>и</w:t>
        <w:br/>
        <w:br/>
        <w:t xml:space="preserve"> </w:t>
        <w:br/>
        <w:br/>
        <w:t>с</w:t>
        <w:br/>
        <w:br/>
        <w:t>и</w:t>
        <w:br/>
        <w:br/>
        <w:t>с</w:t>
        <w:br/>
        <w:br/>
        <w:t>т</w:t>
        <w:br/>
        <w:br/>
        <w:t>е</w:t>
        <w:br/>
        <w:br/>
        <w:t>м</w:t>
        <w:br/>
        <w:br/>
        <w:t>а</w:t>
        <w:br/>
        <w:br/>
        <w:t>м</w:t>
        <w:br/>
        <w:br/>
        <w:t>и</w:t>
        <w:br/>
        <w:br/>
        <w:t>.</w:t>
        <w:br/>
        <w:br/>
        <w:br/>
        <w:br/>
        <w:br/>
        <w:br/>
        <w:br/>
        <w:br/>
        <w:t>*</w:t>
        <w:br/>
        <w:br/>
        <w:t xml:space="preserve"> </w:t>
        <w:br/>
        <w:br/>
        <w:t xml:space="preserve"> </w:t>
        <w:br/>
        <w:br/>
        <w:t xml:space="preserve"> </w:t>
        <w:br/>
        <w:br/>
        <w:t>П</w:t>
        <w:br/>
        <w:br/>
        <w:t>р</w:t>
        <w:br/>
        <w:br/>
        <w:t>о</w:t>
        <w:br/>
        <w:br/>
        <w:t>б</w:t>
        <w:br/>
        <w:br/>
        <w:t>л</w:t>
        <w:br/>
        <w:br/>
        <w:t>е</w:t>
        <w:br/>
        <w:br/>
        <w:t>м</w:t>
        <w:br/>
        <w:br/>
        <w:t>ы</w:t>
        <w:br/>
        <w:br/>
        <w:t xml:space="preserve"> </w:t>
        <w:br/>
        <w:br/>
        <w:t>и</w:t>
        <w:br/>
        <w:br/>
        <w:t>н</w:t>
        <w:br/>
        <w:br/>
        <w:t>т</w:t>
        <w:br/>
        <w:br/>
        <w:t>е</w:t>
        <w:br/>
        <w:br/>
        <w:t>р</w:t>
        <w:br/>
        <w:br/>
        <w:t>п</w:t>
        <w:br/>
        <w:br/>
        <w:t>р</w:t>
        <w:br/>
        <w:br/>
        <w:t>е</w:t>
        <w:br/>
        <w:br/>
        <w:t>т</w:t>
        <w:br/>
        <w:br/>
        <w:t>и</w:t>
        <w:br/>
        <w:br/>
        <w:t>р</w:t>
        <w:br/>
        <w:br/>
        <w:t>у</w:t>
        <w:br/>
        <w:br/>
        <w:t>е</w:t>
        <w:br/>
        <w:br/>
        <w:t>м</w:t>
        <w:br/>
        <w:br/>
        <w:t>о</w:t>
        <w:br/>
        <w:br/>
        <w:t>с</w:t>
        <w:br/>
        <w:br/>
        <w:t>т</w:t>
        <w:br/>
        <w:br/>
        <w:t>и</w:t>
        <w:br/>
        <w:br/>
        <w:t xml:space="preserve"> </w:t>
        <w:br/>
        <w:br/>
        <w:t>и</w:t>
        <w:br/>
        <w:br/>
        <w:t xml:space="preserve"> </w:t>
        <w:br/>
        <w:br/>
        <w:t>д</w:t>
        <w:br/>
        <w:br/>
        <w:t>о</w:t>
        <w:br/>
        <w:br/>
        <w:t>в</w:t>
        <w:br/>
        <w:br/>
        <w:t>е</w:t>
        <w:br/>
        <w:br/>
        <w:t>р</w:t>
        <w:br/>
        <w:br/>
        <w:t>и</w:t>
        <w:br/>
        <w:br/>
        <w:t>я</w:t>
        <w:br/>
        <w:br/>
        <w:t xml:space="preserve"> </w:t>
        <w:br/>
        <w:br/>
        <w:t>к</w:t>
        <w:br/>
        <w:br/>
        <w:t xml:space="preserve"> </w:t>
        <w:br/>
        <w:br/>
        <w:t>р</w:t>
        <w:br/>
        <w:br/>
        <w:t>е</w:t>
        <w:br/>
        <w:br/>
        <w:t>ш</w:t>
        <w:br/>
        <w:br/>
        <w:t>е</w:t>
        <w:br/>
        <w:br/>
        <w:t>н</w:t>
        <w:br/>
        <w:br/>
        <w:t>и</w:t>
        <w:br/>
        <w:br/>
        <w:t>я</w:t>
        <w:br/>
        <w:br/>
        <w:t>м</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п</w:t>
        <w:br/>
        <w:br/>
        <w:t>р</w:t>
        <w:br/>
        <w:br/>
        <w:t>о</w:t>
        <w:br/>
        <w:br/>
        <w:t>з</w:t>
        <w:br/>
        <w:br/>
        <w:t>р</w:t>
        <w:br/>
        <w:br/>
        <w:t>а</w:t>
        <w:br/>
        <w:br/>
        <w:t>ч</w:t>
        <w:br/>
        <w:br/>
        <w:t>н</w:t>
        <w:br/>
        <w:br/>
        <w:t>ы</w:t>
        <w:br/>
        <w:br/>
        <w:t>х</w:t>
        <w:br/>
        <w:br/>
        <w:t xml:space="preserve"> </w:t>
        <w:br/>
        <w:br/>
        <w:t>и</w:t>
        <w:br/>
        <w:br/>
        <w:t xml:space="preserve"> </w:t>
        <w:br/>
        <w:br/>
        <w:t>и</w:t>
        <w:br/>
        <w:br/>
        <w:t>н</w:t>
        <w:br/>
        <w:br/>
        <w:t>т</w:t>
        <w:br/>
        <w:br/>
        <w:t>е</w:t>
        <w:br/>
        <w:br/>
        <w:t>р</w:t>
        <w:br/>
        <w:br/>
        <w:t>п</w:t>
        <w:br/>
        <w:br/>
        <w:t>р</w:t>
        <w:br/>
        <w:br/>
        <w:t>е</w:t>
        <w:br/>
        <w:br/>
        <w:t>т</w:t>
        <w:br/>
        <w:br/>
        <w:t>и</w:t>
        <w:br/>
        <w:br/>
        <w:t>р</w:t>
        <w:br/>
        <w:br/>
        <w:t>у</w:t>
        <w:br/>
        <w:br/>
        <w:t>е</w:t>
        <w:br/>
        <w:br/>
        <w:t>м</w:t>
        <w:br/>
        <w:br/>
        <w:t>ы</w:t>
        <w:br/>
        <w:br/>
        <w:t>х</w:t>
        <w:br/>
        <w:br/>
        <w:t xml:space="preserve"> </w:t>
        <w:br/>
        <w:br/>
        <w:t>а</w:t>
        <w:br/>
        <w:br/>
        <w:t>л</w:t>
        <w:br/>
        <w:br/>
        <w:t>г</w:t>
        <w:br/>
        <w:br/>
        <w:t>о</w:t>
        <w:br/>
        <w:br/>
        <w:t>р</w:t>
        <w:br/>
        <w:br/>
        <w:t>и</w:t>
        <w:br/>
        <w:br/>
        <w:t>т</w:t>
        <w:br/>
        <w:br/>
        <w:t>м</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и</w:t>
        <w:br/>
        <w:br/>
        <w:t>з</w:t>
        <w:br/>
        <w:br/>
        <w:t>у</w:t>
        <w:br/>
        <w:br/>
        <w:t>а</w:t>
        <w:br/>
        <w:br/>
        <w:t>л</w:t>
        <w:br/>
        <w:br/>
        <w:t>и</w:t>
        <w:br/>
        <w:br/>
        <w:t>з</w:t>
        <w:br/>
        <w:br/>
        <w:t>а</w:t>
        <w:br/>
        <w:br/>
        <w:t>ц</w:t>
        <w:br/>
        <w:br/>
        <w:t>и</w:t>
        <w:br/>
        <w:br/>
        <w:t>я</w:t>
        <w:br/>
        <w:br/>
        <w:t xml:space="preserve"> </w:t>
        <w:br/>
        <w:br/>
        <w:t>р</w:t>
        <w:br/>
        <w:br/>
        <w:t>е</w:t>
        <w:br/>
        <w:br/>
        <w:t>з</w:t>
        <w:br/>
        <w:br/>
        <w:t>у</w:t>
        <w:br/>
        <w:br/>
        <w:t>л</w:t>
        <w:br/>
        <w:br/>
        <w:t>ь</w:t>
        <w:br/>
        <w:br/>
        <w:t>т</w:t>
        <w:br/>
        <w:br/>
        <w:t>а</w:t>
        <w:br/>
        <w:br/>
        <w:t>т</w:t>
        <w:br/>
        <w:br/>
        <w:t>о</w:t>
        <w:br/>
        <w:br/>
        <w:t>в</w:t>
        <w:br/>
        <w:br/>
        <w:t xml:space="preserve"> </w:t>
        <w:br/>
        <w:br/>
        <w:t>и</w:t>
        <w:br/>
        <w:br/>
        <w:t xml:space="preserve"> </w:t>
        <w:br/>
        <w:br/>
        <w:t>о</w:t>
        <w:br/>
        <w:br/>
        <w:t>б</w:t>
        <w:br/>
        <w:br/>
        <w:t>ъ</w:t>
        <w:br/>
        <w:br/>
        <w:t>я</w:t>
        <w:br/>
        <w:br/>
        <w:t>с</w:t>
        <w:br/>
        <w:br/>
        <w:t>н</w:t>
        <w:br/>
        <w:br/>
        <w:t>е</w:t>
        <w:br/>
        <w:br/>
        <w:t>н</w:t>
        <w:br/>
        <w:br/>
        <w:t>и</w:t>
        <w:br/>
        <w:br/>
        <w:t>е</w:t>
        <w:br/>
        <w:br/>
        <w:t xml:space="preserve"> </w:t>
        <w:br/>
        <w:br/>
        <w:t>л</w:t>
        <w:br/>
        <w:br/>
        <w:t>о</w:t>
        <w:br/>
        <w:br/>
        <w:t>г</w:t>
        <w:br/>
        <w:br/>
        <w:t>и</w:t>
        <w:br/>
        <w:br/>
        <w:t>к</w:t>
        <w:br/>
        <w:br/>
        <w:t>и</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в</w:t>
        <w:br/>
        <w:br/>
        <w:t>е</w:t>
        <w:br/>
        <w:br/>
        <w:t>д</w:t>
        <w:br/>
        <w:br/>
        <w:t>е</w:t>
        <w:br/>
        <w:br/>
        <w:t>н</w:t>
        <w:br/>
        <w:br/>
        <w:t>и</w:t>
        <w:br/>
        <w:br/>
        <w:t>е</w:t>
        <w:br/>
        <w:br/>
        <w:t xml:space="preserve"> </w:t>
        <w:br/>
        <w:br/>
        <w:t>в</w:t>
        <w:br/>
        <w:br/>
        <w:t>а</w:t>
        <w:br/>
        <w:br/>
        <w:t>л</w:t>
        <w:br/>
        <w:br/>
        <w:t>и</w:t>
        <w:br/>
        <w:br/>
        <w:t>д</w:t>
        <w:br/>
        <w:br/>
        <w:t>а</w:t>
        <w:br/>
        <w:br/>
        <w:t>ц</w:t>
        <w:br/>
        <w:br/>
        <w:t>и</w:t>
        <w:br/>
        <w:br/>
        <w:t>и</w:t>
        <w:br/>
        <w:br/>
        <w:t xml:space="preserve"> </w:t>
        <w:br/>
        <w:br/>
        <w:t>и</w:t>
        <w:br/>
        <w:br/>
        <w:t xml:space="preserve"> </w:t>
        <w:br/>
        <w:br/>
        <w:t>т</w:t>
        <w:br/>
        <w:br/>
        <w:t>е</w:t>
        <w:br/>
        <w:br/>
        <w:t>с</w:t>
        <w:br/>
        <w:br/>
        <w:t>т</w:t>
        <w:br/>
        <w:br/>
        <w:t>и</w:t>
        <w:br/>
        <w:br/>
        <w:t>р</w:t>
        <w:br/>
        <w:br/>
        <w:t>о</w:t>
        <w:br/>
        <w:br/>
        <w:t>в</w:t>
        <w:br/>
        <w:br/>
        <w:t>а</w:t>
        <w:br/>
        <w:br/>
        <w:t>н</w:t>
        <w:br/>
        <w:br/>
        <w:t>и</w:t>
        <w:br/>
        <w:br/>
        <w:t>я</w:t>
        <w:br/>
        <w:br/>
        <w:t xml:space="preserve"> </w:t>
        <w:br/>
        <w:br/>
        <w:t>р</w:t>
        <w:br/>
        <w:br/>
        <w:t>е</w:t>
        <w:br/>
        <w:br/>
        <w:t>ш</w:t>
        <w:br/>
        <w:br/>
        <w:t>е</w:t>
        <w:br/>
        <w:br/>
        <w:t>н</w:t>
        <w:br/>
        <w:br/>
        <w:t>и</w:t>
        <w:br/>
        <w:br/>
        <w:t>й</w:t>
        <w:br/>
        <w:br/>
        <w:t xml:space="preserve"> </w:t>
        <w:br/>
        <w:br/>
        <w:t>в</w:t>
        <w:br/>
        <w:br/>
        <w:t xml:space="preserve"> </w:t>
        <w:br/>
        <w:br/>
        <w:t>р</w:t>
        <w:br/>
        <w:br/>
        <w:t>е</w:t>
        <w:br/>
        <w:br/>
        <w:t>а</w:t>
        <w:br/>
        <w:br/>
        <w:t>л</w:t>
        <w:br/>
        <w:br/>
        <w:t>ь</w:t>
        <w:br/>
        <w:br/>
        <w:t>н</w:t>
        <w:br/>
        <w:br/>
        <w:t>ы</w:t>
        <w:br/>
        <w:br/>
        <w:t>х</w:t>
        <w:br/>
        <w:br/>
        <w:t xml:space="preserve"> </w:t>
        <w:br/>
        <w:br/>
        <w:t>у</w:t>
        <w:br/>
        <w:br/>
        <w:t>с</w:t>
        <w:br/>
        <w:br/>
        <w:t>л</w:t>
        <w:br/>
        <w:br/>
        <w:t>о</w:t>
        <w:br/>
        <w:br/>
        <w:t>в</w:t>
        <w:br/>
        <w:br/>
        <w:t>и</w:t>
        <w:br/>
        <w:br/>
        <w:t>я</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д</w:t>
        <w:br/>
        <w:br/>
        <w:t>о</w:t>
        <w:br/>
        <w:br/>
        <w:t>в</w:t>
        <w:br/>
        <w:br/>
        <w:t>е</w:t>
        <w:br/>
        <w:br/>
        <w:t>р</w:t>
        <w:br/>
        <w:br/>
        <w:t>и</w:t>
        <w:br/>
        <w:br/>
        <w:t>я</w:t>
        <w:br/>
        <w:br/>
        <w:t xml:space="preserve"> </w:t>
        <w:br/>
        <w:br/>
        <w:t>к</w:t>
        <w:br/>
        <w:br/>
        <w:t xml:space="preserve"> </w:t>
        <w:br/>
        <w:br/>
        <w:t>р</w:t>
        <w:br/>
        <w:br/>
        <w:t>е</w:t>
        <w:br/>
        <w:br/>
        <w:t>ш</w:t>
        <w:br/>
        <w:br/>
        <w:t>е</w:t>
        <w:br/>
        <w:br/>
        <w:t>н</w:t>
        <w:br/>
        <w:br/>
        <w:t>и</w:t>
        <w:br/>
        <w:br/>
        <w:t>я</w:t>
        <w:br/>
        <w:br/>
        <w:t>м</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с</w:t>
        <w:br/>
        <w:br/>
        <w:t>о</w:t>
        <w:br/>
        <w:br/>
        <w:t xml:space="preserve"> </w:t>
        <w:br/>
        <w:br/>
        <w:t>с</w:t>
        <w:br/>
        <w:br/>
        <w:t>т</w:t>
        <w:br/>
        <w:br/>
        <w:t>о</w:t>
        <w:br/>
        <w:br/>
        <w:t>р</w:t>
        <w:br/>
        <w:br/>
        <w:t>о</w:t>
        <w:br/>
        <w:br/>
        <w:t>н</w:t>
        <w:br/>
        <w:br/>
        <w:t>ы</w:t>
        <w:br/>
        <w:br/>
        <w:t xml:space="preserve"> </w:t>
        <w:br/>
        <w:br/>
        <w:t>о</w:t>
        <w:br/>
        <w:br/>
        <w:t>п</w:t>
        <w:br/>
        <w:br/>
        <w:t>е</w:t>
        <w:br/>
        <w:br/>
        <w:t>р</w:t>
        <w:br/>
        <w:br/>
        <w:t>а</w:t>
        <w:br/>
        <w:br/>
        <w:t>т</w:t>
        <w:br/>
        <w:br/>
        <w:t>о</w:t>
        <w:br/>
        <w:br/>
        <w:t>р</w:t>
        <w:br/>
        <w:br/>
        <w:t>о</w:t>
        <w:br/>
        <w:br/>
        <w:t>в</w:t>
        <w:br/>
        <w:br/>
        <w:t xml:space="preserve"> </w:t>
        <w:br/>
        <w:br/>
        <w:t>и</w:t>
        <w:br/>
        <w:br/>
        <w:t xml:space="preserve"> </w:t>
        <w:br/>
        <w:br/>
        <w:t>р</w:t>
        <w:br/>
        <w:br/>
        <w:t>у</w:t>
        <w:br/>
        <w:br/>
        <w:t>к</w:t>
        <w:br/>
        <w:br/>
        <w:t>о</w:t>
        <w:br/>
        <w:br/>
        <w:t>в</w:t>
        <w:br/>
        <w:br/>
        <w:t>о</w:t>
        <w:br/>
        <w:br/>
        <w:t>д</w:t>
        <w:br/>
        <w:br/>
        <w:t>и</w:t>
        <w:br/>
        <w:br/>
        <w:t>т</w:t>
        <w:br/>
        <w:br/>
        <w:t>е</w:t>
        <w:br/>
        <w:br/>
        <w:t>л</w:t>
        <w:br/>
        <w:br/>
        <w:t>е</w:t>
        <w:br/>
        <w:br/>
        <w:t>й</w:t>
        <w:br/>
        <w:br/>
        <w:t>.</w:t>
        <w:br/>
        <w:br/>
        <w:br/>
        <w:br/>
        <w:br/>
        <w:br/>
        <w:br/>
        <w:br/>
        <w:t>*</w:t>
        <w:br/>
        <w:br/>
        <w:t>*</w:t>
        <w:br/>
        <w:br/>
        <w:t>I</w:t>
        <w:br/>
        <w:br/>
        <w:t>I</w:t>
        <w:br/>
        <w:br/>
        <w:t>I</w:t>
        <w:br/>
        <w:br/>
        <w:t>.</w:t>
        <w:br/>
        <w:br/>
        <w:t xml:space="preserve"> </w:t>
        <w:br/>
        <w:br/>
        <w:t>Э</w:t>
        <w:br/>
        <w:br/>
        <w:t>т</w:t>
        <w:br/>
        <w:br/>
        <w:t>и</w:t>
        <w:br/>
        <w:br/>
        <w:t>ч</w:t>
        <w:br/>
        <w:br/>
        <w:t>е</w:t>
        <w:br/>
        <w:br/>
        <w:t>с</w:t>
        <w:br/>
        <w:br/>
        <w:t>к</w:t>
        <w:br/>
        <w:br/>
        <w:t>и</w:t>
        <w:br/>
        <w:br/>
        <w:t>е</w:t>
        <w:br/>
        <w:br/>
        <w:t xml:space="preserve"> </w:t>
        <w:br/>
        <w:br/>
        <w:t>а</w:t>
        <w:br/>
        <w:br/>
        <w:t>с</w:t>
        <w:br/>
        <w:br/>
        <w:t>п</w:t>
        <w:br/>
        <w:br/>
        <w:t>е</w:t>
        <w:br/>
        <w:br/>
        <w:t>к</w:t>
        <w:br/>
        <w:br/>
        <w:t>т</w:t>
        <w:br/>
        <w:br/>
        <w:t>ы</w:t>
        <w:br/>
        <w:br/>
        <w:t xml:space="preserve"> </w:t>
        <w:br/>
        <w:br/>
        <w:t>п</w:t>
        <w:br/>
        <w:br/>
        <w:t>р</w:t>
        <w:br/>
        <w:br/>
        <w:t>и</w:t>
        <w:br/>
        <w:br/>
        <w:t>м</w:t>
        <w:br/>
        <w:br/>
        <w:t>е</w:t>
        <w:br/>
        <w:br/>
        <w:t>н</w:t>
        <w:br/>
        <w:br/>
        <w:t>е</w:t>
        <w:br/>
        <w:br/>
        <w:t>н</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w:t>
        <w:br/>
        <w:br/>
        <w:br/>
        <w:br/>
        <w:br/>
        <w:br/>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к</w:t>
        <w:br/>
        <w:br/>
        <w:t>о</w:t>
        <w:br/>
        <w:br/>
        <w:t>н</w:t>
        <w:br/>
        <w:br/>
        <w:t>ф</w:t>
        <w:br/>
        <w:br/>
        <w:t>и</w:t>
        <w:br/>
        <w:br/>
        <w:t>д</w:t>
        <w:br/>
        <w:br/>
        <w:t>е</w:t>
        <w:br/>
        <w:br/>
        <w:t>н</w:t>
        <w:br/>
        <w:br/>
        <w:t>ц</w:t>
        <w:br/>
        <w:br/>
        <w:t>и</w:t>
        <w:br/>
        <w:br/>
        <w:t>а</w:t>
        <w:br/>
        <w:br/>
        <w:t>л</w:t>
        <w:br/>
        <w:br/>
        <w:t>ь</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ш</w:t>
        <w:br/>
        <w:br/>
        <w:t>и</w:t>
        <w:br/>
        <w:br/>
        <w:t>ф</w:t>
        <w:br/>
        <w:br/>
        <w:t>р</w:t>
        <w:br/>
        <w:br/>
        <w:t>о</w:t>
        <w:br/>
        <w:br/>
        <w:t>в</w:t>
        <w:br/>
        <w:br/>
        <w:t>а</w:t>
        <w:br/>
        <w:br/>
        <w:t>н</w:t>
        <w:br/>
        <w:br/>
        <w:t>и</w:t>
        <w:br/>
        <w:br/>
        <w:t>я</w:t>
        <w:br/>
        <w:br/>
        <w:t xml:space="preserve"> </w:t>
        <w:br/>
        <w:br/>
        <w:t>и</w:t>
        <w:br/>
        <w:br/>
        <w:t xml:space="preserve"> </w:t>
        <w:br/>
        <w:br/>
        <w:t>д</w:t>
        <w:br/>
        <w:br/>
        <w:t>р</w:t>
        <w:br/>
        <w:br/>
        <w:t>у</w:t>
        <w:br/>
        <w:br/>
        <w:t>г</w:t>
        <w:br/>
        <w:br/>
        <w:t>и</w:t>
        <w:br/>
        <w:br/>
        <w:t>х</w:t>
        <w:br/>
        <w:br/>
        <w:t xml:space="preserve"> </w:t>
        <w:br/>
        <w:br/>
        <w:t>м</w:t>
        <w:br/>
        <w:br/>
        <w:t>е</w:t>
        <w:br/>
        <w:br/>
        <w:t>р</w:t>
        <w:br/>
        <w:br/>
        <w:t xml:space="preserve"> </w:t>
        <w:br/>
        <w:br/>
        <w:t>з</w:t>
        <w:br/>
        <w:br/>
        <w:t>а</w:t>
        <w:br/>
        <w:br/>
        <w:t>щ</w:t>
        <w:br/>
        <w:br/>
        <w:t>и</w:t>
        <w:br/>
        <w:br/>
        <w:t>т</w:t>
        <w:br/>
        <w:br/>
        <w:t>ы</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б</w:t>
        <w:br/>
        <w:br/>
        <w:t>л</w:t>
        <w:br/>
        <w:br/>
        <w:t>ю</w:t>
        <w:br/>
        <w:br/>
        <w:t>д</w:t>
        <w:br/>
        <w:br/>
        <w:t>е</w:t>
        <w:br/>
        <w:br/>
        <w:t>н</w:t>
        <w:br/>
        <w:br/>
        <w:t>и</w:t>
        <w:br/>
        <w:br/>
        <w:t>е</w:t>
        <w:br/>
        <w:br/>
        <w:t xml:space="preserve"> </w:t>
        <w:br/>
        <w:br/>
        <w:t>т</w:t>
        <w:br/>
        <w:br/>
        <w:t>р</w:t>
        <w:br/>
        <w:br/>
        <w:t>е</w:t>
        <w:br/>
        <w:br/>
        <w:t>б</w:t>
        <w:br/>
        <w:br/>
        <w:t>о</w:t>
        <w:br/>
        <w:br/>
        <w:t>в</w:t>
        <w:br/>
        <w:br/>
        <w:t>а</w:t>
        <w:br/>
        <w:br/>
        <w:t>н</w:t>
        <w:br/>
        <w:br/>
        <w:t>и</w:t>
        <w:br/>
        <w:br/>
        <w:t>й</w:t>
        <w:br/>
        <w:br/>
        <w:t xml:space="preserve"> </w:t>
        <w:br/>
        <w:br/>
        <w:t>з</w:t>
        <w:br/>
        <w:br/>
        <w:t>а</w:t>
        <w:br/>
        <w:br/>
        <w:t>к</w:t>
        <w:br/>
        <w:br/>
        <w:t>о</w:t>
        <w:br/>
        <w:br/>
        <w:t>н</w:t>
        <w:br/>
        <w:br/>
        <w:t>о</w:t>
        <w:br/>
        <w:br/>
        <w:t>д</w:t>
        <w:br/>
        <w:br/>
        <w:t>а</w:t>
        <w:br/>
        <w:br/>
        <w:t>т</w:t>
        <w:br/>
        <w:br/>
        <w:t>е</w:t>
        <w:br/>
        <w:br/>
        <w:t>л</w:t>
        <w:br/>
        <w:br/>
        <w:t>ь</w:t>
        <w:br/>
        <w:br/>
        <w:t>с</w:t>
        <w:br/>
        <w:br/>
        <w:t>т</w:t>
        <w:br/>
        <w:br/>
        <w:t>в</w:t>
        <w:br/>
        <w:br/>
        <w:t>а</w:t>
        <w:br/>
        <w:br/>
        <w:t xml:space="preserve"> </w:t>
        <w:br/>
        <w:br/>
        <w:t>в</w:t>
        <w:br/>
        <w:br/>
        <w:t xml:space="preserve"> </w:t>
        <w:br/>
        <w:br/>
        <w:t>о</w:t>
        <w:br/>
        <w:br/>
        <w:t>б</w:t>
        <w:br/>
        <w:br/>
        <w:t>л</w:t>
        <w:br/>
        <w:br/>
        <w:t>а</w:t>
        <w:br/>
        <w:br/>
        <w:t>с</w:t>
        <w:br/>
        <w:br/>
        <w:t>т</w:t>
        <w:br/>
        <w:br/>
        <w:t>и</w:t>
        <w:br/>
        <w:br/>
        <w:t xml:space="preserve"> </w:t>
        <w:br/>
        <w:br/>
        <w:t>з</w:t>
        <w:br/>
        <w:br/>
        <w:t>а</w:t>
        <w:br/>
        <w:br/>
        <w:t>щ</w:t>
        <w:br/>
        <w:br/>
        <w:t>и</w:t>
        <w:br/>
        <w:br/>
        <w:t>т</w:t>
        <w:br/>
        <w:br/>
        <w:t>ы</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г</w:t>
        <w:br/>
        <w:br/>
        <w:t>р</w:t>
        <w:br/>
        <w:br/>
        <w:t>а</w:t>
        <w:br/>
        <w:br/>
        <w:t>н</w:t>
        <w:br/>
        <w:br/>
        <w:t>и</w:t>
        <w:br/>
        <w:br/>
        <w:t>ч</w:t>
        <w:br/>
        <w:br/>
        <w:t>е</w:t>
        <w:br/>
        <w:br/>
        <w:t>н</w:t>
        <w:br/>
        <w:br/>
        <w:t>и</w:t>
        <w:br/>
        <w:br/>
        <w:t>е</w:t>
        <w:br/>
        <w:br/>
        <w:t xml:space="preserve"> </w:t>
        <w:br/>
        <w:br/>
        <w:t>д</w:t>
        <w:br/>
        <w:br/>
        <w:t>о</w:t>
        <w:br/>
        <w:br/>
        <w:t>с</w:t>
        <w:br/>
        <w:br/>
        <w:t>т</w:t>
        <w:br/>
        <w:br/>
        <w:t>у</w:t>
        <w:br/>
        <w:br/>
        <w:t>п</w:t>
        <w:br/>
        <w:br/>
        <w:t>а</w:t>
        <w:br/>
        <w:br/>
        <w:t xml:space="preserve"> </w:t>
        <w:br/>
        <w:br/>
        <w:t>к</w:t>
        <w:br/>
        <w:br/>
        <w:t xml:space="preserve"> </w:t>
        <w:br/>
        <w:br/>
        <w:t>д</w:t>
        <w:br/>
        <w:br/>
        <w:t>а</w:t>
        <w:br/>
        <w:br/>
        <w:t>н</w:t>
        <w:br/>
        <w:br/>
        <w:t>н</w:t>
        <w:br/>
        <w:br/>
        <w:t>ы</w:t>
        <w:br/>
        <w:br/>
        <w:t>м</w:t>
        <w:br/>
        <w:br/>
        <w:t xml:space="preserve"> </w:t>
        <w:br/>
        <w:br/>
        <w:t>в</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р</w:t>
        <w:br/>
        <w:br/>
        <w:t>о</w:t>
        <w:br/>
        <w:br/>
        <w:t>л</w:t>
        <w:br/>
        <w:br/>
        <w:t>и</w:t>
        <w:br/>
        <w:br/>
        <w:t xml:space="preserve"> </w:t>
        <w:br/>
        <w:br/>
        <w:t>и</w:t>
        <w:br/>
        <w:br/>
        <w:t xml:space="preserve"> </w:t>
        <w:br/>
        <w:br/>
        <w:t>п</w:t>
        <w:br/>
        <w:br/>
        <w:t>о</w:t>
        <w:br/>
        <w:br/>
        <w:t>л</w:t>
        <w:br/>
        <w:br/>
        <w:t>н</w:t>
        <w:br/>
        <w:br/>
        <w:t>о</w:t>
        <w:br/>
        <w:br/>
        <w:t>м</w:t>
        <w:br/>
        <w:br/>
        <w:t>о</w:t>
        <w:br/>
        <w:br/>
        <w:t>ч</w:t>
        <w:br/>
        <w:br/>
        <w:t>и</w:t>
        <w:br/>
        <w:br/>
        <w:t>й</w:t>
        <w:br/>
        <w:br/>
        <w:t xml:space="preserve"> </w:t>
        <w:br/>
        <w:br/>
        <w:t>п</w:t>
        <w:br/>
        <w:br/>
        <w:t>о</w:t>
        <w:br/>
        <w:br/>
        <w:t>л</w:t>
        <w:br/>
        <w:br/>
        <w:t>ь</w:t>
        <w:br/>
        <w:br/>
        <w:t>з</w:t>
        <w:br/>
        <w:br/>
        <w:t>о</w:t>
        <w:br/>
        <w:br/>
        <w:t>в</w:t>
        <w:br/>
        <w:br/>
        <w:t>а</w:t>
        <w:br/>
        <w:br/>
        <w:t>т</w:t>
        <w:br/>
        <w:br/>
        <w:t>е</w:t>
        <w:br/>
        <w:br/>
        <w:t>л</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в</w:t>
        <w:br/>
        <w:br/>
        <w:t>е</w:t>
        <w:br/>
        <w:br/>
        <w:t>д</w:t>
        <w:br/>
        <w:br/>
        <w:t>е</w:t>
        <w:br/>
        <w:br/>
        <w:t>н</w:t>
        <w:br/>
        <w:br/>
        <w:t>и</w:t>
        <w:br/>
        <w:br/>
        <w:t>е</w:t>
        <w:br/>
        <w:br/>
        <w:t xml:space="preserve"> </w:t>
        <w:br/>
        <w:br/>
        <w:t>а</w:t>
        <w:br/>
        <w:br/>
        <w:t>у</w:t>
        <w:br/>
        <w:br/>
        <w:t>д</w:t>
        <w:br/>
        <w:br/>
        <w:t>и</w:t>
        <w:br/>
        <w:br/>
        <w:t>т</w:t>
        <w:br/>
        <w:br/>
        <w:t>а</w:t>
        <w:br/>
        <w:br/>
        <w:t xml:space="preserve"> </w:t>
        <w:br/>
        <w:br/>
        <w:t>д</w:t>
        <w:br/>
        <w:br/>
        <w:t>е</w:t>
        <w:br/>
        <w:br/>
        <w:t>й</w:t>
        <w:br/>
        <w:br/>
        <w:t>с</w:t>
        <w:br/>
        <w:br/>
        <w:t>т</w:t>
        <w:br/>
        <w:br/>
        <w:t>в</w:t>
        <w:br/>
        <w:br/>
        <w:t>и</w:t>
        <w:br/>
        <w:br/>
        <w:t>й</w:t>
        <w:br/>
        <w:br/>
        <w:t xml:space="preserve"> </w:t>
        <w:br/>
        <w:br/>
        <w:t>п</w:t>
        <w:br/>
        <w:br/>
        <w:t>о</w:t>
        <w:br/>
        <w:br/>
        <w:t>л</w:t>
        <w:br/>
        <w:br/>
        <w:t>ь</w:t>
        <w:br/>
        <w:br/>
        <w:t>з</w:t>
        <w:br/>
        <w:br/>
        <w:t>о</w:t>
        <w:br/>
        <w:br/>
        <w:t>в</w:t>
        <w:br/>
        <w:br/>
        <w:t>а</w:t>
        <w:br/>
        <w:br/>
        <w:t>т</w:t>
        <w:br/>
        <w:br/>
        <w:t>е</w:t>
        <w:br/>
        <w:br/>
        <w:t>л</w:t>
        <w:br/>
        <w:br/>
        <w:t>е</w:t>
        <w:br/>
        <w:br/>
        <w:t>й</w:t>
        <w:br/>
        <w:br/>
        <w:t>.</w:t>
        <w:br/>
        <w:br/>
        <w:br/>
        <w:br/>
        <w:br/>
        <w:br/>
        <w:br/>
        <w:br/>
        <w:t>*</w:t>
        <w:br/>
        <w:br/>
        <w:t xml:space="preserve"> </w:t>
        <w:br/>
        <w:br/>
        <w:t xml:space="preserve"> </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д</w:t>
        <w:br/>
        <w:br/>
        <w:t>и</w:t>
        <w:br/>
        <w:br/>
        <w:t>с</w:t>
        <w:br/>
        <w:br/>
        <w:t>к</w:t>
        <w:br/>
        <w:br/>
        <w:t>р</w:t>
        <w:br/>
        <w:br/>
        <w:t>и</w:t>
        <w:br/>
        <w:br/>
        <w:t>м</w:t>
        <w:br/>
        <w:br/>
        <w:t>и</w:t>
        <w:br/>
        <w:br/>
        <w:t>н</w:t>
        <w:br/>
        <w:br/>
        <w:t>а</w:t>
        <w:br/>
        <w:br/>
        <w:t>ц</w:t>
        <w:br/>
        <w:br/>
        <w:t>и</w:t>
        <w:br/>
        <w:br/>
        <w:t>и</w:t>
        <w:br/>
        <w:br/>
        <w:t xml:space="preserve"> </w:t>
        <w:br/>
        <w:br/>
        <w:t>и</w:t>
        <w:br/>
        <w:br/>
        <w:t xml:space="preserve"> </w:t>
        <w:br/>
        <w:br/>
        <w:t>п</w:t>
        <w:br/>
        <w:br/>
        <w:t>р</w:t>
        <w:br/>
        <w:br/>
        <w:t>е</w:t>
        <w:br/>
        <w:br/>
        <w:t>д</w:t>
        <w:br/>
        <w:br/>
        <w:t>в</w:t>
        <w:br/>
        <w:br/>
        <w:t>з</w:t>
        <w:br/>
        <w:br/>
        <w:t>я</w:t>
        <w:br/>
        <w:br/>
        <w:t>т</w:t>
        <w:br/>
        <w:br/>
        <w:t>о</w:t>
        <w:br/>
        <w:br/>
        <w:t>с</w:t>
        <w:br/>
        <w:br/>
        <w:t>т</w:t>
        <w:br/>
        <w:br/>
        <w:t>и</w:t>
        <w:br/>
        <w:br/>
        <w:t xml:space="preserve"> </w:t>
        <w:br/>
        <w:br/>
        <w:t>в</w:t>
        <w:br/>
        <w:br/>
        <w:t xml:space="preserve"> </w:t>
        <w:br/>
        <w:br/>
        <w:t>р</w:t>
        <w:br/>
        <w:br/>
        <w:t>е</w:t>
        <w:br/>
        <w:br/>
        <w:t>ш</w:t>
        <w:br/>
        <w:br/>
        <w:t>е</w:t>
        <w:br/>
        <w:br/>
        <w:t>н</w:t>
        <w:br/>
        <w:br/>
        <w:t>и</w:t>
        <w:br/>
        <w:br/>
        <w:t>я</w:t>
        <w:br/>
        <w:br/>
        <w:t>х</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р</w:t>
        <w:br/>
        <w:br/>
        <w:t>а</w:t>
        <w:br/>
        <w:br/>
        <w:t>з</w:t>
        <w:br/>
        <w:br/>
        <w:t>н</w:t>
        <w:br/>
        <w:br/>
        <w:t>о</w:t>
        <w:br/>
        <w:br/>
        <w:t>о</w:t>
        <w:br/>
        <w:br/>
        <w:t>б</w:t>
        <w:br/>
        <w:br/>
        <w:t>р</w:t>
        <w:br/>
        <w:br/>
        <w:t>а</w:t>
        <w:br/>
        <w:br/>
        <w:t>з</w:t>
        <w:br/>
        <w:br/>
        <w:t>н</w:t>
        <w:br/>
        <w:br/>
        <w:t>ы</w:t>
        <w:br/>
        <w:br/>
        <w:t>х</w:t>
        <w:br/>
        <w:br/>
        <w:t xml:space="preserve"> </w:t>
        <w:br/>
        <w:br/>
        <w:t>и</w:t>
        <w:br/>
        <w:br/>
        <w:t xml:space="preserve"> </w:t>
        <w:br/>
        <w:br/>
        <w:t>р</w:t>
        <w:br/>
        <w:br/>
        <w:t>е</w:t>
        <w:br/>
        <w:br/>
        <w:t>п</w:t>
        <w:br/>
        <w:br/>
        <w:t>р</w:t>
        <w:br/>
        <w:br/>
        <w:t>е</w:t>
        <w:br/>
        <w:br/>
        <w:t>з</w:t>
        <w:br/>
        <w:br/>
        <w:t>е</w:t>
        <w:br/>
        <w:br/>
        <w:t>н</w:t>
        <w:br/>
        <w:br/>
        <w:t>т</w:t>
        <w:br/>
        <w:br/>
        <w:t>а</w:t>
        <w:br/>
        <w:br/>
        <w:t>т</w:t>
        <w:br/>
        <w:br/>
        <w:t>и</w:t>
        <w:br/>
        <w:br/>
        <w:t>в</w:t>
        <w:br/>
        <w:br/>
        <w:t>н</w:t>
        <w:br/>
        <w:br/>
        <w:t>ы</w:t>
        <w:br/>
        <w:br/>
        <w:t>х</w:t>
        <w:br/>
        <w:br/>
        <w:t xml:space="preserve"> </w:t>
        <w:br/>
        <w:br/>
        <w:t>д</w:t>
        <w:br/>
        <w:br/>
        <w:t>а</w:t>
        <w:br/>
        <w:br/>
        <w:t>н</w:t>
        <w:br/>
        <w:br/>
        <w:t>н</w:t>
        <w:br/>
        <w:br/>
        <w:t>ы</w:t>
        <w:br/>
        <w:br/>
        <w:t>х</w:t>
        <w:br/>
        <w:br/>
        <w:t xml:space="preserve"> </w:t>
        <w:br/>
        <w:br/>
        <w:t>д</w:t>
        <w:br/>
        <w:br/>
        <w:t>л</w:t>
        <w:br/>
        <w:br/>
        <w:t>я</w:t>
        <w:br/>
        <w:br/>
        <w:t xml:space="preserve"> </w:t>
        <w:br/>
        <w:br/>
        <w:t>о</w:t>
        <w:br/>
        <w:br/>
        <w:t>б</w:t>
        <w:br/>
        <w:br/>
        <w:t>у</w:t>
        <w:br/>
        <w:br/>
        <w:t>ч</w:t>
        <w:br/>
        <w:br/>
        <w:t>е</w:t>
        <w:br/>
        <w:br/>
        <w:t>н</w:t>
        <w:br/>
        <w:br/>
        <w:t>и</w:t>
        <w:br/>
        <w:br/>
        <w:t>я</w:t>
        <w:br/>
        <w:br/>
        <w:t xml:space="preserve"> </w:t>
        <w:br/>
        <w:br/>
        <w:t>м</w:t>
        <w:br/>
        <w:br/>
        <w:t>о</w:t>
        <w:br/>
        <w:br/>
        <w:t>д</w:t>
        <w:br/>
        <w:br/>
        <w:t>е</w:t>
        <w:br/>
        <w:br/>
        <w:t>л</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в</w:t>
        <w:br/>
        <w:br/>
        <w:t>е</w:t>
        <w:br/>
        <w:br/>
        <w:t>д</w:t>
        <w:br/>
        <w:br/>
        <w:t>е</w:t>
        <w:br/>
        <w:br/>
        <w:t>н</w:t>
        <w:br/>
        <w:br/>
        <w:t>и</w:t>
        <w:br/>
        <w:br/>
        <w:t>е</w:t>
        <w:br/>
        <w:br/>
        <w:t xml:space="preserve"> </w:t>
        <w:br/>
        <w:br/>
        <w:t>а</w:t>
        <w:br/>
        <w:br/>
        <w:t>н</w:t>
        <w:br/>
        <w:br/>
        <w:t>а</w:t>
        <w:br/>
        <w:br/>
        <w:t>л</w:t>
        <w:br/>
        <w:br/>
        <w:t>и</w:t>
        <w:br/>
        <w:br/>
        <w:t>з</w:t>
        <w:br/>
        <w:br/>
        <w:t>а</w:t>
        <w:br/>
        <w:br/>
        <w:t xml:space="preserve"> </w:t>
        <w:br/>
        <w:br/>
        <w:t>м</w:t>
        <w:br/>
        <w:br/>
        <w:t>о</w:t>
        <w:br/>
        <w:br/>
        <w:t>д</w:t>
        <w:br/>
        <w:br/>
        <w:t>е</w:t>
        <w:br/>
        <w:br/>
        <w:t>л</w:t>
        <w:br/>
        <w:br/>
        <w:t>е</w:t>
        <w:br/>
        <w:br/>
        <w:t>й</w:t>
        <w:br/>
        <w:br/>
        <w:t xml:space="preserve"> </w:t>
        <w:br/>
        <w:br/>
        <w:t>н</w:t>
        <w:br/>
        <w:br/>
        <w:t>а</w:t>
        <w:br/>
        <w:br/>
        <w:t xml:space="preserve"> </w:t>
        <w:br/>
        <w:br/>
        <w:t>п</w:t>
        <w:br/>
        <w:br/>
        <w:t>р</w:t>
        <w:br/>
        <w:br/>
        <w:t>е</w:t>
        <w:br/>
        <w:br/>
        <w:t>д</w:t>
        <w:br/>
        <w:br/>
        <w:t>м</w:t>
        <w:br/>
        <w:br/>
        <w:t>е</w:t>
        <w:br/>
        <w:br/>
        <w:t>т</w:t>
        <w:br/>
        <w:br/>
        <w:t xml:space="preserve"> </w:t>
        <w:br/>
        <w:br/>
        <w:t>п</w:t>
        <w:br/>
        <w:br/>
        <w:t>р</w:t>
        <w:br/>
        <w:br/>
        <w:t>е</w:t>
        <w:br/>
        <w:br/>
        <w:t>д</w:t>
        <w:br/>
        <w:br/>
        <w:t>в</w:t>
        <w:br/>
        <w:br/>
        <w:t>з</w:t>
        <w:br/>
        <w:br/>
        <w:t>я</w:t>
        <w:br/>
        <w:br/>
        <w:t>т</w:t>
        <w:br/>
        <w:br/>
        <w:t>о</w:t>
        <w:br/>
        <w:br/>
        <w:t>с</w:t>
        <w:br/>
        <w:br/>
        <w:t>т</w:t>
        <w:br/>
        <w:br/>
        <w:t>и</w:t>
        <w:br/>
        <w:br/>
        <w:t xml:space="preserve"> </w:t>
        <w:br/>
        <w:br/>
        <w:t>и</w:t>
        <w:br/>
        <w:br/>
        <w:t xml:space="preserve"> </w:t>
        <w:br/>
        <w:br/>
        <w:t>д</w:t>
        <w:br/>
        <w:br/>
        <w:t>и</w:t>
        <w:br/>
        <w:br/>
        <w:t>с</w:t>
        <w:br/>
        <w:br/>
        <w:t>к</w:t>
        <w:br/>
        <w:br/>
        <w:t>р</w:t>
        <w:br/>
        <w:br/>
        <w:t>и</w:t>
        <w:br/>
        <w:br/>
        <w:t>м</w:t>
        <w:br/>
        <w:br/>
        <w:t>и</w:t>
        <w:br/>
        <w:br/>
        <w:t>н</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м</w:t>
        <w:br/>
        <w:br/>
        <w:t>е</w:t>
        <w:br/>
        <w:br/>
        <w:t>х</w:t>
        <w:br/>
        <w:br/>
        <w:t>а</w:t>
        <w:br/>
        <w:br/>
        <w:t>н</w:t>
        <w:br/>
        <w:br/>
        <w:t>и</w:t>
        <w:br/>
        <w:br/>
        <w:t>з</w:t>
        <w:br/>
        <w:br/>
        <w:t>м</w:t>
        <w:br/>
        <w:br/>
        <w:t>о</w:t>
        <w:br/>
        <w:br/>
        <w:t>в</w:t>
        <w:br/>
        <w:br/>
        <w:t xml:space="preserve"> </w:t>
        <w:br/>
        <w:br/>
        <w:t>к</w:t>
        <w:br/>
        <w:br/>
        <w:t>о</w:t>
        <w:br/>
        <w:br/>
        <w:t>м</w:t>
        <w:br/>
        <w:br/>
        <w:t>п</w:t>
        <w:br/>
        <w:br/>
        <w:t>е</w:t>
        <w:br/>
        <w:br/>
        <w:t>н</w:t>
        <w:br/>
        <w:br/>
        <w:t>с</w:t>
        <w:br/>
        <w:br/>
        <w:t>а</w:t>
        <w:br/>
        <w:br/>
        <w:t>ц</w:t>
        <w:br/>
        <w:br/>
        <w:t>и</w:t>
        <w:br/>
        <w:br/>
        <w:t>и</w:t>
        <w:br/>
        <w:br/>
        <w:t xml:space="preserve"> </w:t>
        <w:br/>
        <w:br/>
        <w:t>п</w:t>
        <w:br/>
        <w:br/>
        <w:t>р</w:t>
        <w:br/>
        <w:br/>
        <w:t>е</w:t>
        <w:br/>
        <w:br/>
        <w:t>д</w:t>
        <w:br/>
        <w:br/>
        <w:t>в</w:t>
        <w:br/>
        <w:br/>
        <w:t>з</w:t>
        <w:br/>
        <w:br/>
        <w:t>я</w:t>
        <w:br/>
        <w:br/>
        <w:t>т</w:t>
        <w:br/>
        <w:br/>
        <w:t>о</w:t>
        <w:br/>
        <w:br/>
        <w:t>с</w:t>
        <w:br/>
        <w:br/>
        <w:t>т</w:t>
        <w:br/>
        <w:br/>
        <w:t>и</w:t>
        <w:br/>
        <w:br/>
        <w:t xml:space="preserve"> </w:t>
        <w:br/>
        <w:br/>
        <w:t>и</w:t>
        <w:br/>
        <w:br/>
        <w:t xml:space="preserve"> </w:t>
        <w:br/>
        <w:br/>
        <w:t>д</w:t>
        <w:br/>
        <w:br/>
        <w:t>и</w:t>
        <w:br/>
        <w:br/>
        <w:t>с</w:t>
        <w:br/>
        <w:br/>
        <w:t>к</w:t>
        <w:br/>
        <w:br/>
        <w:t>р</w:t>
        <w:br/>
        <w:br/>
        <w:t>и</w:t>
        <w:br/>
        <w:br/>
        <w:t>м</w:t>
        <w:br/>
        <w:br/>
        <w:t>и</w:t>
        <w:br/>
        <w:br/>
        <w:t>н</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с</w:t>
        <w:br/>
        <w:br/>
        <w:t>п</w:t>
        <w:br/>
        <w:br/>
        <w:t>р</w:t>
        <w:br/>
        <w:br/>
        <w:t>а</w:t>
        <w:br/>
        <w:br/>
        <w:t>в</w:t>
        <w:br/>
        <w:br/>
        <w:t>е</w:t>
        <w:br/>
        <w:br/>
        <w:t>д</w:t>
        <w:br/>
        <w:br/>
        <w:t>л</w:t>
        <w:br/>
        <w:br/>
        <w:t>и</w:t>
        <w:br/>
        <w:br/>
        <w:t>в</w:t>
        <w:br/>
        <w:br/>
        <w:t>о</w:t>
        <w:br/>
        <w:br/>
        <w:t>с</w:t>
        <w:br/>
        <w:br/>
        <w:t>т</w:t>
        <w:br/>
        <w:br/>
        <w:t>и</w:t>
        <w:br/>
        <w:br/>
        <w:t xml:space="preserve"> </w:t>
        <w:br/>
        <w:br/>
        <w:t>и</w:t>
        <w:br/>
        <w:br/>
        <w:t xml:space="preserve"> </w:t>
        <w:br/>
        <w:br/>
        <w:t>р</w:t>
        <w:br/>
        <w:br/>
        <w:t>а</w:t>
        <w:br/>
        <w:br/>
        <w:t>в</w:t>
        <w:br/>
        <w:br/>
        <w:t>е</w:t>
        <w:br/>
        <w:br/>
        <w:t>н</w:t>
        <w:br/>
        <w:br/>
        <w:t>с</w:t>
        <w:br/>
        <w:br/>
        <w:t>т</w:t>
        <w:br/>
        <w:br/>
        <w:t>в</w:t>
        <w:br/>
        <w:br/>
        <w:t>а</w:t>
        <w:br/>
        <w:br/>
        <w:t xml:space="preserve"> </w:t>
        <w:br/>
        <w:br/>
        <w:t>в</w:t>
        <w:br/>
        <w:br/>
        <w:t xml:space="preserve"> </w:t>
        <w:br/>
        <w:br/>
        <w:t>р</w:t>
        <w:br/>
        <w:br/>
        <w:t>е</w:t>
        <w:br/>
        <w:br/>
        <w:t>ш</w:t>
        <w:br/>
        <w:br/>
        <w:t>е</w:t>
        <w:br/>
        <w:br/>
        <w:t>н</w:t>
        <w:br/>
        <w:br/>
        <w:t>и</w:t>
        <w:br/>
        <w:br/>
        <w:t>я</w:t>
        <w:br/>
        <w:br/>
        <w:t>х</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br/>
        <w:br/>
        <w:br/>
        <w:t>*</w:t>
        <w:br/>
        <w:br/>
        <w:t xml:space="preserve"> </w:t>
        <w:br/>
        <w:br/>
        <w:t xml:space="preserve"> </w:t>
        <w:br/>
        <w:br/>
        <w:t xml:space="preserve"> </w:t>
        <w:br/>
        <w:br/>
        <w:t>О</w:t>
        <w:br/>
        <w:br/>
        <w:t>т</w:t>
        <w:br/>
        <w:br/>
        <w:t>в</w:t>
        <w:br/>
        <w:br/>
        <w:t>е</w:t>
        <w:br/>
        <w:br/>
        <w:t>т</w:t>
        <w:br/>
        <w:br/>
        <w:t>с</w:t>
        <w:br/>
        <w:br/>
        <w:t>т</w:t>
        <w:br/>
        <w:br/>
        <w:t>в</w:t>
        <w:br/>
        <w:br/>
        <w:t>е</w:t>
        <w:br/>
        <w:br/>
        <w:t>н</w:t>
        <w:br/>
        <w:br/>
        <w:t>н</w:t>
        <w:br/>
        <w:br/>
        <w:t>о</w:t>
        <w:br/>
        <w:br/>
        <w:t>с</w:t>
        <w:br/>
        <w:br/>
        <w:t>т</w:t>
        <w:br/>
        <w:br/>
        <w:t>ь</w:t>
        <w:br/>
        <w:br/>
        <w:t xml:space="preserve"> </w:t>
        <w:br/>
        <w:br/>
        <w:t>з</w:t>
        <w:br/>
        <w:br/>
        <w:t>а</w:t>
        <w:br/>
        <w:br/>
        <w:t xml:space="preserve"> </w:t>
        <w:br/>
        <w:br/>
        <w:t>п</w:t>
        <w:br/>
        <w:br/>
        <w:t>р</w:t>
        <w:br/>
        <w:br/>
        <w:t>и</w:t>
        <w:br/>
        <w:br/>
        <w:t>н</w:t>
        <w:br/>
        <w:br/>
        <w:t>я</w:t>
        <w:br/>
        <w:br/>
        <w:t>т</w:t>
        <w:br/>
        <w:br/>
        <w:t>ы</w:t>
        <w:br/>
        <w:br/>
        <w:t>е</w:t>
        <w:br/>
        <w:br/>
        <w:t xml:space="preserve"> </w:t>
        <w:br/>
        <w:br/>
        <w:t>р</w:t>
        <w:br/>
        <w:br/>
        <w:t>е</w:t>
        <w:br/>
        <w:br/>
        <w:t>ш</w:t>
        <w:br/>
        <w:br/>
        <w:t>е</w:t>
        <w:br/>
        <w:br/>
        <w:t>н</w:t>
        <w:br/>
        <w:br/>
        <w:t>и</w:t>
        <w:br/>
        <w:br/>
        <w:t>я</w:t>
        <w:br/>
        <w:br/>
        <w:t xml:space="preserve"> </w:t>
        <w:br/>
        <w:br/>
        <w:t>и</w:t>
        <w:br/>
        <w:br/>
        <w:t xml:space="preserve"> </w:t>
        <w:br/>
        <w:br/>
        <w:t>и</w:t>
        <w:br/>
        <w:br/>
        <w:t>х</w:t>
        <w:br/>
        <w:br/>
        <w:t xml:space="preserve"> </w:t>
        <w:br/>
        <w:br/>
        <w:t>п</w:t>
        <w:br/>
        <w:br/>
        <w:t>о</w:t>
        <w:br/>
        <w:br/>
        <w:t>с</w:t>
        <w:br/>
        <w:br/>
        <w:t>л</w:t>
        <w:br/>
        <w:br/>
        <w:t>е</w:t>
        <w:br/>
        <w:br/>
        <w:t>д</w:t>
        <w:br/>
        <w:br/>
        <w:t>с</w:t>
        <w:br/>
        <w:br/>
        <w:t>т</w:t>
        <w:br/>
        <w:br/>
        <w:t>в</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Ч</w:t>
        <w:br/>
        <w:br/>
        <w:t>е</w:t>
        <w:br/>
        <w:br/>
        <w:t>т</w:t>
        <w:br/>
        <w:br/>
        <w:t>к</w:t>
        <w:br/>
        <w:br/>
        <w:t>о</w:t>
        <w:br/>
        <w:br/>
        <w:t>е</w:t>
        <w:br/>
        <w:br/>
        <w:t xml:space="preserve"> </w:t>
        <w:br/>
        <w:br/>
        <w:t>о</w:t>
        <w:br/>
        <w:br/>
        <w:t>п</w:t>
        <w:br/>
        <w:br/>
        <w:t>р</w:t>
        <w:br/>
        <w:br/>
        <w:t>е</w:t>
        <w:br/>
        <w:br/>
        <w:t>д</w:t>
        <w:br/>
        <w:br/>
        <w:t>е</w:t>
        <w:br/>
        <w:br/>
        <w:t>л</w:t>
        <w:br/>
        <w:br/>
        <w:t>е</w:t>
        <w:br/>
        <w:br/>
        <w:t>н</w:t>
        <w:br/>
        <w:br/>
        <w:t>и</w:t>
        <w:br/>
        <w:br/>
        <w:t>е</w:t>
        <w:br/>
        <w:br/>
        <w:t xml:space="preserve"> </w:t>
        <w:br/>
        <w:br/>
        <w:t>р</w:t>
        <w:br/>
        <w:br/>
        <w:t>о</w:t>
        <w:br/>
        <w:br/>
        <w:t>л</w:t>
        <w:br/>
        <w:br/>
        <w:t>е</w:t>
        <w:br/>
        <w:br/>
        <w:t>й</w:t>
        <w:br/>
        <w:br/>
        <w:t xml:space="preserve"> </w:t>
        <w:br/>
        <w:br/>
        <w:t>и</w:t>
        <w:br/>
        <w:br/>
        <w:t xml:space="preserve"> </w:t>
        <w:br/>
        <w:br/>
        <w:t>о</w:t>
        <w:br/>
        <w:br/>
        <w:t>т</w:t>
        <w:br/>
        <w:br/>
        <w:t>в</w:t>
        <w:br/>
        <w:br/>
        <w:t>е</w:t>
        <w:br/>
        <w:br/>
        <w:t>т</w:t>
        <w:br/>
        <w:br/>
        <w:t>с</w:t>
        <w:br/>
        <w:br/>
        <w:t>т</w:t>
        <w:br/>
        <w:br/>
        <w:t>в</w:t>
        <w:br/>
        <w:br/>
        <w:t>е</w:t>
        <w:br/>
        <w:br/>
        <w:t>н</w:t>
        <w:br/>
        <w:br/>
        <w:t>н</w:t>
        <w:br/>
        <w:br/>
        <w:t>о</w:t>
        <w:br/>
        <w:br/>
        <w:t>с</w:t>
        <w:br/>
        <w:br/>
        <w:t>т</w:t>
        <w:br/>
        <w:br/>
        <w:t>и</w:t>
        <w:br/>
        <w:br/>
        <w:t xml:space="preserve"> </w:t>
        <w:br/>
        <w:br/>
        <w:t>в</w:t>
        <w:br/>
        <w:br/>
        <w:t xml:space="preserve"> </w:t>
        <w:br/>
        <w:br/>
        <w:t>п</w:t>
        <w:br/>
        <w:br/>
        <w:t>р</w:t>
        <w:br/>
        <w:br/>
        <w:t>о</w:t>
        <w:br/>
        <w:br/>
        <w:t>ц</w:t>
        <w:br/>
        <w:br/>
        <w:t>е</w:t>
        <w:br/>
        <w:br/>
        <w:t>с</w:t>
        <w:br/>
        <w:br/>
        <w:t>с</w:t>
        <w:br/>
        <w:br/>
        <w:t>е</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в</w:t>
        <w:br/>
        <w:br/>
        <w:t>е</w:t>
        <w:br/>
        <w:br/>
        <w:t>д</w:t>
        <w:br/>
        <w:br/>
        <w:t>е</w:t>
        <w:br/>
        <w:br/>
        <w:t>н</w:t>
        <w:br/>
        <w:br/>
        <w:t>и</w:t>
        <w:br/>
        <w:br/>
        <w:t>е</w:t>
        <w:br/>
        <w:br/>
        <w:t xml:space="preserve"> </w:t>
        <w:br/>
        <w:br/>
        <w:t>а</w:t>
        <w:br/>
        <w:br/>
        <w:t>н</w:t>
        <w:br/>
        <w:br/>
        <w:t>а</w:t>
        <w:br/>
        <w:br/>
        <w:t>л</w:t>
        <w:br/>
        <w:br/>
        <w:t>и</w:t>
        <w:br/>
        <w:br/>
        <w:t>з</w:t>
        <w:br/>
        <w:br/>
        <w:t>а</w:t>
        <w:br/>
        <w:br/>
        <w:t xml:space="preserve"> </w:t>
        <w:br/>
        <w:br/>
        <w:t>р</w:t>
        <w:br/>
        <w:br/>
        <w:t>и</w:t>
        <w:br/>
        <w:br/>
        <w:t>с</w:t>
        <w:br/>
        <w:br/>
        <w:t>к</w:t>
        <w:br/>
        <w:br/>
        <w:t>о</w:t>
        <w:br/>
        <w:br/>
        <w:t>в</w:t>
        <w:br/>
        <w:br/>
        <w:t xml:space="preserve"> </w:t>
        <w:br/>
        <w:br/>
        <w:t>и</w:t>
        <w:br/>
        <w:br/>
        <w:t xml:space="preserve"> </w:t>
        <w:br/>
        <w:br/>
        <w:t>р</w:t>
        <w:br/>
        <w:br/>
        <w:t>а</w:t>
        <w:br/>
        <w:br/>
        <w:t>з</w:t>
        <w:br/>
        <w:br/>
        <w:t>р</w:t>
        <w:br/>
        <w:br/>
        <w:t>а</w:t>
        <w:br/>
        <w:br/>
        <w:t>б</w:t>
        <w:br/>
        <w:br/>
        <w:t>о</w:t>
        <w:br/>
        <w:br/>
        <w:t>т</w:t>
        <w:br/>
        <w:br/>
        <w:t>к</w:t>
        <w:br/>
        <w:br/>
        <w:t>а</w:t>
        <w:br/>
        <w:br/>
        <w:t xml:space="preserve"> </w:t>
        <w:br/>
        <w:br/>
        <w:t>м</w:t>
        <w:br/>
        <w:br/>
        <w:t>е</w:t>
        <w:br/>
        <w:br/>
        <w:t>р</w:t>
        <w:br/>
        <w:br/>
        <w:t xml:space="preserve"> </w:t>
        <w:br/>
        <w:br/>
        <w:t>п</w:t>
        <w:br/>
        <w:br/>
        <w:t>о</w:t>
        <w:br/>
        <w:br/>
        <w:t xml:space="preserve"> </w:t>
        <w:br/>
        <w:br/>
        <w:t>и</w:t>
        <w:br/>
        <w:br/>
        <w:t>х</w:t>
        <w:br/>
        <w:br/>
        <w:t xml:space="preserve"> </w:t>
        <w:br/>
        <w:br/>
        <w:t>с</w:t>
        <w:br/>
        <w:br/>
        <w:t>н</w:t>
        <w:br/>
        <w:br/>
        <w:t>и</w:t>
        <w:br/>
        <w:br/>
        <w:t>ж</w:t>
        <w:br/>
        <w:br/>
        <w:t>е</w:t>
        <w:br/>
        <w:br/>
        <w:t>н</w:t>
        <w:br/>
        <w:br/>
        <w:t>и</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м</w:t>
        <w:br/>
        <w:br/>
        <w:t>е</w:t>
        <w:br/>
        <w:br/>
        <w:t>х</w:t>
        <w:br/>
        <w:br/>
        <w:t>а</w:t>
        <w:br/>
        <w:br/>
        <w:t>н</w:t>
        <w:br/>
        <w:br/>
        <w:t>и</w:t>
        <w:br/>
        <w:br/>
        <w:t>з</w:t>
        <w:br/>
        <w:br/>
        <w:t>м</w:t>
        <w:br/>
        <w:br/>
        <w:t>о</w:t>
        <w:br/>
        <w:br/>
        <w:t>в</w:t>
        <w:br/>
        <w:br/>
        <w:t xml:space="preserve"> </w:t>
        <w:br/>
        <w:br/>
        <w:t>о</w:t>
        <w:br/>
        <w:br/>
        <w:t>б</w:t>
        <w:br/>
        <w:br/>
        <w:t>р</w:t>
        <w:br/>
        <w:br/>
        <w:t>а</w:t>
        <w:br/>
        <w:br/>
        <w:t>т</w:t>
        <w:br/>
        <w:br/>
        <w:t>н</w:t>
        <w:br/>
        <w:br/>
        <w:t>о</w:t>
        <w:br/>
        <w:br/>
        <w:t>й</w:t>
        <w:br/>
        <w:br/>
        <w:t xml:space="preserve"> </w:t>
        <w:br/>
        <w:br/>
        <w:t>с</w:t>
        <w:br/>
        <w:br/>
        <w:t>в</w:t>
        <w:br/>
        <w:br/>
        <w:t>я</w:t>
        <w:br/>
        <w:br/>
        <w:t>з</w:t>
        <w:br/>
        <w:br/>
        <w:t>и</w:t>
        <w:br/>
        <w:br/>
        <w:t xml:space="preserve"> </w:t>
        <w:br/>
        <w:br/>
        <w:t>и</w:t>
        <w:br/>
        <w:br/>
        <w:t xml:space="preserve"> </w:t>
        <w:br/>
        <w:br/>
        <w:t>м</w:t>
        <w:br/>
        <w:br/>
        <w:t>о</w:t>
        <w:br/>
        <w:br/>
        <w:t>н</w:t>
        <w:br/>
        <w:br/>
        <w:t>и</w:t>
        <w:br/>
        <w:br/>
        <w:t>т</w:t>
        <w:br/>
        <w:br/>
        <w:t>о</w:t>
        <w:br/>
        <w:br/>
        <w:t>р</w:t>
        <w:br/>
        <w:br/>
        <w:t>и</w:t>
        <w:br/>
        <w:br/>
        <w:t>н</w:t>
        <w:br/>
        <w:br/>
        <w:t>г</w:t>
        <w:br/>
        <w:br/>
        <w:t>а</w:t>
        <w:br/>
        <w:br/>
        <w:t xml:space="preserve"> </w:t>
        <w:br/>
        <w:br/>
        <w:t>р</w:t>
        <w:br/>
        <w:br/>
        <w:t>е</w:t>
        <w:br/>
        <w:br/>
        <w:t>з</w:t>
        <w:br/>
        <w:br/>
        <w:t>у</w:t>
        <w:br/>
        <w:br/>
        <w:t>л</w:t>
        <w:br/>
        <w:br/>
        <w:t>ь</w:t>
        <w:br/>
        <w:br/>
        <w:t>т</w:t>
        <w:br/>
        <w:br/>
        <w:t>а</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п</w:t>
        <w:br/>
        <w:br/>
        <w:t>р</w:t>
        <w:br/>
        <w:br/>
        <w:t>о</w:t>
        <w:br/>
        <w:br/>
        <w:t>з</w:t>
        <w:br/>
        <w:br/>
        <w:t>р</w:t>
        <w:br/>
        <w:br/>
        <w:t>а</w:t>
        <w:br/>
        <w:br/>
        <w:t>ч</w:t>
        <w:br/>
        <w:br/>
        <w:t>н</w:t>
        <w:br/>
        <w:br/>
        <w:t>о</w:t>
        <w:br/>
        <w:br/>
        <w:t>с</w:t>
        <w:br/>
        <w:br/>
        <w:t>т</w:t>
        <w:br/>
        <w:br/>
        <w:t>и</w:t>
        <w:br/>
        <w:br/>
        <w:t xml:space="preserve"> </w:t>
        <w:br/>
        <w:br/>
        <w:t>и</w:t>
        <w:br/>
        <w:br/>
        <w:t xml:space="preserve"> </w:t>
        <w:br/>
        <w:br/>
        <w:t>п</w:t>
        <w:br/>
        <w:br/>
        <w:t>о</w:t>
        <w:br/>
        <w:br/>
        <w:t>д</w:t>
        <w:br/>
        <w:br/>
        <w:t>о</w:t>
        <w:br/>
        <w:br/>
        <w:t>т</w:t>
        <w:br/>
        <w:br/>
        <w:t>ч</w:t>
        <w:br/>
        <w:br/>
        <w:t>е</w:t>
        <w:br/>
        <w:br/>
        <w:t>т</w:t>
        <w:br/>
        <w:br/>
        <w:t>н</w:t>
        <w:br/>
        <w:br/>
        <w:t>о</w:t>
        <w:br/>
        <w:br/>
        <w:t>с</w:t>
        <w:br/>
        <w:br/>
        <w:t>т</w:t>
        <w:br/>
        <w:br/>
        <w:t>и</w:t>
        <w:br/>
        <w:br/>
        <w:t xml:space="preserve"> </w:t>
        <w:br/>
        <w:br/>
        <w:t>в</w:t>
        <w:br/>
        <w:br/>
        <w:t xml:space="preserve"> </w:t>
        <w:br/>
        <w:br/>
        <w:t>п</w:t>
        <w:br/>
        <w:br/>
        <w:t>р</w:t>
        <w:br/>
        <w:br/>
        <w:t>о</w:t>
        <w:br/>
        <w:br/>
        <w:t>ц</w:t>
        <w:br/>
        <w:br/>
        <w:t>е</w:t>
        <w:br/>
        <w:br/>
        <w:t>с</w:t>
        <w:br/>
        <w:br/>
        <w:t>с</w:t>
        <w:br/>
        <w:br/>
        <w:t>е</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br/>
        <w:br/>
        <w:br/>
        <w:t>*</w:t>
        <w:br/>
        <w:br/>
        <w:t>*</w:t>
        <w:br/>
        <w:br/>
        <w:t>I</w:t>
        <w:br/>
        <w:br/>
        <w:t>V</w:t>
        <w:br/>
        <w:br/>
        <w:t>.</w:t>
        <w:br/>
        <w:br/>
        <w:t xml:space="preserve"> </w:t>
        <w:br/>
        <w:br/>
        <w:t>Б</w:t>
        <w:br/>
        <w:br/>
        <w:t>у</w:t>
        <w:br/>
        <w:br/>
        <w:t>д</w:t>
        <w:br/>
        <w:br/>
        <w:t>у</w:t>
        <w:br/>
        <w:br/>
        <w:t>щ</w:t>
        <w:br/>
        <w:br/>
        <w:t>и</w:t>
        <w:br/>
        <w:br/>
        <w:t>е</w:t>
        <w:br/>
        <w:br/>
        <w:t xml:space="preserve"> </w:t>
        <w:br/>
        <w:br/>
        <w:t>н</w:t>
        <w:br/>
        <w:br/>
        <w:t>а</w:t>
        <w:br/>
        <w:br/>
        <w:t>п</w:t>
        <w:br/>
        <w:br/>
        <w:t>р</w:t>
        <w:br/>
        <w:br/>
        <w:t>а</w:t>
        <w:br/>
        <w:br/>
        <w:t>в</w:t>
        <w:br/>
        <w:br/>
        <w:t>л</w:t>
        <w:br/>
        <w:br/>
        <w:t>е</w:t>
        <w:br/>
        <w:br/>
        <w:t>н</w:t>
        <w:br/>
        <w:br/>
        <w:t>и</w:t>
        <w:br/>
        <w:br/>
        <w:t>я</w:t>
        <w:br/>
        <w:br/>
        <w:t xml:space="preserve"> </w:t>
        <w:br/>
        <w:br/>
        <w:t>и</w:t>
        <w:br/>
        <w:br/>
        <w:t>с</w:t>
        <w:br/>
        <w:br/>
        <w:t>с</w:t>
        <w:br/>
        <w:br/>
        <w:t>л</w:t>
        <w:br/>
        <w:br/>
        <w:t>е</w:t>
        <w:br/>
        <w:br/>
        <w:t>д</w:t>
        <w:br/>
        <w:br/>
        <w:t>о</w:t>
        <w:br/>
        <w:br/>
        <w:t>в</w:t>
        <w:br/>
        <w:br/>
        <w:t>а</w:t>
        <w:br/>
        <w:br/>
        <w:t>н</w:t>
        <w:br/>
        <w:br/>
        <w:t>и</w:t>
        <w:br/>
        <w:br/>
        <w:t>й</w:t>
        <w:br/>
        <w:br/>
        <w:t>*</w:t>
        <w:br/>
        <w:br/>
        <w:t>*</w:t>
        <w:br/>
        <w:br/>
        <w:br/>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н</w:t>
        <w:br/>
        <w:br/>
        <w:t>о</w:t>
        <w:br/>
        <w:br/>
        <w:t>в</w:t>
        <w:br/>
        <w:br/>
        <w:t>ы</w:t>
        <w:br/>
        <w:br/>
        <w:t>х</w:t>
        <w:br/>
        <w:br/>
        <w:t xml:space="preserve"> </w:t>
        <w:br/>
        <w:br/>
        <w:t>а</w:t>
        <w:br/>
        <w:br/>
        <w:t>л</w:t>
        <w:br/>
        <w:br/>
        <w:t>г</w:t>
        <w:br/>
        <w:br/>
        <w:t>о</w:t>
        <w:br/>
        <w:br/>
        <w:t>р</w:t>
        <w:br/>
        <w:br/>
        <w:t>и</w:t>
        <w:br/>
        <w:br/>
        <w:t>т</w:t>
        <w:br/>
        <w:br/>
        <w:t>м</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а</w:t>
        <w:br/>
        <w:br/>
        <w:t>д</w:t>
        <w:br/>
        <w:br/>
        <w:t>а</w:t>
        <w:br/>
        <w:br/>
        <w:t>п</w:t>
        <w:br/>
        <w:br/>
        <w:t>т</w:t>
        <w:br/>
        <w:br/>
        <w:t>и</w:t>
        <w:br/>
        <w:br/>
        <w:t>р</w:t>
        <w:br/>
        <w:br/>
        <w:t>о</w:t>
        <w:br/>
        <w:br/>
        <w:t>в</w:t>
        <w:br/>
        <w:br/>
        <w:t>а</w:t>
        <w:br/>
        <w:br/>
        <w:t>н</w:t>
        <w:br/>
        <w:br/>
        <w:t>н</w:t>
        <w:br/>
        <w:br/>
        <w:t>ы</w:t>
        <w:br/>
        <w:br/>
        <w:t>х</w:t>
        <w:br/>
        <w:br/>
        <w:t xml:space="preserve"> </w:t>
        <w:br/>
        <w:br/>
        <w:t>к</w:t>
        <w:br/>
        <w:br/>
        <w:t xml:space="preserve"> </w:t>
        <w:br/>
        <w:br/>
        <w:t>с</w:t>
        <w:br/>
        <w:br/>
        <w:t>п</w:t>
        <w:br/>
        <w:br/>
        <w:t>е</w:t>
        <w:br/>
        <w:br/>
        <w:t>ц</w:t>
        <w:br/>
        <w:br/>
        <w:t>и</w:t>
        <w:br/>
        <w:br/>
        <w:t>ф</w:t>
        <w:br/>
        <w:br/>
        <w:t>и</w:t>
        <w:br/>
        <w:br/>
        <w:t>к</w:t>
        <w:br/>
        <w:br/>
        <w:t>е</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с</w:t>
        <w:br/>
        <w:br/>
        <w:t>л</w:t>
        <w:br/>
        <w:br/>
        <w:t>е</w:t>
        <w:br/>
        <w:br/>
        <w:t>д</w:t>
        <w:br/>
        <w:br/>
        <w:t>о</w:t>
        <w:br/>
        <w:br/>
        <w:t>в</w:t>
        <w:br/>
        <w:br/>
        <w:t>а</w:t>
        <w:br/>
        <w:br/>
        <w:t>н</w:t>
        <w:br/>
        <w:br/>
        <w:t>и</w:t>
        <w:br/>
        <w:br/>
        <w:t>е</w:t>
        <w:br/>
        <w:br/>
        <w:t xml:space="preserve"> </w:t>
        <w:br/>
        <w:br/>
        <w:t>в</w:t>
        <w:br/>
        <w:br/>
        <w:t>о</w:t>
        <w:br/>
        <w:br/>
        <w:t>з</w:t>
        <w:br/>
        <w:br/>
        <w:t>м</w:t>
        <w:br/>
        <w:br/>
        <w:t>о</w:t>
        <w:br/>
        <w:br/>
        <w:t>ж</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г</w:t>
        <w:br/>
        <w:br/>
        <w:t>л</w:t>
        <w:br/>
        <w:br/>
        <w:t>у</w:t>
        <w:br/>
        <w:br/>
        <w:t>б</w:t>
        <w:br/>
        <w:br/>
        <w:t>о</w:t>
        <w:br/>
        <w:br/>
        <w:t>к</w:t>
        <w:br/>
        <w:br/>
        <w:t>о</w:t>
        <w:br/>
        <w:br/>
        <w:t>г</w:t>
        <w:br/>
        <w:br/>
        <w:t>о</w:t>
        <w:br/>
        <w:br/>
        <w:t xml:space="preserve"> </w:t>
        <w:br/>
        <w:br/>
        <w:t>о</w:t>
        <w:br/>
        <w:br/>
        <w:t>б</w:t>
        <w:br/>
        <w:br/>
        <w:t>у</w:t>
        <w:br/>
        <w:br/>
        <w:t>ч</w:t>
        <w:br/>
        <w:br/>
        <w:t>е</w:t>
        <w:br/>
        <w:br/>
        <w:t>н</w:t>
        <w:br/>
        <w:br/>
        <w:t>и</w:t>
        <w:br/>
        <w:br/>
        <w:t>я</w:t>
        <w:br/>
        <w:br/>
        <w:t>,</w:t>
        <w:br/>
        <w:br/>
        <w:t xml:space="preserve"> </w:t>
        <w:br/>
        <w:br/>
        <w:t>о</w:t>
        <w:br/>
        <w:br/>
        <w:t>б</w:t>
        <w:br/>
        <w:br/>
        <w:t>у</w:t>
        <w:br/>
        <w:br/>
        <w:t>ч</w:t>
        <w:br/>
        <w:br/>
        <w:t>е</w:t>
        <w:br/>
        <w:br/>
        <w:t>н</w:t>
        <w:br/>
        <w:br/>
        <w:t>и</w:t>
        <w:br/>
        <w:br/>
        <w:t>я</w:t>
        <w:br/>
        <w:br/>
        <w:t xml:space="preserve"> </w:t>
        <w:br/>
        <w:br/>
        <w:t>с</w:t>
        <w:br/>
        <w:br/>
        <w:t xml:space="preserve"> </w:t>
        <w:br/>
        <w:br/>
        <w:t>п</w:t>
        <w:br/>
        <w:br/>
        <w:t>о</w:t>
        <w:br/>
        <w:br/>
        <w:t>д</w:t>
        <w:br/>
        <w:br/>
        <w:t>к</w:t>
        <w:br/>
        <w:br/>
        <w:t>р</w:t>
        <w:br/>
        <w:br/>
        <w:t>е</w:t>
        <w:br/>
        <w:br/>
        <w:t>п</w:t>
        <w:br/>
        <w:br/>
        <w:t>л</w:t>
        <w:br/>
        <w:br/>
        <w:t>е</w:t>
        <w:br/>
        <w:br/>
        <w:t>н</w:t>
        <w:br/>
        <w:br/>
        <w:t>и</w:t>
        <w:br/>
        <w:br/>
        <w:t>е</w:t>
        <w:br/>
        <w:br/>
        <w:t>м</w:t>
        <w:br/>
        <w:br/>
        <w:t xml:space="preserve"> </w:t>
        <w:br/>
        <w:br/>
        <w:t>и</w:t>
        <w:br/>
        <w:br/>
        <w:t xml:space="preserve"> </w:t>
        <w:br/>
        <w:br/>
        <w:t>д</w:t>
        <w:br/>
        <w:br/>
        <w:t>р</w:t>
        <w:br/>
        <w:br/>
        <w:t>у</w:t>
        <w:br/>
        <w:br/>
        <w:t>г</w:t>
        <w:br/>
        <w:br/>
        <w:t>и</w:t>
        <w:br/>
        <w:br/>
        <w:t>х</w:t>
        <w:br/>
        <w:br/>
        <w:t xml:space="preserve"> </w:t>
        <w:br/>
        <w:br/>
        <w:t>с</w:t>
        <w:br/>
        <w:br/>
        <w:t>о</w:t>
        <w:br/>
        <w:br/>
        <w:t>в</w:t>
        <w:br/>
        <w:br/>
        <w:t>р</w:t>
        <w:br/>
        <w:br/>
        <w:t>е</w:t>
        <w:br/>
        <w:br/>
        <w:t>м</w:t>
        <w:br/>
        <w:br/>
        <w:t>е</w:t>
        <w:br/>
        <w:br/>
        <w:t>н</w:t>
        <w:br/>
        <w:br/>
        <w:t>н</w:t>
        <w:br/>
        <w:br/>
        <w:t>ы</w:t>
        <w:br/>
        <w:br/>
        <w:t>х</w:t>
        <w:br/>
        <w:br/>
        <w:t xml:space="preserve"> </w:t>
        <w:br/>
        <w:br/>
        <w:t>м</w:t>
        <w:br/>
        <w:br/>
        <w:t>е</w:t>
        <w:br/>
        <w:br/>
        <w:t>т</w:t>
        <w:br/>
        <w:br/>
        <w:t>о</w:t>
        <w:br/>
        <w:br/>
        <w:t>д</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а</w:t>
        <w:br/>
        <w:br/>
        <w:t>л</w:t>
        <w:br/>
        <w:br/>
        <w:t>г</w:t>
        <w:br/>
        <w:br/>
        <w:t>о</w:t>
        <w:br/>
        <w:br/>
        <w:t>р</w:t>
        <w:br/>
        <w:br/>
        <w:t>и</w:t>
        <w:br/>
        <w:br/>
        <w:t>т</w:t>
        <w:br/>
        <w:br/>
        <w:t>м</w:t>
        <w:br/>
        <w:br/>
        <w:t>о</w:t>
        <w:br/>
        <w:br/>
        <w:t>в</w:t>
        <w:br/>
        <w:br/>
        <w:t>,</w:t>
        <w:br/>
        <w:br/>
        <w:t xml:space="preserve"> </w:t>
        <w:br/>
        <w:br/>
        <w:t>с</w:t>
        <w:br/>
        <w:br/>
        <w:t>п</w:t>
        <w:br/>
        <w:br/>
        <w:t>о</w:t>
        <w:br/>
        <w:br/>
        <w:t>с</w:t>
        <w:br/>
        <w:br/>
        <w:t>о</w:t>
        <w:br/>
        <w:br/>
        <w:t>б</w:t>
        <w:br/>
        <w:br/>
        <w:t>н</w:t>
        <w:br/>
        <w:br/>
        <w:t>ы</w:t>
        <w:br/>
        <w:br/>
        <w:t>х</w:t>
        <w:br/>
        <w:br/>
        <w:t xml:space="preserve"> </w:t>
        <w:br/>
        <w:br/>
        <w:t>р</w:t>
        <w:br/>
        <w:br/>
        <w:t>а</w:t>
        <w:br/>
        <w:br/>
        <w:t>б</w:t>
        <w:br/>
        <w:br/>
        <w:t>о</w:t>
        <w:br/>
        <w:br/>
        <w:t>т</w:t>
        <w:br/>
        <w:br/>
        <w:t>а</w:t>
        <w:br/>
        <w:br/>
        <w:t>т</w:t>
        <w:br/>
        <w:br/>
        <w:t>ь</w:t>
        <w:br/>
        <w:br/>
        <w:t xml:space="preserve"> </w:t>
        <w:br/>
        <w:br/>
        <w:t>с</w:t>
        <w:br/>
        <w:br/>
        <w:t xml:space="preserve"> </w:t>
        <w:br/>
        <w:br/>
        <w:t>н</w:t>
        <w:br/>
        <w:br/>
        <w:t>е</w:t>
        <w:br/>
        <w:br/>
        <w:t>п</w:t>
        <w:br/>
        <w:br/>
        <w:t>о</w:t>
        <w:br/>
        <w:br/>
        <w:t>л</w:t>
        <w:br/>
        <w:br/>
        <w:t>н</w:t>
        <w:br/>
        <w:br/>
        <w:t>ы</w:t>
        <w:br/>
        <w:br/>
        <w:t>м</w:t>
        <w:br/>
        <w:br/>
        <w:t>и</w:t>
        <w:br/>
        <w:br/>
        <w:t xml:space="preserve"> </w:t>
        <w:br/>
        <w:br/>
        <w:t>и</w:t>
        <w:br/>
        <w:br/>
        <w:t xml:space="preserve"> </w:t>
        <w:br/>
        <w:br/>
        <w:t>з</w:t>
        <w:br/>
        <w:br/>
        <w:t>а</w:t>
        <w:br/>
        <w:br/>
        <w:t>ш</w:t>
        <w:br/>
        <w:br/>
        <w:t>у</w:t>
        <w:br/>
        <w:br/>
        <w:t>м</w:t>
        <w:br/>
        <w:br/>
        <w:t>л</w:t>
        <w:br/>
        <w:br/>
        <w:t>е</w:t>
        <w:br/>
        <w:br/>
        <w:t>н</w:t>
        <w:br/>
        <w:br/>
        <w:t>н</w:t>
        <w:br/>
        <w:br/>
        <w:t>ы</w:t>
        <w:br/>
        <w:br/>
        <w:t>м</w:t>
        <w:br/>
        <w:br/>
        <w:t>и</w:t>
        <w:br/>
        <w:br/>
        <w:t xml:space="preserve"> </w:t>
        <w:br/>
        <w:br/>
        <w:t>д</w:t>
        <w:br/>
        <w:br/>
        <w:t>а</w:t>
        <w:br/>
        <w:br/>
        <w:t>н</w:t>
        <w:br/>
        <w:br/>
        <w:t>н</w:t>
        <w:br/>
        <w:br/>
        <w:t>ы</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а</w:t>
        <w:br/>
        <w:br/>
        <w:t>л</w:t>
        <w:br/>
        <w:br/>
        <w:t>г</w:t>
        <w:br/>
        <w:br/>
        <w:t>о</w:t>
        <w:br/>
        <w:br/>
        <w:t>р</w:t>
        <w:br/>
        <w:br/>
        <w:t>и</w:t>
        <w:br/>
        <w:br/>
        <w:t>т</w:t>
        <w:br/>
        <w:br/>
        <w:t>м</w:t>
        <w:br/>
        <w:br/>
        <w:t>о</w:t>
        <w:br/>
        <w:br/>
        <w:t>в</w:t>
        <w:br/>
        <w:br/>
        <w:t>,</w:t>
        <w:br/>
        <w:br/>
        <w:t xml:space="preserve"> </w:t>
        <w:br/>
        <w:br/>
        <w:t>с</w:t>
        <w:br/>
        <w:br/>
        <w:t>п</w:t>
        <w:br/>
        <w:br/>
        <w:t>о</w:t>
        <w:br/>
        <w:br/>
        <w:t>с</w:t>
        <w:br/>
        <w:br/>
        <w:t>о</w:t>
        <w:br/>
        <w:br/>
        <w:t>б</w:t>
        <w:br/>
        <w:br/>
        <w:t>н</w:t>
        <w:br/>
        <w:br/>
        <w:t>ы</w:t>
        <w:br/>
        <w:br/>
        <w:t>х</w:t>
        <w:br/>
        <w:br/>
        <w:t xml:space="preserve"> </w:t>
        <w:br/>
        <w:br/>
        <w:t>а</w:t>
        <w:br/>
        <w:br/>
        <w:t>д</w:t>
        <w:br/>
        <w:br/>
        <w:t>а</w:t>
        <w:br/>
        <w:br/>
        <w:t>п</w:t>
        <w:br/>
        <w:br/>
        <w:t>т</w:t>
        <w:br/>
        <w:br/>
        <w:t>и</w:t>
        <w:br/>
        <w:br/>
        <w:t>р</w:t>
        <w:br/>
        <w:br/>
        <w:t>о</w:t>
        <w:br/>
        <w:br/>
        <w:t>в</w:t>
        <w:br/>
        <w:br/>
        <w:t>а</w:t>
        <w:br/>
        <w:br/>
        <w:t>т</w:t>
        <w:br/>
        <w:br/>
        <w:t>ь</w:t>
        <w:br/>
        <w:br/>
        <w:t>с</w:t>
        <w:br/>
        <w:br/>
        <w:t>я</w:t>
        <w:br/>
        <w:br/>
        <w:t xml:space="preserve"> </w:t>
        <w:br/>
        <w:br/>
        <w:t>к</w:t>
        <w:br/>
        <w:br/>
        <w:t xml:space="preserve"> </w:t>
        <w:br/>
        <w:br/>
        <w:t>и</w:t>
        <w:br/>
        <w:br/>
        <w:t>з</w:t>
        <w:br/>
        <w:br/>
        <w:t>м</w:t>
        <w:br/>
        <w:br/>
        <w:t>е</w:t>
        <w:br/>
        <w:br/>
        <w:t>н</w:t>
        <w:br/>
        <w:br/>
        <w:t>я</w:t>
        <w:br/>
        <w:br/>
        <w:t>ю</w:t>
        <w:br/>
        <w:br/>
        <w:t>щ</w:t>
        <w:br/>
        <w:br/>
        <w:t>и</w:t>
        <w:br/>
        <w:br/>
        <w:t>м</w:t>
        <w:br/>
        <w:br/>
        <w:t>с</w:t>
        <w:br/>
        <w:br/>
        <w:t>я</w:t>
        <w:br/>
        <w:br/>
        <w:t xml:space="preserve"> </w:t>
        <w:br/>
        <w:br/>
        <w:t>у</w:t>
        <w:br/>
        <w:br/>
        <w:t>с</w:t>
        <w:br/>
        <w:br/>
        <w:t>л</w:t>
        <w:br/>
        <w:br/>
        <w:t>о</w:t>
        <w:br/>
        <w:br/>
        <w:t>в</w:t>
        <w:br/>
        <w:br/>
        <w:t>и</w:t>
        <w:br/>
        <w:br/>
        <w:t>я</w:t>
        <w:br/>
        <w:br/>
        <w:t>м</w:t>
        <w:br/>
        <w:br/>
        <w:t>.</w:t>
        <w:br/>
        <w:br/>
        <w:br/>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с</w:t>
        <w:br/>
        <w:br/>
        <w:t>и</w:t>
        <w:br/>
        <w:br/>
        <w:t>с</w:t>
        <w:br/>
        <w:br/>
        <w:t>т</w:t>
        <w:br/>
        <w:br/>
        <w:t>е</w:t>
        <w:br/>
        <w:br/>
        <w:t>м</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с</w:t>
        <w:br/>
        <w:br/>
        <w:t>п</w:t>
        <w:br/>
        <w:br/>
        <w:t>о</w:t>
        <w:br/>
        <w:br/>
        <w:t>с</w:t>
        <w:br/>
        <w:br/>
        <w:t>о</w:t>
        <w:br/>
        <w:br/>
        <w:t>б</w:t>
        <w:br/>
        <w:br/>
        <w:t>н</w:t>
        <w:br/>
        <w:br/>
        <w:t>ы</w:t>
        <w:br/>
        <w:br/>
        <w:t>х</w:t>
        <w:br/>
        <w:br/>
        <w:t xml:space="preserve"> </w:t>
        <w:br/>
        <w:br/>
        <w:t>к</w:t>
        <w:br/>
        <w:br/>
        <w:t xml:space="preserve"> </w:t>
        <w:br/>
        <w:br/>
        <w:t>с</w:t>
        <w:br/>
        <w:br/>
        <w:t>а</w:t>
        <w:br/>
        <w:br/>
        <w:t>м</w:t>
        <w:br/>
        <w:br/>
        <w:t>о</w:t>
        <w:br/>
        <w:br/>
        <w:t>о</w:t>
        <w:br/>
        <w:br/>
        <w:t>б</w:t>
        <w:br/>
        <w:br/>
        <w:t>у</w:t>
        <w:br/>
        <w:br/>
        <w:t>ч</w:t>
        <w:br/>
        <w:br/>
        <w:t>е</w:t>
        <w:br/>
        <w:br/>
        <w:t>н</w:t>
        <w:br/>
        <w:br/>
        <w:t>и</w:t>
        <w:br/>
        <w:br/>
        <w:t>ю</w:t>
        <w:br/>
        <w:br/>
        <w:t xml:space="preserve"> </w:t>
        <w:br/>
        <w:br/>
        <w:t>и</w:t>
        <w:br/>
        <w:br/>
        <w:t xml:space="preserve"> </w:t>
        <w:br/>
        <w:br/>
        <w:t>с</w:t>
        <w:br/>
        <w:br/>
        <w:t>а</w:t>
        <w:br/>
        <w:br/>
        <w:t>м</w:t>
        <w:br/>
        <w:br/>
        <w:t>о</w:t>
        <w:br/>
        <w:br/>
        <w:t>о</w:t>
        <w:br/>
        <w:br/>
        <w:t>п</w:t>
        <w:br/>
        <w:br/>
        <w:t>т</w:t>
        <w:br/>
        <w:br/>
        <w:t>и</w:t>
        <w:br/>
        <w:br/>
        <w:t>м</w:t>
        <w:br/>
        <w:br/>
        <w:t>и</w:t>
        <w:br/>
        <w:br/>
        <w:t>з</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с</w:t>
        <w:br/>
        <w:br/>
        <w:t>л</w:t>
        <w:br/>
        <w:br/>
        <w:t>е</w:t>
        <w:br/>
        <w:br/>
        <w:t>д</w:t>
        <w:br/>
        <w:br/>
        <w:t>о</w:t>
        <w:br/>
        <w:br/>
        <w:t>в</w:t>
        <w:br/>
        <w:br/>
        <w:t>а</w:t>
        <w:br/>
        <w:br/>
        <w:t>н</w:t>
        <w:br/>
        <w:br/>
        <w:t>и</w:t>
        <w:br/>
        <w:br/>
        <w:t>е</w:t>
        <w:br/>
        <w:br/>
        <w:t xml:space="preserve"> </w:t>
        <w:br/>
        <w:br/>
        <w:t>в</w:t>
        <w:br/>
        <w:br/>
        <w:t>о</w:t>
        <w:br/>
        <w:br/>
        <w:t>з</w:t>
        <w:br/>
        <w:br/>
        <w:t>м</w:t>
        <w:br/>
        <w:br/>
        <w:t>о</w:t>
        <w:br/>
        <w:br/>
        <w:t>ж</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г</w:t>
        <w:br/>
        <w:br/>
        <w:t>е</w:t>
        <w:br/>
        <w:br/>
        <w:t>н</w:t>
        <w:br/>
        <w:br/>
        <w:t>е</w:t>
        <w:br/>
        <w:br/>
        <w:t>р</w:t>
        <w:br/>
        <w:br/>
        <w:t>а</w:t>
        <w:br/>
        <w:br/>
        <w:t>т</w:t>
        <w:br/>
        <w:br/>
        <w:t>и</w:t>
        <w:br/>
        <w:br/>
        <w:t>в</w:t>
        <w:br/>
        <w:br/>
        <w:t>н</w:t>
        <w:br/>
        <w:br/>
        <w:t>ы</w:t>
        <w:br/>
        <w:br/>
        <w:t>х</w:t>
        <w:br/>
        <w:br/>
        <w:t xml:space="preserve"> </w:t>
        <w:br/>
        <w:br/>
        <w:t>м</w:t>
        <w:br/>
        <w:br/>
        <w:t>о</w:t>
        <w:br/>
        <w:br/>
        <w:t>д</w:t>
        <w:br/>
        <w:br/>
        <w:t>е</w:t>
        <w:br/>
        <w:br/>
        <w:t>л</w:t>
        <w:br/>
        <w:br/>
        <w:t>е</w:t>
        <w:br/>
        <w:br/>
        <w:t>й</w:t>
        <w:br/>
        <w:br/>
        <w:t xml:space="preserve"> </w:t>
        <w:br/>
        <w:br/>
        <w:t>и</w:t>
        <w:br/>
        <w:br/>
        <w:t xml:space="preserve"> </w:t>
        <w:br/>
        <w:br/>
        <w:t>д</w:t>
        <w:br/>
        <w:br/>
        <w:t>р</w:t>
        <w:br/>
        <w:br/>
        <w:t>у</w:t>
        <w:br/>
        <w:br/>
        <w:t>г</w:t>
        <w:br/>
        <w:br/>
        <w:t>и</w:t>
        <w:br/>
        <w:br/>
        <w:t>х</w:t>
        <w:br/>
        <w:br/>
        <w:t xml:space="preserve"> </w:t>
        <w:br/>
        <w:br/>
        <w:t>м</w:t>
        <w:br/>
        <w:br/>
        <w:t>е</w:t>
        <w:br/>
        <w:br/>
        <w:t>т</w:t>
        <w:br/>
        <w:br/>
        <w:t>о</w:t>
        <w:br/>
        <w:br/>
        <w:t>д</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с</w:t>
        <w:br/>
        <w:br/>
        <w:t>о</w:t>
        <w:br/>
        <w:br/>
        <w:t>з</w:t>
        <w:br/>
        <w:br/>
        <w:t>д</w:t>
        <w:br/>
        <w:br/>
        <w:t>а</w:t>
        <w:br/>
        <w:br/>
        <w:t>н</w:t>
        <w:br/>
        <w:br/>
        <w:t>и</w:t>
        <w:br/>
        <w:br/>
        <w:t>я</w:t>
        <w:br/>
        <w:br/>
        <w:t xml:space="preserve"> </w:t>
        <w:br/>
        <w:br/>
        <w:t>н</w:t>
        <w:br/>
        <w:br/>
        <w:t>о</w:t>
        <w:br/>
        <w:br/>
        <w:t>в</w:t>
        <w:br/>
        <w:br/>
        <w:t>ы</w:t>
        <w:br/>
        <w:br/>
        <w:t>х</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с</w:t>
        <w:br/>
        <w:br/>
        <w:t>и</w:t>
        <w:br/>
        <w:br/>
        <w:t>с</w:t>
        <w:br/>
        <w:br/>
        <w:t>т</w:t>
        <w:br/>
        <w:br/>
        <w:t>е</w:t>
        <w:br/>
        <w:br/>
        <w:t>м</w:t>
        <w:br/>
        <w:br/>
        <w:t>,</w:t>
        <w:br/>
        <w:br/>
        <w:t xml:space="preserve"> </w:t>
        <w:br/>
        <w:br/>
        <w:t>с</w:t>
        <w:br/>
        <w:br/>
        <w:t>п</w:t>
        <w:br/>
        <w:br/>
        <w:t>о</w:t>
        <w:br/>
        <w:br/>
        <w:t>с</w:t>
        <w:br/>
        <w:br/>
        <w:t>о</w:t>
        <w:br/>
        <w:br/>
        <w:t>б</w:t>
        <w:br/>
        <w:br/>
        <w:t>н</w:t>
        <w:br/>
        <w:br/>
        <w:t>ы</w:t>
        <w:br/>
        <w:br/>
        <w:t>х</w:t>
        <w:br/>
        <w:br/>
        <w:t xml:space="preserve"> </w:t>
        <w:br/>
        <w:br/>
        <w:t>а</w:t>
        <w:br/>
        <w:br/>
        <w:t>в</w:t>
        <w:br/>
        <w:br/>
        <w:t>т</w:t>
        <w:br/>
        <w:br/>
        <w:t>о</w:t>
        <w:br/>
        <w:br/>
        <w:t>м</w:t>
        <w:br/>
        <w:br/>
        <w:t>а</w:t>
        <w:br/>
        <w:br/>
        <w:t>т</w:t>
        <w:br/>
        <w:br/>
        <w:t>и</w:t>
        <w:br/>
        <w:br/>
        <w:t>ч</w:t>
        <w:br/>
        <w:br/>
        <w:t>е</w:t>
        <w:br/>
        <w:br/>
        <w:t>с</w:t>
        <w:br/>
        <w:br/>
        <w:t>к</w:t>
        <w:br/>
        <w:br/>
        <w:t>и</w:t>
        <w:br/>
        <w:br/>
        <w:t xml:space="preserve"> </w:t>
        <w:br/>
        <w:br/>
        <w:t>и</w:t>
        <w:br/>
        <w:br/>
        <w:t>з</w:t>
        <w:br/>
        <w:br/>
        <w:t>в</w:t>
        <w:br/>
        <w:br/>
        <w:t>л</w:t>
        <w:br/>
        <w:br/>
        <w:t>е</w:t>
        <w:br/>
        <w:br/>
        <w:t>к</w:t>
        <w:br/>
        <w:br/>
        <w:t>а</w:t>
        <w:br/>
        <w:br/>
        <w:t>т</w:t>
        <w:br/>
        <w:br/>
        <w:t>ь</w:t>
        <w:br/>
        <w:br/>
        <w:t xml:space="preserve"> </w:t>
        <w:br/>
        <w:br/>
        <w:t>з</w:t>
        <w:br/>
        <w:br/>
        <w:t>н</w:t>
        <w:br/>
        <w:br/>
        <w:t>а</w:t>
        <w:br/>
        <w:br/>
        <w:t>н</w:t>
        <w:br/>
        <w:br/>
        <w:t>и</w:t>
        <w:br/>
        <w:br/>
        <w:t>я</w:t>
        <w:br/>
        <w:br/>
        <w:t xml:space="preserve"> </w:t>
        <w:br/>
        <w:br/>
        <w:t>и</w:t>
        <w:br/>
        <w:br/>
        <w:t>з</w:t>
        <w:br/>
        <w:br/>
        <w:t xml:space="preserve"> </w:t>
        <w:br/>
        <w:br/>
        <w:t>д</w:t>
        <w:br/>
        <w:br/>
        <w:t>а</w:t>
        <w:br/>
        <w:br/>
        <w:t>н</w:t>
        <w:br/>
        <w:br/>
        <w:t>н</w:t>
        <w:br/>
        <w:br/>
        <w:t>ы</w:t>
        <w:br/>
        <w:br/>
        <w:t>х</w:t>
        <w:br/>
        <w:br/>
        <w:t xml:space="preserve"> </w:t>
        <w:br/>
        <w:br/>
        <w:t>и</w:t>
        <w:br/>
        <w:br/>
        <w:t xml:space="preserve"> </w:t>
        <w:br/>
        <w:br/>
        <w:t>и</w:t>
        <w:br/>
        <w:br/>
        <w:t>с</w:t>
        <w:br/>
        <w:br/>
        <w:t>п</w:t>
        <w:br/>
        <w:br/>
        <w:t>о</w:t>
        <w:br/>
        <w:br/>
        <w:t>л</w:t>
        <w:br/>
        <w:br/>
        <w:t>ь</w:t>
        <w:br/>
        <w:br/>
        <w:t>з</w:t>
        <w:br/>
        <w:br/>
        <w:t>о</w:t>
        <w:br/>
        <w:br/>
        <w:t>в</w:t>
        <w:br/>
        <w:br/>
        <w:t>а</w:t>
        <w:br/>
        <w:br/>
        <w:t>т</w:t>
        <w:br/>
        <w:br/>
        <w:t>ь</w:t>
        <w:br/>
        <w:br/>
        <w:t xml:space="preserve"> </w:t>
        <w:br/>
        <w:br/>
        <w:t>и</w:t>
        <w:br/>
        <w:br/>
        <w:t>х</w:t>
        <w:br/>
        <w:br/>
        <w:t xml:space="preserve"> </w:t>
        <w:br/>
        <w:br/>
        <w:t>д</w:t>
        <w:br/>
        <w:br/>
        <w:t>л</w:t>
        <w:br/>
        <w:br/>
        <w:t>я</w:t>
        <w:br/>
        <w:br/>
        <w:t xml:space="preserve"> </w:t>
        <w:br/>
        <w:br/>
        <w:t>р</w:t>
        <w:br/>
        <w:br/>
        <w:t>е</w:t>
        <w:br/>
        <w:br/>
        <w:t>ш</w:t>
        <w:br/>
        <w:br/>
        <w:t>е</w:t>
        <w:br/>
        <w:br/>
        <w:t>н</w:t>
        <w:br/>
        <w:br/>
        <w:t>и</w:t>
        <w:br/>
        <w:br/>
        <w:t>я</w:t>
        <w:br/>
        <w:br/>
        <w:t xml:space="preserve"> </w:t>
        <w:br/>
        <w:br/>
        <w:t>з</w:t>
        <w:br/>
        <w:br/>
        <w:t>а</w:t>
        <w:br/>
        <w:br/>
        <w:t>д</w:t>
        <w:br/>
        <w:br/>
        <w:t>а</w:t>
        <w:br/>
        <w:br/>
        <w:t>ч</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с</w:t>
        <w:br/>
        <w:br/>
        <w:t>и</w:t>
        <w:br/>
        <w:br/>
        <w:t>с</w:t>
        <w:br/>
        <w:br/>
        <w:t>т</w:t>
        <w:br/>
        <w:br/>
        <w:t>е</w:t>
        <w:br/>
        <w:br/>
        <w:t>м</w:t>
        <w:br/>
        <w:br/>
        <w:t>,</w:t>
        <w:br/>
        <w:br/>
        <w:t xml:space="preserve"> </w:t>
        <w:br/>
        <w:br/>
        <w:t>с</w:t>
        <w:br/>
        <w:br/>
        <w:t>п</w:t>
        <w:br/>
        <w:br/>
        <w:t>о</w:t>
        <w:br/>
        <w:br/>
        <w:t>с</w:t>
        <w:br/>
        <w:br/>
        <w:t>о</w:t>
        <w:br/>
        <w:br/>
        <w:t>б</w:t>
        <w:br/>
        <w:br/>
        <w:t>н</w:t>
        <w:br/>
        <w:br/>
        <w:t>ы</w:t>
        <w:br/>
        <w:br/>
        <w:t>х</w:t>
        <w:br/>
        <w:br/>
        <w:t xml:space="preserve"> </w:t>
        <w:br/>
        <w:br/>
        <w:t>а</w:t>
        <w:br/>
        <w:br/>
        <w:t>в</w:t>
        <w:br/>
        <w:br/>
        <w:t>т</w:t>
        <w:br/>
        <w:br/>
        <w:t>о</w:t>
        <w:br/>
        <w:br/>
        <w:t>м</w:t>
        <w:br/>
        <w:br/>
        <w:t>а</w:t>
        <w:br/>
        <w:br/>
        <w:t>т</w:t>
        <w:br/>
        <w:br/>
        <w:t>и</w:t>
        <w:br/>
        <w:br/>
        <w:t>ч</w:t>
        <w:br/>
        <w:br/>
        <w:t>е</w:t>
        <w:br/>
        <w:br/>
        <w:t>с</w:t>
        <w:br/>
        <w:br/>
        <w:t>к</w:t>
        <w:br/>
        <w:br/>
        <w:t>и</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с</w:t>
        <w:br/>
        <w:br/>
        <w:t>в</w:t>
        <w:br/>
        <w:br/>
        <w:t>о</w:t>
        <w:br/>
        <w:br/>
        <w:t>и</w:t>
        <w:br/>
        <w:br/>
        <w:t xml:space="preserve"> </w:t>
        <w:br/>
        <w:br/>
        <w:t>п</w:t>
        <w:br/>
        <w:br/>
        <w:t>а</w:t>
        <w:br/>
        <w:br/>
        <w:t>р</w:t>
        <w:br/>
        <w:br/>
        <w:t>а</w:t>
        <w:br/>
        <w:br/>
        <w:t>м</w:t>
        <w:br/>
        <w:br/>
        <w:t>е</w:t>
        <w:br/>
        <w:br/>
        <w:t>т</w:t>
        <w:br/>
        <w:br/>
        <w:t>р</w:t>
        <w:br/>
        <w:br/>
        <w:t>ы</w:t>
        <w:br/>
        <w:br/>
        <w:t xml:space="preserve"> </w:t>
        <w:br/>
        <w:br/>
        <w:t>и</w:t>
        <w:br/>
        <w:br/>
        <w:t xml:space="preserve"> </w:t>
        <w:br/>
        <w:br/>
        <w:t>у</w:t>
        <w:br/>
        <w:br/>
        <w:t>л</w:t>
        <w:br/>
        <w:br/>
        <w:t>у</w:t>
        <w:br/>
        <w:br/>
        <w:t>ч</w:t>
        <w:br/>
        <w:br/>
        <w:t>ш</w:t>
        <w:br/>
        <w:br/>
        <w:t>а</w:t>
        <w:br/>
        <w:br/>
        <w:t>т</w:t>
        <w:br/>
        <w:br/>
        <w:t>ь</w:t>
        <w:br/>
        <w:br/>
        <w:t xml:space="preserve"> </w:t>
        <w:br/>
        <w:br/>
        <w:t>с</w:t>
        <w:br/>
        <w:br/>
        <w:t>в</w:t>
        <w:br/>
        <w:br/>
        <w:t>о</w:t>
        <w:br/>
        <w:br/>
        <w:t>ю</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w:t>
        <w:br/>
        <w:br/>
        <w:br/>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с</w:t>
        <w:br/>
        <w:br/>
        <w:t>и</w:t>
        <w:br/>
        <w:br/>
        <w:t>с</w:t>
        <w:br/>
        <w:br/>
        <w:t>т</w:t>
        <w:br/>
        <w:br/>
        <w:t>е</w:t>
        <w:br/>
        <w:br/>
        <w:t>м</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с</w:t>
        <w:br/>
        <w:br/>
        <w:t>п</w:t>
        <w:br/>
        <w:br/>
        <w:t>о</w:t>
        <w:br/>
        <w:br/>
        <w:t>с</w:t>
        <w:br/>
        <w:br/>
        <w:t>о</w:t>
        <w:br/>
        <w:br/>
        <w:t>б</w:t>
        <w:br/>
        <w:br/>
        <w:t>н</w:t>
        <w:br/>
        <w:br/>
        <w:t>ы</w:t>
        <w:br/>
        <w:br/>
        <w:t>х</w:t>
        <w:br/>
        <w:br/>
        <w:t xml:space="preserve"> </w:t>
        <w:br/>
        <w:br/>
        <w:t>к</w:t>
        <w:br/>
        <w:br/>
        <w:t xml:space="preserve"> </w:t>
        <w:br/>
        <w:br/>
        <w:t>к</w:t>
        <w:br/>
        <w:br/>
        <w:t>о</w:t>
        <w:br/>
        <w:br/>
        <w:t>л</w:t>
        <w:br/>
        <w:br/>
        <w:t>л</w:t>
        <w:br/>
        <w:br/>
        <w:t>а</w:t>
        <w:br/>
        <w:br/>
        <w:t>б</w:t>
        <w:br/>
        <w:br/>
        <w:t>о</w:t>
        <w:br/>
        <w:br/>
        <w:t>р</w:t>
        <w:br/>
        <w:br/>
        <w:t>а</w:t>
        <w:br/>
        <w:br/>
        <w:t>ц</w:t>
        <w:br/>
        <w:br/>
        <w:t>и</w:t>
        <w:br/>
        <w:br/>
        <w:t>и</w:t>
        <w:br/>
        <w:br/>
        <w:t xml:space="preserve"> </w:t>
        <w:br/>
        <w:br/>
        <w:t>и</w:t>
        <w:br/>
        <w:br/>
        <w:t xml:space="preserve"> </w:t>
        <w:br/>
        <w:br/>
        <w:t>о</w:t>
        <w:br/>
        <w:br/>
        <w:t>б</w:t>
        <w:br/>
        <w:br/>
        <w:t>м</w:t>
        <w:br/>
        <w:br/>
        <w:t>е</w:t>
        <w:br/>
        <w:br/>
        <w:t>н</w:t>
        <w:br/>
        <w:br/>
        <w:t>у</w:t>
        <w:br/>
        <w:br/>
        <w:t xml:space="preserve"> </w:t>
        <w:br/>
        <w:br/>
        <w:t>з</w:t>
        <w:br/>
        <w:br/>
        <w:t>н</w:t>
        <w:br/>
        <w:br/>
        <w:t>а</w:t>
        <w:br/>
        <w:br/>
        <w:t>н</w:t>
        <w:br/>
        <w:br/>
        <w:t>и</w:t>
        <w:br/>
        <w:br/>
        <w:t>я</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с</w:t>
        <w:br/>
        <w:br/>
        <w:t>л</w:t>
        <w:br/>
        <w:br/>
        <w:t>е</w:t>
        <w:br/>
        <w:br/>
        <w:t>д</w:t>
        <w:br/>
        <w:br/>
        <w:t>о</w:t>
        <w:br/>
        <w:br/>
        <w:t>в</w:t>
        <w:br/>
        <w:br/>
        <w:t>а</w:t>
        <w:br/>
        <w:br/>
        <w:t>н</w:t>
        <w:br/>
        <w:br/>
        <w:t>и</w:t>
        <w:br/>
        <w:br/>
        <w:t>е</w:t>
        <w:br/>
        <w:br/>
        <w:t xml:space="preserve"> </w:t>
        <w:br/>
        <w:br/>
        <w:t>в</w:t>
        <w:br/>
        <w:br/>
        <w:t>о</w:t>
        <w:br/>
        <w:br/>
        <w:t>з</w:t>
        <w:br/>
        <w:br/>
        <w:t>м</w:t>
        <w:br/>
        <w:br/>
        <w:t>о</w:t>
        <w:br/>
        <w:br/>
        <w:t>ж</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р</w:t>
        <w:br/>
        <w:br/>
        <w:t>а</w:t>
        <w:br/>
        <w:br/>
        <w:t>с</w:t>
        <w:br/>
        <w:br/>
        <w:t>п</w:t>
        <w:br/>
        <w:br/>
        <w:t>р</w:t>
        <w:br/>
        <w:br/>
        <w:t>е</w:t>
        <w:br/>
        <w:br/>
        <w:t>д</w:t>
        <w:br/>
        <w:br/>
        <w:t>е</w:t>
        <w:br/>
        <w:br/>
        <w:t>л</w:t>
        <w:br/>
        <w:br/>
        <w:t>е</w:t>
        <w:br/>
        <w:br/>
        <w:t>н</w:t>
        <w:br/>
        <w:br/>
        <w:t>н</w:t>
        <w:br/>
        <w:br/>
        <w:t>ы</w:t>
        <w:br/>
        <w:br/>
        <w:t>х</w:t>
        <w:br/>
        <w:br/>
        <w:t xml:space="preserve"> </w:t>
        <w:br/>
        <w:br/>
        <w:t>а</w:t>
        <w:br/>
        <w:br/>
        <w:t>л</w:t>
        <w:br/>
        <w:br/>
        <w:t>г</w:t>
        <w:br/>
        <w:br/>
        <w:t>о</w:t>
        <w:br/>
        <w:br/>
        <w:t>р</w:t>
        <w:br/>
        <w:br/>
        <w:t>и</w:t>
        <w:br/>
        <w:br/>
        <w:t>т</w:t>
        <w:br/>
        <w:br/>
        <w:t>м</w:t>
        <w:br/>
        <w:br/>
        <w:t>о</w:t>
        <w:br/>
        <w:br/>
        <w:t>в</w:t>
        <w:br/>
        <w:br/>
        <w:t xml:space="preserve"> </w:t>
        <w:br/>
        <w:br/>
        <w:t>и</w:t>
        <w:br/>
        <w:br/>
        <w:t xml:space="preserve"> </w:t>
        <w:br/>
        <w:br/>
        <w:t>т</w:t>
        <w:br/>
        <w:br/>
        <w:t>е</w:t>
        <w:br/>
        <w:br/>
        <w:t>х</w:t>
        <w:br/>
        <w:br/>
        <w:t>н</w:t>
        <w:br/>
        <w:br/>
        <w:t>о</w:t>
        <w:br/>
        <w:br/>
        <w:t>л</w:t>
        <w:br/>
        <w:br/>
        <w:t>о</w:t>
        <w:br/>
        <w:br/>
        <w:t>г</w:t>
        <w:br/>
        <w:br/>
        <w:t>и</w:t>
        <w:br/>
        <w:br/>
        <w:t>й</w:t>
        <w:br/>
        <w:br/>
        <w:t xml:space="preserve"> </w:t>
        <w:br/>
        <w:br/>
        <w:t>б</w:t>
        <w:br/>
        <w:br/>
        <w:t>л</w:t>
        <w:br/>
        <w:br/>
        <w:t>о</w:t>
        <w:br/>
        <w:br/>
        <w:t>к</w:t>
        <w:br/>
        <w:br/>
        <w:t>ч</w:t>
        <w:br/>
        <w:br/>
        <w:t>е</w:t>
        <w:br/>
        <w:br/>
        <w:t>й</w:t>
        <w:br/>
        <w:br/>
        <w:t>н</w:t>
        <w:br/>
        <w:br/>
        <w:t xml:space="preserve"> </w:t>
        <w:br/>
        <w:br/>
        <w:t>д</w:t>
        <w:br/>
        <w:br/>
        <w:t>л</w:t>
        <w:br/>
        <w:br/>
        <w:t>я</w:t>
        <w:br/>
        <w:br/>
        <w:t xml:space="preserve"> </w:t>
        <w:br/>
        <w:br/>
        <w:t>с</w:t>
        <w:br/>
        <w:br/>
        <w:t>о</w:t>
        <w:br/>
        <w:br/>
        <w:t>з</w:t>
        <w:br/>
        <w:br/>
        <w:t>д</w:t>
        <w:br/>
        <w:br/>
        <w:t>а</w:t>
        <w:br/>
        <w:br/>
        <w:t>н</w:t>
        <w:br/>
        <w:br/>
        <w:t>и</w:t>
        <w:br/>
        <w:br/>
        <w:t>я</w:t>
        <w:br/>
        <w:br/>
        <w:t xml:space="preserve"> </w:t>
        <w:br/>
        <w:br/>
        <w:t>с</w:t>
        <w:br/>
        <w:br/>
        <w:t>и</w:t>
        <w:br/>
        <w:br/>
        <w:t>с</w:t>
        <w:br/>
        <w:br/>
        <w:t>т</w:t>
        <w:br/>
        <w:br/>
        <w:t>е</w:t>
        <w:br/>
        <w:br/>
        <w:t>м</w:t>
        <w:br/>
        <w:br/>
        <w:t>,</w:t>
        <w:br/>
        <w:br/>
        <w:t xml:space="preserve"> </w:t>
        <w:br/>
        <w:br/>
        <w:t>с</w:t>
        <w:br/>
        <w:br/>
        <w:t>п</w:t>
        <w:br/>
        <w:br/>
        <w:t>о</w:t>
        <w:br/>
        <w:br/>
        <w:t>с</w:t>
        <w:br/>
        <w:br/>
        <w:t>о</w:t>
        <w:br/>
        <w:br/>
        <w:t>б</w:t>
        <w:br/>
        <w:br/>
        <w:t>н</w:t>
        <w:br/>
        <w:br/>
        <w:t>ы</w:t>
        <w:br/>
        <w:br/>
        <w:t>х</w:t>
        <w:br/>
        <w:br/>
        <w:t xml:space="preserve"> </w:t>
        <w:br/>
        <w:br/>
        <w:t>к</w:t>
        <w:br/>
        <w:br/>
        <w:t xml:space="preserve"> </w:t>
        <w:br/>
        <w:br/>
        <w:t>о</w:t>
        <w:br/>
        <w:br/>
        <w:t>б</w:t>
        <w:br/>
        <w:br/>
        <w:t>м</w:t>
        <w:br/>
        <w:br/>
        <w:t>е</w:t>
        <w:br/>
        <w:br/>
        <w:t>н</w:t>
        <w:br/>
        <w:br/>
        <w:t>у</w:t>
        <w:br/>
        <w:br/>
        <w:t xml:space="preserve"> </w:t>
        <w:br/>
        <w:br/>
        <w:t>з</w:t>
        <w:br/>
        <w:br/>
        <w:t>н</w:t>
        <w:br/>
        <w:br/>
        <w:t>а</w:t>
        <w:br/>
        <w:br/>
        <w:t>н</w:t>
        <w:br/>
        <w:br/>
        <w:t>и</w:t>
        <w:br/>
        <w:br/>
        <w:t>я</w:t>
        <w:br/>
        <w:br/>
        <w:t>м</w:t>
        <w:br/>
        <w:br/>
        <w:t>и</w:t>
        <w:br/>
        <w:br/>
        <w:t xml:space="preserve"> </w:t>
        <w:br/>
        <w:br/>
        <w:t>м</w:t>
        <w:br/>
        <w:br/>
        <w:t>е</w:t>
        <w:br/>
        <w:br/>
        <w:t>ж</w:t>
        <w:br/>
        <w:br/>
        <w:t>д</w:t>
        <w:br/>
        <w:br/>
        <w:t>у</w:t>
        <w:br/>
        <w:br/>
        <w:t xml:space="preserve"> </w:t>
        <w:br/>
        <w:br/>
        <w:t>р</w:t>
        <w:br/>
        <w:br/>
        <w:t>а</w:t>
        <w:br/>
        <w:br/>
        <w:t>з</w:t>
        <w:br/>
        <w:br/>
        <w:t>л</w:t>
        <w:br/>
        <w:br/>
        <w:t>и</w:t>
        <w:br/>
        <w:br/>
        <w:t>ч</w:t>
        <w:br/>
        <w:br/>
        <w:t>н</w:t>
        <w:br/>
        <w:br/>
        <w:t>ы</w:t>
        <w:br/>
        <w:br/>
        <w:t>м</w:t>
        <w:br/>
        <w:br/>
        <w:t>и</w:t>
        <w:br/>
        <w:br/>
        <w:t xml:space="preserve"> </w:t>
        <w:br/>
        <w:br/>
        <w:t>у</w:t>
        <w:br/>
        <w:br/>
        <w:t>ч</w:t>
        <w:br/>
        <w:br/>
        <w:t>а</w:t>
        <w:br/>
        <w:br/>
        <w:t>с</w:t>
        <w:br/>
        <w:br/>
        <w:t>т</w:t>
        <w:br/>
        <w:br/>
        <w:t>н</w:t>
        <w:br/>
        <w:br/>
        <w:t>и</w:t>
        <w:br/>
        <w:br/>
        <w:t>к</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с</w:t>
        <w:br/>
        <w:br/>
        <w:t>и</w:t>
        <w:br/>
        <w:br/>
        <w:t>с</w:t>
        <w:br/>
        <w:br/>
        <w:t>т</w:t>
        <w:br/>
        <w:br/>
        <w:t>е</w:t>
        <w:br/>
        <w:br/>
        <w:t>м</w:t>
        <w:br/>
        <w:br/>
        <w:t>,</w:t>
        <w:br/>
        <w:br/>
        <w:t xml:space="preserve"> </w:t>
        <w:br/>
        <w:br/>
        <w:t>с</w:t>
        <w:br/>
        <w:br/>
        <w:t>п</w:t>
        <w:br/>
        <w:br/>
        <w:t>о</w:t>
        <w:br/>
        <w:br/>
        <w:t>с</w:t>
        <w:br/>
        <w:br/>
        <w:t>о</w:t>
        <w:br/>
        <w:br/>
        <w:t>б</w:t>
        <w:br/>
        <w:br/>
        <w:t>н</w:t>
        <w:br/>
        <w:br/>
        <w:t>ы</w:t>
        <w:br/>
        <w:br/>
        <w:t>х</w:t>
        <w:br/>
        <w:br/>
        <w:t xml:space="preserve"> </w:t>
        <w:br/>
        <w:br/>
        <w:t>о</w:t>
        <w:br/>
        <w:br/>
        <w:t>б</w:t>
        <w:br/>
        <w:br/>
        <w:t>ъ</w:t>
        <w:br/>
        <w:br/>
        <w:t>е</w:t>
        <w:br/>
        <w:br/>
        <w:t>д</w:t>
        <w:br/>
        <w:br/>
        <w:t>и</w:t>
        <w:br/>
        <w:br/>
        <w:t>н</w:t>
        <w:br/>
        <w:br/>
        <w:t>я</w:t>
        <w:br/>
        <w:br/>
        <w:t>т</w:t>
        <w:br/>
        <w:br/>
        <w:t>ь</w:t>
        <w:br/>
        <w:br/>
        <w:t xml:space="preserve"> </w:t>
        <w:br/>
        <w:br/>
        <w:t>з</w:t>
        <w:br/>
        <w:br/>
        <w:t>н</w:t>
        <w:br/>
        <w:br/>
        <w:t>а</w:t>
        <w:br/>
        <w:br/>
        <w:t>н</w:t>
        <w:br/>
        <w:br/>
        <w:t>и</w:t>
        <w:br/>
        <w:br/>
        <w:t>я</w:t>
        <w:br/>
        <w:br/>
        <w:t xml:space="preserve"> </w:t>
        <w:br/>
        <w:br/>
        <w:t>и</w:t>
        <w:br/>
        <w:br/>
        <w:t>з</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 xml:space="preserve"> </w:t>
        <w:br/>
        <w:br/>
        <w:t>и</w:t>
        <w:br/>
        <w:br/>
        <w:t xml:space="preserve"> </w:t>
        <w:br/>
        <w:br/>
        <w:t>и</w:t>
        <w:br/>
        <w:br/>
        <w:t>с</w:t>
        <w:br/>
        <w:br/>
        <w:t>п</w:t>
        <w:br/>
        <w:br/>
        <w:t>о</w:t>
        <w:br/>
        <w:br/>
        <w:t>л</w:t>
        <w:br/>
        <w:br/>
        <w:t>ь</w:t>
        <w:br/>
        <w:br/>
        <w:t>з</w:t>
        <w:br/>
        <w:br/>
        <w:t>о</w:t>
        <w:br/>
        <w:br/>
        <w:t>в</w:t>
        <w:br/>
        <w:br/>
        <w:t>а</w:t>
        <w:br/>
        <w:br/>
        <w:t>т</w:t>
        <w:br/>
        <w:br/>
        <w:t>ь</w:t>
        <w:br/>
        <w:br/>
        <w:t xml:space="preserve"> </w:t>
        <w:br/>
        <w:br/>
        <w:t>и</w:t>
        <w:br/>
        <w:br/>
        <w:t>х</w:t>
        <w:br/>
        <w:br/>
        <w:t xml:space="preserve"> </w:t>
        <w:br/>
        <w:br/>
        <w:t>д</w:t>
        <w:br/>
        <w:br/>
        <w:t>л</w:t>
        <w:br/>
        <w:br/>
        <w:t>я</w:t>
        <w:br/>
        <w:br/>
        <w:t xml:space="preserve"> </w:t>
        <w:br/>
        <w:br/>
        <w:t>р</w:t>
        <w:br/>
        <w:br/>
        <w:t>е</w:t>
        <w:br/>
        <w:br/>
        <w:t>ш</w:t>
        <w:br/>
        <w:br/>
        <w:t>е</w:t>
        <w:br/>
        <w:br/>
        <w:t>н</w:t>
        <w:br/>
        <w:br/>
        <w:t>и</w:t>
        <w:br/>
        <w:br/>
        <w:t>я</w:t>
        <w:br/>
        <w:br/>
        <w:t xml:space="preserve"> </w:t>
        <w:br/>
        <w:br/>
        <w:t>с</w:t>
        <w:br/>
        <w:br/>
        <w:t>л</w:t>
        <w:br/>
        <w:br/>
        <w:t>о</w:t>
        <w:br/>
        <w:br/>
        <w:t>ж</w:t>
        <w:br/>
        <w:br/>
        <w:t>н</w:t>
        <w:br/>
        <w:br/>
        <w:t>ы</w:t>
        <w:br/>
        <w:br/>
        <w:t>х</w:t>
        <w:br/>
        <w:br/>
        <w:t xml:space="preserve"> </w:t>
        <w:br/>
        <w:br/>
        <w:t>з</w:t>
        <w:br/>
        <w:br/>
        <w:t>а</w:t>
        <w:br/>
        <w:br/>
        <w:t>д</w:t>
        <w:br/>
        <w:br/>
        <w:t>а</w:t>
        <w:br/>
        <w:br/>
        <w:t>ч</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п</w:t>
        <w:br/>
        <w:br/>
        <w:t>л</w:t>
        <w:br/>
        <w:br/>
        <w:t>а</w:t>
        <w:br/>
        <w:br/>
        <w:t>т</w:t>
        <w:br/>
        <w:br/>
        <w:t>ф</w:t>
        <w:br/>
        <w:br/>
        <w:t>о</w:t>
        <w:br/>
        <w:br/>
        <w:t>р</w:t>
        <w:br/>
        <w:br/>
        <w:t>м</w:t>
        <w:br/>
        <w:br/>
        <w:t xml:space="preserve"> </w:t>
        <w:br/>
        <w:br/>
        <w:t>д</w:t>
        <w:br/>
        <w:br/>
        <w:t>л</w:t>
        <w:br/>
        <w:br/>
        <w:t>я</w:t>
        <w:br/>
        <w:br/>
        <w:t xml:space="preserve"> </w:t>
        <w:br/>
        <w:br/>
        <w:t>о</w:t>
        <w:br/>
        <w:br/>
        <w:t>б</w:t>
        <w:br/>
        <w:br/>
        <w:t>м</w:t>
        <w:br/>
        <w:br/>
        <w:t>е</w:t>
        <w:br/>
        <w:br/>
        <w:t>н</w:t>
        <w:br/>
        <w:br/>
        <w:t>а</w:t>
        <w:br/>
        <w:br/>
        <w:t xml:space="preserve"> </w:t>
        <w:br/>
        <w:br/>
        <w:t>з</w:t>
        <w:br/>
        <w:br/>
        <w:t>н</w:t>
        <w:br/>
        <w:br/>
        <w:t>а</w:t>
        <w:br/>
        <w:br/>
        <w:t>н</w:t>
        <w:br/>
        <w:br/>
        <w:t>и</w:t>
        <w:br/>
        <w:br/>
        <w:t>я</w:t>
        <w:br/>
        <w:br/>
        <w:t>м</w:t>
        <w:br/>
        <w:br/>
        <w:t>и</w:t>
        <w:br/>
        <w:br/>
        <w:t xml:space="preserve"> </w:t>
        <w:br/>
        <w:br/>
        <w:t>и</w:t>
        <w:br/>
        <w:br/>
        <w:t xml:space="preserve"> </w:t>
        <w:br/>
        <w:br/>
        <w:t>о</w:t>
        <w:br/>
        <w:br/>
        <w:t>п</w:t>
        <w:br/>
        <w:br/>
        <w:t>ы</w:t>
        <w:br/>
        <w:br/>
        <w:t>т</w:t>
        <w:br/>
        <w:br/>
        <w:t>о</w:t>
        <w:br/>
        <w:br/>
        <w:t>м</w:t>
        <w:br/>
        <w:br/>
        <w:t xml:space="preserve"> </w:t>
        <w:br/>
        <w:br/>
        <w:t>м</w:t>
        <w:br/>
        <w:br/>
        <w:t>е</w:t>
        <w:br/>
        <w:br/>
        <w:t>ж</w:t>
        <w:br/>
        <w:br/>
        <w:t>д</w:t>
        <w:br/>
        <w:br/>
        <w:t>у</w:t>
        <w:br/>
        <w:br/>
        <w:t xml:space="preserve"> </w:t>
        <w:br/>
        <w:br/>
        <w:t>с</w:t>
        <w:br/>
        <w:br/>
        <w:t>п</w:t>
        <w:br/>
        <w:br/>
        <w:t>е</w:t>
        <w:br/>
        <w:br/>
        <w:t>ц</w:t>
        <w:br/>
        <w:br/>
        <w:t>и</w:t>
        <w:br/>
        <w:br/>
        <w:t>а</w:t>
        <w:br/>
        <w:br/>
        <w:t>л</w:t>
        <w:br/>
        <w:br/>
        <w:t>и</w:t>
        <w:br/>
        <w:br/>
        <w:t>с</w:t>
        <w:br/>
        <w:br/>
        <w:t>т</w:t>
        <w:br/>
        <w:br/>
        <w:t>а</w:t>
        <w:br/>
        <w:br/>
        <w:t>м</w:t>
        <w:br/>
        <w:br/>
        <w:t>и</w:t>
        <w:br/>
        <w:br/>
        <w:t xml:space="preserve"> </w:t>
        <w:br/>
        <w:br/>
        <w:t>в</w:t>
        <w:br/>
        <w:br/>
        <w:t xml:space="preserve"> </w:t>
        <w:br/>
        <w:br/>
        <w:t>о</w:t>
        <w:br/>
        <w:br/>
        <w:t>б</w:t>
        <w:br/>
        <w:br/>
        <w:t>л</w:t>
        <w:br/>
        <w:br/>
        <w:t>а</w:t>
        <w:br/>
        <w:br/>
        <w:t>с</w:t>
        <w:br/>
        <w:br/>
        <w:t>т</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r>
    </w:p>
    <w:p>
      <w:r>
        <w:br w:type="page"/>
      </w:r>
    </w:p>
    <w:p>
      <w:pPr>
        <w:pStyle w:val="Heading1"/>
      </w:pPr>
      <w:r>
        <w:t xml:space="preserve">Глава 8 ideas: </w:t>
      </w:r>
    </w:p>
    <w:p>
      <w:r>
        <w:rPr>
          <w:b/>
        </w:rPr>
        <w:t>I. Перспективы развития машинного обучения в нефтепереработке (около 30-35% от общего объема)</w:t>
      </w:r>
    </w:p>
    <w:p>
      <w:pPr>
        <w:pStyle w:val="ListParagraph"/>
      </w:pPr>
      <w:r>
        <w:t xml:space="preserve">  Интеграция машинного обучения с цифровыми двойниками для оптимизации процессов.</w:t>
      </w:r>
    </w:p>
    <w:p>
      <w:pPr>
        <w:pStyle w:val="ListParagraph"/>
      </w:pPr>
      <w:r>
        <w:t xml:space="preserve">  Применение машинного обучения для разработки новых катализаторов.</w:t>
      </w:r>
    </w:p>
    <w:p>
      <w:pPr>
        <w:pStyle w:val="ListParagraph"/>
      </w:pPr>
      <w:r>
        <w:t xml:space="preserve">  Использование машинного обучения для повышения безопасности на нефтеперерабатывающих заводах.</w:t>
      </w:r>
    </w:p>
    <w:p>
      <w:pPr>
        <w:pStyle w:val="ListParagraph"/>
      </w:pPr>
      <w:r>
        <w:t xml:space="preserve">  Недостаток качественных данных и необходимость их очистки и подготовки.</w:t>
      </w:r>
    </w:p>
    <w:p>
      <w:pPr>
        <w:pStyle w:val="ListParagraph"/>
      </w:pPr>
      <w:r>
        <w:t xml:space="preserve">  Недостаток квалифицированных специалистов.</w:t>
      </w:r>
    </w:p>
    <w:p>
      <w:pPr>
        <w:pStyle w:val="ListParagraph"/>
      </w:pPr>
      <w:r>
        <w:t xml:space="preserve">  Проблемы масштабируемости и интеграции.</w:t>
      </w:r>
    </w:p>
    <w:p>
      <w:pPr>
        <w:pStyle w:val="ListParagraph"/>
      </w:pPr>
      <w:r>
        <w:t xml:space="preserve">  Обеспечение конфиденциальности и безопасности данных.</w:t>
      </w:r>
    </w:p>
    <w:p>
      <w:pPr>
        <w:pStyle w:val="ListParagraph"/>
      </w:pPr>
      <w:r>
        <w:t xml:space="preserve">  Предотвращение дискриминации и предвзятости.</w:t>
      </w:r>
    </w:p>
    <w:p>
      <w:pPr>
        <w:pStyle w:val="ListParagraph"/>
      </w:pPr>
      <w:r>
        <w:t xml:space="preserve">  Ответственность за принятые решения.</w:t>
      </w:r>
    </w:p>
    <w:p>
      <w:pPr>
        <w:pStyle w:val="ListParagraph"/>
      </w:pPr>
      <w:r>
        <w:t xml:space="preserve">  Разработка новых алгоритмов машинного обучения, адаптированных к специфике нефтепереработки.</w:t>
      </w:r>
    </w:p>
    <w:p>
      <w:pPr>
        <w:pStyle w:val="ListParagraph"/>
      </w:pPr>
      <w:r>
        <w:t xml:space="preserve">  Разработка систем машинного обучения, способных к самообучению и самооптимизации.</w:t>
      </w:r>
    </w:p>
    <w:p>
      <w:pPr>
        <w:pStyle w:val="ListParagraph"/>
      </w:pPr>
      <w:r>
        <w:t xml:space="preserve">  Разработка систем машинного обучения, способных к коллаборации и обмену знаниями.</w:t>
      </w:r>
    </w:p>
    <w:p>
      <w:r>
        <w:br w:type="page"/>
      </w:r>
    </w:p>
    <w:p>
      <w:pPr>
        <w:pStyle w:val="Heading1"/>
      </w:pPr>
      <w:r>
        <w:t xml:space="preserve">Глава 8 summaries: </w:t>
      </w:r>
    </w:p>
    <w:p>
      <w:r>
        <w:t>*</w:t>
        <w:br/>
        <w:br/>
        <w:t>*</w:t>
        <w:br/>
        <w:br/>
        <w:t>I</w:t>
        <w:br/>
        <w:br/>
        <w:t>.</w:t>
        <w:br/>
        <w:br/>
        <w:t xml:space="preserve"> </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br/>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с</w:t>
        <w:br/>
        <w:br/>
        <w:t xml:space="preserve"> </w:t>
        <w:br/>
        <w:br/>
        <w:t>ц</w:t>
        <w:br/>
        <w:br/>
        <w:t>и</w:t>
        <w:br/>
        <w:br/>
        <w:t>ф</w:t>
        <w:br/>
        <w:br/>
        <w:t>р</w:t>
        <w:br/>
        <w:br/>
        <w:t>о</w:t>
        <w:br/>
        <w:br/>
        <w:t>в</w:t>
        <w:br/>
        <w:br/>
        <w:t>ы</w:t>
        <w:br/>
        <w:br/>
        <w:t>м</w:t>
        <w:br/>
        <w:br/>
        <w:t>и</w:t>
        <w:br/>
        <w:br/>
        <w:t xml:space="preserve"> </w:t>
        <w:br/>
        <w:br/>
        <w:t>д</w:t>
        <w:br/>
        <w:br/>
        <w:t>в</w:t>
        <w:br/>
        <w:br/>
        <w:t>о</w:t>
        <w:br/>
        <w:br/>
        <w:t>й</w:t>
        <w:br/>
        <w:br/>
        <w:t>н</w:t>
        <w:br/>
        <w:br/>
        <w:t>и</w:t>
        <w:br/>
        <w:br/>
        <w:t>к</w:t>
        <w:br/>
        <w:br/>
        <w:t>а</w:t>
        <w:br/>
        <w:br/>
        <w:t>м</w:t>
        <w:br/>
        <w:br/>
        <w:t>и</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в</w:t>
        <w:br/>
        <w:br/>
        <w:t>и</w:t>
        <w:br/>
        <w:br/>
        <w:t>р</w:t>
        <w:br/>
        <w:br/>
        <w:t>т</w:t>
        <w:br/>
        <w:br/>
        <w:t>у</w:t>
        <w:br/>
        <w:br/>
        <w:t>а</w:t>
        <w:br/>
        <w:br/>
        <w:t>л</w:t>
        <w:br/>
        <w:br/>
        <w:t>ь</w:t>
        <w:br/>
        <w:br/>
        <w:t>н</w:t>
        <w:br/>
        <w:br/>
        <w:t>о</w:t>
        <w:br/>
        <w:br/>
        <w:t>й</w:t>
        <w:br/>
        <w:br/>
        <w:t xml:space="preserve"> </w:t>
        <w:br/>
        <w:br/>
        <w:t>м</w:t>
        <w:br/>
        <w:br/>
        <w:t>о</w:t>
        <w:br/>
        <w:br/>
        <w:t>д</w:t>
        <w:br/>
        <w:br/>
        <w:t>е</w:t>
        <w:br/>
        <w:br/>
        <w:t>л</w:t>
        <w:br/>
        <w:br/>
        <w:t>и</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г</w:t>
        <w:br/>
        <w:br/>
        <w:t>о</w:t>
        <w:br/>
        <w:br/>
        <w:t xml:space="preserve"> </w:t>
        <w:br/>
        <w:br/>
        <w:t>з</w:t>
        <w:br/>
        <w:br/>
        <w:t>а</w:t>
        <w:br/>
        <w:br/>
        <w:t>в</w:t>
        <w:br/>
        <w:br/>
        <w:t>о</w:t>
        <w:br/>
        <w:br/>
        <w:t>д</w:t>
        <w:br/>
        <w:br/>
        <w:t>а</w:t>
        <w:br/>
        <w:br/>
        <w:t>,</w:t>
        <w:br/>
        <w:br/>
        <w:t xml:space="preserve"> </w:t>
        <w:br/>
        <w:br/>
        <w:t>о</w:t>
        <w:br/>
        <w:br/>
        <w:t>т</w:t>
        <w:br/>
        <w:br/>
        <w:t>р</w:t>
        <w:br/>
        <w:br/>
        <w:t>а</w:t>
        <w:br/>
        <w:br/>
        <w:t>ж</w:t>
        <w:br/>
        <w:br/>
        <w:t>а</w:t>
        <w:br/>
        <w:br/>
        <w:t>ю</w:t>
        <w:br/>
        <w:br/>
        <w:t>щ</w:t>
        <w:br/>
        <w:br/>
        <w:t>е</w:t>
        <w:br/>
        <w:br/>
        <w:t>й</w:t>
        <w:br/>
        <w:br/>
        <w:t xml:space="preserve"> </w:t>
        <w:br/>
        <w:br/>
        <w:t>е</w:t>
        <w:br/>
        <w:br/>
        <w:t>г</w:t>
        <w:br/>
        <w:br/>
        <w:t>о</w:t>
        <w:br/>
        <w:br/>
        <w:t xml:space="preserve"> </w:t>
        <w:br/>
        <w:br/>
        <w:t>т</w:t>
        <w:br/>
        <w:br/>
        <w:t>е</w:t>
        <w:br/>
        <w:br/>
        <w:t>к</w:t>
        <w:br/>
        <w:br/>
        <w:t>у</w:t>
        <w:br/>
        <w:br/>
        <w:t>щ</w:t>
        <w:br/>
        <w:br/>
        <w:t>е</w:t>
        <w:br/>
        <w:br/>
        <w:t>е</w:t>
        <w:br/>
        <w:br/>
        <w:t xml:space="preserve"> </w:t>
        <w:br/>
        <w:br/>
        <w:t>с</w:t>
        <w:br/>
        <w:br/>
        <w:t>о</w:t>
        <w:br/>
        <w:br/>
        <w:t>с</w:t>
        <w:br/>
        <w:br/>
        <w:t>т</w:t>
        <w:br/>
        <w:br/>
        <w:t>о</w:t>
        <w:br/>
        <w:br/>
        <w:t>я</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д</w:t>
        <w:br/>
        <w:br/>
        <w:t>а</w:t>
        <w:br/>
        <w:br/>
        <w:t>н</w:t>
        <w:br/>
        <w:br/>
        <w:t>н</w:t>
        <w:br/>
        <w:br/>
        <w:t>ы</w:t>
        <w:br/>
        <w:br/>
        <w:t>х</w:t>
        <w:br/>
        <w:br/>
        <w:t xml:space="preserve"> </w:t>
        <w:br/>
        <w:br/>
        <w:t>с</w:t>
        <w:br/>
        <w:br/>
        <w:t xml:space="preserve"> </w:t>
        <w:br/>
        <w:br/>
        <w:t>д</w:t>
        <w:br/>
        <w:br/>
        <w:t>а</w:t>
        <w:br/>
        <w:br/>
        <w:t>т</w:t>
        <w:br/>
        <w:br/>
        <w:t>ч</w:t>
        <w:br/>
        <w:br/>
        <w:t>и</w:t>
        <w:br/>
        <w:br/>
        <w:t>к</w:t>
        <w:br/>
        <w:br/>
        <w:t>о</w:t>
        <w:br/>
        <w:br/>
        <w:t>в</w:t>
        <w:br/>
        <w:br/>
        <w:t xml:space="preserve"> </w:t>
        <w:br/>
        <w:br/>
        <w:t>и</w:t>
        <w:br/>
        <w:br/>
        <w:t xml:space="preserve"> </w:t>
        <w:br/>
        <w:br/>
        <w:t>д</w:t>
        <w:br/>
        <w:br/>
        <w:t>р</w:t>
        <w:br/>
        <w:br/>
        <w:t>у</w:t>
        <w:br/>
        <w:br/>
        <w:t>г</w:t>
        <w:br/>
        <w:br/>
        <w:t>и</w:t>
        <w:br/>
        <w:br/>
        <w:t>х</w:t>
        <w:br/>
        <w:br/>
        <w:t xml:space="preserve"> </w:t>
        <w:br/>
        <w:br/>
        <w:t>и</w:t>
        <w:br/>
        <w:br/>
        <w:t>с</w:t>
        <w:br/>
        <w:br/>
        <w:t>т</w:t>
        <w:br/>
        <w:br/>
        <w:t>о</w:t>
        <w:br/>
        <w:br/>
        <w:t>ч</w:t>
        <w:br/>
        <w:br/>
        <w:t>н</w:t>
        <w:br/>
        <w:br/>
        <w:t>и</w:t>
        <w:br/>
        <w:br/>
        <w:t>к</w:t>
        <w:br/>
        <w:br/>
        <w:t>о</w:t>
        <w:br/>
        <w:br/>
        <w:t>в</w:t>
        <w:br/>
        <w:br/>
        <w:t xml:space="preserve"> </w:t>
        <w:br/>
        <w:br/>
        <w:t>д</w:t>
        <w:br/>
        <w:br/>
        <w:t>л</w:t>
        <w:br/>
        <w:br/>
        <w:t>я</w:t>
        <w:br/>
        <w:br/>
        <w:t xml:space="preserve"> </w:t>
        <w:br/>
        <w:br/>
        <w:t>о</w:t>
        <w:br/>
        <w:br/>
        <w:t>б</w:t>
        <w:br/>
        <w:br/>
        <w:t>н</w:t>
        <w:br/>
        <w:br/>
        <w:t>о</w:t>
        <w:br/>
        <w:br/>
        <w:t>в</w:t>
        <w:br/>
        <w:br/>
        <w:t>л</w:t>
        <w:br/>
        <w:br/>
        <w:t>е</w:t>
        <w:br/>
        <w:br/>
        <w:t>н</w:t>
        <w:br/>
        <w:br/>
        <w:t>и</w:t>
        <w:br/>
        <w:br/>
        <w:t>я</w:t>
        <w:br/>
        <w:br/>
        <w:t xml:space="preserve"> </w:t>
        <w:br/>
        <w:br/>
        <w:t>м</w:t>
        <w:br/>
        <w:br/>
        <w:t>о</w:t>
        <w:br/>
        <w:br/>
        <w:t>д</w:t>
        <w:br/>
        <w:br/>
        <w:t>е</w:t>
        <w:br/>
        <w:br/>
        <w:t>л</w:t>
        <w:br/>
        <w:br/>
        <w:t>и</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п</w:t>
        <w:br/>
        <w:br/>
        <w:t>о</w:t>
        <w:br/>
        <w:br/>
        <w:t>в</w:t>
        <w:br/>
        <w:br/>
        <w:t>е</w:t>
        <w:br/>
        <w:br/>
        <w:t>д</w:t>
        <w:br/>
        <w:br/>
        <w:t>е</w:t>
        <w:br/>
        <w:br/>
        <w:t>н</w:t>
        <w:br/>
        <w:br/>
        <w:t>и</w:t>
        <w:br/>
        <w:br/>
        <w:t>я</w:t>
        <w:br/>
        <w:br/>
        <w:t xml:space="preserve"> </w:t>
        <w:br/>
        <w:br/>
        <w:t>з</w:t>
        <w:br/>
        <w:br/>
        <w:t>а</w:t>
        <w:br/>
        <w:br/>
        <w:t>в</w:t>
        <w:br/>
        <w:br/>
        <w:t>о</w:t>
        <w:br/>
        <w:br/>
        <w:t>д</w:t>
        <w:br/>
        <w:br/>
        <w:t>а</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 xml:space="preserve"> </w:t>
        <w:br/>
        <w:br/>
        <w:t>в</w:t>
        <w:br/>
        <w:br/>
        <w:t xml:space="preserve"> </w:t>
        <w:br/>
        <w:br/>
        <w:t>в</w:t>
        <w:br/>
        <w:br/>
        <w:t>и</w:t>
        <w:br/>
        <w:br/>
        <w:t>р</w:t>
        <w:br/>
        <w:br/>
        <w:t>т</w:t>
        <w:br/>
        <w:br/>
        <w:t>у</w:t>
        <w:br/>
        <w:br/>
        <w:t>а</w:t>
        <w:br/>
        <w:br/>
        <w:t>л</w:t>
        <w:br/>
        <w:br/>
        <w:t>ь</w:t>
        <w:br/>
        <w:br/>
        <w:t>н</w:t>
        <w:br/>
        <w:br/>
        <w:t>о</w:t>
        <w:br/>
        <w:br/>
        <w:t>й</w:t>
        <w:br/>
        <w:br/>
        <w:t xml:space="preserve"> </w:t>
        <w:br/>
        <w:br/>
        <w:t>с</w:t>
        <w:br/>
        <w:br/>
        <w:t>р</w:t>
        <w:br/>
        <w:br/>
        <w:t>е</w:t>
        <w:br/>
        <w:br/>
        <w:t>д</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е</w:t>
        <w:br/>
        <w:br/>
        <w:t>р</w:t>
        <w:br/>
        <w:br/>
        <w:t>е</w:t>
        <w:br/>
        <w:br/>
        <w:t>н</w:t>
        <w:br/>
        <w:br/>
        <w:t>о</w:t>
        <w:br/>
        <w:br/>
        <w:t>с</w:t>
        <w:br/>
        <w:br/>
        <w:t xml:space="preserve"> </w:t>
        <w:br/>
        <w:br/>
        <w:t>о</w:t>
        <w:br/>
        <w:br/>
        <w:t>п</w:t>
        <w:br/>
        <w:br/>
        <w:t>т</w:t>
        <w:br/>
        <w:br/>
        <w:t>и</w:t>
        <w:br/>
        <w:br/>
        <w:t>м</w:t>
        <w:br/>
        <w:br/>
        <w:t>и</w:t>
        <w:br/>
        <w:br/>
        <w:t>з</w:t>
        <w:br/>
        <w:br/>
        <w:t>и</w:t>
        <w:br/>
        <w:br/>
        <w:t>р</w:t>
        <w:br/>
        <w:br/>
        <w:t>о</w:t>
        <w:br/>
        <w:br/>
        <w:t>в</w:t>
        <w:br/>
        <w:br/>
        <w:t>а</w:t>
        <w:br/>
        <w:br/>
        <w:t>н</w:t>
        <w:br/>
        <w:br/>
        <w:t>н</w:t>
        <w:br/>
        <w:br/>
        <w:t>ы</w:t>
        <w:br/>
        <w:br/>
        <w:t>х</w:t>
        <w:br/>
        <w:br/>
        <w:t xml:space="preserve"> </w:t>
        <w:br/>
        <w:br/>
        <w:t>р</w:t>
        <w:br/>
        <w:br/>
        <w:t>е</w:t>
        <w:br/>
        <w:br/>
        <w:t>ш</w:t>
        <w:br/>
        <w:br/>
        <w:t>е</w:t>
        <w:br/>
        <w:br/>
        <w:t>н</w:t>
        <w:br/>
        <w:br/>
        <w:t>и</w:t>
        <w:br/>
        <w:br/>
        <w:t>й</w:t>
        <w:br/>
        <w:br/>
        <w:t xml:space="preserve"> </w:t>
        <w:br/>
        <w:br/>
        <w:t>в</w:t>
        <w:br/>
        <w:br/>
        <w:t xml:space="preserve"> </w:t>
        <w:br/>
        <w:br/>
        <w:t>р</w:t>
        <w:br/>
        <w:br/>
        <w:t>е</w:t>
        <w:br/>
        <w:br/>
        <w:t>а</w:t>
        <w:br/>
        <w:br/>
        <w:t>л</w:t>
        <w:br/>
        <w:br/>
        <w:t>ь</w:t>
        <w:br/>
        <w:br/>
        <w:t>н</w:t>
        <w:br/>
        <w:br/>
        <w:t>у</w:t>
        <w:br/>
        <w:br/>
        <w:t>ю</w:t>
        <w:br/>
        <w:br/>
        <w:t xml:space="preserve"> </w:t>
        <w:br/>
        <w:br/>
        <w:t>с</w:t>
        <w:br/>
        <w:br/>
        <w:t>р</w:t>
        <w:br/>
        <w:br/>
        <w:t>е</w:t>
        <w:br/>
        <w:br/>
        <w:t>д</w:t>
        <w:br/>
        <w:br/>
        <w:t>у</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 xml:space="preserve"> </w:t>
        <w:br/>
        <w:br/>
        <w:t>р</w:t>
        <w:br/>
        <w:br/>
        <w:t>а</w:t>
        <w:br/>
        <w:br/>
        <w:t>б</w:t>
        <w:br/>
        <w:br/>
        <w:t>о</w:t>
        <w:br/>
        <w:br/>
        <w:t>т</w:t>
        <w:br/>
        <w:br/>
        <w:t>ы</w:t>
        <w:br/>
        <w:br/>
        <w:t xml:space="preserve"> </w:t>
        <w:br/>
        <w:br/>
        <w:t>з</w:t>
        <w:br/>
        <w:br/>
        <w:t>а</w:t>
        <w:br/>
        <w:br/>
        <w:t>в</w:t>
        <w:br/>
        <w:br/>
        <w:t>о</w:t>
        <w:br/>
        <w:br/>
        <w:t>д</w:t>
        <w:br/>
        <w:br/>
        <w:t>а</w:t>
        <w:br/>
        <w:br/>
        <w:t>.</w:t>
        <w:br/>
        <w:br/>
        <w:br/>
        <w:br/>
        <w:br/>
        <w:br/>
        <w:br/>
        <w:br/>
        <w:t>*</w:t>
        <w:br/>
        <w:br/>
        <w:t xml:space="preserve"> </w:t>
        <w:br/>
        <w:br/>
        <w:t xml:space="preserve"> </w:t>
        <w:br/>
        <w:br/>
        <w:t xml:space="preserve"> </w:t>
        <w:br/>
        <w:br/>
        <w:t>П</w:t>
        <w:br/>
        <w:br/>
        <w:t>р</w:t>
        <w:br/>
        <w:br/>
        <w:t>и</w:t>
        <w:br/>
        <w:br/>
        <w:t>м</w:t>
        <w:br/>
        <w:br/>
        <w:t>е</w:t>
        <w:br/>
        <w:br/>
        <w:t>н</w:t>
        <w:br/>
        <w:br/>
        <w:t>е</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р</w:t>
        <w:br/>
        <w:br/>
        <w:t>а</w:t>
        <w:br/>
        <w:br/>
        <w:t>з</w:t>
        <w:br/>
        <w:br/>
        <w:t>р</w:t>
        <w:br/>
        <w:br/>
        <w:t>а</w:t>
        <w:br/>
        <w:br/>
        <w:t>б</w:t>
        <w:br/>
        <w:br/>
        <w:t>о</w:t>
        <w:br/>
        <w:br/>
        <w:t>т</w:t>
        <w:br/>
        <w:br/>
        <w:t>к</w:t>
        <w:br/>
        <w:br/>
        <w:t>и</w:t>
        <w:br/>
        <w:br/>
        <w:t xml:space="preserve"> </w:t>
        <w:br/>
        <w:br/>
        <w:t>н</w:t>
        <w:br/>
        <w:br/>
        <w:t>о</w:t>
        <w:br/>
        <w:br/>
        <w:t>в</w:t>
        <w:br/>
        <w:br/>
        <w:t>ы</w:t>
        <w:br/>
        <w:br/>
        <w:t>х</w:t>
        <w:br/>
        <w:br/>
        <w:t xml:space="preserve"> </w:t>
        <w:br/>
        <w:br/>
        <w:t>к</w:t>
        <w:br/>
        <w:br/>
        <w:t>а</w:t>
        <w:br/>
        <w:br/>
        <w:t>т</w:t>
        <w:br/>
        <w:br/>
        <w:t>а</w:t>
        <w:br/>
        <w:br/>
        <w:t>л</w:t>
        <w:br/>
        <w:br/>
        <w:t>и</w:t>
        <w:br/>
        <w:br/>
        <w:t>з</w:t>
        <w:br/>
        <w:br/>
        <w:t>а</w:t>
        <w:br/>
        <w:br/>
        <w:t>т</w:t>
        <w:br/>
        <w:br/>
        <w:t>о</w:t>
        <w:br/>
        <w:br/>
        <w:t>р</w:t>
        <w:br/>
        <w:br/>
        <w:t>о</w:t>
        <w:br/>
        <w:br/>
        <w:t>в</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 xml:space="preserve"> </w:t>
        <w:br/>
        <w:br/>
        <w:t>к</w:t>
        <w:br/>
        <w:br/>
        <w:t>р</w:t>
        <w:br/>
        <w:br/>
        <w:t>е</w:t>
        <w:br/>
        <w:br/>
        <w:t>к</w:t>
        <w:br/>
        <w:br/>
        <w:t>и</w:t>
        <w:br/>
        <w:br/>
        <w:t>н</w:t>
        <w:br/>
        <w:br/>
        <w:t>г</w:t>
        <w:br/>
        <w:br/>
        <w:t>а</w:t>
        <w:br/>
        <w:br/>
        <w:t xml:space="preserve"> </w:t>
        <w:br/>
        <w:br/>
        <w:t>и</w:t>
        <w:br/>
        <w:br/>
        <w:t xml:space="preserve"> </w:t>
        <w:br/>
        <w:br/>
        <w:t>р</w:t>
        <w:br/>
        <w:br/>
        <w:t>и</w:t>
        <w:br/>
        <w:br/>
        <w:t>ф</w:t>
        <w:br/>
        <w:br/>
        <w:t>о</w:t>
        <w:br/>
        <w:br/>
        <w:t>р</w:t>
        <w:br/>
        <w:br/>
        <w:t>м</w:t>
        <w:br/>
        <w:br/>
        <w:t>и</w:t>
        <w:br/>
        <w:br/>
        <w:t>н</w:t>
        <w:br/>
        <w:br/>
        <w:t>г</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б</w:t>
        <w:br/>
        <w:br/>
        <w:t>о</w:t>
        <w:br/>
        <w:br/>
        <w:t>р</w:t>
        <w:br/>
        <w:br/>
        <w:t xml:space="preserve"> </w:t>
        <w:br/>
        <w:br/>
        <w:t>д</w:t>
        <w:br/>
        <w:br/>
        <w:t>а</w:t>
        <w:br/>
        <w:br/>
        <w:t>н</w:t>
        <w:br/>
        <w:br/>
        <w:t>н</w:t>
        <w:br/>
        <w:br/>
        <w:t>ы</w:t>
        <w:br/>
        <w:br/>
        <w:t>х</w:t>
        <w:br/>
        <w:br/>
        <w:t xml:space="preserve"> </w:t>
        <w:br/>
        <w:br/>
        <w:t>о</w:t>
        <w:br/>
        <w:br/>
        <w:t xml:space="preserve"> </w:t>
        <w:br/>
        <w:br/>
        <w:t>с</w:t>
        <w:br/>
        <w:br/>
        <w:t>о</w:t>
        <w:br/>
        <w:br/>
        <w:t>с</w:t>
        <w:br/>
        <w:br/>
        <w:t>т</w:t>
        <w:br/>
        <w:br/>
        <w:t>а</w:t>
        <w:br/>
        <w:br/>
        <w:t>в</w:t>
        <w:br/>
        <w:br/>
        <w:t>е</w:t>
        <w:br/>
        <w:br/>
        <w:t xml:space="preserve"> </w:t>
        <w:br/>
        <w:br/>
        <w:t>с</w:t>
        <w:br/>
        <w:br/>
        <w:t>ы</w:t>
        <w:br/>
        <w:br/>
        <w:t>р</w:t>
        <w:br/>
        <w:br/>
        <w:t>ь</w:t>
        <w:br/>
        <w:br/>
        <w:t>я</w:t>
        <w:br/>
        <w:br/>
        <w:t>,</w:t>
        <w:br/>
        <w:br/>
        <w:t xml:space="preserve"> </w:t>
        <w:br/>
        <w:br/>
        <w:t>п</w:t>
        <w:br/>
        <w:br/>
        <w:t>а</w:t>
        <w:br/>
        <w:br/>
        <w:t>р</w:t>
        <w:br/>
        <w:br/>
        <w:t>а</w:t>
        <w:br/>
        <w:br/>
        <w:t>м</w:t>
        <w:br/>
        <w:br/>
        <w:t>е</w:t>
        <w:br/>
        <w:br/>
        <w:t>т</w:t>
        <w:br/>
        <w:br/>
        <w:t>р</w:t>
        <w:br/>
        <w:br/>
        <w:t>а</w:t>
        <w:br/>
        <w:br/>
        <w:t>х</w:t>
        <w:br/>
        <w:br/>
        <w:t xml:space="preserve"> </w:t>
        <w:br/>
        <w:br/>
        <w:t>п</w:t>
        <w:br/>
        <w:br/>
        <w:t>р</w:t>
        <w:br/>
        <w:br/>
        <w:t>о</w:t>
        <w:br/>
        <w:br/>
        <w:t>ц</w:t>
        <w:br/>
        <w:br/>
        <w:t>е</w:t>
        <w:br/>
        <w:br/>
        <w:t>с</w:t>
        <w:br/>
        <w:br/>
        <w:t>с</w:t>
        <w:br/>
        <w:br/>
        <w:t>а</w:t>
        <w:br/>
        <w:br/>
        <w:t xml:space="preserve"> </w:t>
        <w:br/>
        <w:br/>
        <w:t>и</w:t>
        <w:br/>
        <w:br/>
        <w:t xml:space="preserve"> </w:t>
        <w:br/>
        <w:br/>
        <w:t>с</w:t>
        <w:br/>
        <w:br/>
        <w:t>в</w:t>
        <w:br/>
        <w:br/>
        <w:t>о</w:t>
        <w:br/>
        <w:br/>
        <w:t>й</w:t>
        <w:br/>
        <w:br/>
        <w:t>с</w:t>
        <w:br/>
        <w:br/>
        <w:t>т</w:t>
        <w:br/>
        <w:br/>
        <w:t>в</w:t>
        <w:br/>
        <w:br/>
        <w:t>а</w:t>
        <w:br/>
        <w:br/>
        <w:t>х</w:t>
        <w:br/>
        <w:br/>
        <w:t xml:space="preserve"> </w:t>
        <w:br/>
        <w:br/>
        <w:t>п</w:t>
        <w:br/>
        <w:br/>
        <w:t>р</w:t>
        <w:br/>
        <w:br/>
        <w:t>о</w:t>
        <w:br/>
        <w:br/>
        <w:t>д</w:t>
        <w:br/>
        <w:br/>
        <w:t>у</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в</w:t>
        <w:br/>
        <w:br/>
        <w:t>ы</w:t>
        <w:br/>
        <w:br/>
        <w:t>я</w:t>
        <w:br/>
        <w:br/>
        <w:t>в</w:t>
        <w:br/>
        <w:br/>
        <w:t>л</w:t>
        <w:br/>
        <w:br/>
        <w:t>е</w:t>
        <w:br/>
        <w:br/>
        <w:t>н</w:t>
        <w:br/>
        <w:br/>
        <w:t>и</w:t>
        <w:br/>
        <w:br/>
        <w:t>я</w:t>
        <w:br/>
        <w:br/>
        <w:t xml:space="preserve"> </w:t>
        <w:br/>
        <w:br/>
        <w:t>з</w:t>
        <w:br/>
        <w:br/>
        <w:t>а</w:t>
        <w:br/>
        <w:br/>
        <w:t>к</w:t>
        <w:br/>
        <w:br/>
        <w:t>о</w:t>
        <w:br/>
        <w:br/>
        <w:t>н</w:t>
        <w:br/>
        <w:br/>
        <w:t>о</w:t>
        <w:br/>
        <w:br/>
        <w:t>м</w:t>
        <w:br/>
        <w:br/>
        <w:t>е</w:t>
        <w:br/>
        <w:br/>
        <w:t>р</w:t>
        <w:br/>
        <w:br/>
        <w:t>н</w:t>
        <w:br/>
        <w:br/>
        <w:t>о</w:t>
        <w:br/>
        <w:br/>
        <w:t>с</w:t>
        <w:br/>
        <w:br/>
        <w:t>т</w:t>
        <w:br/>
        <w:br/>
        <w:t>е</w:t>
        <w:br/>
        <w:br/>
        <w:t>й</w:t>
        <w:br/>
        <w:br/>
        <w:t xml:space="preserve"> </w:t>
        <w:br/>
        <w:br/>
        <w:t>и</w:t>
        <w:br/>
        <w:br/>
        <w:t xml:space="preserve"> </w:t>
        <w:br/>
        <w:br/>
        <w:t>с</w:t>
        <w:br/>
        <w:br/>
        <w:t>в</w:t>
        <w:br/>
        <w:br/>
        <w:t>я</w:t>
        <w:br/>
        <w:br/>
        <w:t>з</w:t>
        <w:br/>
        <w:br/>
        <w:t>е</w:t>
        <w:br/>
        <w:br/>
        <w:t>й</w:t>
        <w:br/>
        <w:br/>
        <w:t xml:space="preserve"> </w:t>
        <w:br/>
        <w:br/>
        <w:t>м</w:t>
        <w:br/>
        <w:br/>
        <w:t>е</w:t>
        <w:br/>
        <w:br/>
        <w:t>ж</w:t>
        <w:br/>
        <w:br/>
        <w:t>д</w:t>
        <w:br/>
        <w:br/>
        <w:t>у</w:t>
        <w:br/>
        <w:br/>
        <w:t xml:space="preserve"> </w:t>
        <w:br/>
        <w:br/>
        <w:t>п</w:t>
        <w:br/>
        <w:br/>
        <w:t>а</w:t>
        <w:br/>
        <w:br/>
        <w:t>р</w:t>
        <w:br/>
        <w:br/>
        <w:t>а</w:t>
        <w:br/>
        <w:br/>
        <w:t>м</w:t>
        <w:br/>
        <w:br/>
        <w:t>е</w:t>
        <w:br/>
        <w:br/>
        <w:t>т</w:t>
        <w:br/>
        <w:br/>
        <w:t>р</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с</w:t>
        <w:br/>
        <w:br/>
        <w:t>в</w:t>
        <w:br/>
        <w:br/>
        <w:t>о</w:t>
        <w:br/>
        <w:br/>
        <w:t>й</w:t>
        <w:br/>
        <w:br/>
        <w:t>с</w:t>
        <w:br/>
        <w:br/>
        <w:t>т</w:t>
        <w:br/>
        <w:br/>
        <w:t>в</w:t>
        <w:br/>
        <w:br/>
        <w:t xml:space="preserve"> </w:t>
        <w:br/>
        <w:br/>
        <w:t>п</w:t>
        <w:br/>
        <w:br/>
        <w:t>р</w:t>
        <w:br/>
        <w:br/>
        <w:t>о</w:t>
        <w:br/>
        <w:br/>
        <w:t>д</w:t>
        <w:br/>
        <w:br/>
        <w:t>у</w:t>
        <w:br/>
        <w:br/>
        <w:t>к</w:t>
        <w:br/>
        <w:br/>
        <w:t>т</w:t>
        <w:br/>
        <w:br/>
        <w:t>о</w:t>
        <w:br/>
        <w:br/>
        <w:t>в</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п</w:t>
        <w:br/>
        <w:br/>
        <w:t>а</w:t>
        <w:br/>
        <w:br/>
        <w:t>р</w:t>
        <w:br/>
        <w:br/>
        <w:t>а</w:t>
        <w:br/>
        <w:br/>
        <w:t>м</w:t>
        <w:br/>
        <w:br/>
        <w:t>е</w:t>
        <w:br/>
        <w:br/>
        <w:t>т</w:t>
        <w:br/>
        <w:br/>
        <w:t>р</w:t>
        <w:br/>
        <w:br/>
        <w:t>о</w:t>
        <w:br/>
        <w:br/>
        <w:t>в</w:t>
        <w:br/>
        <w:br/>
        <w:t xml:space="preserve"> </w:t>
        <w:br/>
        <w:br/>
        <w:t>п</w:t>
        <w:br/>
        <w:br/>
        <w:t>р</w:t>
        <w:br/>
        <w:br/>
        <w:t>о</w:t>
        <w:br/>
        <w:br/>
        <w:t>ц</w:t>
        <w:br/>
        <w:br/>
        <w:t>е</w:t>
        <w:br/>
        <w:br/>
        <w:t>с</w:t>
        <w:br/>
        <w:br/>
        <w:t>с</w:t>
        <w:br/>
        <w:br/>
        <w:t>а</w:t>
        <w:br/>
        <w:br/>
        <w:t xml:space="preserve"> </w:t>
        <w:br/>
        <w:br/>
        <w:t>д</w:t>
        <w:br/>
        <w:br/>
        <w:t>л</w:t>
        <w:br/>
        <w:br/>
        <w:t>я</w:t>
        <w:br/>
        <w:br/>
        <w:t xml:space="preserve"> </w:t>
        <w:br/>
        <w:br/>
        <w:t>п</w:t>
        <w:br/>
        <w:br/>
        <w:t>о</w:t>
        <w:br/>
        <w:br/>
        <w:t>л</w:t>
        <w:br/>
        <w:br/>
        <w:t>у</w:t>
        <w:br/>
        <w:br/>
        <w:t>ч</w:t>
        <w:br/>
        <w:br/>
        <w:t>е</w:t>
        <w:br/>
        <w:br/>
        <w:t>н</w:t>
        <w:br/>
        <w:br/>
        <w:t>и</w:t>
        <w:br/>
        <w:br/>
        <w:t>я</w:t>
        <w:br/>
        <w:br/>
        <w:t xml:space="preserve"> </w:t>
        <w:br/>
        <w:br/>
        <w:t>ц</w:t>
        <w:br/>
        <w:br/>
        <w:t>е</w:t>
        <w:br/>
        <w:br/>
        <w:t>л</w:t>
        <w:br/>
        <w:br/>
        <w:t>е</w:t>
        <w:br/>
        <w:br/>
        <w:t>в</w:t>
        <w:br/>
        <w:br/>
        <w:t>ы</w:t>
        <w:br/>
        <w:br/>
        <w:t>х</w:t>
        <w:br/>
        <w:br/>
        <w:t xml:space="preserve"> </w:t>
        <w:br/>
        <w:br/>
        <w:t>п</w:t>
        <w:br/>
        <w:br/>
        <w:t>р</w:t>
        <w:br/>
        <w:br/>
        <w:t>о</w:t>
        <w:br/>
        <w:br/>
        <w:t>д</w:t>
        <w:br/>
        <w:br/>
        <w:t>у</w:t>
        <w:br/>
        <w:br/>
        <w:t>к</w:t>
        <w:br/>
        <w:br/>
        <w:t>т</w:t>
        <w:br/>
        <w:br/>
        <w:t>о</w:t>
        <w:br/>
        <w:br/>
        <w:t>в</w:t>
        <w:br/>
        <w:br/>
        <w:t xml:space="preserve"> </w:t>
        <w:br/>
        <w:br/>
        <w:t>с</w:t>
        <w:br/>
        <w:br/>
        <w:t xml:space="preserve"> </w:t>
        <w:br/>
        <w:br/>
        <w:t>м</w:t>
        <w:br/>
        <w:br/>
        <w:t>а</w:t>
        <w:br/>
        <w:br/>
        <w:t>к</w:t>
        <w:br/>
        <w:br/>
        <w:t>с</w:t>
        <w:br/>
        <w:br/>
        <w:t>и</w:t>
        <w:br/>
        <w:br/>
        <w:t>м</w:t>
        <w:br/>
        <w:br/>
        <w:t>а</w:t>
        <w:br/>
        <w:br/>
        <w:t>л</w:t>
        <w:br/>
        <w:br/>
        <w:t>ь</w:t>
        <w:br/>
        <w:br/>
        <w:t>н</w:t>
        <w:br/>
        <w:br/>
        <w:t>ы</w:t>
        <w:br/>
        <w:br/>
        <w:t>м</w:t>
        <w:br/>
        <w:br/>
        <w:t xml:space="preserve"> </w:t>
        <w:br/>
        <w:br/>
        <w:t>в</w:t>
        <w:br/>
        <w:br/>
        <w:t>ы</w:t>
        <w:br/>
        <w:br/>
        <w:t>х</w:t>
        <w:br/>
        <w:br/>
        <w:t>о</w:t>
        <w:br/>
        <w:br/>
        <w:t>д</w:t>
        <w:br/>
        <w:br/>
        <w:t>о</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а</w:t>
        <w:br/>
        <w:br/>
        <w:t xml:space="preserve"> </w:t>
        <w:br/>
        <w:br/>
        <w:t>р</w:t>
        <w:br/>
        <w:br/>
        <w:t>а</w:t>
        <w:br/>
        <w:br/>
        <w:t>з</w:t>
        <w:br/>
        <w:br/>
        <w:t>р</w:t>
        <w:br/>
        <w:br/>
        <w:t>а</w:t>
        <w:br/>
        <w:br/>
        <w:t>б</w:t>
        <w:br/>
        <w:br/>
        <w:t>о</w:t>
        <w:br/>
        <w:br/>
        <w:t>т</w:t>
        <w:br/>
        <w:br/>
        <w:t>к</w:t>
        <w:br/>
        <w:br/>
        <w:t>и</w:t>
        <w:br/>
        <w:br/>
        <w:t xml:space="preserve"> </w:t>
        <w:br/>
        <w:br/>
        <w:t>н</w:t>
        <w:br/>
        <w:br/>
        <w:t>о</w:t>
        <w:br/>
        <w:br/>
        <w:t>в</w:t>
        <w:br/>
        <w:br/>
        <w:t>ы</w:t>
        <w:br/>
        <w:br/>
        <w:t>х</w:t>
        <w:br/>
        <w:br/>
        <w:t xml:space="preserve"> </w:t>
        <w:br/>
        <w:br/>
        <w:t>к</w:t>
        <w:br/>
        <w:br/>
        <w:t>а</w:t>
        <w:br/>
        <w:br/>
        <w:t>т</w:t>
        <w:br/>
        <w:br/>
        <w:t>а</w:t>
        <w:br/>
        <w:br/>
        <w:t>л</w:t>
        <w:br/>
        <w:br/>
        <w:t>и</w:t>
        <w:br/>
        <w:br/>
        <w:t>з</w:t>
        <w:br/>
        <w:br/>
        <w:t>а</w:t>
        <w:br/>
        <w:br/>
        <w:t>т</w:t>
        <w:br/>
        <w:br/>
        <w:t>о</w:t>
        <w:br/>
        <w:br/>
        <w:t>р</w:t>
        <w:br/>
        <w:br/>
        <w:t>о</w:t>
        <w:br/>
        <w:br/>
        <w:t>в</w:t>
        <w:br/>
        <w:br/>
        <w:t xml:space="preserve"> </w:t>
        <w:br/>
        <w:br/>
        <w:t>и</w:t>
        <w:br/>
        <w:br/>
        <w:t xml:space="preserve"> </w:t>
        <w:br/>
        <w:br/>
        <w:t>с</w:t>
        <w:br/>
        <w:br/>
        <w:t>о</w:t>
        <w:br/>
        <w:br/>
        <w:t>к</w:t>
        <w:br/>
        <w:br/>
        <w:t>р</w:t>
        <w:br/>
        <w:br/>
        <w:t>а</w:t>
        <w:br/>
        <w:br/>
        <w:t>щ</w:t>
        <w:br/>
        <w:br/>
        <w:t>е</w:t>
        <w:br/>
        <w:br/>
        <w:t>н</w:t>
        <w:br/>
        <w:br/>
        <w:t>и</w:t>
        <w:br/>
        <w:br/>
        <w:t>е</w:t>
        <w:br/>
        <w:br/>
        <w:t xml:space="preserve"> </w:t>
        <w:br/>
        <w:br/>
        <w:t>в</w:t>
        <w:br/>
        <w:br/>
        <w:t>р</w:t>
        <w:br/>
        <w:br/>
        <w:t>е</w:t>
        <w:br/>
        <w:br/>
        <w:t>м</w:t>
        <w:br/>
        <w:br/>
        <w:t>е</w:t>
        <w:br/>
        <w:br/>
        <w:t>н</w:t>
        <w:br/>
        <w:br/>
        <w:t>и</w:t>
        <w:br/>
        <w:br/>
        <w:t xml:space="preserve"> </w:t>
        <w:br/>
        <w:br/>
        <w:t>и</w:t>
        <w:br/>
        <w:br/>
        <w:t xml:space="preserve"> </w:t>
        <w:br/>
        <w:br/>
        <w:t>з</w:t>
        <w:br/>
        <w:br/>
        <w:t>а</w:t>
        <w:br/>
        <w:br/>
        <w:t>т</w:t>
        <w:br/>
        <w:br/>
        <w:t>р</w:t>
        <w:br/>
        <w:br/>
        <w:t>а</w:t>
        <w:br/>
        <w:br/>
        <w:t>т</w:t>
        <w:br/>
        <w:br/>
        <w:t xml:space="preserve"> </w:t>
        <w:br/>
        <w:br/>
        <w:t>н</w:t>
        <w:br/>
        <w:br/>
        <w:t>а</w:t>
        <w:br/>
        <w:br/>
        <w:t xml:space="preserve"> </w:t>
        <w:br/>
        <w:br/>
        <w:t>и</w:t>
        <w:br/>
        <w:br/>
        <w:t>с</w:t>
        <w:br/>
        <w:br/>
        <w:t>с</w:t>
        <w:br/>
        <w:br/>
        <w:t>л</w:t>
        <w:br/>
        <w:br/>
        <w:t>е</w:t>
        <w:br/>
        <w:br/>
        <w:t>д</w:t>
        <w:br/>
        <w:br/>
        <w:t>о</w:t>
        <w:br/>
        <w:br/>
        <w:t>в</w:t>
        <w:br/>
        <w:br/>
        <w:t>а</w:t>
        <w:br/>
        <w:br/>
        <w:t>н</w:t>
        <w:br/>
        <w:br/>
        <w:t>и</w:t>
        <w:br/>
        <w:br/>
        <w:t>я</w:t>
        <w:br/>
        <w:br/>
        <w:t>.</w:t>
        <w:br/>
        <w:br/>
        <w:br/>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 xml:space="preserve"> </w:t>
        <w:br/>
        <w:br/>
        <w:t>н</w:t>
        <w:br/>
        <w:br/>
        <w:t>а</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з</w:t>
        <w:br/>
        <w:br/>
        <w:t>а</w:t>
        <w:br/>
        <w:br/>
        <w:t>в</w:t>
        <w:br/>
        <w:br/>
        <w:t>о</w:t>
        <w:br/>
        <w:br/>
        <w:t>д</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с</w:t>
        <w:br/>
        <w:br/>
        <w:t xml:space="preserve"> </w:t>
        <w:br/>
        <w:br/>
        <w:t>д</w:t>
        <w:br/>
        <w:br/>
        <w:t>а</w:t>
        <w:br/>
        <w:br/>
        <w:t>т</w:t>
        <w:br/>
        <w:br/>
        <w:t>ч</w:t>
        <w:br/>
        <w:br/>
        <w:t>и</w:t>
        <w:br/>
        <w:br/>
        <w:t>к</w:t>
        <w:br/>
        <w:br/>
        <w:t>о</w:t>
        <w:br/>
        <w:br/>
        <w:t>в</w:t>
        <w:br/>
        <w:br/>
        <w:t>,</w:t>
        <w:br/>
        <w:br/>
        <w:t xml:space="preserve"> </w:t>
        <w:br/>
        <w:br/>
        <w:t>с</w:t>
        <w:br/>
        <w:br/>
        <w:t>и</w:t>
        <w:br/>
        <w:br/>
        <w:t>с</w:t>
        <w:br/>
        <w:br/>
        <w:t>т</w:t>
        <w:br/>
        <w:br/>
        <w:t>е</w:t>
        <w:br/>
        <w:br/>
        <w:t>м</w:t>
        <w:br/>
        <w:br/>
        <w:t xml:space="preserve"> </w:t>
        <w:br/>
        <w:br/>
        <w:t>в</w:t>
        <w:br/>
        <w:br/>
        <w:t>и</w:t>
        <w:br/>
        <w:br/>
        <w:t>д</w:t>
        <w:br/>
        <w:br/>
        <w:t>е</w:t>
        <w:br/>
        <w:br/>
        <w:t>о</w:t>
        <w:br/>
        <w:br/>
        <w:t>н</w:t>
        <w:br/>
        <w:br/>
        <w:t>а</w:t>
        <w:br/>
        <w:br/>
        <w:t>б</w:t>
        <w:br/>
        <w:br/>
        <w:t>л</w:t>
        <w:br/>
        <w:br/>
        <w:t>ю</w:t>
        <w:br/>
        <w:br/>
        <w:t>д</w:t>
        <w:br/>
        <w:br/>
        <w:t>е</w:t>
        <w:br/>
        <w:br/>
        <w:t>н</w:t>
        <w:br/>
        <w:br/>
        <w:t>и</w:t>
        <w:br/>
        <w:br/>
        <w:t>я</w:t>
        <w:br/>
        <w:br/>
        <w:t xml:space="preserve"> </w:t>
        <w:br/>
        <w:br/>
        <w:t>и</w:t>
        <w:br/>
        <w:br/>
        <w:t xml:space="preserve"> </w:t>
        <w:br/>
        <w:br/>
        <w:t>д</w:t>
        <w:br/>
        <w:br/>
        <w:t>р</w:t>
        <w:br/>
        <w:br/>
        <w:t>у</w:t>
        <w:br/>
        <w:br/>
        <w:t>г</w:t>
        <w:br/>
        <w:br/>
        <w:t>и</w:t>
        <w:br/>
        <w:br/>
        <w:t>х</w:t>
        <w:br/>
        <w:br/>
        <w:t xml:space="preserve"> </w:t>
        <w:br/>
        <w:br/>
        <w:t>и</w:t>
        <w:br/>
        <w:br/>
        <w:t>с</w:t>
        <w:br/>
        <w:br/>
        <w:t>т</w:t>
        <w:br/>
        <w:br/>
        <w:t>о</w:t>
        <w:br/>
        <w:br/>
        <w:t>ч</w:t>
        <w:br/>
        <w:br/>
        <w:t>н</w:t>
        <w:br/>
        <w:br/>
        <w:t>и</w:t>
        <w:br/>
        <w:br/>
        <w:t>к</w:t>
        <w:br/>
        <w:br/>
        <w:t>о</w:t>
        <w:br/>
        <w:br/>
        <w:t>в</w:t>
        <w:br/>
        <w:br/>
        <w:t xml:space="preserve"> </w:t>
        <w:br/>
        <w:br/>
        <w:t>д</w:t>
        <w:br/>
        <w:br/>
        <w:t>л</w:t>
        <w:br/>
        <w:br/>
        <w:t>я</w:t>
        <w:br/>
        <w:br/>
        <w:t xml:space="preserve"> </w:t>
        <w:br/>
        <w:br/>
        <w:t>в</w:t>
        <w:br/>
        <w:br/>
        <w:t>ы</w:t>
        <w:br/>
        <w:br/>
        <w:t>я</w:t>
        <w:br/>
        <w:br/>
        <w:t>в</w:t>
        <w:br/>
        <w:br/>
        <w:t>л</w:t>
        <w:br/>
        <w:br/>
        <w:t>е</w:t>
        <w:br/>
        <w:br/>
        <w:t>н</w:t>
        <w:br/>
        <w:br/>
        <w:t>и</w:t>
        <w:br/>
        <w:br/>
        <w:t>я</w:t>
        <w:br/>
        <w:br/>
        <w:t xml:space="preserve"> </w:t>
        <w:br/>
        <w:br/>
        <w:t>а</w:t>
        <w:br/>
        <w:br/>
        <w:t>н</w:t>
        <w:br/>
        <w:br/>
        <w:t>о</w:t>
        <w:br/>
        <w:br/>
        <w:t>м</w:t>
        <w:br/>
        <w:br/>
        <w:t>а</w:t>
        <w:br/>
        <w:br/>
        <w:t>л</w:t>
        <w:br/>
        <w:br/>
        <w:t>и</w:t>
        <w:br/>
        <w:br/>
        <w:t>й</w:t>
        <w:br/>
        <w:br/>
        <w:t xml:space="preserve"> </w:t>
        <w:br/>
        <w:br/>
        <w:t>и</w:t>
        <w:br/>
        <w:br/>
        <w:t xml:space="preserve"> </w:t>
        <w:br/>
        <w:br/>
        <w:t>п</w:t>
        <w:br/>
        <w:br/>
        <w:t>о</w:t>
        <w:br/>
        <w:br/>
        <w:t>т</w:t>
        <w:br/>
        <w:br/>
        <w:t>е</w:t>
        <w:br/>
        <w:br/>
        <w:t>н</w:t>
        <w:br/>
        <w:br/>
        <w:t>ц</w:t>
        <w:br/>
        <w:br/>
        <w:t>и</w:t>
        <w:br/>
        <w:br/>
        <w:t>а</w:t>
        <w:br/>
        <w:br/>
        <w:t>л</w:t>
        <w:br/>
        <w:br/>
        <w:t>ь</w:t>
        <w:br/>
        <w:br/>
        <w:t>н</w:t>
        <w:br/>
        <w:br/>
        <w:t>ы</w:t>
        <w:br/>
        <w:br/>
        <w:t>х</w:t>
        <w:br/>
        <w:br/>
        <w:t xml:space="preserve"> </w:t>
        <w:br/>
        <w:br/>
        <w:t>о</w:t>
        <w:br/>
        <w:br/>
        <w:t>п</w:t>
        <w:br/>
        <w:br/>
        <w:t>а</w:t>
        <w:br/>
        <w:br/>
        <w:t>с</w:t>
        <w:br/>
        <w:br/>
        <w:t>н</w:t>
        <w:br/>
        <w:br/>
        <w:t>о</w:t>
        <w:br/>
        <w:br/>
        <w:t>с</w:t>
        <w:br/>
        <w:br/>
        <w:t>т</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а</w:t>
        <w:br/>
        <w:br/>
        <w:t>в</w:t>
        <w:br/>
        <w:br/>
        <w:t>а</w:t>
        <w:br/>
        <w:br/>
        <w:t>р</w:t>
        <w:br/>
        <w:br/>
        <w:t>и</w:t>
        <w:br/>
        <w:br/>
        <w:t>й</w:t>
        <w:br/>
        <w:br/>
        <w:t>н</w:t>
        <w:br/>
        <w:br/>
        <w:t>ы</w:t>
        <w:br/>
        <w:br/>
        <w:t>х</w:t>
        <w:br/>
        <w:br/>
        <w:t xml:space="preserve"> </w:t>
        <w:br/>
        <w:br/>
        <w:t>с</w:t>
        <w:br/>
        <w:br/>
        <w:t>и</w:t>
        <w:br/>
        <w:br/>
        <w:t>т</w:t>
        <w:br/>
        <w:br/>
        <w:t>у</w:t>
        <w:br/>
        <w:br/>
        <w:t>а</w:t>
        <w:br/>
        <w:br/>
        <w:t>ц</w:t>
        <w:br/>
        <w:br/>
        <w:t>и</w:t>
        <w:br/>
        <w:br/>
        <w:t>й</w:t>
        <w:br/>
        <w:br/>
        <w:t xml:space="preserve"> </w:t>
        <w:br/>
        <w:br/>
        <w:t>и</w:t>
        <w:br/>
        <w:br/>
        <w:t xml:space="preserve"> </w:t>
        <w:br/>
        <w:br/>
        <w:t>р</w:t>
        <w:br/>
        <w:br/>
        <w:t>а</w:t>
        <w:br/>
        <w:br/>
        <w:t>з</w:t>
        <w:br/>
        <w:br/>
        <w:t>р</w:t>
        <w:br/>
        <w:br/>
        <w:t>а</w:t>
        <w:br/>
        <w:br/>
        <w:t>б</w:t>
        <w:br/>
        <w:br/>
        <w:t>о</w:t>
        <w:br/>
        <w:br/>
        <w:t>т</w:t>
        <w:br/>
        <w:br/>
        <w:t>к</w:t>
        <w:br/>
        <w:br/>
        <w:t>а</w:t>
        <w:br/>
        <w:br/>
        <w:t xml:space="preserve"> </w:t>
        <w:br/>
        <w:br/>
        <w:t>м</w:t>
        <w:br/>
        <w:br/>
        <w:t>е</w:t>
        <w:br/>
        <w:br/>
        <w:t>р</w:t>
        <w:br/>
        <w:br/>
        <w:t xml:space="preserve"> </w:t>
        <w:br/>
        <w:br/>
        <w:t>п</w:t>
        <w:br/>
        <w:br/>
        <w:t>о</w:t>
        <w:br/>
        <w:br/>
        <w:t xml:space="preserve"> </w:t>
        <w:br/>
        <w:br/>
        <w:t>и</w:t>
        <w:br/>
        <w:br/>
        <w:t>х</w:t>
        <w:br/>
        <w:br/>
        <w:t xml:space="preserve"> </w:t>
        <w:br/>
        <w:br/>
        <w:t>п</w:t>
        <w:br/>
        <w:br/>
        <w:t>р</w:t>
        <w:br/>
        <w:br/>
        <w:t>е</w:t>
        <w:br/>
        <w:br/>
        <w:t>д</w:t>
        <w:br/>
        <w:br/>
        <w:t>о</w:t>
        <w:br/>
        <w:br/>
        <w:t>т</w:t>
        <w:br/>
        <w:br/>
        <w:t>в</w:t>
        <w:br/>
        <w:br/>
        <w:t>р</w:t>
        <w:br/>
        <w:br/>
        <w:t>а</w:t>
        <w:br/>
        <w:br/>
        <w:t>щ</w:t>
        <w:br/>
        <w:br/>
        <w:t>е</w:t>
        <w:br/>
        <w:br/>
        <w:t>н</w:t>
        <w:br/>
        <w:br/>
        <w:t>и</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к</w:t>
        <w:br/>
        <w:br/>
        <w:t>о</w:t>
        <w:br/>
        <w:br/>
        <w:t>н</w:t>
        <w:br/>
        <w:br/>
        <w:t>т</w:t>
        <w:br/>
        <w:br/>
        <w:t>р</w:t>
        <w:br/>
        <w:br/>
        <w:t>о</w:t>
        <w:br/>
        <w:br/>
        <w:t>л</w:t>
        <w:br/>
        <w:br/>
        <w:t>я</w:t>
        <w:br/>
        <w:br/>
        <w:t xml:space="preserve"> </w:t>
        <w:br/>
        <w:br/>
        <w:t>и</w:t>
        <w:br/>
        <w:br/>
        <w:t xml:space="preserve"> </w:t>
        <w:br/>
        <w:br/>
        <w:t>у</w:t>
        <w:br/>
        <w:br/>
        <w:t>п</w:t>
        <w:br/>
        <w:br/>
        <w:t>р</w:t>
        <w:br/>
        <w:br/>
        <w:t>а</w:t>
        <w:br/>
        <w:br/>
        <w:t>в</w:t>
        <w:br/>
        <w:br/>
        <w:t>л</w:t>
        <w:br/>
        <w:br/>
        <w:t>е</w:t>
        <w:br/>
        <w:br/>
        <w:t>н</w:t>
        <w:br/>
        <w:br/>
        <w:t>и</w:t>
        <w:br/>
        <w:br/>
        <w:t>я</w:t>
        <w:br/>
        <w:br/>
        <w:t xml:space="preserve"> </w:t>
        <w:br/>
        <w:br/>
        <w:t>д</w:t>
        <w:br/>
        <w:br/>
        <w:t>л</w:t>
        <w:br/>
        <w:br/>
        <w:t>я</w:t>
        <w:br/>
        <w:br/>
        <w:t xml:space="preserve"> </w:t>
        <w:br/>
        <w:br/>
        <w:t>с</w:t>
        <w:br/>
        <w:br/>
        <w:t>н</w:t>
        <w:br/>
        <w:br/>
        <w:t>и</w:t>
        <w:br/>
        <w:br/>
        <w:t>ж</w:t>
        <w:br/>
        <w:br/>
        <w:t>е</w:t>
        <w:br/>
        <w:br/>
        <w:t>н</w:t>
        <w:br/>
        <w:br/>
        <w:t>и</w:t>
        <w:br/>
        <w:br/>
        <w:t>я</w:t>
        <w:br/>
        <w:br/>
        <w:t xml:space="preserve"> </w:t>
        <w:br/>
        <w:br/>
        <w:t>р</w:t>
        <w:br/>
        <w:br/>
        <w:t>и</w:t>
        <w:br/>
        <w:br/>
        <w:t>с</w:t>
        <w:br/>
        <w:br/>
        <w:t>к</w:t>
        <w:br/>
        <w:br/>
        <w:t>а</w:t>
        <w:br/>
        <w:br/>
        <w:t xml:space="preserve"> </w:t>
        <w:br/>
        <w:br/>
        <w:t>ч</w:t>
        <w:br/>
        <w:br/>
        <w:t>е</w:t>
        <w:br/>
        <w:br/>
        <w:t>л</w:t>
        <w:br/>
        <w:br/>
        <w:t>о</w:t>
        <w:br/>
        <w:br/>
        <w:t>в</w:t>
        <w:br/>
        <w:br/>
        <w:t>е</w:t>
        <w:br/>
        <w:br/>
        <w:t>ч</w:t>
        <w:br/>
        <w:br/>
        <w:t>е</w:t>
        <w:br/>
        <w:br/>
        <w:t>с</w:t>
        <w:br/>
        <w:br/>
        <w:t>к</w:t>
        <w:br/>
        <w:br/>
        <w:t>и</w:t>
        <w:br/>
        <w:br/>
        <w:t>х</w:t>
        <w:br/>
        <w:br/>
        <w:t xml:space="preserve"> </w:t>
        <w:br/>
        <w:br/>
        <w:t>о</w:t>
        <w:br/>
        <w:br/>
        <w:t>ш</w:t>
        <w:br/>
        <w:br/>
        <w:t>и</w:t>
        <w:br/>
        <w:br/>
        <w:t>б</w:t>
        <w:br/>
        <w:br/>
        <w:t>о</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л</w:t>
        <w:br/>
        <w:br/>
        <w:t>у</w:t>
        <w:br/>
        <w:br/>
        <w:t>ч</w:t>
        <w:br/>
        <w:br/>
        <w:t>ш</w:t>
        <w:br/>
        <w:br/>
        <w:t>е</w:t>
        <w:br/>
        <w:br/>
        <w:t>н</w:t>
        <w:br/>
        <w:br/>
        <w:t>и</w:t>
        <w:br/>
        <w:br/>
        <w:t>е</w:t>
        <w:br/>
        <w:br/>
        <w:t xml:space="preserve"> </w:t>
        <w:br/>
        <w:br/>
        <w:t>с</w:t>
        <w:br/>
        <w:br/>
        <w:t>и</w:t>
        <w:br/>
        <w:br/>
        <w:t>с</w:t>
        <w:br/>
        <w:br/>
        <w:t>т</w:t>
        <w:br/>
        <w:br/>
        <w:t>е</w:t>
        <w:br/>
        <w:br/>
        <w:t>м</w:t>
        <w:br/>
        <w:br/>
        <w:t>ы</w:t>
        <w:br/>
        <w:br/>
        <w:t xml:space="preserve"> </w:t>
        <w:br/>
        <w:br/>
        <w:t>р</w:t>
        <w:br/>
        <w:br/>
        <w:t>е</w:t>
        <w:br/>
        <w:br/>
        <w:t>а</w:t>
        <w:br/>
        <w:br/>
        <w:t>г</w:t>
        <w:br/>
        <w:br/>
        <w:t>и</w:t>
        <w:br/>
        <w:br/>
        <w:t>р</w:t>
        <w:br/>
        <w:br/>
        <w:t>о</w:t>
        <w:br/>
        <w:br/>
        <w:t>в</w:t>
        <w:br/>
        <w:br/>
        <w:t>а</w:t>
        <w:br/>
        <w:br/>
        <w:t>н</w:t>
        <w:br/>
        <w:br/>
        <w:t>и</w:t>
        <w:br/>
        <w:br/>
        <w:t>я</w:t>
        <w:br/>
        <w:br/>
        <w:t xml:space="preserve"> </w:t>
        <w:br/>
        <w:br/>
        <w:t>н</w:t>
        <w:br/>
        <w:br/>
        <w:t>а</w:t>
        <w:br/>
        <w:br/>
        <w:t xml:space="preserve"> </w:t>
        <w:br/>
        <w:br/>
        <w:t>а</w:t>
        <w:br/>
        <w:br/>
        <w:t>в</w:t>
        <w:br/>
        <w:br/>
        <w:t>а</w:t>
        <w:br/>
        <w:br/>
        <w:t>р</w:t>
        <w:br/>
        <w:br/>
        <w:t>и</w:t>
        <w:br/>
        <w:br/>
        <w:t>й</w:t>
        <w:br/>
        <w:br/>
        <w:t>н</w:t>
        <w:br/>
        <w:br/>
        <w:t>ы</w:t>
        <w:br/>
        <w:br/>
        <w:t>е</w:t>
        <w:br/>
        <w:br/>
        <w:t xml:space="preserve"> </w:t>
        <w:br/>
        <w:br/>
        <w:t>с</w:t>
        <w:br/>
        <w:br/>
        <w:t>и</w:t>
        <w:br/>
        <w:br/>
        <w:t>т</w:t>
        <w:br/>
        <w:br/>
        <w:t>у</w:t>
        <w:br/>
        <w:br/>
        <w:t>а</w:t>
        <w:br/>
        <w:br/>
        <w:t>ц</w:t>
        <w:br/>
        <w:br/>
        <w:t>и</w:t>
        <w:br/>
        <w:br/>
        <w:t>и</w:t>
        <w:br/>
        <w:br/>
        <w:t xml:space="preserve"> </w:t>
        <w:br/>
        <w:br/>
        <w:t>и</w:t>
        <w:br/>
        <w:br/>
        <w:t xml:space="preserve"> </w:t>
        <w:br/>
        <w:br/>
        <w:t>м</w:t>
        <w:br/>
        <w:br/>
        <w:t>и</w:t>
        <w:br/>
        <w:br/>
        <w:t>н</w:t>
        <w:br/>
        <w:br/>
        <w:t>и</w:t>
        <w:br/>
        <w:br/>
        <w:t>м</w:t>
        <w:br/>
        <w:br/>
        <w:t>и</w:t>
        <w:br/>
        <w:br/>
        <w:t>з</w:t>
        <w:br/>
        <w:br/>
        <w:t>а</w:t>
        <w:br/>
        <w:br/>
        <w:t>ц</w:t>
        <w:br/>
        <w:br/>
        <w:t>и</w:t>
        <w:br/>
        <w:br/>
        <w:t>я</w:t>
        <w:br/>
        <w:br/>
        <w:t xml:space="preserve"> </w:t>
        <w:br/>
        <w:br/>
        <w:t>п</w:t>
        <w:br/>
        <w:br/>
        <w:t>о</w:t>
        <w:br/>
        <w:br/>
        <w:t>с</w:t>
        <w:br/>
        <w:br/>
        <w:t>л</w:t>
        <w:br/>
        <w:br/>
        <w:t>е</w:t>
        <w:br/>
        <w:br/>
        <w:t>д</w:t>
        <w:br/>
        <w:br/>
        <w:t>с</w:t>
        <w:br/>
        <w:br/>
        <w:t>т</w:t>
        <w:br/>
        <w:br/>
        <w:t>в</w:t>
        <w:br/>
        <w:br/>
        <w:t>и</w:t>
        <w:br/>
        <w:br/>
        <w:t>й</w:t>
        <w:br/>
        <w:br/>
        <w:t>.</w:t>
        <w:br/>
        <w:br/>
        <w:br/>
        <w:br/>
        <w:br/>
        <w:br/>
        <w:br/>
        <w:br/>
        <w:t>*</w:t>
        <w:br/>
        <w:br/>
        <w:t>*</w:t>
        <w:br/>
        <w:br/>
        <w:t>I</w:t>
        <w:br/>
        <w:br/>
        <w:t>I</w:t>
        <w:br/>
        <w:br/>
        <w:t>.</w:t>
        <w:br/>
        <w:br/>
        <w:t xml:space="preserve"> </w:t>
        <w:br/>
        <w:br/>
        <w:t>В</w:t>
        <w:br/>
        <w:br/>
        <w:t>ы</w:t>
        <w:br/>
        <w:br/>
        <w:t>з</w:t>
        <w:br/>
        <w:br/>
        <w:t>о</w:t>
        <w:br/>
        <w:br/>
        <w:t>в</w:t>
        <w:br/>
        <w:br/>
        <w:t>ы</w:t>
        <w:br/>
        <w:br/>
        <w:t xml:space="preserve"> </w:t>
        <w:br/>
        <w:br/>
        <w:t>и</w:t>
        <w:br/>
        <w:br/>
        <w:t xml:space="preserve"> </w:t>
        <w:br/>
        <w:br/>
        <w:t>о</w:t>
        <w:br/>
        <w:br/>
        <w:t>г</w:t>
        <w:br/>
        <w:br/>
        <w:t>р</w:t>
        <w:br/>
        <w:br/>
        <w:t>а</w:t>
        <w:br/>
        <w:br/>
        <w:t>н</w:t>
        <w:br/>
        <w:br/>
        <w:t>и</w:t>
        <w:br/>
        <w:br/>
        <w:t>ч</w:t>
        <w:br/>
        <w:br/>
        <w:t>е</w:t>
        <w:br/>
        <w:br/>
        <w:t>н</w:t>
        <w:br/>
        <w:br/>
        <w:t>и</w:t>
        <w:br/>
        <w:br/>
        <w:t>я</w:t>
        <w:br/>
        <w:br/>
        <w:t xml:space="preserve"> </w:t>
        <w:br/>
        <w:br/>
        <w:t>в</w:t>
        <w:br/>
        <w:br/>
        <w:t>н</w:t>
        <w:br/>
        <w:br/>
        <w:t>е</w:t>
        <w:br/>
        <w:br/>
        <w:t>д</w:t>
        <w:br/>
        <w:br/>
        <w:t>р</w:t>
        <w:br/>
        <w:br/>
        <w:t>е</w:t>
        <w:br/>
        <w:br/>
        <w:t>н</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w:t>
        <w:br/>
        <w:br/>
        <w:br/>
        <w:br/>
        <w:br/>
        <w:br/>
        <w:br/>
        <w:br/>
        <w:t>*</w:t>
        <w:br/>
        <w:br/>
        <w:t xml:space="preserve"> </w:t>
        <w:br/>
        <w:br/>
        <w:t xml:space="preserve"> </w:t>
        <w:br/>
        <w:br/>
        <w:t xml:space="preserve"> </w:t>
        <w:br/>
        <w:br/>
        <w:t>Н</w:t>
        <w:br/>
        <w:br/>
        <w:t>е</w:t>
        <w:br/>
        <w:br/>
        <w:t>д</w:t>
        <w:br/>
        <w:br/>
        <w:t>о</w:t>
        <w:br/>
        <w:br/>
        <w:t>с</w:t>
        <w:br/>
        <w:br/>
        <w:t>т</w:t>
        <w:br/>
        <w:br/>
        <w:t>а</w:t>
        <w:br/>
        <w:br/>
        <w:t>т</w:t>
        <w:br/>
        <w:br/>
        <w:t>о</w:t>
        <w:br/>
        <w:br/>
        <w:t>к</w:t>
        <w:br/>
        <w:br/>
        <w:t xml:space="preserve"> </w:t>
        <w:br/>
        <w:br/>
        <w:t>к</w:t>
        <w:br/>
        <w:br/>
        <w:t>а</w:t>
        <w:br/>
        <w:br/>
        <w:t>ч</w:t>
        <w:br/>
        <w:br/>
        <w:t>е</w:t>
        <w:br/>
        <w:br/>
        <w:t>с</w:t>
        <w:br/>
        <w:br/>
        <w:t>т</w:t>
        <w:br/>
        <w:br/>
        <w:t>в</w:t>
        <w:br/>
        <w:br/>
        <w:t>е</w:t>
        <w:br/>
        <w:br/>
        <w:t>н</w:t>
        <w:br/>
        <w:br/>
        <w:t>н</w:t>
        <w:br/>
        <w:br/>
        <w:t>ы</w:t>
        <w:br/>
        <w:br/>
        <w:t>х</w:t>
        <w:br/>
        <w:br/>
        <w:t xml:space="preserve"> </w:t>
        <w:br/>
        <w:br/>
        <w:t>д</w:t>
        <w:br/>
        <w:br/>
        <w:t>а</w:t>
        <w:br/>
        <w:br/>
        <w:t>н</w:t>
        <w:br/>
        <w:br/>
        <w:t>н</w:t>
        <w:br/>
        <w:br/>
        <w:t>ы</w:t>
        <w:br/>
        <w:br/>
        <w:t>х</w:t>
        <w:br/>
        <w:br/>
        <w:t xml:space="preserve"> </w:t>
        <w:br/>
        <w:br/>
        <w:t>и</w:t>
        <w:br/>
        <w:br/>
        <w:t xml:space="preserve"> </w:t>
        <w:br/>
        <w:br/>
        <w:t>н</w:t>
        <w:br/>
        <w:br/>
        <w:t>е</w:t>
        <w:br/>
        <w:br/>
        <w:t>о</w:t>
        <w:br/>
        <w:br/>
        <w:t>б</w:t>
        <w:br/>
        <w:br/>
        <w:t>х</w:t>
        <w:br/>
        <w:br/>
        <w:t>о</w:t>
        <w:br/>
        <w:br/>
        <w:t>д</w:t>
        <w:br/>
        <w:br/>
        <w:t>и</w:t>
        <w:br/>
        <w:br/>
        <w:t>м</w:t>
        <w:br/>
        <w:br/>
        <w:t>о</w:t>
        <w:br/>
        <w:br/>
        <w:t>с</w:t>
        <w:br/>
        <w:br/>
        <w:t>т</w:t>
        <w:br/>
        <w:br/>
        <w:t>ь</w:t>
        <w:br/>
        <w:br/>
        <w:t xml:space="preserve"> </w:t>
        <w:br/>
        <w:br/>
        <w:t>и</w:t>
        <w:br/>
        <w:br/>
        <w:t>х</w:t>
        <w:br/>
        <w:br/>
        <w:t xml:space="preserve"> </w:t>
        <w:br/>
        <w:br/>
        <w:t>о</w:t>
        <w:br/>
        <w:br/>
        <w:t>ч</w:t>
        <w:br/>
        <w:br/>
        <w:t>и</w:t>
        <w:br/>
        <w:br/>
        <w:t>с</w:t>
        <w:br/>
        <w:br/>
        <w:t>т</w:t>
        <w:br/>
        <w:br/>
        <w:t>к</w:t>
        <w:br/>
        <w:br/>
        <w:t>и</w:t>
        <w:br/>
        <w:br/>
        <w:t xml:space="preserve"> </w:t>
        <w:br/>
        <w:br/>
        <w:t>и</w:t>
        <w:br/>
        <w:br/>
        <w:t xml:space="preserve"> </w:t>
        <w:br/>
        <w:br/>
        <w:t>п</w:t>
        <w:br/>
        <w:br/>
        <w:t>о</w:t>
        <w:br/>
        <w:br/>
        <w:t>д</w:t>
        <w:br/>
        <w:br/>
        <w:t>г</w:t>
        <w:br/>
        <w:br/>
        <w:t>о</w:t>
        <w:br/>
        <w:br/>
        <w:t>т</w:t>
        <w:br/>
        <w:br/>
        <w:t>о</w:t>
        <w:br/>
        <w:br/>
        <w:t>в</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б</w:t>
        <w:br/>
        <w:br/>
        <w:t>о</w:t>
        <w:br/>
        <w:br/>
        <w:t>р</w:t>
        <w:br/>
        <w:br/>
        <w:t xml:space="preserve"> </w:t>
        <w:br/>
        <w:br/>
        <w:t>д</w:t>
        <w:br/>
        <w:br/>
        <w:t>а</w:t>
        <w:br/>
        <w:br/>
        <w:t>н</w:t>
        <w:br/>
        <w:br/>
        <w:t>н</w:t>
        <w:br/>
        <w:br/>
        <w:t>ы</w:t>
        <w:br/>
        <w:br/>
        <w:t>х</w:t>
        <w:br/>
        <w:br/>
        <w:t xml:space="preserve"> </w:t>
        <w:br/>
        <w:br/>
        <w:t>и</w:t>
        <w:br/>
        <w:br/>
        <w:t>з</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 xml:space="preserve"> </w:t>
        <w:br/>
        <w:br/>
        <w:t>и</w:t>
        <w:br/>
        <w:br/>
        <w:t xml:space="preserve"> </w:t>
        <w:br/>
        <w:br/>
        <w:t>и</w:t>
        <w:br/>
        <w:br/>
        <w:t>х</w:t>
        <w:br/>
        <w:br/>
        <w:t xml:space="preserve"> </w:t>
        <w:br/>
        <w:br/>
        <w:t>и</w:t>
        <w:br/>
        <w:br/>
        <w:t>н</w:t>
        <w:br/>
        <w:br/>
        <w:t>т</w:t>
        <w:br/>
        <w:br/>
        <w:t>е</w:t>
        <w:br/>
        <w:br/>
        <w:t>г</w:t>
        <w:br/>
        <w:br/>
        <w:t>р</w:t>
        <w:br/>
        <w:br/>
        <w:t>а</w:t>
        <w:br/>
        <w:br/>
        <w:t>ц</w:t>
        <w:br/>
        <w:br/>
        <w:t>и</w:t>
        <w:br/>
        <w:br/>
        <w:t>я</w:t>
        <w:br/>
        <w:br/>
        <w:t xml:space="preserve"> </w:t>
        <w:br/>
        <w:br/>
        <w:t>в</w:t>
        <w:br/>
        <w:br/>
        <w:t xml:space="preserve"> </w:t>
        <w:br/>
        <w:br/>
        <w:t>е</w:t>
        <w:br/>
        <w:br/>
        <w:t>д</w:t>
        <w:br/>
        <w:br/>
        <w:t>и</w:t>
        <w:br/>
        <w:br/>
        <w:t>н</w:t>
        <w:br/>
        <w:br/>
        <w:t>у</w:t>
        <w:br/>
        <w:br/>
        <w:t>ю</w:t>
        <w:br/>
        <w:br/>
        <w:t xml:space="preserve"> </w:t>
        <w:br/>
        <w:br/>
        <w:t>б</w:t>
        <w:br/>
        <w:br/>
        <w:t>а</w:t>
        <w:br/>
        <w:br/>
        <w:t>з</w:t>
        <w:br/>
        <w:br/>
        <w:t>у</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ч</w:t>
        <w:br/>
        <w:br/>
        <w:t>и</w:t>
        <w:br/>
        <w:br/>
        <w:t>с</w:t>
        <w:br/>
        <w:br/>
        <w:t>т</w:t>
        <w:br/>
        <w:br/>
        <w:t>к</w:t>
        <w:br/>
        <w:br/>
        <w:t>а</w:t>
        <w:br/>
        <w:br/>
        <w:t xml:space="preserve"> </w:t>
        <w:br/>
        <w:br/>
        <w:t>д</w:t>
        <w:br/>
        <w:br/>
        <w:t>а</w:t>
        <w:br/>
        <w:br/>
        <w:t>н</w:t>
        <w:br/>
        <w:br/>
        <w:t>н</w:t>
        <w:br/>
        <w:br/>
        <w:t>ы</w:t>
        <w:br/>
        <w:br/>
        <w:t>х</w:t>
        <w:br/>
        <w:br/>
        <w:t xml:space="preserve"> </w:t>
        <w:br/>
        <w:br/>
        <w:t>о</w:t>
        <w:br/>
        <w:br/>
        <w:t>т</w:t>
        <w:br/>
        <w:br/>
        <w:t xml:space="preserve"> </w:t>
        <w:br/>
        <w:br/>
        <w:t>о</w:t>
        <w:br/>
        <w:br/>
        <w:t>ш</w:t>
        <w:br/>
        <w:br/>
        <w:t>и</w:t>
        <w:br/>
        <w:br/>
        <w:t>б</w:t>
        <w:br/>
        <w:br/>
        <w:t>о</w:t>
        <w:br/>
        <w:br/>
        <w:t>к</w:t>
        <w:br/>
        <w:br/>
        <w:t>,</w:t>
        <w:br/>
        <w:br/>
        <w:t xml:space="preserve"> </w:t>
        <w:br/>
        <w:br/>
        <w:t>п</w:t>
        <w:br/>
        <w:br/>
        <w:t>р</w:t>
        <w:br/>
        <w:br/>
        <w:t>о</w:t>
        <w:br/>
        <w:br/>
        <w:t>п</w:t>
        <w:br/>
        <w:br/>
        <w:t>у</w:t>
        <w:br/>
        <w:br/>
        <w:t>с</w:t>
        <w:br/>
        <w:br/>
        <w:t>к</w:t>
        <w:br/>
        <w:br/>
        <w:t>о</w:t>
        <w:br/>
        <w:br/>
        <w:t>в</w:t>
        <w:br/>
        <w:br/>
        <w:t xml:space="preserve"> </w:t>
        <w:br/>
        <w:br/>
        <w:t>и</w:t>
        <w:br/>
        <w:br/>
        <w:t xml:space="preserve"> </w:t>
        <w:br/>
        <w:br/>
        <w:t>д</w:t>
        <w:br/>
        <w:br/>
        <w:t>у</w:t>
        <w:br/>
        <w:br/>
        <w:t>б</w:t>
        <w:br/>
        <w:br/>
        <w:t>л</w:t>
        <w:br/>
        <w:br/>
        <w:t>и</w:t>
        <w:br/>
        <w:br/>
        <w:t>к</w:t>
        <w:br/>
        <w:br/>
        <w:t>а</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е</w:t>
        <w:br/>
        <w:br/>
        <w:t>о</w:t>
        <w:br/>
        <w:br/>
        <w:t>б</w:t>
        <w:br/>
        <w:br/>
        <w:t>р</w:t>
        <w:br/>
        <w:br/>
        <w:t>а</w:t>
        <w:br/>
        <w:br/>
        <w:t>з</w:t>
        <w:br/>
        <w:br/>
        <w:t>о</w:t>
        <w:br/>
        <w:br/>
        <w:t>в</w:t>
        <w:br/>
        <w:br/>
        <w:t>а</w:t>
        <w:br/>
        <w:br/>
        <w:t>н</w:t>
        <w:br/>
        <w:br/>
        <w:t>и</w:t>
        <w:br/>
        <w:br/>
        <w:t>е</w:t>
        <w:br/>
        <w:br/>
        <w:t xml:space="preserve"> </w:t>
        <w:br/>
        <w:br/>
        <w:t>д</w:t>
        <w:br/>
        <w:br/>
        <w:t>а</w:t>
        <w:br/>
        <w:br/>
        <w:t>н</w:t>
        <w:br/>
        <w:br/>
        <w:t>н</w:t>
        <w:br/>
        <w:br/>
        <w:t>ы</w:t>
        <w:br/>
        <w:br/>
        <w:t>х</w:t>
        <w:br/>
        <w:br/>
        <w:t xml:space="preserve"> </w:t>
        <w:br/>
        <w:br/>
        <w:t>в</w:t>
        <w:br/>
        <w:br/>
        <w:t xml:space="preserve"> </w:t>
        <w:br/>
        <w:br/>
        <w:t>ф</w:t>
        <w:br/>
        <w:br/>
        <w:t>о</w:t>
        <w:br/>
        <w:br/>
        <w:t>р</w:t>
        <w:br/>
        <w:br/>
        <w:t>м</w:t>
        <w:br/>
        <w:br/>
        <w:t>а</w:t>
        <w:br/>
        <w:br/>
        <w:t>т</w:t>
        <w:br/>
        <w:br/>
        <w:t>,</w:t>
        <w:br/>
        <w:br/>
        <w:t xml:space="preserve"> </w:t>
        <w:br/>
        <w:br/>
        <w:t>п</w:t>
        <w:br/>
        <w:br/>
        <w:t>р</w:t>
        <w:br/>
        <w:br/>
        <w:t>и</w:t>
        <w:br/>
        <w:br/>
        <w:t>г</w:t>
        <w:br/>
        <w:br/>
        <w:t>о</w:t>
        <w:br/>
        <w:br/>
        <w:t>д</w:t>
        <w:br/>
        <w:br/>
        <w:t>н</w:t>
        <w:br/>
        <w:br/>
        <w:t>ы</w:t>
        <w:br/>
        <w:br/>
        <w:t>й</w:t>
        <w:br/>
        <w:br/>
        <w:t xml:space="preserve"> </w:t>
        <w:br/>
        <w:br/>
        <w:t>д</w:t>
        <w:br/>
        <w:br/>
        <w:t>л</w:t>
        <w:br/>
        <w:br/>
        <w:t>я</w:t>
        <w:br/>
        <w:br/>
        <w:t xml:space="preserve"> </w:t>
        <w:br/>
        <w:br/>
        <w:t>и</w:t>
        <w:br/>
        <w:br/>
        <w:t>с</w:t>
        <w:br/>
        <w:br/>
        <w:t>п</w:t>
        <w:br/>
        <w:br/>
        <w:t>о</w:t>
        <w:br/>
        <w:br/>
        <w:t>л</w:t>
        <w:br/>
        <w:br/>
        <w:t>ь</w:t>
        <w:br/>
        <w:br/>
        <w:t>з</w:t>
        <w:br/>
        <w:br/>
        <w:t>о</w:t>
        <w:br/>
        <w:br/>
        <w:t>в</w:t>
        <w:br/>
        <w:br/>
        <w:t>а</w:t>
        <w:br/>
        <w:br/>
        <w:t>н</w:t>
        <w:br/>
        <w:br/>
        <w:t>и</w:t>
        <w:br/>
        <w:br/>
        <w:t>я</w:t>
        <w:br/>
        <w:br/>
        <w:t xml:space="preserve"> </w:t>
        <w:br/>
        <w:br/>
        <w:t>в</w:t>
        <w:br/>
        <w:br/>
        <w:t xml:space="preserve"> </w:t>
        <w:br/>
        <w:br/>
        <w:t>а</w:t>
        <w:br/>
        <w:br/>
        <w:t>л</w:t>
        <w:br/>
        <w:br/>
        <w:t>г</w:t>
        <w:br/>
        <w:br/>
        <w:t>о</w:t>
        <w:br/>
        <w:br/>
        <w:t>р</w:t>
        <w:br/>
        <w:br/>
        <w:t>и</w:t>
        <w:br/>
        <w:br/>
        <w:t>т</w:t>
        <w:br/>
        <w:br/>
        <w:t>м</w:t>
        <w:br/>
        <w:br/>
        <w:t>а</w:t>
        <w:br/>
        <w:br/>
        <w:t>х</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к</w:t>
        <w:br/>
        <w:br/>
        <w:t>а</w:t>
        <w:br/>
        <w:br/>
        <w:t>ч</w:t>
        <w:br/>
        <w:br/>
        <w:t>е</w:t>
        <w:br/>
        <w:br/>
        <w:t>с</w:t>
        <w:br/>
        <w:br/>
        <w:t>т</w:t>
        <w:br/>
        <w:br/>
        <w:t>в</w:t>
        <w:br/>
        <w:br/>
        <w:t>а</w:t>
        <w:br/>
        <w:br/>
        <w:t xml:space="preserve"> </w:t>
        <w:br/>
        <w:br/>
        <w:t>и</w:t>
        <w:br/>
        <w:br/>
        <w:t xml:space="preserve"> </w:t>
        <w:br/>
        <w:br/>
        <w:t>д</w:t>
        <w:br/>
        <w:br/>
        <w:t>о</w:t>
        <w:br/>
        <w:br/>
        <w:t>с</w:t>
        <w:br/>
        <w:br/>
        <w:t>т</w:t>
        <w:br/>
        <w:br/>
        <w:t>о</w:t>
        <w:br/>
        <w:br/>
        <w:t>в</w:t>
        <w:br/>
        <w:br/>
        <w:t>е</w:t>
        <w:br/>
        <w:br/>
        <w:t>р</w:t>
        <w:br/>
        <w:br/>
        <w:t>н</w:t>
        <w:br/>
        <w:br/>
        <w:t>о</w:t>
        <w:br/>
        <w:br/>
        <w:t>с</w:t>
        <w:br/>
        <w:br/>
        <w:t>т</w:t>
        <w:br/>
        <w:br/>
        <w:t>и</w:t>
        <w:br/>
        <w:br/>
        <w:t xml:space="preserve"> </w:t>
        <w:br/>
        <w:br/>
        <w:t>д</w:t>
        <w:br/>
        <w:br/>
        <w:t>а</w:t>
        <w:br/>
        <w:br/>
        <w:t>н</w:t>
        <w:br/>
        <w:br/>
        <w:t>н</w:t>
        <w:br/>
        <w:br/>
        <w:t>ы</w:t>
        <w:br/>
        <w:br/>
        <w:t>х</w:t>
        <w:br/>
        <w:br/>
        <w:t>.</w:t>
        <w:br/>
        <w:br/>
        <w:br/>
        <w:br/>
        <w:br/>
        <w:br/>
        <w:br/>
        <w:br/>
        <w:t>*</w:t>
        <w:br/>
        <w:br/>
        <w:t xml:space="preserve"> </w:t>
        <w:br/>
        <w:br/>
        <w:t xml:space="preserve"> </w:t>
        <w:br/>
        <w:br/>
        <w:t xml:space="preserve"> </w:t>
        <w:br/>
        <w:br/>
        <w:t>Н</w:t>
        <w:br/>
        <w:br/>
        <w:t>е</w:t>
        <w:br/>
        <w:br/>
        <w:t>д</w:t>
        <w:br/>
        <w:br/>
        <w:t>о</w:t>
        <w:br/>
        <w:br/>
        <w:t>с</w:t>
        <w:br/>
        <w:br/>
        <w:t>т</w:t>
        <w:br/>
        <w:br/>
        <w:t>а</w:t>
        <w:br/>
        <w:br/>
        <w:t>т</w:t>
        <w:br/>
        <w:br/>
        <w:t>о</w:t>
        <w:br/>
        <w:br/>
        <w:t>к</w:t>
        <w:br/>
        <w:br/>
        <w:t xml:space="preserve"> </w:t>
        <w:br/>
        <w:br/>
        <w:t>к</w:t>
        <w:br/>
        <w:br/>
        <w:t>в</w:t>
        <w:br/>
        <w:br/>
        <w:t>а</w:t>
        <w:br/>
        <w:br/>
        <w:t>л</w:t>
        <w:br/>
        <w:br/>
        <w:t>и</w:t>
        <w:br/>
        <w:br/>
        <w:t>ф</w:t>
        <w:br/>
        <w:br/>
        <w:t>и</w:t>
        <w:br/>
        <w:br/>
        <w:t>ц</w:t>
        <w:br/>
        <w:br/>
        <w:t>и</w:t>
        <w:br/>
        <w:br/>
        <w:t>р</w:t>
        <w:br/>
        <w:br/>
        <w:t>о</w:t>
        <w:br/>
        <w:br/>
        <w:t>в</w:t>
        <w:br/>
        <w:br/>
        <w:t>а</w:t>
        <w:br/>
        <w:br/>
        <w:t>н</w:t>
        <w:br/>
        <w:br/>
        <w:t>н</w:t>
        <w:br/>
        <w:br/>
        <w:t>ы</w:t>
        <w:br/>
        <w:br/>
        <w:t>х</w:t>
        <w:br/>
        <w:br/>
        <w:t xml:space="preserve"> </w:t>
        <w:br/>
        <w:br/>
        <w:t>с</w:t>
        <w:br/>
        <w:br/>
        <w:t>п</w:t>
        <w:br/>
        <w:br/>
        <w:t>е</w:t>
        <w:br/>
        <w:br/>
        <w:t>ц</w:t>
        <w:br/>
        <w:br/>
        <w:t>и</w:t>
        <w:br/>
        <w:br/>
        <w:t>а</w:t>
        <w:br/>
        <w:br/>
        <w:t>л</w:t>
        <w:br/>
        <w:br/>
        <w:t>и</w:t>
        <w:br/>
        <w:br/>
        <w:t>с</w:t>
        <w:br/>
        <w:br/>
        <w:t>т</w:t>
        <w:br/>
        <w:br/>
        <w:t>о</w:t>
        <w:br/>
        <w:br/>
        <w:t>в</w:t>
        <w:br/>
        <w:br/>
        <w:t xml:space="preserve"> </w:t>
        <w:br/>
        <w:br/>
        <w:t>в</w:t>
        <w:br/>
        <w:br/>
        <w:t xml:space="preserve"> </w:t>
        <w:br/>
        <w:br/>
        <w:t>о</w:t>
        <w:br/>
        <w:br/>
        <w:t>б</w:t>
        <w:br/>
        <w:br/>
        <w:t>л</w:t>
        <w:br/>
        <w:br/>
        <w:t>а</w:t>
        <w:br/>
        <w:br/>
        <w:t>с</w:t>
        <w:br/>
        <w:br/>
        <w:t>т</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у</w:t>
        <w:br/>
        <w:br/>
        <w:t>ч</w:t>
        <w:br/>
        <w:br/>
        <w:t>е</w:t>
        <w:br/>
        <w:br/>
        <w:t>н</w:t>
        <w:br/>
        <w:br/>
        <w:t>и</w:t>
        <w:br/>
        <w:br/>
        <w:t>е</w:t>
        <w:br/>
        <w:br/>
        <w:t xml:space="preserve"> </w:t>
        <w:br/>
        <w:br/>
        <w:t>и</w:t>
        <w:br/>
        <w:br/>
        <w:t xml:space="preserve"> </w:t>
        <w:br/>
        <w:br/>
        <w:t>п</w:t>
        <w:br/>
        <w:br/>
        <w:t>е</w:t>
        <w:br/>
        <w:br/>
        <w:t>р</w:t>
        <w:br/>
        <w:br/>
        <w:t>е</w:t>
        <w:br/>
        <w:br/>
        <w:t>п</w:t>
        <w:br/>
        <w:br/>
        <w:t>о</w:t>
        <w:br/>
        <w:br/>
        <w:t>д</w:t>
        <w:br/>
        <w:br/>
        <w:t>г</w:t>
        <w:br/>
        <w:br/>
        <w:t>о</w:t>
        <w:br/>
        <w:br/>
        <w:t>т</w:t>
        <w:br/>
        <w:br/>
        <w:t>о</w:t>
        <w:br/>
        <w:br/>
        <w:t>в</w:t>
        <w:br/>
        <w:br/>
        <w:t>к</w:t>
        <w:br/>
        <w:br/>
        <w:t>а</w:t>
        <w:br/>
        <w:br/>
        <w:t xml:space="preserve"> </w:t>
        <w:br/>
        <w:br/>
        <w:t>п</w:t>
        <w:br/>
        <w:br/>
        <w:t>е</w:t>
        <w:br/>
        <w:br/>
        <w:t>р</w:t>
        <w:br/>
        <w:br/>
        <w:t>с</w:t>
        <w:br/>
        <w:br/>
        <w:t>о</w:t>
        <w:br/>
        <w:br/>
        <w:t>н</w:t>
        <w:br/>
        <w:br/>
        <w:t>а</w:t>
        <w:br/>
        <w:br/>
        <w:t>л</w:t>
        <w:br/>
        <w:br/>
        <w:t>а</w:t>
        <w:br/>
        <w:br/>
        <w:t xml:space="preserve"> </w:t>
        <w:br/>
        <w:br/>
        <w:t>в</w:t>
        <w:br/>
        <w:br/>
        <w:t xml:space="preserve"> </w:t>
        <w:br/>
        <w:br/>
        <w:t>о</w:t>
        <w:br/>
        <w:br/>
        <w:t>б</w:t>
        <w:br/>
        <w:br/>
        <w:t>л</w:t>
        <w:br/>
        <w:br/>
        <w:t>а</w:t>
        <w:br/>
        <w:br/>
        <w:t>с</w:t>
        <w:br/>
        <w:br/>
        <w:t>т</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в</w:t>
        <w:br/>
        <w:br/>
        <w:t>л</w:t>
        <w:br/>
        <w:br/>
        <w:t>е</w:t>
        <w:br/>
        <w:br/>
        <w:t>ч</w:t>
        <w:br/>
        <w:br/>
        <w:t>е</w:t>
        <w:br/>
        <w:br/>
        <w:t>н</w:t>
        <w:br/>
        <w:br/>
        <w:t>и</w:t>
        <w:br/>
        <w:br/>
        <w:t>е</w:t>
        <w:br/>
        <w:br/>
        <w:t xml:space="preserve"> </w:t>
        <w:br/>
        <w:br/>
        <w:t>с</w:t>
        <w:br/>
        <w:br/>
        <w:t>п</w:t>
        <w:br/>
        <w:br/>
        <w:t>е</w:t>
        <w:br/>
        <w:br/>
        <w:t>ц</w:t>
        <w:br/>
        <w:br/>
        <w:t>и</w:t>
        <w:br/>
        <w:br/>
        <w:t>а</w:t>
        <w:br/>
        <w:br/>
        <w:t>л</w:t>
        <w:br/>
        <w:br/>
        <w:t>и</w:t>
        <w:br/>
        <w:br/>
        <w:t>с</w:t>
        <w:br/>
        <w:br/>
        <w:t>т</w:t>
        <w:br/>
        <w:br/>
        <w:t>о</w:t>
        <w:br/>
        <w:br/>
        <w:t>в</w:t>
        <w:br/>
        <w:br/>
        <w:t xml:space="preserve"> </w:t>
        <w:br/>
        <w:br/>
        <w:t>и</w:t>
        <w:br/>
        <w:br/>
        <w:t>з</w:t>
        <w:br/>
        <w:br/>
        <w:t xml:space="preserve"> </w:t>
        <w:br/>
        <w:br/>
        <w:t>д</w:t>
        <w:br/>
        <w:br/>
        <w:t>р</w:t>
        <w:br/>
        <w:br/>
        <w:t>у</w:t>
        <w:br/>
        <w:br/>
        <w:t>г</w:t>
        <w:br/>
        <w:br/>
        <w:t>и</w:t>
        <w:br/>
        <w:br/>
        <w:t>х</w:t>
        <w:br/>
        <w:br/>
        <w:t xml:space="preserve"> </w:t>
        <w:br/>
        <w:br/>
        <w:t>о</w:t>
        <w:br/>
        <w:br/>
        <w:t>т</w:t>
        <w:br/>
        <w:br/>
        <w:t>р</w:t>
        <w:br/>
        <w:br/>
        <w:t>а</w:t>
        <w:br/>
        <w:br/>
        <w:t>с</w:t>
        <w:br/>
        <w:br/>
        <w:t>л</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к</w:t>
        <w:br/>
        <w:br/>
        <w:t>о</w:t>
        <w:br/>
        <w:br/>
        <w:t>м</w:t>
        <w:br/>
        <w:br/>
        <w:t>а</w:t>
        <w:br/>
        <w:br/>
        <w:t>н</w:t>
        <w:br/>
        <w:br/>
        <w:t>д</w:t>
        <w:br/>
        <w:br/>
        <w:t xml:space="preserve"> </w:t>
        <w:br/>
        <w:br/>
        <w:t>и</w:t>
        <w:br/>
        <w:br/>
        <w:t>з</w:t>
        <w:br/>
        <w:br/>
        <w:t xml:space="preserve"> </w:t>
        <w:br/>
        <w:br/>
        <w:t>с</w:t>
        <w:br/>
        <w:br/>
        <w:t>п</w:t>
        <w:br/>
        <w:br/>
        <w:t>е</w:t>
        <w:br/>
        <w:br/>
        <w:t>ц</w:t>
        <w:br/>
        <w:br/>
        <w:t>и</w:t>
        <w:br/>
        <w:br/>
        <w:t>а</w:t>
        <w:br/>
        <w:br/>
        <w:t>л</w:t>
        <w:br/>
        <w:br/>
        <w:t>и</w:t>
        <w:br/>
        <w:br/>
        <w:t>с</w:t>
        <w:br/>
        <w:br/>
        <w:t>т</w:t>
        <w:br/>
        <w:br/>
        <w:t>о</w:t>
        <w:br/>
        <w:br/>
        <w:t>в</w:t>
        <w:br/>
        <w:br/>
        <w:t xml:space="preserve"> </w:t>
        <w:br/>
        <w:br/>
        <w:t>в</w:t>
        <w:br/>
        <w:br/>
        <w:t xml:space="preserve"> </w:t>
        <w:br/>
        <w:br/>
        <w:t>о</w:t>
        <w:br/>
        <w:br/>
        <w:t>б</w:t>
        <w:br/>
        <w:br/>
        <w:t>л</w:t>
        <w:br/>
        <w:br/>
        <w:t>а</w:t>
        <w:br/>
        <w:br/>
        <w:t>с</w:t>
        <w:br/>
        <w:br/>
        <w:t>т</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т</w:t>
        <w:br/>
        <w:br/>
        <w:t>р</w:t>
        <w:br/>
        <w:br/>
        <w:t>у</w:t>
        <w:br/>
        <w:br/>
        <w:t>д</w:t>
        <w:br/>
        <w:br/>
        <w:t>н</w:t>
        <w:br/>
        <w:br/>
        <w:t>и</w:t>
        <w:br/>
        <w:br/>
        <w:t>ч</w:t>
        <w:br/>
        <w:br/>
        <w:t>е</w:t>
        <w:br/>
        <w:br/>
        <w:t>с</w:t>
        <w:br/>
        <w:br/>
        <w:t>т</w:t>
        <w:br/>
        <w:br/>
        <w:t>в</w:t>
        <w:br/>
        <w:br/>
        <w:t>о</w:t>
        <w:br/>
        <w:br/>
        <w:t xml:space="preserve"> </w:t>
        <w:br/>
        <w:br/>
        <w:t>с</w:t>
        <w:br/>
        <w:br/>
        <w:t xml:space="preserve"> </w:t>
        <w:br/>
        <w:br/>
        <w:t>у</w:t>
        <w:br/>
        <w:br/>
        <w:t>н</w:t>
        <w:br/>
        <w:br/>
        <w:t>и</w:t>
        <w:br/>
        <w:br/>
        <w:t>в</w:t>
        <w:br/>
        <w:br/>
        <w:t>е</w:t>
        <w:br/>
        <w:br/>
        <w:t>р</w:t>
        <w:br/>
        <w:br/>
        <w:t>с</w:t>
        <w:br/>
        <w:br/>
        <w:t>и</w:t>
        <w:br/>
        <w:br/>
        <w:t>т</w:t>
        <w:br/>
        <w:br/>
        <w:t>е</w:t>
        <w:br/>
        <w:br/>
        <w:t>т</w:t>
        <w:br/>
        <w:br/>
        <w:t>а</w:t>
        <w:br/>
        <w:br/>
        <w:t>м</w:t>
        <w:br/>
        <w:br/>
        <w:t>и</w:t>
        <w:br/>
        <w:br/>
        <w:t xml:space="preserve"> </w:t>
        <w:br/>
        <w:br/>
        <w:t>и</w:t>
        <w:br/>
        <w:br/>
        <w:t xml:space="preserve"> </w:t>
        <w:br/>
        <w:br/>
        <w:t>и</w:t>
        <w:br/>
        <w:br/>
        <w:t>с</w:t>
        <w:br/>
        <w:br/>
        <w:t>с</w:t>
        <w:br/>
        <w:br/>
        <w:t>л</w:t>
        <w:br/>
        <w:br/>
        <w:t>е</w:t>
        <w:br/>
        <w:br/>
        <w:t>д</w:t>
        <w:br/>
        <w:br/>
        <w:t>о</w:t>
        <w:br/>
        <w:br/>
        <w:t>в</w:t>
        <w:br/>
        <w:br/>
        <w:t>а</w:t>
        <w:br/>
        <w:br/>
        <w:t>т</w:t>
        <w:br/>
        <w:br/>
        <w:t>е</w:t>
        <w:br/>
        <w:br/>
        <w:t>л</w:t>
        <w:br/>
        <w:br/>
        <w:t>ь</w:t>
        <w:br/>
        <w:br/>
        <w:t>с</w:t>
        <w:br/>
        <w:br/>
        <w:t>к</w:t>
        <w:br/>
        <w:br/>
        <w:t>и</w:t>
        <w:br/>
        <w:br/>
        <w:t>м</w:t>
        <w:br/>
        <w:br/>
        <w:t>и</w:t>
        <w:br/>
        <w:br/>
        <w:t xml:space="preserve"> </w:t>
        <w:br/>
        <w:br/>
        <w:t>и</w:t>
        <w:br/>
        <w:br/>
        <w:t>н</w:t>
        <w:br/>
        <w:br/>
        <w:t>с</w:t>
        <w:br/>
        <w:br/>
        <w:t>т</w:t>
        <w:br/>
        <w:br/>
        <w:t>и</w:t>
        <w:br/>
        <w:br/>
        <w:t>т</w:t>
        <w:br/>
        <w:br/>
        <w:t>у</w:t>
        <w:br/>
        <w:br/>
        <w:t>т</w:t>
        <w:br/>
        <w:br/>
        <w:t>а</w:t>
        <w:br/>
        <w:br/>
        <w:t>м</w:t>
        <w:br/>
        <w:br/>
        <w:t>и</w:t>
        <w:br/>
        <w:br/>
        <w:t>.</w:t>
        <w:br/>
        <w:br/>
        <w:br/>
        <w:br/>
        <w:br/>
        <w:br/>
        <w:br/>
        <w:br/>
        <w:t>*</w:t>
        <w:br/>
        <w:br/>
        <w:t xml:space="preserve"> </w:t>
        <w:br/>
        <w:br/>
        <w:t xml:space="preserve"> </w:t>
        <w:br/>
        <w:br/>
        <w:t xml:space="preserve"> </w:t>
        <w:br/>
        <w:br/>
        <w:t>П</w:t>
        <w:br/>
        <w:br/>
        <w:t>р</w:t>
        <w:br/>
        <w:br/>
        <w:t>о</w:t>
        <w:br/>
        <w:br/>
        <w:t>б</w:t>
        <w:br/>
        <w:br/>
        <w:t>л</w:t>
        <w:br/>
        <w:br/>
        <w:t>е</w:t>
        <w:br/>
        <w:br/>
        <w:t>м</w:t>
        <w:br/>
        <w:br/>
        <w:t>ы</w:t>
        <w:br/>
        <w:br/>
        <w:t xml:space="preserve"> </w:t>
        <w:br/>
        <w:br/>
        <w:t>м</w:t>
        <w:br/>
        <w:br/>
        <w:t>а</w:t>
        <w:br/>
        <w:br/>
        <w:t>с</w:t>
        <w:br/>
        <w:br/>
        <w:t>ш</w:t>
        <w:br/>
        <w:br/>
        <w:t>т</w:t>
        <w:br/>
        <w:br/>
        <w:t>а</w:t>
        <w:br/>
        <w:br/>
        <w:t>б</w:t>
        <w:br/>
        <w:br/>
        <w:t>и</w:t>
        <w:br/>
        <w:br/>
        <w:t>р</w:t>
        <w:br/>
        <w:br/>
        <w:t>у</w:t>
        <w:br/>
        <w:br/>
        <w:t>е</w:t>
        <w:br/>
        <w:br/>
        <w:t>м</w:t>
        <w:br/>
        <w:br/>
        <w:t>о</w:t>
        <w:br/>
        <w:br/>
        <w:t>с</w:t>
        <w:br/>
        <w:br/>
        <w:t>т</w:t>
        <w:br/>
        <w:br/>
        <w:t>и</w:t>
        <w:br/>
        <w:br/>
        <w:t xml:space="preserve"> </w:t>
        <w:br/>
        <w:br/>
        <w:t>и</w:t>
        <w:br/>
        <w:br/>
        <w:t xml:space="preserve"> </w:t>
        <w:br/>
        <w:br/>
        <w:t>и</w:t>
        <w:br/>
        <w:br/>
        <w:t>н</w:t>
        <w:br/>
        <w:br/>
        <w:t>т</w:t>
        <w:br/>
        <w:br/>
        <w:t>е</w:t>
        <w:br/>
        <w:br/>
        <w:t>г</w:t>
        <w:br/>
        <w:br/>
        <w:t>р</w:t>
        <w:br/>
        <w:br/>
        <w:t>а</w:t>
        <w:br/>
        <w:br/>
        <w:t>ц</w:t>
        <w:br/>
        <w:br/>
        <w:t>и</w:t>
        <w:br/>
        <w:br/>
        <w:t>и</w:t>
        <w:br/>
        <w:br/>
        <w:t xml:space="preserve"> </w:t>
        <w:br/>
        <w:br/>
        <w:t>р</w:t>
        <w:br/>
        <w:br/>
        <w:t>е</w:t>
        <w:br/>
        <w:br/>
        <w:t>ш</w:t>
        <w:br/>
        <w:br/>
        <w:t>е</w:t>
        <w:br/>
        <w:br/>
        <w:t>н</w:t>
        <w:br/>
        <w:br/>
        <w:t>и</w:t>
        <w:br/>
        <w:br/>
        <w:t>й</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 xml:space="preserve"> </w:t>
        <w:br/>
        <w:br/>
        <w:t>с</w:t>
        <w:br/>
        <w:br/>
        <w:t>у</w:t>
        <w:br/>
        <w:br/>
        <w:t>щ</w:t>
        <w:br/>
        <w:br/>
        <w:t>е</w:t>
        <w:br/>
        <w:br/>
        <w:t>с</w:t>
        <w:br/>
        <w:br/>
        <w:t>т</w:t>
        <w:br/>
        <w:br/>
        <w:t>в</w:t>
        <w:br/>
        <w:br/>
        <w:t>у</w:t>
        <w:br/>
        <w:br/>
        <w:t>ю</w:t>
        <w:br/>
        <w:br/>
        <w:t>щ</w:t>
        <w:br/>
        <w:br/>
        <w:t>у</w:t>
        <w:br/>
        <w:br/>
        <w:t>ю</w:t>
        <w:br/>
        <w:br/>
        <w:t xml:space="preserve"> </w:t>
        <w:br/>
        <w:br/>
        <w:t>и</w:t>
        <w:br/>
        <w:br/>
        <w:t>н</w:t>
        <w:br/>
        <w:br/>
        <w:t>ф</w:t>
        <w:br/>
        <w:br/>
        <w:t>р</w:t>
        <w:br/>
        <w:br/>
        <w:t>а</w:t>
        <w:br/>
        <w:br/>
        <w:t>с</w:t>
        <w:br/>
        <w:br/>
        <w:t>т</w:t>
        <w:br/>
        <w:br/>
        <w:t>р</w:t>
        <w:br/>
        <w:br/>
        <w:t>у</w:t>
        <w:br/>
        <w:br/>
        <w:t>к</w:t>
        <w:br/>
        <w:br/>
        <w:t>т</w:t>
        <w:br/>
        <w:br/>
        <w:t>у</w:t>
        <w:br/>
        <w:br/>
        <w:t>р</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о</w:t>
        <w:br/>
        <w:br/>
        <w:t>б</w:t>
        <w:br/>
        <w:br/>
        <w:t>л</w:t>
        <w:br/>
        <w:br/>
        <w:t>а</w:t>
        <w:br/>
        <w:br/>
        <w:t>ч</w:t>
        <w:br/>
        <w:br/>
        <w:t>н</w:t>
        <w:br/>
        <w:br/>
        <w:t>ы</w:t>
        <w:br/>
        <w:br/>
        <w:t>х</w:t>
        <w:br/>
        <w:br/>
        <w:t xml:space="preserve"> </w:t>
        <w:br/>
        <w:br/>
        <w:t>п</w:t>
        <w:br/>
        <w:br/>
        <w:t>л</w:t>
        <w:br/>
        <w:br/>
        <w:t>а</w:t>
        <w:br/>
        <w:br/>
        <w:t>т</w:t>
        <w:br/>
        <w:br/>
        <w:t>ф</w:t>
        <w:br/>
        <w:br/>
        <w:t>о</w:t>
        <w:br/>
        <w:br/>
        <w:t>р</w:t>
        <w:br/>
        <w:br/>
        <w:t>м</w:t>
        <w:br/>
        <w:br/>
        <w:t xml:space="preserve"> </w:t>
        <w:br/>
        <w:br/>
        <w:t>и</w:t>
        <w:br/>
        <w:br/>
        <w:t xml:space="preserve"> </w:t>
        <w:br/>
        <w:br/>
        <w:t>м</w:t>
        <w:br/>
        <w:br/>
        <w:t>а</w:t>
        <w:br/>
        <w:br/>
        <w:t>с</w:t>
        <w:br/>
        <w:br/>
        <w:t>ш</w:t>
        <w:br/>
        <w:br/>
        <w:t>т</w:t>
        <w:br/>
        <w:br/>
        <w:t>а</w:t>
        <w:br/>
        <w:br/>
        <w:t>б</w:t>
        <w:br/>
        <w:br/>
        <w:t>и</w:t>
        <w:br/>
        <w:br/>
        <w:t>р</w:t>
        <w:br/>
        <w:br/>
        <w:t>у</w:t>
        <w:br/>
        <w:br/>
        <w:t>е</w:t>
        <w:br/>
        <w:br/>
        <w:t>м</w:t>
        <w:br/>
        <w:br/>
        <w:t>ы</w:t>
        <w:br/>
        <w:br/>
        <w:t>х</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м</w:t>
        <w:br/>
        <w:br/>
        <w:t>о</w:t>
        <w:br/>
        <w:br/>
        <w:t>д</w:t>
        <w:br/>
        <w:br/>
        <w:t>у</w:t>
        <w:br/>
        <w:br/>
        <w:t>л</w:t>
        <w:br/>
        <w:br/>
        <w:t>ь</w:t>
        <w:br/>
        <w:br/>
        <w:t>н</w:t>
        <w:br/>
        <w:br/>
        <w:t>ы</w:t>
        <w:br/>
        <w:br/>
        <w:t>х</w:t>
        <w:br/>
        <w:br/>
        <w:t xml:space="preserve"> </w:t>
        <w:br/>
        <w:br/>
        <w:t>и</w:t>
        <w:br/>
        <w:br/>
        <w:t xml:space="preserve"> </w:t>
        <w:br/>
        <w:br/>
        <w:t>г</w:t>
        <w:br/>
        <w:br/>
        <w:t>и</w:t>
        <w:br/>
        <w:br/>
        <w:t>б</w:t>
        <w:br/>
        <w:br/>
        <w:t>к</w:t>
        <w:br/>
        <w:br/>
        <w:t>и</w:t>
        <w:br/>
        <w:br/>
        <w:t>х</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р</w:t>
        <w:br/>
        <w:br/>
        <w:t>е</w:t>
        <w:br/>
        <w:br/>
        <w:t>ш</w:t>
        <w:br/>
        <w:br/>
        <w:t>е</w:t>
        <w:br/>
        <w:br/>
        <w:t>н</w:t>
        <w:br/>
        <w:br/>
        <w:t>и</w:t>
        <w:br/>
        <w:br/>
        <w:t>й</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с</w:t>
        <w:br/>
        <w:br/>
        <w:t xml:space="preserve"> </w:t>
        <w:br/>
        <w:br/>
        <w:t>с</w:t>
        <w:br/>
        <w:br/>
        <w:t>у</w:t>
        <w:br/>
        <w:br/>
        <w:t>щ</w:t>
        <w:br/>
        <w:br/>
        <w:t>е</w:t>
        <w:br/>
        <w:br/>
        <w:t>с</w:t>
        <w:br/>
        <w:br/>
        <w:t>т</w:t>
        <w:br/>
        <w:br/>
        <w:t>в</w:t>
        <w:br/>
        <w:br/>
        <w:t>у</w:t>
        <w:br/>
        <w:br/>
        <w:t>ю</w:t>
        <w:br/>
        <w:br/>
        <w:t>щ</w:t>
        <w:br/>
        <w:br/>
        <w:t>и</w:t>
        <w:br/>
        <w:br/>
        <w:t>м</w:t>
        <w:br/>
        <w:br/>
        <w:t>и</w:t>
        <w:br/>
        <w:br/>
        <w:t xml:space="preserve"> </w:t>
        <w:br/>
        <w:br/>
        <w:t>с</w:t>
        <w:br/>
        <w:br/>
        <w:t>и</w:t>
        <w:br/>
        <w:br/>
        <w:t>с</w:t>
        <w:br/>
        <w:br/>
        <w:t>т</w:t>
        <w:br/>
        <w:br/>
        <w:t>е</w:t>
        <w:br/>
        <w:br/>
        <w:t>м</w:t>
        <w:br/>
        <w:br/>
        <w:t>а</w:t>
        <w:br/>
        <w:br/>
        <w:t>м</w:t>
        <w:br/>
        <w:br/>
        <w:t>и</w:t>
        <w:br/>
        <w:br/>
        <w:t xml:space="preserve"> </w:t>
        <w:br/>
        <w:br/>
        <w:t>у</w:t>
        <w:br/>
        <w:br/>
        <w:t>п</w:t>
        <w:br/>
        <w:br/>
        <w:t>р</w:t>
        <w:br/>
        <w:br/>
        <w:t>а</w:t>
        <w:br/>
        <w:br/>
        <w:t>в</w:t>
        <w:br/>
        <w:br/>
        <w:t>л</w:t>
        <w:br/>
        <w:br/>
        <w:t>е</w:t>
        <w:br/>
        <w:br/>
        <w:t>н</w:t>
        <w:br/>
        <w:br/>
        <w:t>и</w:t>
        <w:br/>
        <w:br/>
        <w:t>я</w:t>
        <w:br/>
        <w:br/>
        <w:t xml:space="preserve"> </w:t>
        <w:br/>
        <w:br/>
        <w:t>и</w:t>
        <w:br/>
        <w:br/>
        <w:t xml:space="preserve"> </w:t>
        <w:br/>
        <w:br/>
        <w:t>к</w:t>
        <w:br/>
        <w:br/>
        <w:t>о</w:t>
        <w:br/>
        <w:br/>
        <w:t>н</w:t>
        <w:br/>
        <w:br/>
        <w:t>т</w:t>
        <w:br/>
        <w:br/>
        <w:t>р</w:t>
        <w:br/>
        <w:br/>
        <w:t>о</w:t>
        <w:br/>
        <w:br/>
        <w:t>л</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с</w:t>
        <w:br/>
        <w:br/>
        <w:t>о</w:t>
        <w:br/>
        <w:br/>
        <w:t>в</w:t>
        <w:br/>
        <w:br/>
        <w:t>м</w:t>
        <w:br/>
        <w:br/>
        <w:t>е</w:t>
        <w:br/>
        <w:br/>
        <w:t>с</w:t>
        <w:br/>
        <w:br/>
        <w:t>т</w:t>
        <w:br/>
        <w:br/>
        <w:t>и</w:t>
        <w:br/>
        <w:br/>
        <w:t>м</w:t>
        <w:br/>
        <w:br/>
        <w:t>о</w:t>
        <w:br/>
        <w:br/>
        <w:t>с</w:t>
        <w:br/>
        <w:br/>
        <w:t>т</w:t>
        <w:br/>
        <w:br/>
        <w:t>и</w:t>
        <w:br/>
        <w:br/>
        <w:t xml:space="preserve"> </w:t>
        <w:br/>
        <w:br/>
        <w:t>и</w:t>
        <w:br/>
        <w:br/>
        <w:t xml:space="preserve"> </w:t>
        <w:br/>
        <w:br/>
        <w:t>в</w:t>
        <w:br/>
        <w:br/>
        <w:t>з</w:t>
        <w:br/>
        <w:br/>
        <w:t>а</w:t>
        <w:br/>
        <w:br/>
        <w:t>и</w:t>
        <w:br/>
        <w:br/>
        <w:t>м</w:t>
        <w:br/>
        <w:br/>
        <w:t>о</w:t>
        <w:br/>
        <w:br/>
        <w:t>д</w:t>
        <w:br/>
        <w:br/>
        <w:t>е</w:t>
        <w:br/>
        <w:br/>
        <w:t>й</w:t>
        <w:br/>
        <w:br/>
        <w:t>с</w:t>
        <w:br/>
        <w:br/>
        <w:t>т</w:t>
        <w:br/>
        <w:br/>
        <w:t>в</w:t>
        <w:br/>
        <w:br/>
        <w:t>и</w:t>
        <w:br/>
        <w:br/>
        <w:t>я</w:t>
        <w:br/>
        <w:br/>
        <w:t xml:space="preserve"> </w:t>
        <w:br/>
        <w:br/>
        <w:t>м</w:t>
        <w:br/>
        <w:br/>
        <w:t>е</w:t>
        <w:br/>
        <w:br/>
        <w:t>ж</w:t>
        <w:br/>
        <w:br/>
        <w:t>д</w:t>
        <w:br/>
        <w:br/>
        <w:t>у</w:t>
        <w:br/>
        <w:br/>
        <w:t xml:space="preserve"> </w:t>
        <w:br/>
        <w:br/>
        <w:t>р</w:t>
        <w:br/>
        <w:br/>
        <w:t>а</w:t>
        <w:br/>
        <w:br/>
        <w:t>з</w:t>
        <w:br/>
        <w:br/>
        <w:t>л</w:t>
        <w:br/>
        <w:br/>
        <w:t>и</w:t>
        <w:br/>
        <w:br/>
        <w:t>ч</w:t>
        <w:br/>
        <w:br/>
        <w:t>н</w:t>
        <w:br/>
        <w:br/>
        <w:t>ы</w:t>
        <w:br/>
        <w:br/>
        <w:t>м</w:t>
        <w:br/>
        <w:br/>
        <w:t>и</w:t>
        <w:br/>
        <w:br/>
        <w:t xml:space="preserve"> </w:t>
        <w:br/>
        <w:br/>
        <w:t>с</w:t>
        <w:br/>
        <w:br/>
        <w:t>и</w:t>
        <w:br/>
        <w:br/>
        <w:t>с</w:t>
        <w:br/>
        <w:br/>
        <w:t>т</w:t>
        <w:br/>
        <w:br/>
        <w:t>е</w:t>
        <w:br/>
        <w:br/>
        <w:t>м</w:t>
        <w:br/>
        <w:br/>
        <w:t>а</w:t>
        <w:br/>
        <w:br/>
        <w:t>м</w:t>
        <w:br/>
        <w:br/>
        <w:t>и</w:t>
        <w:br/>
        <w:br/>
        <w:t>.</w:t>
        <w:br/>
        <w:br/>
        <w:br/>
        <w:br/>
        <w:br/>
        <w:br/>
        <w:br/>
        <w:br/>
        <w:t>*</w:t>
        <w:br/>
        <w:br/>
        <w:t xml:space="preserve"> </w:t>
        <w:br/>
        <w:br/>
        <w:t xml:space="preserve"> </w:t>
        <w:br/>
        <w:br/>
        <w:t xml:space="preserve"> </w:t>
        <w:br/>
        <w:br/>
        <w:t>П</w:t>
        <w:br/>
        <w:br/>
        <w:t>р</w:t>
        <w:br/>
        <w:br/>
        <w:t>о</w:t>
        <w:br/>
        <w:br/>
        <w:t>б</w:t>
        <w:br/>
        <w:br/>
        <w:t>л</w:t>
        <w:br/>
        <w:br/>
        <w:t>е</w:t>
        <w:br/>
        <w:br/>
        <w:t>м</w:t>
        <w:br/>
        <w:br/>
        <w:t>ы</w:t>
        <w:br/>
        <w:br/>
        <w:t xml:space="preserve"> </w:t>
        <w:br/>
        <w:br/>
        <w:t>и</w:t>
        <w:br/>
        <w:br/>
        <w:t>н</w:t>
        <w:br/>
        <w:br/>
        <w:t>т</w:t>
        <w:br/>
        <w:br/>
        <w:t>е</w:t>
        <w:br/>
        <w:br/>
        <w:t>р</w:t>
        <w:br/>
        <w:br/>
        <w:t>п</w:t>
        <w:br/>
        <w:br/>
        <w:t>р</w:t>
        <w:br/>
        <w:br/>
        <w:t>е</w:t>
        <w:br/>
        <w:br/>
        <w:t>т</w:t>
        <w:br/>
        <w:br/>
        <w:t>и</w:t>
        <w:br/>
        <w:br/>
        <w:t>р</w:t>
        <w:br/>
        <w:br/>
        <w:t>у</w:t>
        <w:br/>
        <w:br/>
        <w:t>е</w:t>
        <w:br/>
        <w:br/>
        <w:t>м</w:t>
        <w:br/>
        <w:br/>
        <w:t>о</w:t>
        <w:br/>
        <w:br/>
        <w:t>с</w:t>
        <w:br/>
        <w:br/>
        <w:t>т</w:t>
        <w:br/>
        <w:br/>
        <w:t>и</w:t>
        <w:br/>
        <w:br/>
        <w:t xml:space="preserve"> </w:t>
        <w:br/>
        <w:br/>
        <w:t>и</w:t>
        <w:br/>
        <w:br/>
        <w:t xml:space="preserve"> </w:t>
        <w:br/>
        <w:br/>
        <w:t>д</w:t>
        <w:br/>
        <w:br/>
        <w:t>о</w:t>
        <w:br/>
        <w:br/>
        <w:t>в</w:t>
        <w:br/>
        <w:br/>
        <w:t>е</w:t>
        <w:br/>
        <w:br/>
        <w:t>р</w:t>
        <w:br/>
        <w:br/>
        <w:t>и</w:t>
        <w:br/>
        <w:br/>
        <w:t>я</w:t>
        <w:br/>
        <w:br/>
        <w:t xml:space="preserve"> </w:t>
        <w:br/>
        <w:br/>
        <w:t>к</w:t>
        <w:br/>
        <w:br/>
        <w:t xml:space="preserve"> </w:t>
        <w:br/>
        <w:br/>
        <w:t>р</w:t>
        <w:br/>
        <w:br/>
        <w:t>е</w:t>
        <w:br/>
        <w:br/>
        <w:t>ш</w:t>
        <w:br/>
        <w:br/>
        <w:t>е</w:t>
        <w:br/>
        <w:br/>
        <w:t>н</w:t>
        <w:br/>
        <w:br/>
        <w:t>и</w:t>
        <w:br/>
        <w:br/>
        <w:t>я</w:t>
        <w:br/>
        <w:br/>
        <w:t>м</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п</w:t>
        <w:br/>
        <w:br/>
        <w:t>р</w:t>
        <w:br/>
        <w:br/>
        <w:t>о</w:t>
        <w:br/>
        <w:br/>
        <w:t>з</w:t>
        <w:br/>
        <w:br/>
        <w:t>р</w:t>
        <w:br/>
        <w:br/>
        <w:t>а</w:t>
        <w:br/>
        <w:br/>
        <w:t>ч</w:t>
        <w:br/>
        <w:br/>
        <w:t>н</w:t>
        <w:br/>
        <w:br/>
        <w:t>ы</w:t>
        <w:br/>
        <w:br/>
        <w:t>х</w:t>
        <w:br/>
        <w:br/>
        <w:t xml:space="preserve"> </w:t>
        <w:br/>
        <w:br/>
        <w:t>и</w:t>
        <w:br/>
        <w:br/>
        <w:t xml:space="preserve"> </w:t>
        <w:br/>
        <w:br/>
        <w:t>и</w:t>
        <w:br/>
        <w:br/>
        <w:t>н</w:t>
        <w:br/>
        <w:br/>
        <w:t>т</w:t>
        <w:br/>
        <w:br/>
        <w:t>е</w:t>
        <w:br/>
        <w:br/>
        <w:t>р</w:t>
        <w:br/>
        <w:br/>
        <w:t>п</w:t>
        <w:br/>
        <w:br/>
        <w:t>р</w:t>
        <w:br/>
        <w:br/>
        <w:t>е</w:t>
        <w:br/>
        <w:br/>
        <w:t>т</w:t>
        <w:br/>
        <w:br/>
        <w:t>и</w:t>
        <w:br/>
        <w:br/>
        <w:t>р</w:t>
        <w:br/>
        <w:br/>
        <w:t>у</w:t>
        <w:br/>
        <w:br/>
        <w:t>е</w:t>
        <w:br/>
        <w:br/>
        <w:t>м</w:t>
        <w:br/>
        <w:br/>
        <w:t>ы</w:t>
        <w:br/>
        <w:br/>
        <w:t>х</w:t>
        <w:br/>
        <w:br/>
        <w:t xml:space="preserve"> </w:t>
        <w:br/>
        <w:br/>
        <w:t>а</w:t>
        <w:br/>
        <w:br/>
        <w:t>л</w:t>
        <w:br/>
        <w:br/>
        <w:t>г</w:t>
        <w:br/>
        <w:br/>
        <w:t>о</w:t>
        <w:br/>
        <w:br/>
        <w:t>р</w:t>
        <w:br/>
        <w:br/>
        <w:t>и</w:t>
        <w:br/>
        <w:br/>
        <w:t>т</w:t>
        <w:br/>
        <w:br/>
        <w:t>м</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и</w:t>
        <w:br/>
        <w:br/>
        <w:t>з</w:t>
        <w:br/>
        <w:br/>
        <w:t>у</w:t>
        <w:br/>
        <w:br/>
        <w:t>а</w:t>
        <w:br/>
        <w:br/>
        <w:t>л</w:t>
        <w:br/>
        <w:br/>
        <w:t>и</w:t>
        <w:br/>
        <w:br/>
        <w:t>з</w:t>
        <w:br/>
        <w:br/>
        <w:t>а</w:t>
        <w:br/>
        <w:br/>
        <w:t>ц</w:t>
        <w:br/>
        <w:br/>
        <w:t>и</w:t>
        <w:br/>
        <w:br/>
        <w:t>я</w:t>
        <w:br/>
        <w:br/>
        <w:t xml:space="preserve"> </w:t>
        <w:br/>
        <w:br/>
        <w:t>р</w:t>
        <w:br/>
        <w:br/>
        <w:t>е</w:t>
        <w:br/>
        <w:br/>
        <w:t>з</w:t>
        <w:br/>
        <w:br/>
        <w:t>у</w:t>
        <w:br/>
        <w:br/>
        <w:t>л</w:t>
        <w:br/>
        <w:br/>
        <w:t>ь</w:t>
        <w:br/>
        <w:br/>
        <w:t>т</w:t>
        <w:br/>
        <w:br/>
        <w:t>а</w:t>
        <w:br/>
        <w:br/>
        <w:t>т</w:t>
        <w:br/>
        <w:br/>
        <w:t>о</w:t>
        <w:br/>
        <w:br/>
        <w:t>в</w:t>
        <w:br/>
        <w:br/>
        <w:t xml:space="preserve"> </w:t>
        <w:br/>
        <w:br/>
        <w:t>и</w:t>
        <w:br/>
        <w:br/>
        <w:t xml:space="preserve"> </w:t>
        <w:br/>
        <w:br/>
        <w:t>о</w:t>
        <w:br/>
        <w:br/>
        <w:t>б</w:t>
        <w:br/>
        <w:br/>
        <w:t>ъ</w:t>
        <w:br/>
        <w:br/>
        <w:t>я</w:t>
        <w:br/>
        <w:br/>
        <w:t>с</w:t>
        <w:br/>
        <w:br/>
        <w:t>н</w:t>
        <w:br/>
        <w:br/>
        <w:t>е</w:t>
        <w:br/>
        <w:br/>
        <w:t>н</w:t>
        <w:br/>
        <w:br/>
        <w:t>и</w:t>
        <w:br/>
        <w:br/>
        <w:t>е</w:t>
        <w:br/>
        <w:br/>
        <w:t xml:space="preserve"> </w:t>
        <w:br/>
        <w:br/>
        <w:t>л</w:t>
        <w:br/>
        <w:br/>
        <w:t>о</w:t>
        <w:br/>
        <w:br/>
        <w:t>г</w:t>
        <w:br/>
        <w:br/>
        <w:t>и</w:t>
        <w:br/>
        <w:br/>
        <w:t>к</w:t>
        <w:br/>
        <w:br/>
        <w:t>и</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в</w:t>
        <w:br/>
        <w:br/>
        <w:t>е</w:t>
        <w:br/>
        <w:br/>
        <w:t>д</w:t>
        <w:br/>
        <w:br/>
        <w:t>е</w:t>
        <w:br/>
        <w:br/>
        <w:t>н</w:t>
        <w:br/>
        <w:br/>
        <w:t>и</w:t>
        <w:br/>
        <w:br/>
        <w:t>е</w:t>
        <w:br/>
        <w:br/>
        <w:t xml:space="preserve"> </w:t>
        <w:br/>
        <w:br/>
        <w:t>в</w:t>
        <w:br/>
        <w:br/>
        <w:t>а</w:t>
        <w:br/>
        <w:br/>
        <w:t>л</w:t>
        <w:br/>
        <w:br/>
        <w:t>и</w:t>
        <w:br/>
        <w:br/>
        <w:t>д</w:t>
        <w:br/>
        <w:br/>
        <w:t>а</w:t>
        <w:br/>
        <w:br/>
        <w:t>ц</w:t>
        <w:br/>
        <w:br/>
        <w:t>и</w:t>
        <w:br/>
        <w:br/>
        <w:t>и</w:t>
        <w:br/>
        <w:br/>
        <w:t xml:space="preserve"> </w:t>
        <w:br/>
        <w:br/>
        <w:t>и</w:t>
        <w:br/>
        <w:br/>
        <w:t xml:space="preserve"> </w:t>
        <w:br/>
        <w:br/>
        <w:t>т</w:t>
        <w:br/>
        <w:br/>
        <w:t>е</w:t>
        <w:br/>
        <w:br/>
        <w:t>с</w:t>
        <w:br/>
        <w:br/>
        <w:t>т</w:t>
        <w:br/>
        <w:br/>
        <w:t>и</w:t>
        <w:br/>
        <w:br/>
        <w:t>р</w:t>
        <w:br/>
        <w:br/>
        <w:t>о</w:t>
        <w:br/>
        <w:br/>
        <w:t>в</w:t>
        <w:br/>
        <w:br/>
        <w:t>а</w:t>
        <w:br/>
        <w:br/>
        <w:t>н</w:t>
        <w:br/>
        <w:br/>
        <w:t>и</w:t>
        <w:br/>
        <w:br/>
        <w:t>я</w:t>
        <w:br/>
        <w:br/>
        <w:t xml:space="preserve"> </w:t>
        <w:br/>
        <w:br/>
        <w:t>р</w:t>
        <w:br/>
        <w:br/>
        <w:t>е</w:t>
        <w:br/>
        <w:br/>
        <w:t>ш</w:t>
        <w:br/>
        <w:br/>
        <w:t>е</w:t>
        <w:br/>
        <w:br/>
        <w:t>н</w:t>
        <w:br/>
        <w:br/>
        <w:t>и</w:t>
        <w:br/>
        <w:br/>
        <w:t>й</w:t>
        <w:br/>
        <w:br/>
        <w:t xml:space="preserve"> </w:t>
        <w:br/>
        <w:br/>
        <w:t>в</w:t>
        <w:br/>
        <w:br/>
        <w:t xml:space="preserve"> </w:t>
        <w:br/>
        <w:br/>
        <w:t>р</w:t>
        <w:br/>
        <w:br/>
        <w:t>е</w:t>
        <w:br/>
        <w:br/>
        <w:t>а</w:t>
        <w:br/>
        <w:br/>
        <w:t>л</w:t>
        <w:br/>
        <w:br/>
        <w:t>ь</w:t>
        <w:br/>
        <w:br/>
        <w:t>н</w:t>
        <w:br/>
        <w:br/>
        <w:t>ы</w:t>
        <w:br/>
        <w:br/>
        <w:t>х</w:t>
        <w:br/>
        <w:br/>
        <w:t xml:space="preserve"> </w:t>
        <w:br/>
        <w:br/>
        <w:t>у</w:t>
        <w:br/>
        <w:br/>
        <w:t>с</w:t>
        <w:br/>
        <w:br/>
        <w:t>л</w:t>
        <w:br/>
        <w:br/>
        <w:t>о</w:t>
        <w:br/>
        <w:br/>
        <w:t>в</w:t>
        <w:br/>
        <w:br/>
        <w:t>и</w:t>
        <w:br/>
        <w:br/>
        <w:t>я</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д</w:t>
        <w:br/>
        <w:br/>
        <w:t>о</w:t>
        <w:br/>
        <w:br/>
        <w:t>в</w:t>
        <w:br/>
        <w:br/>
        <w:t>е</w:t>
        <w:br/>
        <w:br/>
        <w:t>р</w:t>
        <w:br/>
        <w:br/>
        <w:t>и</w:t>
        <w:br/>
        <w:br/>
        <w:t>я</w:t>
        <w:br/>
        <w:br/>
        <w:t xml:space="preserve"> </w:t>
        <w:br/>
        <w:br/>
        <w:t>к</w:t>
        <w:br/>
        <w:br/>
        <w:t xml:space="preserve"> </w:t>
        <w:br/>
        <w:br/>
        <w:t>р</w:t>
        <w:br/>
        <w:br/>
        <w:t>е</w:t>
        <w:br/>
        <w:br/>
        <w:t>ш</w:t>
        <w:br/>
        <w:br/>
        <w:t>е</w:t>
        <w:br/>
        <w:br/>
        <w:t>н</w:t>
        <w:br/>
        <w:br/>
        <w:t>и</w:t>
        <w:br/>
        <w:br/>
        <w:t>я</w:t>
        <w:br/>
        <w:br/>
        <w:t>м</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с</w:t>
        <w:br/>
        <w:br/>
        <w:t>о</w:t>
        <w:br/>
        <w:br/>
        <w:t xml:space="preserve"> </w:t>
        <w:br/>
        <w:br/>
        <w:t>с</w:t>
        <w:br/>
        <w:br/>
        <w:t>т</w:t>
        <w:br/>
        <w:br/>
        <w:t>о</w:t>
        <w:br/>
        <w:br/>
        <w:t>р</w:t>
        <w:br/>
        <w:br/>
        <w:t>о</w:t>
        <w:br/>
        <w:br/>
        <w:t>н</w:t>
        <w:br/>
        <w:br/>
        <w:t>ы</w:t>
        <w:br/>
        <w:br/>
        <w:t xml:space="preserve"> </w:t>
        <w:br/>
        <w:br/>
        <w:t>о</w:t>
        <w:br/>
        <w:br/>
        <w:t>п</w:t>
        <w:br/>
        <w:br/>
        <w:t>е</w:t>
        <w:br/>
        <w:br/>
        <w:t>р</w:t>
        <w:br/>
        <w:br/>
        <w:t>а</w:t>
        <w:br/>
        <w:br/>
        <w:t>т</w:t>
        <w:br/>
        <w:br/>
        <w:t>о</w:t>
        <w:br/>
        <w:br/>
        <w:t>р</w:t>
        <w:br/>
        <w:br/>
        <w:t>о</w:t>
        <w:br/>
        <w:br/>
        <w:t>в</w:t>
        <w:br/>
        <w:br/>
        <w:t xml:space="preserve"> </w:t>
        <w:br/>
        <w:br/>
        <w:t>и</w:t>
        <w:br/>
        <w:br/>
        <w:t xml:space="preserve"> </w:t>
        <w:br/>
        <w:br/>
        <w:t>р</w:t>
        <w:br/>
        <w:br/>
        <w:t>у</w:t>
        <w:br/>
        <w:br/>
        <w:t>к</w:t>
        <w:br/>
        <w:br/>
        <w:t>о</w:t>
        <w:br/>
        <w:br/>
        <w:t>в</w:t>
        <w:br/>
        <w:br/>
        <w:t>о</w:t>
        <w:br/>
        <w:br/>
        <w:t>д</w:t>
        <w:br/>
        <w:br/>
        <w:t>и</w:t>
        <w:br/>
        <w:br/>
        <w:t>т</w:t>
        <w:br/>
        <w:br/>
        <w:t>е</w:t>
        <w:br/>
        <w:br/>
        <w:t>л</w:t>
        <w:br/>
        <w:br/>
        <w:t>е</w:t>
        <w:br/>
        <w:br/>
        <w:t>й</w:t>
        <w:br/>
        <w:br/>
        <w:t>.</w:t>
        <w:br/>
        <w:br/>
        <w:br/>
        <w:br/>
        <w:br/>
        <w:br/>
        <w:br/>
        <w:br/>
        <w:t>*</w:t>
        <w:br/>
        <w:br/>
        <w:t>*</w:t>
        <w:br/>
        <w:br/>
        <w:t>I</w:t>
        <w:br/>
        <w:br/>
        <w:t>I</w:t>
        <w:br/>
        <w:br/>
        <w:t>I</w:t>
        <w:br/>
        <w:br/>
        <w:t>.</w:t>
        <w:br/>
        <w:br/>
        <w:t xml:space="preserve"> </w:t>
        <w:br/>
        <w:br/>
        <w:t>Э</w:t>
        <w:br/>
        <w:br/>
        <w:t>т</w:t>
        <w:br/>
        <w:br/>
        <w:t>и</w:t>
        <w:br/>
        <w:br/>
        <w:t>ч</w:t>
        <w:br/>
        <w:br/>
        <w:t>е</w:t>
        <w:br/>
        <w:br/>
        <w:t>с</w:t>
        <w:br/>
        <w:br/>
        <w:t>к</w:t>
        <w:br/>
        <w:br/>
        <w:t>и</w:t>
        <w:br/>
        <w:br/>
        <w:t>е</w:t>
        <w:br/>
        <w:br/>
        <w:t xml:space="preserve"> </w:t>
        <w:br/>
        <w:br/>
        <w:t>а</w:t>
        <w:br/>
        <w:br/>
        <w:t>с</w:t>
        <w:br/>
        <w:br/>
        <w:t>п</w:t>
        <w:br/>
        <w:br/>
        <w:t>е</w:t>
        <w:br/>
        <w:br/>
        <w:t>к</w:t>
        <w:br/>
        <w:br/>
        <w:t>т</w:t>
        <w:br/>
        <w:br/>
        <w:t>ы</w:t>
        <w:br/>
        <w:br/>
        <w:t xml:space="preserve"> </w:t>
        <w:br/>
        <w:br/>
        <w:t>п</w:t>
        <w:br/>
        <w:br/>
        <w:t>р</w:t>
        <w:br/>
        <w:br/>
        <w:t>и</w:t>
        <w:br/>
        <w:br/>
        <w:t>м</w:t>
        <w:br/>
        <w:br/>
        <w:t>е</w:t>
        <w:br/>
        <w:br/>
        <w:t>н</w:t>
        <w:br/>
        <w:br/>
        <w:t>е</w:t>
        <w:br/>
        <w:br/>
        <w:t>н</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w:t>
        <w:br/>
        <w:br/>
        <w:br/>
        <w:br/>
        <w:br/>
        <w:br/>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к</w:t>
        <w:br/>
        <w:br/>
        <w:t>о</w:t>
        <w:br/>
        <w:br/>
        <w:t>н</w:t>
        <w:br/>
        <w:br/>
        <w:t>ф</w:t>
        <w:br/>
        <w:br/>
        <w:t>и</w:t>
        <w:br/>
        <w:br/>
        <w:t>д</w:t>
        <w:br/>
        <w:br/>
        <w:t>е</w:t>
        <w:br/>
        <w:br/>
        <w:t>н</w:t>
        <w:br/>
        <w:br/>
        <w:t>ц</w:t>
        <w:br/>
        <w:br/>
        <w:t>и</w:t>
        <w:br/>
        <w:br/>
        <w:t>а</w:t>
        <w:br/>
        <w:br/>
        <w:t>л</w:t>
        <w:br/>
        <w:br/>
        <w:t>ь</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ш</w:t>
        <w:br/>
        <w:br/>
        <w:t>и</w:t>
        <w:br/>
        <w:br/>
        <w:t>ф</w:t>
        <w:br/>
        <w:br/>
        <w:t>р</w:t>
        <w:br/>
        <w:br/>
        <w:t>о</w:t>
        <w:br/>
        <w:br/>
        <w:t>в</w:t>
        <w:br/>
        <w:br/>
        <w:t>а</w:t>
        <w:br/>
        <w:br/>
        <w:t>н</w:t>
        <w:br/>
        <w:br/>
        <w:t>и</w:t>
        <w:br/>
        <w:br/>
        <w:t>я</w:t>
        <w:br/>
        <w:br/>
        <w:t xml:space="preserve"> </w:t>
        <w:br/>
        <w:br/>
        <w:t>и</w:t>
        <w:br/>
        <w:br/>
        <w:t xml:space="preserve"> </w:t>
        <w:br/>
        <w:br/>
        <w:t>д</w:t>
        <w:br/>
        <w:br/>
        <w:t>р</w:t>
        <w:br/>
        <w:br/>
        <w:t>у</w:t>
        <w:br/>
        <w:br/>
        <w:t>г</w:t>
        <w:br/>
        <w:br/>
        <w:t>и</w:t>
        <w:br/>
        <w:br/>
        <w:t>х</w:t>
        <w:br/>
        <w:br/>
        <w:t xml:space="preserve"> </w:t>
        <w:br/>
        <w:br/>
        <w:t>м</w:t>
        <w:br/>
        <w:br/>
        <w:t>е</w:t>
        <w:br/>
        <w:br/>
        <w:t>р</w:t>
        <w:br/>
        <w:br/>
        <w:t xml:space="preserve"> </w:t>
        <w:br/>
        <w:br/>
        <w:t>з</w:t>
        <w:br/>
        <w:br/>
        <w:t>а</w:t>
        <w:br/>
        <w:br/>
        <w:t>щ</w:t>
        <w:br/>
        <w:br/>
        <w:t>и</w:t>
        <w:br/>
        <w:br/>
        <w:t>т</w:t>
        <w:br/>
        <w:br/>
        <w:t>ы</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б</w:t>
        <w:br/>
        <w:br/>
        <w:t>л</w:t>
        <w:br/>
        <w:br/>
        <w:t>ю</w:t>
        <w:br/>
        <w:br/>
        <w:t>д</w:t>
        <w:br/>
        <w:br/>
        <w:t>е</w:t>
        <w:br/>
        <w:br/>
        <w:t>н</w:t>
        <w:br/>
        <w:br/>
        <w:t>и</w:t>
        <w:br/>
        <w:br/>
        <w:t>е</w:t>
        <w:br/>
        <w:br/>
        <w:t xml:space="preserve"> </w:t>
        <w:br/>
        <w:br/>
        <w:t>т</w:t>
        <w:br/>
        <w:br/>
        <w:t>р</w:t>
        <w:br/>
        <w:br/>
        <w:t>е</w:t>
        <w:br/>
        <w:br/>
        <w:t>б</w:t>
        <w:br/>
        <w:br/>
        <w:t>о</w:t>
        <w:br/>
        <w:br/>
        <w:t>в</w:t>
        <w:br/>
        <w:br/>
        <w:t>а</w:t>
        <w:br/>
        <w:br/>
        <w:t>н</w:t>
        <w:br/>
        <w:br/>
        <w:t>и</w:t>
        <w:br/>
        <w:br/>
        <w:t>й</w:t>
        <w:br/>
        <w:br/>
        <w:t xml:space="preserve"> </w:t>
        <w:br/>
        <w:br/>
        <w:t>з</w:t>
        <w:br/>
        <w:br/>
        <w:t>а</w:t>
        <w:br/>
        <w:br/>
        <w:t>к</w:t>
        <w:br/>
        <w:br/>
        <w:t>о</w:t>
        <w:br/>
        <w:br/>
        <w:t>н</w:t>
        <w:br/>
        <w:br/>
        <w:t>о</w:t>
        <w:br/>
        <w:br/>
        <w:t>д</w:t>
        <w:br/>
        <w:br/>
        <w:t>а</w:t>
        <w:br/>
        <w:br/>
        <w:t>т</w:t>
        <w:br/>
        <w:br/>
        <w:t>е</w:t>
        <w:br/>
        <w:br/>
        <w:t>л</w:t>
        <w:br/>
        <w:br/>
        <w:t>ь</w:t>
        <w:br/>
        <w:br/>
        <w:t>с</w:t>
        <w:br/>
        <w:br/>
        <w:t>т</w:t>
        <w:br/>
        <w:br/>
        <w:t>в</w:t>
        <w:br/>
        <w:br/>
        <w:t>а</w:t>
        <w:br/>
        <w:br/>
        <w:t xml:space="preserve"> </w:t>
        <w:br/>
        <w:br/>
        <w:t>в</w:t>
        <w:br/>
        <w:br/>
        <w:t xml:space="preserve"> </w:t>
        <w:br/>
        <w:br/>
        <w:t>о</w:t>
        <w:br/>
        <w:br/>
        <w:t>б</w:t>
        <w:br/>
        <w:br/>
        <w:t>л</w:t>
        <w:br/>
        <w:br/>
        <w:t>а</w:t>
        <w:br/>
        <w:br/>
        <w:t>с</w:t>
        <w:br/>
        <w:br/>
        <w:t>т</w:t>
        <w:br/>
        <w:br/>
        <w:t>и</w:t>
        <w:br/>
        <w:br/>
        <w:t xml:space="preserve"> </w:t>
        <w:br/>
        <w:br/>
        <w:t>з</w:t>
        <w:br/>
        <w:br/>
        <w:t>а</w:t>
        <w:br/>
        <w:br/>
        <w:t>щ</w:t>
        <w:br/>
        <w:br/>
        <w:t>и</w:t>
        <w:br/>
        <w:br/>
        <w:t>т</w:t>
        <w:br/>
        <w:br/>
        <w:t>ы</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г</w:t>
        <w:br/>
        <w:br/>
        <w:t>р</w:t>
        <w:br/>
        <w:br/>
        <w:t>а</w:t>
        <w:br/>
        <w:br/>
        <w:t>н</w:t>
        <w:br/>
        <w:br/>
        <w:t>и</w:t>
        <w:br/>
        <w:br/>
        <w:t>ч</w:t>
        <w:br/>
        <w:br/>
        <w:t>е</w:t>
        <w:br/>
        <w:br/>
        <w:t>н</w:t>
        <w:br/>
        <w:br/>
        <w:t>и</w:t>
        <w:br/>
        <w:br/>
        <w:t>е</w:t>
        <w:br/>
        <w:br/>
        <w:t xml:space="preserve"> </w:t>
        <w:br/>
        <w:br/>
        <w:t>д</w:t>
        <w:br/>
        <w:br/>
        <w:t>о</w:t>
        <w:br/>
        <w:br/>
        <w:t>с</w:t>
        <w:br/>
        <w:br/>
        <w:t>т</w:t>
        <w:br/>
        <w:br/>
        <w:t>у</w:t>
        <w:br/>
        <w:br/>
        <w:t>п</w:t>
        <w:br/>
        <w:br/>
        <w:t>а</w:t>
        <w:br/>
        <w:br/>
        <w:t xml:space="preserve"> </w:t>
        <w:br/>
        <w:br/>
        <w:t>к</w:t>
        <w:br/>
        <w:br/>
        <w:t xml:space="preserve"> </w:t>
        <w:br/>
        <w:br/>
        <w:t>д</w:t>
        <w:br/>
        <w:br/>
        <w:t>а</w:t>
        <w:br/>
        <w:br/>
        <w:t>н</w:t>
        <w:br/>
        <w:br/>
        <w:t>н</w:t>
        <w:br/>
        <w:br/>
        <w:t>ы</w:t>
        <w:br/>
        <w:br/>
        <w:t>м</w:t>
        <w:br/>
        <w:br/>
        <w:t xml:space="preserve"> </w:t>
        <w:br/>
        <w:br/>
        <w:t>в</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р</w:t>
        <w:br/>
        <w:br/>
        <w:t>о</w:t>
        <w:br/>
        <w:br/>
        <w:t>л</w:t>
        <w:br/>
        <w:br/>
        <w:t>и</w:t>
        <w:br/>
        <w:br/>
        <w:t xml:space="preserve"> </w:t>
        <w:br/>
        <w:br/>
        <w:t>и</w:t>
        <w:br/>
        <w:br/>
        <w:t xml:space="preserve"> </w:t>
        <w:br/>
        <w:br/>
        <w:t>п</w:t>
        <w:br/>
        <w:br/>
        <w:t>о</w:t>
        <w:br/>
        <w:br/>
        <w:t>л</w:t>
        <w:br/>
        <w:br/>
        <w:t>н</w:t>
        <w:br/>
        <w:br/>
        <w:t>о</w:t>
        <w:br/>
        <w:br/>
        <w:t>м</w:t>
        <w:br/>
        <w:br/>
        <w:t>о</w:t>
        <w:br/>
        <w:br/>
        <w:t>ч</w:t>
        <w:br/>
        <w:br/>
        <w:t>и</w:t>
        <w:br/>
        <w:br/>
        <w:t>й</w:t>
        <w:br/>
        <w:br/>
        <w:t xml:space="preserve"> </w:t>
        <w:br/>
        <w:br/>
        <w:t>п</w:t>
        <w:br/>
        <w:br/>
        <w:t>о</w:t>
        <w:br/>
        <w:br/>
        <w:t>л</w:t>
        <w:br/>
        <w:br/>
        <w:t>ь</w:t>
        <w:br/>
        <w:br/>
        <w:t>з</w:t>
        <w:br/>
        <w:br/>
        <w:t>о</w:t>
        <w:br/>
        <w:br/>
        <w:t>в</w:t>
        <w:br/>
        <w:br/>
        <w:t>а</w:t>
        <w:br/>
        <w:br/>
        <w:t>т</w:t>
        <w:br/>
        <w:br/>
        <w:t>е</w:t>
        <w:br/>
        <w:br/>
        <w:t>л</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в</w:t>
        <w:br/>
        <w:br/>
        <w:t>е</w:t>
        <w:br/>
        <w:br/>
        <w:t>д</w:t>
        <w:br/>
        <w:br/>
        <w:t>е</w:t>
        <w:br/>
        <w:br/>
        <w:t>н</w:t>
        <w:br/>
        <w:br/>
        <w:t>и</w:t>
        <w:br/>
        <w:br/>
        <w:t>е</w:t>
        <w:br/>
        <w:br/>
        <w:t xml:space="preserve"> </w:t>
        <w:br/>
        <w:br/>
        <w:t>а</w:t>
        <w:br/>
        <w:br/>
        <w:t>у</w:t>
        <w:br/>
        <w:br/>
        <w:t>д</w:t>
        <w:br/>
        <w:br/>
        <w:t>и</w:t>
        <w:br/>
        <w:br/>
        <w:t>т</w:t>
        <w:br/>
        <w:br/>
        <w:t>а</w:t>
        <w:br/>
        <w:br/>
        <w:t xml:space="preserve"> </w:t>
        <w:br/>
        <w:br/>
        <w:t>д</w:t>
        <w:br/>
        <w:br/>
        <w:t>е</w:t>
        <w:br/>
        <w:br/>
        <w:t>й</w:t>
        <w:br/>
        <w:br/>
        <w:t>с</w:t>
        <w:br/>
        <w:br/>
        <w:t>т</w:t>
        <w:br/>
        <w:br/>
        <w:t>в</w:t>
        <w:br/>
        <w:br/>
        <w:t>и</w:t>
        <w:br/>
        <w:br/>
        <w:t>й</w:t>
        <w:br/>
        <w:br/>
        <w:t xml:space="preserve"> </w:t>
        <w:br/>
        <w:br/>
        <w:t>п</w:t>
        <w:br/>
        <w:br/>
        <w:t>о</w:t>
        <w:br/>
        <w:br/>
        <w:t>л</w:t>
        <w:br/>
        <w:br/>
        <w:t>ь</w:t>
        <w:br/>
        <w:br/>
        <w:t>з</w:t>
        <w:br/>
        <w:br/>
        <w:t>о</w:t>
        <w:br/>
        <w:br/>
        <w:t>в</w:t>
        <w:br/>
        <w:br/>
        <w:t>а</w:t>
        <w:br/>
        <w:br/>
        <w:t>т</w:t>
        <w:br/>
        <w:br/>
        <w:t>е</w:t>
        <w:br/>
        <w:br/>
        <w:t>л</w:t>
        <w:br/>
        <w:br/>
        <w:t>е</w:t>
        <w:br/>
        <w:br/>
        <w:t>й</w:t>
        <w:br/>
        <w:br/>
        <w:t>.</w:t>
        <w:br/>
        <w:br/>
        <w:br/>
        <w:br/>
        <w:br/>
        <w:br/>
        <w:br/>
        <w:br/>
        <w:t>*</w:t>
        <w:br/>
        <w:br/>
        <w:t xml:space="preserve"> </w:t>
        <w:br/>
        <w:br/>
        <w:t xml:space="preserve"> </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д</w:t>
        <w:br/>
        <w:br/>
        <w:t>и</w:t>
        <w:br/>
        <w:br/>
        <w:t>с</w:t>
        <w:br/>
        <w:br/>
        <w:t>к</w:t>
        <w:br/>
        <w:br/>
        <w:t>р</w:t>
        <w:br/>
        <w:br/>
        <w:t>и</w:t>
        <w:br/>
        <w:br/>
        <w:t>м</w:t>
        <w:br/>
        <w:br/>
        <w:t>и</w:t>
        <w:br/>
        <w:br/>
        <w:t>н</w:t>
        <w:br/>
        <w:br/>
        <w:t>а</w:t>
        <w:br/>
        <w:br/>
        <w:t>ц</w:t>
        <w:br/>
        <w:br/>
        <w:t>и</w:t>
        <w:br/>
        <w:br/>
        <w:t>и</w:t>
        <w:br/>
        <w:br/>
        <w:t xml:space="preserve"> </w:t>
        <w:br/>
        <w:br/>
        <w:t>и</w:t>
        <w:br/>
        <w:br/>
        <w:t xml:space="preserve"> </w:t>
        <w:br/>
        <w:br/>
        <w:t>п</w:t>
        <w:br/>
        <w:br/>
        <w:t>р</w:t>
        <w:br/>
        <w:br/>
        <w:t>е</w:t>
        <w:br/>
        <w:br/>
        <w:t>д</w:t>
        <w:br/>
        <w:br/>
        <w:t>в</w:t>
        <w:br/>
        <w:br/>
        <w:t>з</w:t>
        <w:br/>
        <w:br/>
        <w:t>я</w:t>
        <w:br/>
        <w:br/>
        <w:t>т</w:t>
        <w:br/>
        <w:br/>
        <w:t>о</w:t>
        <w:br/>
        <w:br/>
        <w:t>с</w:t>
        <w:br/>
        <w:br/>
        <w:t>т</w:t>
        <w:br/>
        <w:br/>
        <w:t>и</w:t>
        <w:br/>
        <w:br/>
        <w:t xml:space="preserve"> </w:t>
        <w:br/>
        <w:br/>
        <w:t>в</w:t>
        <w:br/>
        <w:br/>
        <w:t xml:space="preserve"> </w:t>
        <w:br/>
        <w:br/>
        <w:t>р</w:t>
        <w:br/>
        <w:br/>
        <w:t>е</w:t>
        <w:br/>
        <w:br/>
        <w:t>ш</w:t>
        <w:br/>
        <w:br/>
        <w:t>е</w:t>
        <w:br/>
        <w:br/>
        <w:t>н</w:t>
        <w:br/>
        <w:br/>
        <w:t>и</w:t>
        <w:br/>
        <w:br/>
        <w:t>я</w:t>
        <w:br/>
        <w:br/>
        <w:t>х</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р</w:t>
        <w:br/>
        <w:br/>
        <w:t>а</w:t>
        <w:br/>
        <w:br/>
        <w:t>з</w:t>
        <w:br/>
        <w:br/>
        <w:t>н</w:t>
        <w:br/>
        <w:br/>
        <w:t>о</w:t>
        <w:br/>
        <w:br/>
        <w:t>о</w:t>
        <w:br/>
        <w:br/>
        <w:t>б</w:t>
        <w:br/>
        <w:br/>
        <w:t>р</w:t>
        <w:br/>
        <w:br/>
        <w:t>а</w:t>
        <w:br/>
        <w:br/>
        <w:t>з</w:t>
        <w:br/>
        <w:br/>
        <w:t>н</w:t>
        <w:br/>
        <w:br/>
        <w:t>ы</w:t>
        <w:br/>
        <w:br/>
        <w:t>х</w:t>
        <w:br/>
        <w:br/>
        <w:t xml:space="preserve"> </w:t>
        <w:br/>
        <w:br/>
        <w:t>и</w:t>
        <w:br/>
        <w:br/>
        <w:t xml:space="preserve"> </w:t>
        <w:br/>
        <w:br/>
        <w:t>р</w:t>
        <w:br/>
        <w:br/>
        <w:t>е</w:t>
        <w:br/>
        <w:br/>
        <w:t>п</w:t>
        <w:br/>
        <w:br/>
        <w:t>р</w:t>
        <w:br/>
        <w:br/>
        <w:t>е</w:t>
        <w:br/>
        <w:br/>
        <w:t>з</w:t>
        <w:br/>
        <w:br/>
        <w:t>е</w:t>
        <w:br/>
        <w:br/>
        <w:t>н</w:t>
        <w:br/>
        <w:br/>
        <w:t>т</w:t>
        <w:br/>
        <w:br/>
        <w:t>а</w:t>
        <w:br/>
        <w:br/>
        <w:t>т</w:t>
        <w:br/>
        <w:br/>
        <w:t>и</w:t>
        <w:br/>
        <w:br/>
        <w:t>в</w:t>
        <w:br/>
        <w:br/>
        <w:t>н</w:t>
        <w:br/>
        <w:br/>
        <w:t>ы</w:t>
        <w:br/>
        <w:br/>
        <w:t>х</w:t>
        <w:br/>
        <w:br/>
        <w:t xml:space="preserve"> </w:t>
        <w:br/>
        <w:br/>
        <w:t>д</w:t>
        <w:br/>
        <w:br/>
        <w:t>а</w:t>
        <w:br/>
        <w:br/>
        <w:t>н</w:t>
        <w:br/>
        <w:br/>
        <w:t>н</w:t>
        <w:br/>
        <w:br/>
        <w:t>ы</w:t>
        <w:br/>
        <w:br/>
        <w:t>х</w:t>
        <w:br/>
        <w:br/>
        <w:t xml:space="preserve"> </w:t>
        <w:br/>
        <w:br/>
        <w:t>д</w:t>
        <w:br/>
        <w:br/>
        <w:t>л</w:t>
        <w:br/>
        <w:br/>
        <w:t>я</w:t>
        <w:br/>
        <w:br/>
        <w:t xml:space="preserve"> </w:t>
        <w:br/>
        <w:br/>
        <w:t>о</w:t>
        <w:br/>
        <w:br/>
        <w:t>б</w:t>
        <w:br/>
        <w:br/>
        <w:t>у</w:t>
        <w:br/>
        <w:br/>
        <w:t>ч</w:t>
        <w:br/>
        <w:br/>
        <w:t>е</w:t>
        <w:br/>
        <w:br/>
        <w:t>н</w:t>
        <w:br/>
        <w:br/>
        <w:t>и</w:t>
        <w:br/>
        <w:br/>
        <w:t>я</w:t>
        <w:br/>
        <w:br/>
        <w:t xml:space="preserve"> </w:t>
        <w:br/>
        <w:br/>
        <w:t>м</w:t>
        <w:br/>
        <w:br/>
        <w:t>о</w:t>
        <w:br/>
        <w:br/>
        <w:t>д</w:t>
        <w:br/>
        <w:br/>
        <w:t>е</w:t>
        <w:br/>
        <w:br/>
        <w:t>л</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в</w:t>
        <w:br/>
        <w:br/>
        <w:t>е</w:t>
        <w:br/>
        <w:br/>
        <w:t>д</w:t>
        <w:br/>
        <w:br/>
        <w:t>е</w:t>
        <w:br/>
        <w:br/>
        <w:t>н</w:t>
        <w:br/>
        <w:br/>
        <w:t>и</w:t>
        <w:br/>
        <w:br/>
        <w:t>е</w:t>
        <w:br/>
        <w:br/>
        <w:t xml:space="preserve"> </w:t>
        <w:br/>
        <w:br/>
        <w:t>а</w:t>
        <w:br/>
        <w:br/>
        <w:t>н</w:t>
        <w:br/>
        <w:br/>
        <w:t>а</w:t>
        <w:br/>
        <w:br/>
        <w:t>л</w:t>
        <w:br/>
        <w:br/>
        <w:t>и</w:t>
        <w:br/>
        <w:br/>
        <w:t>з</w:t>
        <w:br/>
        <w:br/>
        <w:t>а</w:t>
        <w:br/>
        <w:br/>
        <w:t xml:space="preserve"> </w:t>
        <w:br/>
        <w:br/>
        <w:t>м</w:t>
        <w:br/>
        <w:br/>
        <w:t>о</w:t>
        <w:br/>
        <w:br/>
        <w:t>д</w:t>
        <w:br/>
        <w:br/>
        <w:t>е</w:t>
        <w:br/>
        <w:br/>
        <w:t>л</w:t>
        <w:br/>
        <w:br/>
        <w:t>е</w:t>
        <w:br/>
        <w:br/>
        <w:t>й</w:t>
        <w:br/>
        <w:br/>
        <w:t xml:space="preserve"> </w:t>
        <w:br/>
        <w:br/>
        <w:t>н</w:t>
        <w:br/>
        <w:br/>
        <w:t>а</w:t>
        <w:br/>
        <w:br/>
        <w:t xml:space="preserve"> </w:t>
        <w:br/>
        <w:br/>
        <w:t>п</w:t>
        <w:br/>
        <w:br/>
        <w:t>р</w:t>
        <w:br/>
        <w:br/>
        <w:t>е</w:t>
        <w:br/>
        <w:br/>
        <w:t>д</w:t>
        <w:br/>
        <w:br/>
        <w:t>м</w:t>
        <w:br/>
        <w:br/>
        <w:t>е</w:t>
        <w:br/>
        <w:br/>
        <w:t>т</w:t>
        <w:br/>
        <w:br/>
        <w:t xml:space="preserve"> </w:t>
        <w:br/>
        <w:br/>
        <w:t>п</w:t>
        <w:br/>
        <w:br/>
        <w:t>р</w:t>
        <w:br/>
        <w:br/>
        <w:t>е</w:t>
        <w:br/>
        <w:br/>
        <w:t>д</w:t>
        <w:br/>
        <w:br/>
        <w:t>в</w:t>
        <w:br/>
        <w:br/>
        <w:t>з</w:t>
        <w:br/>
        <w:br/>
        <w:t>я</w:t>
        <w:br/>
        <w:br/>
        <w:t>т</w:t>
        <w:br/>
        <w:br/>
        <w:t>о</w:t>
        <w:br/>
        <w:br/>
        <w:t>с</w:t>
        <w:br/>
        <w:br/>
        <w:t>т</w:t>
        <w:br/>
        <w:br/>
        <w:t>и</w:t>
        <w:br/>
        <w:br/>
        <w:t xml:space="preserve"> </w:t>
        <w:br/>
        <w:br/>
        <w:t>и</w:t>
        <w:br/>
        <w:br/>
        <w:t xml:space="preserve"> </w:t>
        <w:br/>
        <w:br/>
        <w:t>д</w:t>
        <w:br/>
        <w:br/>
        <w:t>и</w:t>
        <w:br/>
        <w:br/>
        <w:t>с</w:t>
        <w:br/>
        <w:br/>
        <w:t>к</w:t>
        <w:br/>
        <w:br/>
        <w:t>р</w:t>
        <w:br/>
        <w:br/>
        <w:t>и</w:t>
        <w:br/>
        <w:br/>
        <w:t>м</w:t>
        <w:br/>
        <w:br/>
        <w:t>и</w:t>
        <w:br/>
        <w:br/>
        <w:t>н</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м</w:t>
        <w:br/>
        <w:br/>
        <w:t>е</w:t>
        <w:br/>
        <w:br/>
        <w:t>х</w:t>
        <w:br/>
        <w:br/>
        <w:t>а</w:t>
        <w:br/>
        <w:br/>
        <w:t>н</w:t>
        <w:br/>
        <w:br/>
        <w:t>и</w:t>
        <w:br/>
        <w:br/>
        <w:t>з</w:t>
        <w:br/>
        <w:br/>
        <w:t>м</w:t>
        <w:br/>
        <w:br/>
        <w:t>о</w:t>
        <w:br/>
        <w:br/>
        <w:t>в</w:t>
        <w:br/>
        <w:br/>
        <w:t xml:space="preserve"> </w:t>
        <w:br/>
        <w:br/>
        <w:t>к</w:t>
        <w:br/>
        <w:br/>
        <w:t>о</w:t>
        <w:br/>
        <w:br/>
        <w:t>м</w:t>
        <w:br/>
        <w:br/>
        <w:t>п</w:t>
        <w:br/>
        <w:br/>
        <w:t>е</w:t>
        <w:br/>
        <w:br/>
        <w:t>н</w:t>
        <w:br/>
        <w:br/>
        <w:t>с</w:t>
        <w:br/>
        <w:br/>
        <w:t>а</w:t>
        <w:br/>
        <w:br/>
        <w:t>ц</w:t>
        <w:br/>
        <w:br/>
        <w:t>и</w:t>
        <w:br/>
        <w:br/>
        <w:t>и</w:t>
        <w:br/>
        <w:br/>
        <w:t xml:space="preserve"> </w:t>
        <w:br/>
        <w:br/>
        <w:t>п</w:t>
        <w:br/>
        <w:br/>
        <w:t>р</w:t>
        <w:br/>
        <w:br/>
        <w:t>е</w:t>
        <w:br/>
        <w:br/>
        <w:t>д</w:t>
        <w:br/>
        <w:br/>
        <w:t>в</w:t>
        <w:br/>
        <w:br/>
        <w:t>з</w:t>
        <w:br/>
        <w:br/>
        <w:t>я</w:t>
        <w:br/>
        <w:br/>
        <w:t>т</w:t>
        <w:br/>
        <w:br/>
        <w:t>о</w:t>
        <w:br/>
        <w:br/>
        <w:t>с</w:t>
        <w:br/>
        <w:br/>
        <w:t>т</w:t>
        <w:br/>
        <w:br/>
        <w:t>и</w:t>
        <w:br/>
        <w:br/>
        <w:t xml:space="preserve"> </w:t>
        <w:br/>
        <w:br/>
        <w:t>и</w:t>
        <w:br/>
        <w:br/>
        <w:t xml:space="preserve"> </w:t>
        <w:br/>
        <w:br/>
        <w:t>д</w:t>
        <w:br/>
        <w:br/>
        <w:t>и</w:t>
        <w:br/>
        <w:br/>
        <w:t>с</w:t>
        <w:br/>
        <w:br/>
        <w:t>к</w:t>
        <w:br/>
        <w:br/>
        <w:t>р</w:t>
        <w:br/>
        <w:br/>
        <w:t>и</w:t>
        <w:br/>
        <w:br/>
        <w:t>м</w:t>
        <w:br/>
        <w:br/>
        <w:t>и</w:t>
        <w:br/>
        <w:br/>
        <w:t>н</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с</w:t>
        <w:br/>
        <w:br/>
        <w:t>п</w:t>
        <w:br/>
        <w:br/>
        <w:t>р</w:t>
        <w:br/>
        <w:br/>
        <w:t>а</w:t>
        <w:br/>
        <w:br/>
        <w:t>в</w:t>
        <w:br/>
        <w:br/>
        <w:t>е</w:t>
        <w:br/>
        <w:br/>
        <w:t>д</w:t>
        <w:br/>
        <w:br/>
        <w:t>л</w:t>
        <w:br/>
        <w:br/>
        <w:t>и</w:t>
        <w:br/>
        <w:br/>
        <w:t>в</w:t>
        <w:br/>
        <w:br/>
        <w:t>о</w:t>
        <w:br/>
        <w:br/>
        <w:t>с</w:t>
        <w:br/>
        <w:br/>
        <w:t>т</w:t>
        <w:br/>
        <w:br/>
        <w:t>и</w:t>
        <w:br/>
        <w:br/>
        <w:t xml:space="preserve"> </w:t>
        <w:br/>
        <w:br/>
        <w:t>и</w:t>
        <w:br/>
        <w:br/>
        <w:t xml:space="preserve"> </w:t>
        <w:br/>
        <w:br/>
        <w:t>р</w:t>
        <w:br/>
        <w:br/>
        <w:t>а</w:t>
        <w:br/>
        <w:br/>
        <w:t>в</w:t>
        <w:br/>
        <w:br/>
        <w:t>е</w:t>
        <w:br/>
        <w:br/>
        <w:t>н</w:t>
        <w:br/>
        <w:br/>
        <w:t>с</w:t>
        <w:br/>
        <w:br/>
        <w:t>т</w:t>
        <w:br/>
        <w:br/>
        <w:t>в</w:t>
        <w:br/>
        <w:br/>
        <w:t>а</w:t>
        <w:br/>
        <w:br/>
        <w:t xml:space="preserve"> </w:t>
        <w:br/>
        <w:br/>
        <w:t>в</w:t>
        <w:br/>
        <w:br/>
        <w:t xml:space="preserve"> </w:t>
        <w:br/>
        <w:br/>
        <w:t>р</w:t>
        <w:br/>
        <w:br/>
        <w:t>е</w:t>
        <w:br/>
        <w:br/>
        <w:t>ш</w:t>
        <w:br/>
        <w:br/>
        <w:t>е</w:t>
        <w:br/>
        <w:br/>
        <w:t>н</w:t>
        <w:br/>
        <w:br/>
        <w:t>и</w:t>
        <w:br/>
        <w:br/>
        <w:t>я</w:t>
        <w:br/>
        <w:br/>
        <w:t>х</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br/>
        <w:br/>
        <w:br/>
        <w:t>*</w:t>
        <w:br/>
        <w:br/>
        <w:t xml:space="preserve"> </w:t>
        <w:br/>
        <w:br/>
        <w:t xml:space="preserve"> </w:t>
        <w:br/>
        <w:br/>
        <w:t xml:space="preserve"> </w:t>
        <w:br/>
        <w:br/>
        <w:t>О</w:t>
        <w:br/>
        <w:br/>
        <w:t>т</w:t>
        <w:br/>
        <w:br/>
        <w:t>в</w:t>
        <w:br/>
        <w:br/>
        <w:t>е</w:t>
        <w:br/>
        <w:br/>
        <w:t>т</w:t>
        <w:br/>
        <w:br/>
        <w:t>с</w:t>
        <w:br/>
        <w:br/>
        <w:t>т</w:t>
        <w:br/>
        <w:br/>
        <w:t>в</w:t>
        <w:br/>
        <w:br/>
        <w:t>е</w:t>
        <w:br/>
        <w:br/>
        <w:t>н</w:t>
        <w:br/>
        <w:br/>
        <w:t>н</w:t>
        <w:br/>
        <w:br/>
        <w:t>о</w:t>
        <w:br/>
        <w:br/>
        <w:t>с</w:t>
        <w:br/>
        <w:br/>
        <w:t>т</w:t>
        <w:br/>
        <w:br/>
        <w:t>ь</w:t>
        <w:br/>
        <w:br/>
        <w:t xml:space="preserve"> </w:t>
        <w:br/>
        <w:br/>
        <w:t>з</w:t>
        <w:br/>
        <w:br/>
        <w:t>а</w:t>
        <w:br/>
        <w:br/>
        <w:t xml:space="preserve"> </w:t>
        <w:br/>
        <w:br/>
        <w:t>п</w:t>
        <w:br/>
        <w:br/>
        <w:t>р</w:t>
        <w:br/>
        <w:br/>
        <w:t>и</w:t>
        <w:br/>
        <w:br/>
        <w:t>н</w:t>
        <w:br/>
        <w:br/>
        <w:t>я</w:t>
        <w:br/>
        <w:br/>
        <w:t>т</w:t>
        <w:br/>
        <w:br/>
        <w:t>ы</w:t>
        <w:br/>
        <w:br/>
        <w:t>е</w:t>
        <w:br/>
        <w:br/>
        <w:t xml:space="preserve"> </w:t>
        <w:br/>
        <w:br/>
        <w:t>р</w:t>
        <w:br/>
        <w:br/>
        <w:t>е</w:t>
        <w:br/>
        <w:br/>
        <w:t>ш</w:t>
        <w:br/>
        <w:br/>
        <w:t>е</w:t>
        <w:br/>
        <w:br/>
        <w:t>н</w:t>
        <w:br/>
        <w:br/>
        <w:t>и</w:t>
        <w:br/>
        <w:br/>
        <w:t>я</w:t>
        <w:br/>
        <w:br/>
        <w:t xml:space="preserve"> </w:t>
        <w:br/>
        <w:br/>
        <w:t>и</w:t>
        <w:br/>
        <w:br/>
        <w:t xml:space="preserve"> </w:t>
        <w:br/>
        <w:br/>
        <w:t>и</w:t>
        <w:br/>
        <w:br/>
        <w:t>х</w:t>
        <w:br/>
        <w:br/>
        <w:t xml:space="preserve"> </w:t>
        <w:br/>
        <w:br/>
        <w:t>п</w:t>
        <w:br/>
        <w:br/>
        <w:t>о</w:t>
        <w:br/>
        <w:br/>
        <w:t>с</w:t>
        <w:br/>
        <w:br/>
        <w:t>л</w:t>
        <w:br/>
        <w:br/>
        <w:t>е</w:t>
        <w:br/>
        <w:br/>
        <w:t>д</w:t>
        <w:br/>
        <w:br/>
        <w:t>с</w:t>
        <w:br/>
        <w:br/>
        <w:t>т</w:t>
        <w:br/>
        <w:br/>
        <w:t>в</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Ч</w:t>
        <w:br/>
        <w:br/>
        <w:t>е</w:t>
        <w:br/>
        <w:br/>
        <w:t>т</w:t>
        <w:br/>
        <w:br/>
        <w:t>к</w:t>
        <w:br/>
        <w:br/>
        <w:t>о</w:t>
        <w:br/>
        <w:br/>
        <w:t>е</w:t>
        <w:br/>
        <w:br/>
        <w:t xml:space="preserve"> </w:t>
        <w:br/>
        <w:br/>
        <w:t>о</w:t>
        <w:br/>
        <w:br/>
        <w:t>п</w:t>
        <w:br/>
        <w:br/>
        <w:t>р</w:t>
        <w:br/>
        <w:br/>
        <w:t>е</w:t>
        <w:br/>
        <w:br/>
        <w:t>д</w:t>
        <w:br/>
        <w:br/>
        <w:t>е</w:t>
        <w:br/>
        <w:br/>
        <w:t>л</w:t>
        <w:br/>
        <w:br/>
        <w:t>е</w:t>
        <w:br/>
        <w:br/>
        <w:t>н</w:t>
        <w:br/>
        <w:br/>
        <w:t>и</w:t>
        <w:br/>
        <w:br/>
        <w:t>е</w:t>
        <w:br/>
        <w:br/>
        <w:t xml:space="preserve"> </w:t>
        <w:br/>
        <w:br/>
        <w:t>р</w:t>
        <w:br/>
        <w:br/>
        <w:t>о</w:t>
        <w:br/>
        <w:br/>
        <w:t>л</w:t>
        <w:br/>
        <w:br/>
        <w:t>е</w:t>
        <w:br/>
        <w:br/>
        <w:t>й</w:t>
        <w:br/>
        <w:br/>
        <w:t xml:space="preserve"> </w:t>
        <w:br/>
        <w:br/>
        <w:t>и</w:t>
        <w:br/>
        <w:br/>
        <w:t xml:space="preserve"> </w:t>
        <w:br/>
        <w:br/>
        <w:t>о</w:t>
        <w:br/>
        <w:br/>
        <w:t>т</w:t>
        <w:br/>
        <w:br/>
        <w:t>в</w:t>
        <w:br/>
        <w:br/>
        <w:t>е</w:t>
        <w:br/>
        <w:br/>
        <w:t>т</w:t>
        <w:br/>
        <w:br/>
        <w:t>с</w:t>
        <w:br/>
        <w:br/>
        <w:t>т</w:t>
        <w:br/>
        <w:br/>
        <w:t>в</w:t>
        <w:br/>
        <w:br/>
        <w:t>е</w:t>
        <w:br/>
        <w:br/>
        <w:t>н</w:t>
        <w:br/>
        <w:br/>
        <w:t>н</w:t>
        <w:br/>
        <w:br/>
        <w:t>о</w:t>
        <w:br/>
        <w:br/>
        <w:t>с</w:t>
        <w:br/>
        <w:br/>
        <w:t>т</w:t>
        <w:br/>
        <w:br/>
        <w:t>и</w:t>
        <w:br/>
        <w:br/>
        <w:t xml:space="preserve"> </w:t>
        <w:br/>
        <w:br/>
        <w:t>в</w:t>
        <w:br/>
        <w:br/>
        <w:t xml:space="preserve"> </w:t>
        <w:br/>
        <w:br/>
        <w:t>п</w:t>
        <w:br/>
        <w:br/>
        <w:t>р</w:t>
        <w:br/>
        <w:br/>
        <w:t>о</w:t>
        <w:br/>
        <w:br/>
        <w:t>ц</w:t>
        <w:br/>
        <w:br/>
        <w:t>е</w:t>
        <w:br/>
        <w:br/>
        <w:t>с</w:t>
        <w:br/>
        <w:br/>
        <w:t>с</w:t>
        <w:br/>
        <w:br/>
        <w:t>е</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в</w:t>
        <w:br/>
        <w:br/>
        <w:t>е</w:t>
        <w:br/>
        <w:br/>
        <w:t>д</w:t>
        <w:br/>
        <w:br/>
        <w:t>е</w:t>
        <w:br/>
        <w:br/>
        <w:t>н</w:t>
        <w:br/>
        <w:br/>
        <w:t>и</w:t>
        <w:br/>
        <w:br/>
        <w:t>е</w:t>
        <w:br/>
        <w:br/>
        <w:t xml:space="preserve"> </w:t>
        <w:br/>
        <w:br/>
        <w:t>а</w:t>
        <w:br/>
        <w:br/>
        <w:t>н</w:t>
        <w:br/>
        <w:br/>
        <w:t>а</w:t>
        <w:br/>
        <w:br/>
        <w:t>л</w:t>
        <w:br/>
        <w:br/>
        <w:t>и</w:t>
        <w:br/>
        <w:br/>
        <w:t>з</w:t>
        <w:br/>
        <w:br/>
        <w:t>а</w:t>
        <w:br/>
        <w:br/>
        <w:t xml:space="preserve"> </w:t>
        <w:br/>
        <w:br/>
        <w:t>р</w:t>
        <w:br/>
        <w:br/>
        <w:t>и</w:t>
        <w:br/>
        <w:br/>
        <w:t>с</w:t>
        <w:br/>
        <w:br/>
        <w:t>к</w:t>
        <w:br/>
        <w:br/>
        <w:t>о</w:t>
        <w:br/>
        <w:br/>
        <w:t>в</w:t>
        <w:br/>
        <w:br/>
        <w:t xml:space="preserve"> </w:t>
        <w:br/>
        <w:br/>
        <w:t>и</w:t>
        <w:br/>
        <w:br/>
        <w:t xml:space="preserve"> </w:t>
        <w:br/>
        <w:br/>
        <w:t>р</w:t>
        <w:br/>
        <w:br/>
        <w:t>а</w:t>
        <w:br/>
        <w:br/>
        <w:t>з</w:t>
        <w:br/>
        <w:br/>
        <w:t>р</w:t>
        <w:br/>
        <w:br/>
        <w:t>а</w:t>
        <w:br/>
        <w:br/>
        <w:t>б</w:t>
        <w:br/>
        <w:br/>
        <w:t>о</w:t>
        <w:br/>
        <w:br/>
        <w:t>т</w:t>
        <w:br/>
        <w:br/>
        <w:t>к</w:t>
        <w:br/>
        <w:br/>
        <w:t>а</w:t>
        <w:br/>
        <w:br/>
        <w:t xml:space="preserve"> </w:t>
        <w:br/>
        <w:br/>
        <w:t>м</w:t>
        <w:br/>
        <w:br/>
        <w:t>е</w:t>
        <w:br/>
        <w:br/>
        <w:t>р</w:t>
        <w:br/>
        <w:br/>
        <w:t xml:space="preserve"> </w:t>
        <w:br/>
        <w:br/>
        <w:t>п</w:t>
        <w:br/>
        <w:br/>
        <w:t>о</w:t>
        <w:br/>
        <w:br/>
        <w:t xml:space="preserve"> </w:t>
        <w:br/>
        <w:br/>
        <w:t>и</w:t>
        <w:br/>
        <w:br/>
        <w:t>х</w:t>
        <w:br/>
        <w:br/>
        <w:t xml:space="preserve"> </w:t>
        <w:br/>
        <w:br/>
        <w:t>с</w:t>
        <w:br/>
        <w:br/>
        <w:t>н</w:t>
        <w:br/>
        <w:br/>
        <w:t>и</w:t>
        <w:br/>
        <w:br/>
        <w:t>ж</w:t>
        <w:br/>
        <w:br/>
        <w:t>е</w:t>
        <w:br/>
        <w:br/>
        <w:t>н</w:t>
        <w:br/>
        <w:br/>
        <w:t>и</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м</w:t>
        <w:br/>
        <w:br/>
        <w:t>е</w:t>
        <w:br/>
        <w:br/>
        <w:t>х</w:t>
        <w:br/>
        <w:br/>
        <w:t>а</w:t>
        <w:br/>
        <w:br/>
        <w:t>н</w:t>
        <w:br/>
        <w:br/>
        <w:t>и</w:t>
        <w:br/>
        <w:br/>
        <w:t>з</w:t>
        <w:br/>
        <w:br/>
        <w:t>м</w:t>
        <w:br/>
        <w:br/>
        <w:t>о</w:t>
        <w:br/>
        <w:br/>
        <w:t>в</w:t>
        <w:br/>
        <w:br/>
        <w:t xml:space="preserve"> </w:t>
        <w:br/>
        <w:br/>
        <w:t>о</w:t>
        <w:br/>
        <w:br/>
        <w:t>б</w:t>
        <w:br/>
        <w:br/>
        <w:t>р</w:t>
        <w:br/>
        <w:br/>
        <w:t>а</w:t>
        <w:br/>
        <w:br/>
        <w:t>т</w:t>
        <w:br/>
        <w:br/>
        <w:t>н</w:t>
        <w:br/>
        <w:br/>
        <w:t>о</w:t>
        <w:br/>
        <w:br/>
        <w:t>й</w:t>
        <w:br/>
        <w:br/>
        <w:t xml:space="preserve"> </w:t>
        <w:br/>
        <w:br/>
        <w:t>с</w:t>
        <w:br/>
        <w:br/>
        <w:t>в</w:t>
        <w:br/>
        <w:br/>
        <w:t>я</w:t>
        <w:br/>
        <w:br/>
        <w:t>з</w:t>
        <w:br/>
        <w:br/>
        <w:t>и</w:t>
        <w:br/>
        <w:br/>
        <w:t xml:space="preserve"> </w:t>
        <w:br/>
        <w:br/>
        <w:t>и</w:t>
        <w:br/>
        <w:br/>
        <w:t xml:space="preserve"> </w:t>
        <w:br/>
        <w:br/>
        <w:t>м</w:t>
        <w:br/>
        <w:br/>
        <w:t>о</w:t>
        <w:br/>
        <w:br/>
        <w:t>н</w:t>
        <w:br/>
        <w:br/>
        <w:t>и</w:t>
        <w:br/>
        <w:br/>
        <w:t>т</w:t>
        <w:br/>
        <w:br/>
        <w:t>о</w:t>
        <w:br/>
        <w:br/>
        <w:t>р</w:t>
        <w:br/>
        <w:br/>
        <w:t>и</w:t>
        <w:br/>
        <w:br/>
        <w:t>н</w:t>
        <w:br/>
        <w:br/>
        <w:t>г</w:t>
        <w:br/>
        <w:br/>
        <w:t>а</w:t>
        <w:br/>
        <w:br/>
        <w:t xml:space="preserve"> </w:t>
        <w:br/>
        <w:br/>
        <w:t>р</w:t>
        <w:br/>
        <w:br/>
        <w:t>е</w:t>
        <w:br/>
        <w:br/>
        <w:t>з</w:t>
        <w:br/>
        <w:br/>
        <w:t>у</w:t>
        <w:br/>
        <w:br/>
        <w:t>л</w:t>
        <w:br/>
        <w:br/>
        <w:t>ь</w:t>
        <w:br/>
        <w:br/>
        <w:t>т</w:t>
        <w:br/>
        <w:br/>
        <w:t>а</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п</w:t>
        <w:br/>
        <w:br/>
        <w:t>р</w:t>
        <w:br/>
        <w:br/>
        <w:t>о</w:t>
        <w:br/>
        <w:br/>
        <w:t>з</w:t>
        <w:br/>
        <w:br/>
        <w:t>р</w:t>
        <w:br/>
        <w:br/>
        <w:t>а</w:t>
        <w:br/>
        <w:br/>
        <w:t>ч</w:t>
        <w:br/>
        <w:br/>
        <w:t>н</w:t>
        <w:br/>
        <w:br/>
        <w:t>о</w:t>
        <w:br/>
        <w:br/>
        <w:t>с</w:t>
        <w:br/>
        <w:br/>
        <w:t>т</w:t>
        <w:br/>
        <w:br/>
        <w:t>и</w:t>
        <w:br/>
        <w:br/>
        <w:t xml:space="preserve"> </w:t>
        <w:br/>
        <w:br/>
        <w:t>и</w:t>
        <w:br/>
        <w:br/>
        <w:t xml:space="preserve"> </w:t>
        <w:br/>
        <w:br/>
        <w:t>п</w:t>
        <w:br/>
        <w:br/>
        <w:t>о</w:t>
        <w:br/>
        <w:br/>
        <w:t>д</w:t>
        <w:br/>
        <w:br/>
        <w:t>о</w:t>
        <w:br/>
        <w:br/>
        <w:t>т</w:t>
        <w:br/>
        <w:br/>
        <w:t>ч</w:t>
        <w:br/>
        <w:br/>
        <w:t>е</w:t>
        <w:br/>
        <w:br/>
        <w:t>т</w:t>
        <w:br/>
        <w:br/>
        <w:t>н</w:t>
        <w:br/>
        <w:br/>
        <w:t>о</w:t>
        <w:br/>
        <w:br/>
        <w:t>с</w:t>
        <w:br/>
        <w:br/>
        <w:t>т</w:t>
        <w:br/>
        <w:br/>
        <w:t>и</w:t>
        <w:br/>
        <w:br/>
        <w:t xml:space="preserve"> </w:t>
        <w:br/>
        <w:br/>
        <w:t>в</w:t>
        <w:br/>
        <w:br/>
        <w:t xml:space="preserve"> </w:t>
        <w:br/>
        <w:br/>
        <w:t>п</w:t>
        <w:br/>
        <w:br/>
        <w:t>р</w:t>
        <w:br/>
        <w:br/>
        <w:t>о</w:t>
        <w:br/>
        <w:br/>
        <w:t>ц</w:t>
        <w:br/>
        <w:br/>
        <w:t>е</w:t>
        <w:br/>
        <w:br/>
        <w:t>с</w:t>
        <w:br/>
        <w:br/>
        <w:t>с</w:t>
        <w:br/>
        <w:br/>
        <w:t>е</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br/>
        <w:br/>
        <w:br/>
        <w:t>*</w:t>
        <w:br/>
        <w:br/>
        <w:t>*</w:t>
        <w:br/>
        <w:br/>
        <w:t>I</w:t>
        <w:br/>
        <w:br/>
        <w:t>V</w:t>
        <w:br/>
        <w:br/>
        <w:t>.</w:t>
        <w:br/>
        <w:br/>
        <w:t xml:space="preserve"> </w:t>
        <w:br/>
        <w:br/>
        <w:t>Б</w:t>
        <w:br/>
        <w:br/>
        <w:t>у</w:t>
        <w:br/>
        <w:br/>
        <w:t>д</w:t>
        <w:br/>
        <w:br/>
        <w:t>у</w:t>
        <w:br/>
        <w:br/>
        <w:t>щ</w:t>
        <w:br/>
        <w:br/>
        <w:t>и</w:t>
        <w:br/>
        <w:br/>
        <w:t>е</w:t>
        <w:br/>
        <w:br/>
        <w:t xml:space="preserve"> </w:t>
        <w:br/>
        <w:br/>
        <w:t>н</w:t>
        <w:br/>
        <w:br/>
        <w:t>а</w:t>
        <w:br/>
        <w:br/>
        <w:t>п</w:t>
        <w:br/>
        <w:br/>
        <w:t>р</w:t>
        <w:br/>
        <w:br/>
        <w:t>а</w:t>
        <w:br/>
        <w:br/>
        <w:t>в</w:t>
        <w:br/>
        <w:br/>
        <w:t>л</w:t>
        <w:br/>
        <w:br/>
        <w:t>е</w:t>
        <w:br/>
        <w:br/>
        <w:t>н</w:t>
        <w:br/>
        <w:br/>
        <w:t>и</w:t>
        <w:br/>
        <w:br/>
        <w:t>я</w:t>
        <w:br/>
        <w:br/>
        <w:t xml:space="preserve"> </w:t>
        <w:br/>
        <w:br/>
        <w:t>и</w:t>
        <w:br/>
        <w:br/>
        <w:t>с</w:t>
        <w:br/>
        <w:br/>
        <w:t>с</w:t>
        <w:br/>
        <w:br/>
        <w:t>л</w:t>
        <w:br/>
        <w:br/>
        <w:t>е</w:t>
        <w:br/>
        <w:br/>
        <w:t>д</w:t>
        <w:br/>
        <w:br/>
        <w:t>о</w:t>
        <w:br/>
        <w:br/>
        <w:t>в</w:t>
        <w:br/>
        <w:br/>
        <w:t>а</w:t>
        <w:br/>
        <w:br/>
        <w:t>н</w:t>
        <w:br/>
        <w:br/>
        <w:t>и</w:t>
        <w:br/>
        <w:br/>
        <w:t>й</w:t>
        <w:br/>
        <w:br/>
        <w:t>*</w:t>
        <w:br/>
        <w:br/>
        <w:t>*</w:t>
        <w:br/>
        <w:br/>
        <w:br/>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н</w:t>
        <w:br/>
        <w:br/>
        <w:t>о</w:t>
        <w:br/>
        <w:br/>
        <w:t>в</w:t>
        <w:br/>
        <w:br/>
        <w:t>ы</w:t>
        <w:br/>
        <w:br/>
        <w:t>х</w:t>
        <w:br/>
        <w:br/>
        <w:t xml:space="preserve"> </w:t>
        <w:br/>
        <w:br/>
        <w:t>а</w:t>
        <w:br/>
        <w:br/>
        <w:t>л</w:t>
        <w:br/>
        <w:br/>
        <w:t>г</w:t>
        <w:br/>
        <w:br/>
        <w:t>о</w:t>
        <w:br/>
        <w:br/>
        <w:t>р</w:t>
        <w:br/>
        <w:br/>
        <w:t>и</w:t>
        <w:br/>
        <w:br/>
        <w:t>т</w:t>
        <w:br/>
        <w:br/>
        <w:t>м</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а</w:t>
        <w:br/>
        <w:br/>
        <w:t>д</w:t>
        <w:br/>
        <w:br/>
        <w:t>а</w:t>
        <w:br/>
        <w:br/>
        <w:t>п</w:t>
        <w:br/>
        <w:br/>
        <w:t>т</w:t>
        <w:br/>
        <w:br/>
        <w:t>и</w:t>
        <w:br/>
        <w:br/>
        <w:t>р</w:t>
        <w:br/>
        <w:br/>
        <w:t>о</w:t>
        <w:br/>
        <w:br/>
        <w:t>в</w:t>
        <w:br/>
        <w:br/>
        <w:t>а</w:t>
        <w:br/>
        <w:br/>
        <w:t>н</w:t>
        <w:br/>
        <w:br/>
        <w:t>н</w:t>
        <w:br/>
        <w:br/>
        <w:t>ы</w:t>
        <w:br/>
        <w:br/>
        <w:t>х</w:t>
        <w:br/>
        <w:br/>
        <w:t xml:space="preserve"> </w:t>
        <w:br/>
        <w:br/>
        <w:t>к</w:t>
        <w:br/>
        <w:br/>
        <w:t xml:space="preserve"> </w:t>
        <w:br/>
        <w:br/>
        <w:t>с</w:t>
        <w:br/>
        <w:br/>
        <w:t>п</w:t>
        <w:br/>
        <w:br/>
        <w:t>е</w:t>
        <w:br/>
        <w:br/>
        <w:t>ц</w:t>
        <w:br/>
        <w:br/>
        <w:t>и</w:t>
        <w:br/>
        <w:br/>
        <w:t>ф</w:t>
        <w:br/>
        <w:br/>
        <w:t>и</w:t>
        <w:br/>
        <w:br/>
        <w:t>к</w:t>
        <w:br/>
        <w:br/>
        <w:t>е</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с</w:t>
        <w:br/>
        <w:br/>
        <w:t>л</w:t>
        <w:br/>
        <w:br/>
        <w:t>е</w:t>
        <w:br/>
        <w:br/>
        <w:t>д</w:t>
        <w:br/>
        <w:br/>
        <w:t>о</w:t>
        <w:br/>
        <w:br/>
        <w:t>в</w:t>
        <w:br/>
        <w:br/>
        <w:t>а</w:t>
        <w:br/>
        <w:br/>
        <w:t>н</w:t>
        <w:br/>
        <w:br/>
        <w:t>и</w:t>
        <w:br/>
        <w:br/>
        <w:t>е</w:t>
        <w:br/>
        <w:br/>
        <w:t xml:space="preserve"> </w:t>
        <w:br/>
        <w:br/>
        <w:t>в</w:t>
        <w:br/>
        <w:br/>
        <w:t>о</w:t>
        <w:br/>
        <w:br/>
        <w:t>з</w:t>
        <w:br/>
        <w:br/>
        <w:t>м</w:t>
        <w:br/>
        <w:br/>
        <w:t>о</w:t>
        <w:br/>
        <w:br/>
        <w:t>ж</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г</w:t>
        <w:br/>
        <w:br/>
        <w:t>л</w:t>
        <w:br/>
        <w:br/>
        <w:t>у</w:t>
        <w:br/>
        <w:br/>
        <w:t>б</w:t>
        <w:br/>
        <w:br/>
        <w:t>о</w:t>
        <w:br/>
        <w:br/>
        <w:t>к</w:t>
        <w:br/>
        <w:br/>
        <w:t>о</w:t>
        <w:br/>
        <w:br/>
        <w:t>г</w:t>
        <w:br/>
        <w:br/>
        <w:t>о</w:t>
        <w:br/>
        <w:br/>
        <w:t xml:space="preserve"> </w:t>
        <w:br/>
        <w:br/>
        <w:t>о</w:t>
        <w:br/>
        <w:br/>
        <w:t>б</w:t>
        <w:br/>
        <w:br/>
        <w:t>у</w:t>
        <w:br/>
        <w:br/>
        <w:t>ч</w:t>
        <w:br/>
        <w:br/>
        <w:t>е</w:t>
        <w:br/>
        <w:br/>
        <w:t>н</w:t>
        <w:br/>
        <w:br/>
        <w:t>и</w:t>
        <w:br/>
        <w:br/>
        <w:t>я</w:t>
        <w:br/>
        <w:br/>
        <w:t>,</w:t>
        <w:br/>
        <w:br/>
        <w:t xml:space="preserve"> </w:t>
        <w:br/>
        <w:br/>
        <w:t>о</w:t>
        <w:br/>
        <w:br/>
        <w:t>б</w:t>
        <w:br/>
        <w:br/>
        <w:t>у</w:t>
        <w:br/>
        <w:br/>
        <w:t>ч</w:t>
        <w:br/>
        <w:br/>
        <w:t>е</w:t>
        <w:br/>
        <w:br/>
        <w:t>н</w:t>
        <w:br/>
        <w:br/>
        <w:t>и</w:t>
        <w:br/>
        <w:br/>
        <w:t>я</w:t>
        <w:br/>
        <w:br/>
        <w:t xml:space="preserve"> </w:t>
        <w:br/>
        <w:br/>
        <w:t>с</w:t>
        <w:br/>
        <w:br/>
        <w:t xml:space="preserve"> </w:t>
        <w:br/>
        <w:br/>
        <w:t>п</w:t>
        <w:br/>
        <w:br/>
        <w:t>о</w:t>
        <w:br/>
        <w:br/>
        <w:t>д</w:t>
        <w:br/>
        <w:br/>
        <w:t>к</w:t>
        <w:br/>
        <w:br/>
        <w:t>р</w:t>
        <w:br/>
        <w:br/>
        <w:t>е</w:t>
        <w:br/>
        <w:br/>
        <w:t>п</w:t>
        <w:br/>
        <w:br/>
        <w:t>л</w:t>
        <w:br/>
        <w:br/>
        <w:t>е</w:t>
        <w:br/>
        <w:br/>
        <w:t>н</w:t>
        <w:br/>
        <w:br/>
        <w:t>и</w:t>
        <w:br/>
        <w:br/>
        <w:t>е</w:t>
        <w:br/>
        <w:br/>
        <w:t>м</w:t>
        <w:br/>
        <w:br/>
        <w:t xml:space="preserve"> </w:t>
        <w:br/>
        <w:br/>
        <w:t>и</w:t>
        <w:br/>
        <w:br/>
        <w:t xml:space="preserve"> </w:t>
        <w:br/>
        <w:br/>
        <w:t>д</w:t>
        <w:br/>
        <w:br/>
        <w:t>р</w:t>
        <w:br/>
        <w:br/>
        <w:t>у</w:t>
        <w:br/>
        <w:br/>
        <w:t>г</w:t>
        <w:br/>
        <w:br/>
        <w:t>и</w:t>
        <w:br/>
        <w:br/>
        <w:t>х</w:t>
        <w:br/>
        <w:br/>
        <w:t xml:space="preserve"> </w:t>
        <w:br/>
        <w:br/>
        <w:t>с</w:t>
        <w:br/>
        <w:br/>
        <w:t>о</w:t>
        <w:br/>
        <w:br/>
        <w:t>в</w:t>
        <w:br/>
        <w:br/>
        <w:t>р</w:t>
        <w:br/>
        <w:br/>
        <w:t>е</w:t>
        <w:br/>
        <w:br/>
        <w:t>м</w:t>
        <w:br/>
        <w:br/>
        <w:t>е</w:t>
        <w:br/>
        <w:br/>
        <w:t>н</w:t>
        <w:br/>
        <w:br/>
        <w:t>н</w:t>
        <w:br/>
        <w:br/>
        <w:t>ы</w:t>
        <w:br/>
        <w:br/>
        <w:t>х</w:t>
        <w:br/>
        <w:br/>
        <w:t xml:space="preserve"> </w:t>
        <w:br/>
        <w:br/>
        <w:t>м</w:t>
        <w:br/>
        <w:br/>
        <w:t>е</w:t>
        <w:br/>
        <w:br/>
        <w:t>т</w:t>
        <w:br/>
        <w:br/>
        <w:t>о</w:t>
        <w:br/>
        <w:br/>
        <w:t>д</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а</w:t>
        <w:br/>
        <w:br/>
        <w:t>л</w:t>
        <w:br/>
        <w:br/>
        <w:t>г</w:t>
        <w:br/>
        <w:br/>
        <w:t>о</w:t>
        <w:br/>
        <w:br/>
        <w:t>р</w:t>
        <w:br/>
        <w:br/>
        <w:t>и</w:t>
        <w:br/>
        <w:br/>
        <w:t>т</w:t>
        <w:br/>
        <w:br/>
        <w:t>м</w:t>
        <w:br/>
        <w:br/>
        <w:t>о</w:t>
        <w:br/>
        <w:br/>
        <w:t>в</w:t>
        <w:br/>
        <w:br/>
        <w:t>,</w:t>
        <w:br/>
        <w:br/>
        <w:t xml:space="preserve"> </w:t>
        <w:br/>
        <w:br/>
        <w:t>с</w:t>
        <w:br/>
        <w:br/>
        <w:t>п</w:t>
        <w:br/>
        <w:br/>
        <w:t>о</w:t>
        <w:br/>
        <w:br/>
        <w:t>с</w:t>
        <w:br/>
        <w:br/>
        <w:t>о</w:t>
        <w:br/>
        <w:br/>
        <w:t>б</w:t>
        <w:br/>
        <w:br/>
        <w:t>н</w:t>
        <w:br/>
        <w:br/>
        <w:t>ы</w:t>
        <w:br/>
        <w:br/>
        <w:t>х</w:t>
        <w:br/>
        <w:br/>
        <w:t xml:space="preserve"> </w:t>
        <w:br/>
        <w:br/>
        <w:t>р</w:t>
        <w:br/>
        <w:br/>
        <w:t>а</w:t>
        <w:br/>
        <w:br/>
        <w:t>б</w:t>
        <w:br/>
        <w:br/>
        <w:t>о</w:t>
        <w:br/>
        <w:br/>
        <w:t>т</w:t>
        <w:br/>
        <w:br/>
        <w:t>а</w:t>
        <w:br/>
        <w:br/>
        <w:t>т</w:t>
        <w:br/>
        <w:br/>
        <w:t>ь</w:t>
        <w:br/>
        <w:br/>
        <w:t xml:space="preserve"> </w:t>
        <w:br/>
        <w:br/>
        <w:t>с</w:t>
        <w:br/>
        <w:br/>
        <w:t xml:space="preserve"> </w:t>
        <w:br/>
        <w:br/>
        <w:t>н</w:t>
        <w:br/>
        <w:br/>
        <w:t>е</w:t>
        <w:br/>
        <w:br/>
        <w:t>п</w:t>
        <w:br/>
        <w:br/>
        <w:t>о</w:t>
        <w:br/>
        <w:br/>
        <w:t>л</w:t>
        <w:br/>
        <w:br/>
        <w:t>н</w:t>
        <w:br/>
        <w:br/>
        <w:t>ы</w:t>
        <w:br/>
        <w:br/>
        <w:t>м</w:t>
        <w:br/>
        <w:br/>
        <w:t>и</w:t>
        <w:br/>
        <w:br/>
        <w:t xml:space="preserve"> </w:t>
        <w:br/>
        <w:br/>
        <w:t>и</w:t>
        <w:br/>
        <w:br/>
        <w:t xml:space="preserve"> </w:t>
        <w:br/>
        <w:br/>
        <w:t>з</w:t>
        <w:br/>
        <w:br/>
        <w:t>а</w:t>
        <w:br/>
        <w:br/>
        <w:t>ш</w:t>
        <w:br/>
        <w:br/>
        <w:t>у</w:t>
        <w:br/>
        <w:br/>
        <w:t>м</w:t>
        <w:br/>
        <w:br/>
        <w:t>л</w:t>
        <w:br/>
        <w:br/>
        <w:t>е</w:t>
        <w:br/>
        <w:br/>
        <w:t>н</w:t>
        <w:br/>
        <w:br/>
        <w:t>н</w:t>
        <w:br/>
        <w:br/>
        <w:t>ы</w:t>
        <w:br/>
        <w:br/>
        <w:t>м</w:t>
        <w:br/>
        <w:br/>
        <w:t>и</w:t>
        <w:br/>
        <w:br/>
        <w:t xml:space="preserve"> </w:t>
        <w:br/>
        <w:br/>
        <w:t>д</w:t>
        <w:br/>
        <w:br/>
        <w:t>а</w:t>
        <w:br/>
        <w:br/>
        <w:t>н</w:t>
        <w:br/>
        <w:br/>
        <w:t>н</w:t>
        <w:br/>
        <w:br/>
        <w:t>ы</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а</w:t>
        <w:br/>
        <w:br/>
        <w:t>л</w:t>
        <w:br/>
        <w:br/>
        <w:t>г</w:t>
        <w:br/>
        <w:br/>
        <w:t>о</w:t>
        <w:br/>
        <w:br/>
        <w:t>р</w:t>
        <w:br/>
        <w:br/>
        <w:t>и</w:t>
        <w:br/>
        <w:br/>
        <w:t>т</w:t>
        <w:br/>
        <w:br/>
        <w:t>м</w:t>
        <w:br/>
        <w:br/>
        <w:t>о</w:t>
        <w:br/>
        <w:br/>
        <w:t>в</w:t>
        <w:br/>
        <w:br/>
        <w:t>,</w:t>
        <w:br/>
        <w:br/>
        <w:t xml:space="preserve"> </w:t>
        <w:br/>
        <w:br/>
        <w:t>с</w:t>
        <w:br/>
        <w:br/>
        <w:t>п</w:t>
        <w:br/>
        <w:br/>
        <w:t>о</w:t>
        <w:br/>
        <w:br/>
        <w:t>с</w:t>
        <w:br/>
        <w:br/>
        <w:t>о</w:t>
        <w:br/>
        <w:br/>
        <w:t>б</w:t>
        <w:br/>
        <w:br/>
        <w:t>н</w:t>
        <w:br/>
        <w:br/>
        <w:t>ы</w:t>
        <w:br/>
        <w:br/>
        <w:t>х</w:t>
        <w:br/>
        <w:br/>
        <w:t xml:space="preserve"> </w:t>
        <w:br/>
        <w:br/>
        <w:t>а</w:t>
        <w:br/>
        <w:br/>
        <w:t>д</w:t>
        <w:br/>
        <w:br/>
        <w:t>а</w:t>
        <w:br/>
        <w:br/>
        <w:t>п</w:t>
        <w:br/>
        <w:br/>
        <w:t>т</w:t>
        <w:br/>
        <w:br/>
        <w:t>и</w:t>
        <w:br/>
        <w:br/>
        <w:t>р</w:t>
        <w:br/>
        <w:br/>
        <w:t>о</w:t>
        <w:br/>
        <w:br/>
        <w:t>в</w:t>
        <w:br/>
        <w:br/>
        <w:t>а</w:t>
        <w:br/>
        <w:br/>
        <w:t>т</w:t>
        <w:br/>
        <w:br/>
        <w:t>ь</w:t>
        <w:br/>
        <w:br/>
        <w:t>с</w:t>
        <w:br/>
        <w:br/>
        <w:t>я</w:t>
        <w:br/>
        <w:br/>
        <w:t xml:space="preserve"> </w:t>
        <w:br/>
        <w:br/>
        <w:t>к</w:t>
        <w:br/>
        <w:br/>
        <w:t xml:space="preserve"> </w:t>
        <w:br/>
        <w:br/>
        <w:t>и</w:t>
        <w:br/>
        <w:br/>
        <w:t>з</w:t>
        <w:br/>
        <w:br/>
        <w:t>м</w:t>
        <w:br/>
        <w:br/>
        <w:t>е</w:t>
        <w:br/>
        <w:br/>
        <w:t>н</w:t>
        <w:br/>
        <w:br/>
        <w:t>я</w:t>
        <w:br/>
        <w:br/>
        <w:t>ю</w:t>
        <w:br/>
        <w:br/>
        <w:t>щ</w:t>
        <w:br/>
        <w:br/>
        <w:t>и</w:t>
        <w:br/>
        <w:br/>
        <w:t>м</w:t>
        <w:br/>
        <w:br/>
        <w:t>с</w:t>
        <w:br/>
        <w:br/>
        <w:t>я</w:t>
        <w:br/>
        <w:br/>
        <w:t xml:space="preserve"> </w:t>
        <w:br/>
        <w:br/>
        <w:t>у</w:t>
        <w:br/>
        <w:br/>
        <w:t>с</w:t>
        <w:br/>
        <w:br/>
        <w:t>л</w:t>
        <w:br/>
        <w:br/>
        <w:t>о</w:t>
        <w:br/>
        <w:br/>
        <w:t>в</w:t>
        <w:br/>
        <w:br/>
        <w:t>и</w:t>
        <w:br/>
        <w:br/>
        <w:t>я</w:t>
        <w:br/>
        <w:br/>
        <w:t>м</w:t>
        <w:br/>
        <w:br/>
        <w:t>.</w:t>
        <w:br/>
        <w:br/>
        <w:br/>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с</w:t>
        <w:br/>
        <w:br/>
        <w:t>и</w:t>
        <w:br/>
        <w:br/>
        <w:t>с</w:t>
        <w:br/>
        <w:br/>
        <w:t>т</w:t>
        <w:br/>
        <w:br/>
        <w:t>е</w:t>
        <w:br/>
        <w:br/>
        <w:t>м</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с</w:t>
        <w:br/>
        <w:br/>
        <w:t>п</w:t>
        <w:br/>
        <w:br/>
        <w:t>о</w:t>
        <w:br/>
        <w:br/>
        <w:t>с</w:t>
        <w:br/>
        <w:br/>
        <w:t>о</w:t>
        <w:br/>
        <w:br/>
        <w:t>б</w:t>
        <w:br/>
        <w:br/>
        <w:t>н</w:t>
        <w:br/>
        <w:br/>
        <w:t>ы</w:t>
        <w:br/>
        <w:br/>
        <w:t>х</w:t>
        <w:br/>
        <w:br/>
        <w:t xml:space="preserve"> </w:t>
        <w:br/>
        <w:br/>
        <w:t>к</w:t>
        <w:br/>
        <w:br/>
        <w:t xml:space="preserve"> </w:t>
        <w:br/>
        <w:br/>
        <w:t>с</w:t>
        <w:br/>
        <w:br/>
        <w:t>а</w:t>
        <w:br/>
        <w:br/>
        <w:t>м</w:t>
        <w:br/>
        <w:br/>
        <w:t>о</w:t>
        <w:br/>
        <w:br/>
        <w:t>о</w:t>
        <w:br/>
        <w:br/>
        <w:t>б</w:t>
        <w:br/>
        <w:br/>
        <w:t>у</w:t>
        <w:br/>
        <w:br/>
        <w:t>ч</w:t>
        <w:br/>
        <w:br/>
        <w:t>е</w:t>
        <w:br/>
        <w:br/>
        <w:t>н</w:t>
        <w:br/>
        <w:br/>
        <w:t>и</w:t>
        <w:br/>
        <w:br/>
        <w:t>ю</w:t>
        <w:br/>
        <w:br/>
        <w:t xml:space="preserve"> </w:t>
        <w:br/>
        <w:br/>
        <w:t>и</w:t>
        <w:br/>
        <w:br/>
        <w:t xml:space="preserve"> </w:t>
        <w:br/>
        <w:br/>
        <w:t>с</w:t>
        <w:br/>
        <w:br/>
        <w:t>а</w:t>
        <w:br/>
        <w:br/>
        <w:t>м</w:t>
        <w:br/>
        <w:br/>
        <w:t>о</w:t>
        <w:br/>
        <w:br/>
        <w:t>о</w:t>
        <w:br/>
        <w:br/>
        <w:t>п</w:t>
        <w:br/>
        <w:br/>
        <w:t>т</w:t>
        <w:br/>
        <w:br/>
        <w:t>и</w:t>
        <w:br/>
        <w:br/>
        <w:t>м</w:t>
        <w:br/>
        <w:br/>
        <w:t>и</w:t>
        <w:br/>
        <w:br/>
        <w:t>з</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с</w:t>
        <w:br/>
        <w:br/>
        <w:t>л</w:t>
        <w:br/>
        <w:br/>
        <w:t>е</w:t>
        <w:br/>
        <w:br/>
        <w:t>д</w:t>
        <w:br/>
        <w:br/>
        <w:t>о</w:t>
        <w:br/>
        <w:br/>
        <w:t>в</w:t>
        <w:br/>
        <w:br/>
        <w:t>а</w:t>
        <w:br/>
        <w:br/>
        <w:t>н</w:t>
        <w:br/>
        <w:br/>
        <w:t>и</w:t>
        <w:br/>
        <w:br/>
        <w:t>е</w:t>
        <w:br/>
        <w:br/>
        <w:t xml:space="preserve"> </w:t>
        <w:br/>
        <w:br/>
        <w:t>в</w:t>
        <w:br/>
        <w:br/>
        <w:t>о</w:t>
        <w:br/>
        <w:br/>
        <w:t>з</w:t>
        <w:br/>
        <w:br/>
        <w:t>м</w:t>
        <w:br/>
        <w:br/>
        <w:t>о</w:t>
        <w:br/>
        <w:br/>
        <w:t>ж</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г</w:t>
        <w:br/>
        <w:br/>
        <w:t>е</w:t>
        <w:br/>
        <w:br/>
        <w:t>н</w:t>
        <w:br/>
        <w:br/>
        <w:t>е</w:t>
        <w:br/>
        <w:br/>
        <w:t>р</w:t>
        <w:br/>
        <w:br/>
        <w:t>а</w:t>
        <w:br/>
        <w:br/>
        <w:t>т</w:t>
        <w:br/>
        <w:br/>
        <w:t>и</w:t>
        <w:br/>
        <w:br/>
        <w:t>в</w:t>
        <w:br/>
        <w:br/>
        <w:t>н</w:t>
        <w:br/>
        <w:br/>
        <w:t>ы</w:t>
        <w:br/>
        <w:br/>
        <w:t>х</w:t>
        <w:br/>
        <w:br/>
        <w:t xml:space="preserve"> </w:t>
        <w:br/>
        <w:br/>
        <w:t>м</w:t>
        <w:br/>
        <w:br/>
        <w:t>о</w:t>
        <w:br/>
        <w:br/>
        <w:t>д</w:t>
        <w:br/>
        <w:br/>
        <w:t>е</w:t>
        <w:br/>
        <w:br/>
        <w:t>л</w:t>
        <w:br/>
        <w:br/>
        <w:t>е</w:t>
        <w:br/>
        <w:br/>
        <w:t>й</w:t>
        <w:br/>
        <w:br/>
        <w:t xml:space="preserve"> </w:t>
        <w:br/>
        <w:br/>
        <w:t>и</w:t>
        <w:br/>
        <w:br/>
        <w:t xml:space="preserve"> </w:t>
        <w:br/>
        <w:br/>
        <w:t>д</w:t>
        <w:br/>
        <w:br/>
        <w:t>р</w:t>
        <w:br/>
        <w:br/>
        <w:t>у</w:t>
        <w:br/>
        <w:br/>
        <w:t>г</w:t>
        <w:br/>
        <w:br/>
        <w:t>и</w:t>
        <w:br/>
        <w:br/>
        <w:t>х</w:t>
        <w:br/>
        <w:br/>
        <w:t xml:space="preserve"> </w:t>
        <w:br/>
        <w:br/>
        <w:t>м</w:t>
        <w:br/>
        <w:br/>
        <w:t>е</w:t>
        <w:br/>
        <w:br/>
        <w:t>т</w:t>
        <w:br/>
        <w:br/>
        <w:t>о</w:t>
        <w:br/>
        <w:br/>
        <w:t>д</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с</w:t>
        <w:br/>
        <w:br/>
        <w:t>о</w:t>
        <w:br/>
        <w:br/>
        <w:t>з</w:t>
        <w:br/>
        <w:br/>
        <w:t>д</w:t>
        <w:br/>
        <w:br/>
        <w:t>а</w:t>
        <w:br/>
        <w:br/>
        <w:t>н</w:t>
        <w:br/>
        <w:br/>
        <w:t>и</w:t>
        <w:br/>
        <w:br/>
        <w:t>я</w:t>
        <w:br/>
        <w:br/>
        <w:t xml:space="preserve"> </w:t>
        <w:br/>
        <w:br/>
        <w:t>н</w:t>
        <w:br/>
        <w:br/>
        <w:t>о</w:t>
        <w:br/>
        <w:br/>
        <w:t>в</w:t>
        <w:br/>
        <w:br/>
        <w:t>ы</w:t>
        <w:br/>
        <w:br/>
        <w:t>х</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с</w:t>
        <w:br/>
        <w:br/>
        <w:t>и</w:t>
        <w:br/>
        <w:br/>
        <w:t>с</w:t>
        <w:br/>
        <w:br/>
        <w:t>т</w:t>
        <w:br/>
        <w:br/>
        <w:t>е</w:t>
        <w:br/>
        <w:br/>
        <w:t>м</w:t>
        <w:br/>
        <w:br/>
        <w:t>,</w:t>
        <w:br/>
        <w:br/>
        <w:t xml:space="preserve"> </w:t>
        <w:br/>
        <w:br/>
        <w:t>с</w:t>
        <w:br/>
        <w:br/>
        <w:t>п</w:t>
        <w:br/>
        <w:br/>
        <w:t>о</w:t>
        <w:br/>
        <w:br/>
        <w:t>с</w:t>
        <w:br/>
        <w:br/>
        <w:t>о</w:t>
        <w:br/>
        <w:br/>
        <w:t>б</w:t>
        <w:br/>
        <w:br/>
        <w:t>н</w:t>
        <w:br/>
        <w:br/>
        <w:t>ы</w:t>
        <w:br/>
        <w:br/>
        <w:t>х</w:t>
        <w:br/>
        <w:br/>
        <w:t xml:space="preserve"> </w:t>
        <w:br/>
        <w:br/>
        <w:t>а</w:t>
        <w:br/>
        <w:br/>
        <w:t>в</w:t>
        <w:br/>
        <w:br/>
        <w:t>т</w:t>
        <w:br/>
        <w:br/>
        <w:t>о</w:t>
        <w:br/>
        <w:br/>
        <w:t>м</w:t>
        <w:br/>
        <w:br/>
        <w:t>а</w:t>
        <w:br/>
        <w:br/>
        <w:t>т</w:t>
        <w:br/>
        <w:br/>
        <w:t>и</w:t>
        <w:br/>
        <w:br/>
        <w:t>ч</w:t>
        <w:br/>
        <w:br/>
        <w:t>е</w:t>
        <w:br/>
        <w:br/>
        <w:t>с</w:t>
        <w:br/>
        <w:br/>
        <w:t>к</w:t>
        <w:br/>
        <w:br/>
        <w:t>и</w:t>
        <w:br/>
        <w:br/>
        <w:t xml:space="preserve"> </w:t>
        <w:br/>
        <w:br/>
        <w:t>и</w:t>
        <w:br/>
        <w:br/>
        <w:t>з</w:t>
        <w:br/>
        <w:br/>
        <w:t>в</w:t>
        <w:br/>
        <w:br/>
        <w:t>л</w:t>
        <w:br/>
        <w:br/>
        <w:t>е</w:t>
        <w:br/>
        <w:br/>
        <w:t>к</w:t>
        <w:br/>
        <w:br/>
        <w:t>а</w:t>
        <w:br/>
        <w:br/>
        <w:t>т</w:t>
        <w:br/>
        <w:br/>
        <w:t>ь</w:t>
        <w:br/>
        <w:br/>
        <w:t xml:space="preserve"> </w:t>
        <w:br/>
        <w:br/>
        <w:t>з</w:t>
        <w:br/>
        <w:br/>
        <w:t>н</w:t>
        <w:br/>
        <w:br/>
        <w:t>а</w:t>
        <w:br/>
        <w:br/>
        <w:t>н</w:t>
        <w:br/>
        <w:br/>
        <w:t>и</w:t>
        <w:br/>
        <w:br/>
        <w:t>я</w:t>
        <w:br/>
        <w:br/>
        <w:t xml:space="preserve"> </w:t>
        <w:br/>
        <w:br/>
        <w:t>и</w:t>
        <w:br/>
        <w:br/>
        <w:t>з</w:t>
        <w:br/>
        <w:br/>
        <w:t xml:space="preserve"> </w:t>
        <w:br/>
        <w:br/>
        <w:t>д</w:t>
        <w:br/>
        <w:br/>
        <w:t>а</w:t>
        <w:br/>
        <w:br/>
        <w:t>н</w:t>
        <w:br/>
        <w:br/>
        <w:t>н</w:t>
        <w:br/>
        <w:br/>
        <w:t>ы</w:t>
        <w:br/>
        <w:br/>
        <w:t>х</w:t>
        <w:br/>
        <w:br/>
        <w:t xml:space="preserve"> </w:t>
        <w:br/>
        <w:br/>
        <w:t>и</w:t>
        <w:br/>
        <w:br/>
        <w:t xml:space="preserve"> </w:t>
        <w:br/>
        <w:br/>
        <w:t>и</w:t>
        <w:br/>
        <w:br/>
        <w:t>с</w:t>
        <w:br/>
        <w:br/>
        <w:t>п</w:t>
        <w:br/>
        <w:br/>
        <w:t>о</w:t>
        <w:br/>
        <w:br/>
        <w:t>л</w:t>
        <w:br/>
        <w:br/>
        <w:t>ь</w:t>
        <w:br/>
        <w:br/>
        <w:t>з</w:t>
        <w:br/>
        <w:br/>
        <w:t>о</w:t>
        <w:br/>
        <w:br/>
        <w:t>в</w:t>
        <w:br/>
        <w:br/>
        <w:t>а</w:t>
        <w:br/>
        <w:br/>
        <w:t>т</w:t>
        <w:br/>
        <w:br/>
        <w:t>ь</w:t>
        <w:br/>
        <w:br/>
        <w:t xml:space="preserve"> </w:t>
        <w:br/>
        <w:br/>
        <w:t>и</w:t>
        <w:br/>
        <w:br/>
        <w:t>х</w:t>
        <w:br/>
        <w:br/>
        <w:t xml:space="preserve"> </w:t>
        <w:br/>
        <w:br/>
        <w:t>д</w:t>
        <w:br/>
        <w:br/>
        <w:t>л</w:t>
        <w:br/>
        <w:br/>
        <w:t>я</w:t>
        <w:br/>
        <w:br/>
        <w:t xml:space="preserve"> </w:t>
        <w:br/>
        <w:br/>
        <w:t>р</w:t>
        <w:br/>
        <w:br/>
        <w:t>е</w:t>
        <w:br/>
        <w:br/>
        <w:t>ш</w:t>
        <w:br/>
        <w:br/>
        <w:t>е</w:t>
        <w:br/>
        <w:br/>
        <w:t>н</w:t>
        <w:br/>
        <w:br/>
        <w:t>и</w:t>
        <w:br/>
        <w:br/>
        <w:t>я</w:t>
        <w:br/>
        <w:br/>
        <w:t xml:space="preserve"> </w:t>
        <w:br/>
        <w:br/>
        <w:t>з</w:t>
        <w:br/>
        <w:br/>
        <w:t>а</w:t>
        <w:br/>
        <w:br/>
        <w:t>д</w:t>
        <w:br/>
        <w:br/>
        <w:t>а</w:t>
        <w:br/>
        <w:br/>
        <w:t>ч</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с</w:t>
        <w:br/>
        <w:br/>
        <w:t>и</w:t>
        <w:br/>
        <w:br/>
        <w:t>с</w:t>
        <w:br/>
        <w:br/>
        <w:t>т</w:t>
        <w:br/>
        <w:br/>
        <w:t>е</w:t>
        <w:br/>
        <w:br/>
        <w:t>м</w:t>
        <w:br/>
        <w:br/>
        <w:t>,</w:t>
        <w:br/>
        <w:br/>
        <w:t xml:space="preserve"> </w:t>
        <w:br/>
        <w:br/>
        <w:t>с</w:t>
        <w:br/>
        <w:br/>
        <w:t>п</w:t>
        <w:br/>
        <w:br/>
        <w:t>о</w:t>
        <w:br/>
        <w:br/>
        <w:t>с</w:t>
        <w:br/>
        <w:br/>
        <w:t>о</w:t>
        <w:br/>
        <w:br/>
        <w:t>б</w:t>
        <w:br/>
        <w:br/>
        <w:t>н</w:t>
        <w:br/>
        <w:br/>
        <w:t>ы</w:t>
        <w:br/>
        <w:br/>
        <w:t>х</w:t>
        <w:br/>
        <w:br/>
        <w:t xml:space="preserve"> </w:t>
        <w:br/>
        <w:br/>
        <w:t>а</w:t>
        <w:br/>
        <w:br/>
        <w:t>в</w:t>
        <w:br/>
        <w:br/>
        <w:t>т</w:t>
        <w:br/>
        <w:br/>
        <w:t>о</w:t>
        <w:br/>
        <w:br/>
        <w:t>м</w:t>
        <w:br/>
        <w:br/>
        <w:t>а</w:t>
        <w:br/>
        <w:br/>
        <w:t>т</w:t>
        <w:br/>
        <w:br/>
        <w:t>и</w:t>
        <w:br/>
        <w:br/>
        <w:t>ч</w:t>
        <w:br/>
        <w:br/>
        <w:t>е</w:t>
        <w:br/>
        <w:br/>
        <w:t>с</w:t>
        <w:br/>
        <w:br/>
        <w:t>к</w:t>
        <w:br/>
        <w:br/>
        <w:t>и</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с</w:t>
        <w:br/>
        <w:br/>
        <w:t>в</w:t>
        <w:br/>
        <w:br/>
        <w:t>о</w:t>
        <w:br/>
        <w:br/>
        <w:t>и</w:t>
        <w:br/>
        <w:br/>
        <w:t xml:space="preserve"> </w:t>
        <w:br/>
        <w:br/>
        <w:t>п</w:t>
        <w:br/>
        <w:br/>
        <w:t>а</w:t>
        <w:br/>
        <w:br/>
        <w:t>р</w:t>
        <w:br/>
        <w:br/>
        <w:t>а</w:t>
        <w:br/>
        <w:br/>
        <w:t>м</w:t>
        <w:br/>
        <w:br/>
        <w:t>е</w:t>
        <w:br/>
        <w:br/>
        <w:t>т</w:t>
        <w:br/>
        <w:br/>
        <w:t>р</w:t>
        <w:br/>
        <w:br/>
        <w:t>ы</w:t>
        <w:br/>
        <w:br/>
        <w:t xml:space="preserve"> </w:t>
        <w:br/>
        <w:br/>
        <w:t>и</w:t>
        <w:br/>
        <w:br/>
        <w:t xml:space="preserve"> </w:t>
        <w:br/>
        <w:br/>
        <w:t>у</w:t>
        <w:br/>
        <w:br/>
        <w:t>л</w:t>
        <w:br/>
        <w:br/>
        <w:t>у</w:t>
        <w:br/>
        <w:br/>
        <w:t>ч</w:t>
        <w:br/>
        <w:br/>
        <w:t>ш</w:t>
        <w:br/>
        <w:br/>
        <w:t>а</w:t>
        <w:br/>
        <w:br/>
        <w:t>т</w:t>
        <w:br/>
        <w:br/>
        <w:t>ь</w:t>
        <w:br/>
        <w:br/>
        <w:t xml:space="preserve"> </w:t>
        <w:br/>
        <w:br/>
        <w:t>с</w:t>
        <w:br/>
        <w:br/>
        <w:t>в</w:t>
        <w:br/>
        <w:br/>
        <w:t>о</w:t>
        <w:br/>
        <w:br/>
        <w:t>ю</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w:t>
        <w:br/>
        <w:br/>
        <w:br/>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с</w:t>
        <w:br/>
        <w:br/>
        <w:t>и</w:t>
        <w:br/>
        <w:br/>
        <w:t>с</w:t>
        <w:br/>
        <w:br/>
        <w:t>т</w:t>
        <w:br/>
        <w:br/>
        <w:t>е</w:t>
        <w:br/>
        <w:br/>
        <w:t>м</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с</w:t>
        <w:br/>
        <w:br/>
        <w:t>п</w:t>
        <w:br/>
        <w:br/>
        <w:t>о</w:t>
        <w:br/>
        <w:br/>
        <w:t>с</w:t>
        <w:br/>
        <w:br/>
        <w:t>о</w:t>
        <w:br/>
        <w:br/>
        <w:t>б</w:t>
        <w:br/>
        <w:br/>
        <w:t>н</w:t>
        <w:br/>
        <w:br/>
        <w:t>ы</w:t>
        <w:br/>
        <w:br/>
        <w:t>х</w:t>
        <w:br/>
        <w:br/>
        <w:t xml:space="preserve"> </w:t>
        <w:br/>
        <w:br/>
        <w:t>к</w:t>
        <w:br/>
        <w:br/>
        <w:t xml:space="preserve"> </w:t>
        <w:br/>
        <w:br/>
        <w:t>к</w:t>
        <w:br/>
        <w:br/>
        <w:t>о</w:t>
        <w:br/>
        <w:br/>
        <w:t>л</w:t>
        <w:br/>
        <w:br/>
        <w:t>л</w:t>
        <w:br/>
        <w:br/>
        <w:t>а</w:t>
        <w:br/>
        <w:br/>
        <w:t>б</w:t>
        <w:br/>
        <w:br/>
        <w:t>о</w:t>
        <w:br/>
        <w:br/>
        <w:t>р</w:t>
        <w:br/>
        <w:br/>
        <w:t>а</w:t>
        <w:br/>
        <w:br/>
        <w:t>ц</w:t>
        <w:br/>
        <w:br/>
        <w:t>и</w:t>
        <w:br/>
        <w:br/>
        <w:t>и</w:t>
        <w:br/>
        <w:br/>
        <w:t xml:space="preserve"> </w:t>
        <w:br/>
        <w:br/>
        <w:t>и</w:t>
        <w:br/>
        <w:br/>
        <w:t xml:space="preserve"> </w:t>
        <w:br/>
        <w:br/>
        <w:t>о</w:t>
        <w:br/>
        <w:br/>
        <w:t>б</w:t>
        <w:br/>
        <w:br/>
        <w:t>м</w:t>
        <w:br/>
        <w:br/>
        <w:t>е</w:t>
        <w:br/>
        <w:br/>
        <w:t>н</w:t>
        <w:br/>
        <w:br/>
        <w:t>у</w:t>
        <w:br/>
        <w:br/>
        <w:t xml:space="preserve"> </w:t>
        <w:br/>
        <w:br/>
        <w:t>з</w:t>
        <w:br/>
        <w:br/>
        <w:t>н</w:t>
        <w:br/>
        <w:br/>
        <w:t>а</w:t>
        <w:br/>
        <w:br/>
        <w:t>н</w:t>
        <w:br/>
        <w:br/>
        <w:t>и</w:t>
        <w:br/>
        <w:br/>
        <w:t>я</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с</w:t>
        <w:br/>
        <w:br/>
        <w:t>л</w:t>
        <w:br/>
        <w:br/>
        <w:t>е</w:t>
        <w:br/>
        <w:br/>
        <w:t>д</w:t>
        <w:br/>
        <w:br/>
        <w:t>о</w:t>
        <w:br/>
        <w:br/>
        <w:t>в</w:t>
        <w:br/>
        <w:br/>
        <w:t>а</w:t>
        <w:br/>
        <w:br/>
        <w:t>н</w:t>
        <w:br/>
        <w:br/>
        <w:t>и</w:t>
        <w:br/>
        <w:br/>
        <w:t>е</w:t>
        <w:br/>
        <w:br/>
        <w:t xml:space="preserve"> </w:t>
        <w:br/>
        <w:br/>
        <w:t>в</w:t>
        <w:br/>
        <w:br/>
        <w:t>о</w:t>
        <w:br/>
        <w:br/>
        <w:t>з</w:t>
        <w:br/>
        <w:br/>
        <w:t>м</w:t>
        <w:br/>
        <w:br/>
        <w:t>о</w:t>
        <w:br/>
        <w:br/>
        <w:t>ж</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р</w:t>
        <w:br/>
        <w:br/>
        <w:t>а</w:t>
        <w:br/>
        <w:br/>
        <w:t>с</w:t>
        <w:br/>
        <w:br/>
        <w:t>п</w:t>
        <w:br/>
        <w:br/>
        <w:t>р</w:t>
        <w:br/>
        <w:br/>
        <w:t>е</w:t>
        <w:br/>
        <w:br/>
        <w:t>д</w:t>
        <w:br/>
        <w:br/>
        <w:t>е</w:t>
        <w:br/>
        <w:br/>
        <w:t>л</w:t>
        <w:br/>
        <w:br/>
        <w:t>е</w:t>
        <w:br/>
        <w:br/>
        <w:t>н</w:t>
        <w:br/>
        <w:br/>
        <w:t>н</w:t>
        <w:br/>
        <w:br/>
        <w:t>ы</w:t>
        <w:br/>
        <w:br/>
        <w:t>х</w:t>
        <w:br/>
        <w:br/>
        <w:t xml:space="preserve"> </w:t>
        <w:br/>
        <w:br/>
        <w:t>а</w:t>
        <w:br/>
        <w:br/>
        <w:t>л</w:t>
        <w:br/>
        <w:br/>
        <w:t>г</w:t>
        <w:br/>
        <w:br/>
        <w:t>о</w:t>
        <w:br/>
        <w:br/>
        <w:t>р</w:t>
        <w:br/>
        <w:br/>
        <w:t>и</w:t>
        <w:br/>
        <w:br/>
        <w:t>т</w:t>
        <w:br/>
        <w:br/>
        <w:t>м</w:t>
        <w:br/>
        <w:br/>
        <w:t>о</w:t>
        <w:br/>
        <w:br/>
        <w:t>в</w:t>
        <w:br/>
        <w:br/>
        <w:t xml:space="preserve"> </w:t>
        <w:br/>
        <w:br/>
        <w:t>и</w:t>
        <w:br/>
        <w:br/>
        <w:t xml:space="preserve"> </w:t>
        <w:br/>
        <w:br/>
        <w:t>т</w:t>
        <w:br/>
        <w:br/>
        <w:t>е</w:t>
        <w:br/>
        <w:br/>
        <w:t>х</w:t>
        <w:br/>
        <w:br/>
        <w:t>н</w:t>
        <w:br/>
        <w:br/>
        <w:t>о</w:t>
        <w:br/>
        <w:br/>
        <w:t>л</w:t>
        <w:br/>
        <w:br/>
        <w:t>о</w:t>
        <w:br/>
        <w:br/>
        <w:t>г</w:t>
        <w:br/>
        <w:br/>
        <w:t>и</w:t>
        <w:br/>
        <w:br/>
        <w:t>й</w:t>
        <w:br/>
        <w:br/>
        <w:t xml:space="preserve"> </w:t>
        <w:br/>
        <w:br/>
        <w:t>б</w:t>
        <w:br/>
        <w:br/>
        <w:t>л</w:t>
        <w:br/>
        <w:br/>
        <w:t>о</w:t>
        <w:br/>
        <w:br/>
        <w:t>к</w:t>
        <w:br/>
        <w:br/>
        <w:t>ч</w:t>
        <w:br/>
        <w:br/>
        <w:t>е</w:t>
        <w:br/>
        <w:br/>
        <w:t>й</w:t>
        <w:br/>
        <w:br/>
        <w:t>н</w:t>
        <w:br/>
        <w:br/>
        <w:t xml:space="preserve"> </w:t>
        <w:br/>
        <w:br/>
        <w:t>д</w:t>
        <w:br/>
        <w:br/>
        <w:t>л</w:t>
        <w:br/>
        <w:br/>
        <w:t>я</w:t>
        <w:br/>
        <w:br/>
        <w:t xml:space="preserve"> </w:t>
        <w:br/>
        <w:br/>
        <w:t>с</w:t>
        <w:br/>
        <w:br/>
        <w:t>о</w:t>
        <w:br/>
        <w:br/>
        <w:t>з</w:t>
        <w:br/>
        <w:br/>
        <w:t>д</w:t>
        <w:br/>
        <w:br/>
        <w:t>а</w:t>
        <w:br/>
        <w:br/>
        <w:t>н</w:t>
        <w:br/>
        <w:br/>
        <w:t>и</w:t>
        <w:br/>
        <w:br/>
        <w:t>я</w:t>
        <w:br/>
        <w:br/>
        <w:t xml:space="preserve"> </w:t>
        <w:br/>
        <w:br/>
        <w:t>с</w:t>
        <w:br/>
        <w:br/>
        <w:t>и</w:t>
        <w:br/>
        <w:br/>
        <w:t>с</w:t>
        <w:br/>
        <w:br/>
        <w:t>т</w:t>
        <w:br/>
        <w:br/>
        <w:t>е</w:t>
        <w:br/>
        <w:br/>
        <w:t>м</w:t>
        <w:br/>
        <w:br/>
        <w:t>,</w:t>
        <w:br/>
        <w:br/>
        <w:t xml:space="preserve"> </w:t>
        <w:br/>
        <w:br/>
        <w:t>с</w:t>
        <w:br/>
        <w:br/>
        <w:t>п</w:t>
        <w:br/>
        <w:br/>
        <w:t>о</w:t>
        <w:br/>
        <w:br/>
        <w:t>с</w:t>
        <w:br/>
        <w:br/>
        <w:t>о</w:t>
        <w:br/>
        <w:br/>
        <w:t>б</w:t>
        <w:br/>
        <w:br/>
        <w:t>н</w:t>
        <w:br/>
        <w:br/>
        <w:t>ы</w:t>
        <w:br/>
        <w:br/>
        <w:t>х</w:t>
        <w:br/>
        <w:br/>
        <w:t xml:space="preserve"> </w:t>
        <w:br/>
        <w:br/>
        <w:t>к</w:t>
        <w:br/>
        <w:br/>
        <w:t xml:space="preserve"> </w:t>
        <w:br/>
        <w:br/>
        <w:t>о</w:t>
        <w:br/>
        <w:br/>
        <w:t>б</w:t>
        <w:br/>
        <w:br/>
        <w:t>м</w:t>
        <w:br/>
        <w:br/>
        <w:t>е</w:t>
        <w:br/>
        <w:br/>
        <w:t>н</w:t>
        <w:br/>
        <w:br/>
        <w:t>у</w:t>
        <w:br/>
        <w:br/>
        <w:t xml:space="preserve"> </w:t>
        <w:br/>
        <w:br/>
        <w:t>з</w:t>
        <w:br/>
        <w:br/>
        <w:t>н</w:t>
        <w:br/>
        <w:br/>
        <w:t>а</w:t>
        <w:br/>
        <w:br/>
        <w:t>н</w:t>
        <w:br/>
        <w:br/>
        <w:t>и</w:t>
        <w:br/>
        <w:br/>
        <w:t>я</w:t>
        <w:br/>
        <w:br/>
        <w:t>м</w:t>
        <w:br/>
        <w:br/>
        <w:t>и</w:t>
        <w:br/>
        <w:br/>
        <w:t xml:space="preserve"> </w:t>
        <w:br/>
        <w:br/>
        <w:t>м</w:t>
        <w:br/>
        <w:br/>
        <w:t>е</w:t>
        <w:br/>
        <w:br/>
        <w:t>ж</w:t>
        <w:br/>
        <w:br/>
        <w:t>д</w:t>
        <w:br/>
        <w:br/>
        <w:t>у</w:t>
        <w:br/>
        <w:br/>
        <w:t xml:space="preserve"> </w:t>
        <w:br/>
        <w:br/>
        <w:t>р</w:t>
        <w:br/>
        <w:br/>
        <w:t>а</w:t>
        <w:br/>
        <w:br/>
        <w:t>з</w:t>
        <w:br/>
        <w:br/>
        <w:t>л</w:t>
        <w:br/>
        <w:br/>
        <w:t>и</w:t>
        <w:br/>
        <w:br/>
        <w:t>ч</w:t>
        <w:br/>
        <w:br/>
        <w:t>н</w:t>
        <w:br/>
        <w:br/>
        <w:t>ы</w:t>
        <w:br/>
        <w:br/>
        <w:t>м</w:t>
        <w:br/>
        <w:br/>
        <w:t>и</w:t>
        <w:br/>
        <w:br/>
        <w:t xml:space="preserve"> </w:t>
        <w:br/>
        <w:br/>
        <w:t>у</w:t>
        <w:br/>
        <w:br/>
        <w:t>ч</w:t>
        <w:br/>
        <w:br/>
        <w:t>а</w:t>
        <w:br/>
        <w:br/>
        <w:t>с</w:t>
        <w:br/>
        <w:br/>
        <w:t>т</w:t>
        <w:br/>
        <w:br/>
        <w:t>н</w:t>
        <w:br/>
        <w:br/>
        <w:t>и</w:t>
        <w:br/>
        <w:br/>
        <w:t>к</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с</w:t>
        <w:br/>
        <w:br/>
        <w:t>и</w:t>
        <w:br/>
        <w:br/>
        <w:t>с</w:t>
        <w:br/>
        <w:br/>
        <w:t>т</w:t>
        <w:br/>
        <w:br/>
        <w:t>е</w:t>
        <w:br/>
        <w:br/>
        <w:t>м</w:t>
        <w:br/>
        <w:br/>
        <w:t>,</w:t>
        <w:br/>
        <w:br/>
        <w:t xml:space="preserve"> </w:t>
        <w:br/>
        <w:br/>
        <w:t>с</w:t>
        <w:br/>
        <w:br/>
        <w:t>п</w:t>
        <w:br/>
        <w:br/>
        <w:t>о</w:t>
        <w:br/>
        <w:br/>
        <w:t>с</w:t>
        <w:br/>
        <w:br/>
        <w:t>о</w:t>
        <w:br/>
        <w:br/>
        <w:t>б</w:t>
        <w:br/>
        <w:br/>
        <w:t>н</w:t>
        <w:br/>
        <w:br/>
        <w:t>ы</w:t>
        <w:br/>
        <w:br/>
        <w:t>х</w:t>
        <w:br/>
        <w:br/>
        <w:t xml:space="preserve"> </w:t>
        <w:br/>
        <w:br/>
        <w:t>о</w:t>
        <w:br/>
        <w:br/>
        <w:t>б</w:t>
        <w:br/>
        <w:br/>
        <w:t>ъ</w:t>
        <w:br/>
        <w:br/>
        <w:t>е</w:t>
        <w:br/>
        <w:br/>
        <w:t>д</w:t>
        <w:br/>
        <w:br/>
        <w:t>и</w:t>
        <w:br/>
        <w:br/>
        <w:t>н</w:t>
        <w:br/>
        <w:br/>
        <w:t>я</w:t>
        <w:br/>
        <w:br/>
        <w:t>т</w:t>
        <w:br/>
        <w:br/>
        <w:t>ь</w:t>
        <w:br/>
        <w:br/>
        <w:t xml:space="preserve"> </w:t>
        <w:br/>
        <w:br/>
        <w:t>з</w:t>
        <w:br/>
        <w:br/>
        <w:t>н</w:t>
        <w:br/>
        <w:br/>
        <w:t>а</w:t>
        <w:br/>
        <w:br/>
        <w:t>н</w:t>
        <w:br/>
        <w:br/>
        <w:t>и</w:t>
        <w:br/>
        <w:br/>
        <w:t>я</w:t>
        <w:br/>
        <w:br/>
        <w:t xml:space="preserve"> </w:t>
        <w:br/>
        <w:br/>
        <w:t>и</w:t>
        <w:br/>
        <w:br/>
        <w:t>з</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 xml:space="preserve"> </w:t>
        <w:br/>
        <w:br/>
        <w:t>и</w:t>
        <w:br/>
        <w:br/>
        <w:t xml:space="preserve"> </w:t>
        <w:br/>
        <w:br/>
        <w:t>и</w:t>
        <w:br/>
        <w:br/>
        <w:t>с</w:t>
        <w:br/>
        <w:br/>
        <w:t>п</w:t>
        <w:br/>
        <w:br/>
        <w:t>о</w:t>
        <w:br/>
        <w:br/>
        <w:t>л</w:t>
        <w:br/>
        <w:br/>
        <w:t>ь</w:t>
        <w:br/>
        <w:br/>
        <w:t>з</w:t>
        <w:br/>
        <w:br/>
        <w:t>о</w:t>
        <w:br/>
        <w:br/>
        <w:t>в</w:t>
        <w:br/>
        <w:br/>
        <w:t>а</w:t>
        <w:br/>
        <w:br/>
        <w:t>т</w:t>
        <w:br/>
        <w:br/>
        <w:t>ь</w:t>
        <w:br/>
        <w:br/>
        <w:t xml:space="preserve"> </w:t>
        <w:br/>
        <w:br/>
        <w:t>и</w:t>
        <w:br/>
        <w:br/>
        <w:t>х</w:t>
        <w:br/>
        <w:br/>
        <w:t xml:space="preserve"> </w:t>
        <w:br/>
        <w:br/>
        <w:t>д</w:t>
        <w:br/>
        <w:br/>
        <w:t>л</w:t>
        <w:br/>
        <w:br/>
        <w:t>я</w:t>
        <w:br/>
        <w:br/>
        <w:t xml:space="preserve"> </w:t>
        <w:br/>
        <w:br/>
        <w:t>р</w:t>
        <w:br/>
        <w:br/>
        <w:t>е</w:t>
        <w:br/>
        <w:br/>
        <w:t>ш</w:t>
        <w:br/>
        <w:br/>
        <w:t>е</w:t>
        <w:br/>
        <w:br/>
        <w:t>н</w:t>
        <w:br/>
        <w:br/>
        <w:t>и</w:t>
        <w:br/>
        <w:br/>
        <w:t>я</w:t>
        <w:br/>
        <w:br/>
        <w:t xml:space="preserve"> </w:t>
        <w:br/>
        <w:br/>
        <w:t>с</w:t>
        <w:br/>
        <w:br/>
        <w:t>л</w:t>
        <w:br/>
        <w:br/>
        <w:t>о</w:t>
        <w:br/>
        <w:br/>
        <w:t>ж</w:t>
        <w:br/>
        <w:br/>
        <w:t>н</w:t>
        <w:br/>
        <w:br/>
        <w:t>ы</w:t>
        <w:br/>
        <w:br/>
        <w:t>х</w:t>
        <w:br/>
        <w:br/>
        <w:t xml:space="preserve"> </w:t>
        <w:br/>
        <w:br/>
        <w:t>з</w:t>
        <w:br/>
        <w:br/>
        <w:t>а</w:t>
        <w:br/>
        <w:br/>
        <w:t>д</w:t>
        <w:br/>
        <w:br/>
        <w:t>а</w:t>
        <w:br/>
        <w:br/>
        <w:t>ч</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п</w:t>
        <w:br/>
        <w:br/>
        <w:t>л</w:t>
        <w:br/>
        <w:br/>
        <w:t>а</w:t>
        <w:br/>
        <w:br/>
        <w:t>т</w:t>
        <w:br/>
        <w:br/>
        <w:t>ф</w:t>
        <w:br/>
        <w:br/>
        <w:t>о</w:t>
        <w:br/>
        <w:br/>
        <w:t>р</w:t>
        <w:br/>
        <w:br/>
        <w:t>м</w:t>
        <w:br/>
        <w:br/>
        <w:t xml:space="preserve"> </w:t>
        <w:br/>
        <w:br/>
        <w:t>д</w:t>
        <w:br/>
        <w:br/>
        <w:t>л</w:t>
        <w:br/>
        <w:br/>
        <w:t>я</w:t>
        <w:br/>
        <w:br/>
        <w:t xml:space="preserve"> </w:t>
        <w:br/>
        <w:br/>
        <w:t>о</w:t>
        <w:br/>
        <w:br/>
        <w:t>б</w:t>
        <w:br/>
        <w:br/>
        <w:t>м</w:t>
        <w:br/>
        <w:br/>
        <w:t>е</w:t>
        <w:br/>
        <w:br/>
        <w:t>н</w:t>
        <w:br/>
        <w:br/>
        <w:t>а</w:t>
        <w:br/>
        <w:br/>
        <w:t xml:space="preserve"> </w:t>
        <w:br/>
        <w:br/>
        <w:t>з</w:t>
        <w:br/>
        <w:br/>
        <w:t>н</w:t>
        <w:br/>
        <w:br/>
        <w:t>а</w:t>
        <w:br/>
        <w:br/>
        <w:t>н</w:t>
        <w:br/>
        <w:br/>
        <w:t>и</w:t>
        <w:br/>
        <w:br/>
        <w:t>я</w:t>
        <w:br/>
        <w:br/>
        <w:t>м</w:t>
        <w:br/>
        <w:br/>
        <w:t>и</w:t>
        <w:br/>
        <w:br/>
        <w:t xml:space="preserve"> </w:t>
        <w:br/>
        <w:br/>
        <w:t>и</w:t>
        <w:br/>
        <w:br/>
        <w:t xml:space="preserve"> </w:t>
        <w:br/>
        <w:br/>
        <w:t>о</w:t>
        <w:br/>
        <w:br/>
        <w:t>п</w:t>
        <w:br/>
        <w:br/>
        <w:t>ы</w:t>
        <w:br/>
        <w:br/>
        <w:t>т</w:t>
        <w:br/>
        <w:br/>
        <w:t>о</w:t>
        <w:br/>
        <w:br/>
        <w:t>м</w:t>
        <w:br/>
        <w:br/>
        <w:t xml:space="preserve"> </w:t>
        <w:br/>
        <w:br/>
        <w:t>м</w:t>
        <w:br/>
        <w:br/>
        <w:t>е</w:t>
        <w:br/>
        <w:br/>
        <w:t>ж</w:t>
        <w:br/>
        <w:br/>
        <w:t>д</w:t>
        <w:br/>
        <w:br/>
        <w:t>у</w:t>
        <w:br/>
        <w:br/>
        <w:t xml:space="preserve"> </w:t>
        <w:br/>
        <w:br/>
        <w:t>с</w:t>
        <w:br/>
        <w:br/>
        <w:t>п</w:t>
        <w:br/>
        <w:br/>
        <w:t>е</w:t>
        <w:br/>
        <w:br/>
        <w:t>ц</w:t>
        <w:br/>
        <w:br/>
        <w:t>и</w:t>
        <w:br/>
        <w:br/>
        <w:t>а</w:t>
        <w:br/>
        <w:br/>
        <w:t>л</w:t>
        <w:br/>
        <w:br/>
        <w:t>и</w:t>
        <w:br/>
        <w:br/>
        <w:t>с</w:t>
        <w:br/>
        <w:br/>
        <w:t>т</w:t>
        <w:br/>
        <w:br/>
        <w:t>а</w:t>
        <w:br/>
        <w:br/>
        <w:t>м</w:t>
        <w:br/>
        <w:br/>
        <w:t>и</w:t>
        <w:br/>
        <w:br/>
        <w:t xml:space="preserve"> </w:t>
        <w:br/>
        <w:br/>
        <w:t>в</w:t>
        <w:br/>
        <w:br/>
        <w:t xml:space="preserve"> </w:t>
        <w:br/>
        <w:br/>
        <w:t>о</w:t>
        <w:br/>
        <w:br/>
        <w:t>б</w:t>
        <w:br/>
        <w:br/>
        <w:t>л</w:t>
        <w:br/>
        <w:br/>
        <w:t>а</w:t>
        <w:br/>
        <w:br/>
        <w:t>с</w:t>
        <w:br/>
        <w:br/>
        <w:t>т</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r>
    </w:p>
    <w:p>
      <w:r>
        <w:br w:type="page"/>
      </w:r>
    </w:p>
    <w:p>
      <w:pPr>
        <w:pStyle w:val="Heading1"/>
      </w:pPr>
      <w:r>
        <w:t xml:space="preserve">Глава 9 ideas: </w:t>
      </w:r>
    </w:p>
    <w:p>
      <w:pPr>
        <w:pStyle w:val="Heading2"/>
      </w:pPr>
      <w:r>
        <w:t>Список идей для главы (укладывающихся в рамки):</w:t>
      </w:r>
    </w:p>
    <w:p>
      <w:r>
        <w:t>**I. Перспективы развития машинного обучения в нефтепереработке (около 30-35% от общего объема)**</w:t>
      </w:r>
    </w:p>
    <w:p>
      <w:pPr>
        <w:pStyle w:val="ListParagraph"/>
      </w:pPr>
      <w:r>
        <w:t xml:space="preserve">  </w:t>
      </w:r>
      <w:r>
        <w:rPr>
          <w:b/>
        </w:rPr>
        <w:t>Интеграция с цифровыми двойниками:</w:t>
      </w:r>
      <w:r>
        <w:rPr/>
        <w:t xml:space="preserve"> Создание виртуальных моделей для оптимизации процессов.</w:t>
      </w:r>
    </w:p>
    <w:p>
      <w:pPr>
        <w:pStyle w:val="ListParagraph"/>
      </w:pPr>
      <w:r>
        <w:t xml:space="preserve">  </w:t>
      </w:r>
      <w:r>
        <w:rPr>
          <w:b/>
        </w:rPr>
        <w:t>Разработка новых катализаторов:</w:t>
      </w:r>
      <w:r>
        <w:rPr/>
        <w:t xml:space="preserve"> Использование ML для прогнозирования свойств продуктов и оптимизации процессов крекинга/риформинга.</w:t>
      </w:r>
    </w:p>
    <w:p>
      <w:pPr>
        <w:pStyle w:val="ListParagraph"/>
      </w:pPr>
      <w:r>
        <w:t xml:space="preserve">  </w:t>
      </w:r>
      <w:r>
        <w:rPr>
          <w:b/>
        </w:rPr>
        <w:t>Повышение безопасности:</w:t>
      </w:r>
      <w:r>
        <w:rPr/>
        <w:t xml:space="preserve"> Анализ данных с датчиков для прогнозирования аварийных ситуаций.</w:t>
      </w:r>
    </w:p>
    <w:p>
      <w:pPr>
        <w:pStyle w:val="ListParagraph"/>
      </w:pPr>
      <w:r>
        <w:t xml:space="preserve">  </w:t>
      </w:r>
      <w:r>
        <w:rPr>
          <w:b/>
        </w:rPr>
        <w:t>Качество данных:</w:t>
      </w:r>
      <w:r>
        <w:rPr/>
        <w:t xml:space="preserve"> Необходимость очистки, преобразования и обеспечения качества данных.</w:t>
      </w:r>
    </w:p>
    <w:p>
      <w:pPr>
        <w:pStyle w:val="ListParagraph"/>
      </w:pPr>
      <w:r>
        <w:t xml:space="preserve">  </w:t>
      </w:r>
      <w:r>
        <w:rPr>
          <w:b/>
        </w:rPr>
        <w:t>Квалифицированные кадры:</w:t>
      </w:r>
      <w:r>
        <w:rPr/>
        <w:t xml:space="preserve"> Обучение персонала и привлечение специалистов.</w:t>
      </w:r>
    </w:p>
    <w:p>
      <w:pPr>
        <w:pStyle w:val="ListParagraph"/>
      </w:pPr>
      <w:r>
        <w:t xml:space="preserve">  </w:t>
      </w:r>
      <w:r>
        <w:rPr>
          <w:b/>
        </w:rPr>
        <w:t>Масштабируемость и интеграция:</w:t>
      </w:r>
      <w:r>
        <w:rPr/>
        <w:t xml:space="preserve"> Использование облачных платформ и интеграция с существующими системами.</w:t>
      </w:r>
    </w:p>
    <w:p>
      <w:pPr>
        <w:pStyle w:val="ListParagraph"/>
      </w:pPr>
      <w:r>
        <w:t xml:space="preserve">  </w:t>
      </w:r>
      <w:r>
        <w:rPr>
          <w:b/>
        </w:rPr>
        <w:t>Конфиденциальность и безопасность данных:</w:t>
      </w:r>
      <w:r>
        <w:rPr/>
        <w:t xml:space="preserve"> Шифрование, соблюдение законодательства и ограничение доступа.</w:t>
      </w:r>
    </w:p>
    <w:p>
      <w:pPr>
        <w:pStyle w:val="ListParagraph"/>
      </w:pPr>
      <w:r>
        <w:t xml:space="preserve">  </w:t>
      </w:r>
      <w:r>
        <w:rPr>
          <w:b/>
        </w:rPr>
        <w:t>Предотвращение дискриминации:</w:t>
      </w:r>
      <w:r>
        <w:rPr/>
        <w:t xml:space="preserve"> Использование разнообразных данных и анализ моделей.</w:t>
      </w:r>
    </w:p>
    <w:p>
      <w:pPr>
        <w:pStyle w:val="ListParagraph"/>
      </w:pPr>
      <w:r>
        <w:t xml:space="preserve">  </w:t>
      </w:r>
      <w:r>
        <w:rPr>
          <w:b/>
        </w:rPr>
        <w:t>Ответственность за решения:</w:t>
      </w:r>
      <w:r>
        <w:rPr/>
        <w:t xml:space="preserve"> Четкое определение ролей и анализ рисков.</w:t>
      </w:r>
    </w:p>
    <w:p>
      <w:pPr>
        <w:pStyle w:val="ListParagraph"/>
      </w:pPr>
      <w:r>
        <w:t xml:space="preserve">  </w:t>
      </w:r>
      <w:r>
        <w:rPr>
          <w:b/>
        </w:rPr>
        <w:t>Новые алгоритмы:</w:t>
      </w:r>
      <w:r>
        <w:rPr/>
        <w:t xml:space="preserve"> Исследование глубокого обучения и адаптация алгоритмов к нефтепереработке.</w:t>
      </w:r>
    </w:p>
    <w:p>
      <w:pPr>
        <w:pStyle w:val="ListParagraph"/>
      </w:pPr>
      <w:r>
        <w:t xml:space="preserve">  </w:t>
      </w:r>
      <w:r>
        <w:rPr>
          <w:b/>
        </w:rPr>
        <w:t>Самообучение и самооптимизация:</w:t>
      </w:r>
      <w:r>
        <w:rPr/>
        <w:t xml:space="preserve"> Использование генеративных моделей для автоматического извлечения знаний.</w:t>
      </w:r>
    </w:p>
    <w:p>
      <w:pPr>
        <w:pStyle w:val="ListParagraph"/>
      </w:pPr>
      <w:r>
        <w:t xml:space="preserve">  </w:t>
      </w:r>
      <w:r>
        <w:rPr>
          <w:b/>
        </w:rPr>
        <w:t>Коллаборация и обмен знаниями:</w:t>
      </w:r>
      <w:r>
        <w:rPr/>
        <w:t xml:space="preserve"> Создание платформ для обмена опытом между специалистами.</w:t>
      </w:r>
    </w:p>
    <w:p>
      <w:r>
        <w:br w:type="page"/>
      </w:r>
    </w:p>
    <w:p>
      <w:pPr>
        <w:pStyle w:val="Heading1"/>
      </w:pPr>
      <w:r>
        <w:t xml:space="preserve">Глава 9 summaries: </w:t>
      </w:r>
    </w:p>
    <w:p>
      <w:r>
        <w:t>*</w:t>
        <w:br/>
        <w:br/>
        <w:t>*</w:t>
        <w:br/>
        <w:br/>
        <w:t>I</w:t>
        <w:br/>
        <w:br/>
        <w:t>.</w:t>
        <w:br/>
        <w:br/>
        <w:t xml:space="preserve"> </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br/>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с</w:t>
        <w:br/>
        <w:br/>
        <w:t xml:space="preserve"> </w:t>
        <w:br/>
        <w:br/>
        <w:t>ц</w:t>
        <w:br/>
        <w:br/>
        <w:t>и</w:t>
        <w:br/>
        <w:br/>
        <w:t>ф</w:t>
        <w:br/>
        <w:br/>
        <w:t>р</w:t>
        <w:br/>
        <w:br/>
        <w:t>о</w:t>
        <w:br/>
        <w:br/>
        <w:t>в</w:t>
        <w:br/>
        <w:br/>
        <w:t>ы</w:t>
        <w:br/>
        <w:br/>
        <w:t>м</w:t>
        <w:br/>
        <w:br/>
        <w:t>и</w:t>
        <w:br/>
        <w:br/>
        <w:t xml:space="preserve"> </w:t>
        <w:br/>
        <w:br/>
        <w:t>д</w:t>
        <w:br/>
        <w:br/>
        <w:t>в</w:t>
        <w:br/>
        <w:br/>
        <w:t>о</w:t>
        <w:br/>
        <w:br/>
        <w:t>й</w:t>
        <w:br/>
        <w:br/>
        <w:t>н</w:t>
        <w:br/>
        <w:br/>
        <w:t>и</w:t>
        <w:br/>
        <w:br/>
        <w:t>к</w:t>
        <w:br/>
        <w:br/>
        <w:t>а</w:t>
        <w:br/>
        <w:br/>
        <w:t>м</w:t>
        <w:br/>
        <w:br/>
        <w:t>и</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в</w:t>
        <w:br/>
        <w:br/>
        <w:t>и</w:t>
        <w:br/>
        <w:br/>
        <w:t>р</w:t>
        <w:br/>
        <w:br/>
        <w:t>т</w:t>
        <w:br/>
        <w:br/>
        <w:t>у</w:t>
        <w:br/>
        <w:br/>
        <w:t>а</w:t>
        <w:br/>
        <w:br/>
        <w:t>л</w:t>
        <w:br/>
        <w:br/>
        <w:t>ь</w:t>
        <w:br/>
        <w:br/>
        <w:t>н</w:t>
        <w:br/>
        <w:br/>
        <w:t>о</w:t>
        <w:br/>
        <w:br/>
        <w:t>й</w:t>
        <w:br/>
        <w:br/>
        <w:t xml:space="preserve"> </w:t>
        <w:br/>
        <w:br/>
        <w:t>м</w:t>
        <w:br/>
        <w:br/>
        <w:t>о</w:t>
        <w:br/>
        <w:br/>
        <w:t>д</w:t>
        <w:br/>
        <w:br/>
        <w:t>е</w:t>
        <w:br/>
        <w:br/>
        <w:t>л</w:t>
        <w:br/>
        <w:br/>
        <w:t>и</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г</w:t>
        <w:br/>
        <w:br/>
        <w:t>о</w:t>
        <w:br/>
        <w:br/>
        <w:t xml:space="preserve"> </w:t>
        <w:br/>
        <w:br/>
        <w:t>з</w:t>
        <w:br/>
        <w:br/>
        <w:t>а</w:t>
        <w:br/>
        <w:br/>
        <w:t>в</w:t>
        <w:br/>
        <w:br/>
        <w:t>о</w:t>
        <w:br/>
        <w:br/>
        <w:t>д</w:t>
        <w:br/>
        <w:br/>
        <w:t>а</w:t>
        <w:br/>
        <w:br/>
        <w:t>,</w:t>
        <w:br/>
        <w:br/>
        <w:t xml:space="preserve"> </w:t>
        <w:br/>
        <w:br/>
        <w:t>о</w:t>
        <w:br/>
        <w:br/>
        <w:t>т</w:t>
        <w:br/>
        <w:br/>
        <w:t>р</w:t>
        <w:br/>
        <w:br/>
        <w:t>а</w:t>
        <w:br/>
        <w:br/>
        <w:t>ж</w:t>
        <w:br/>
        <w:br/>
        <w:t>а</w:t>
        <w:br/>
        <w:br/>
        <w:t>ю</w:t>
        <w:br/>
        <w:br/>
        <w:t>щ</w:t>
        <w:br/>
        <w:br/>
        <w:t>е</w:t>
        <w:br/>
        <w:br/>
        <w:t>й</w:t>
        <w:br/>
        <w:br/>
        <w:t xml:space="preserve"> </w:t>
        <w:br/>
        <w:br/>
        <w:t>е</w:t>
        <w:br/>
        <w:br/>
        <w:t>г</w:t>
        <w:br/>
        <w:br/>
        <w:t>о</w:t>
        <w:br/>
        <w:br/>
        <w:t xml:space="preserve"> </w:t>
        <w:br/>
        <w:br/>
        <w:t>т</w:t>
        <w:br/>
        <w:br/>
        <w:t>е</w:t>
        <w:br/>
        <w:br/>
        <w:t>к</w:t>
        <w:br/>
        <w:br/>
        <w:t>у</w:t>
        <w:br/>
        <w:br/>
        <w:t>щ</w:t>
        <w:br/>
        <w:br/>
        <w:t>е</w:t>
        <w:br/>
        <w:br/>
        <w:t>е</w:t>
        <w:br/>
        <w:br/>
        <w:t xml:space="preserve"> </w:t>
        <w:br/>
        <w:br/>
        <w:t>с</w:t>
        <w:br/>
        <w:br/>
        <w:t>о</w:t>
        <w:br/>
        <w:br/>
        <w:t>с</w:t>
        <w:br/>
        <w:br/>
        <w:t>т</w:t>
        <w:br/>
        <w:br/>
        <w:t>о</w:t>
        <w:br/>
        <w:br/>
        <w:t>я</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д</w:t>
        <w:br/>
        <w:br/>
        <w:t>а</w:t>
        <w:br/>
        <w:br/>
        <w:t>н</w:t>
        <w:br/>
        <w:br/>
        <w:t>н</w:t>
        <w:br/>
        <w:br/>
        <w:t>ы</w:t>
        <w:br/>
        <w:br/>
        <w:t>х</w:t>
        <w:br/>
        <w:br/>
        <w:t xml:space="preserve"> </w:t>
        <w:br/>
        <w:br/>
        <w:t>с</w:t>
        <w:br/>
        <w:br/>
        <w:t xml:space="preserve"> </w:t>
        <w:br/>
        <w:br/>
        <w:t>д</w:t>
        <w:br/>
        <w:br/>
        <w:t>а</w:t>
        <w:br/>
        <w:br/>
        <w:t>т</w:t>
        <w:br/>
        <w:br/>
        <w:t>ч</w:t>
        <w:br/>
        <w:br/>
        <w:t>и</w:t>
        <w:br/>
        <w:br/>
        <w:t>к</w:t>
        <w:br/>
        <w:br/>
        <w:t>о</w:t>
        <w:br/>
        <w:br/>
        <w:t>в</w:t>
        <w:br/>
        <w:br/>
        <w:t xml:space="preserve"> </w:t>
        <w:br/>
        <w:br/>
        <w:t>и</w:t>
        <w:br/>
        <w:br/>
        <w:t xml:space="preserve"> </w:t>
        <w:br/>
        <w:br/>
        <w:t>д</w:t>
        <w:br/>
        <w:br/>
        <w:t>р</w:t>
        <w:br/>
        <w:br/>
        <w:t>у</w:t>
        <w:br/>
        <w:br/>
        <w:t>г</w:t>
        <w:br/>
        <w:br/>
        <w:t>и</w:t>
        <w:br/>
        <w:br/>
        <w:t>х</w:t>
        <w:br/>
        <w:br/>
        <w:t xml:space="preserve"> </w:t>
        <w:br/>
        <w:br/>
        <w:t>и</w:t>
        <w:br/>
        <w:br/>
        <w:t>с</w:t>
        <w:br/>
        <w:br/>
        <w:t>т</w:t>
        <w:br/>
        <w:br/>
        <w:t>о</w:t>
        <w:br/>
        <w:br/>
        <w:t>ч</w:t>
        <w:br/>
        <w:br/>
        <w:t>н</w:t>
        <w:br/>
        <w:br/>
        <w:t>и</w:t>
        <w:br/>
        <w:br/>
        <w:t>к</w:t>
        <w:br/>
        <w:br/>
        <w:t>о</w:t>
        <w:br/>
        <w:br/>
        <w:t>в</w:t>
        <w:br/>
        <w:br/>
        <w:t xml:space="preserve"> </w:t>
        <w:br/>
        <w:br/>
        <w:t>д</w:t>
        <w:br/>
        <w:br/>
        <w:t>л</w:t>
        <w:br/>
        <w:br/>
        <w:t>я</w:t>
        <w:br/>
        <w:br/>
        <w:t xml:space="preserve"> </w:t>
        <w:br/>
        <w:br/>
        <w:t>о</w:t>
        <w:br/>
        <w:br/>
        <w:t>б</w:t>
        <w:br/>
        <w:br/>
        <w:t>н</w:t>
        <w:br/>
        <w:br/>
        <w:t>о</w:t>
        <w:br/>
        <w:br/>
        <w:t>в</w:t>
        <w:br/>
        <w:br/>
        <w:t>л</w:t>
        <w:br/>
        <w:br/>
        <w:t>е</w:t>
        <w:br/>
        <w:br/>
        <w:t>н</w:t>
        <w:br/>
        <w:br/>
        <w:t>и</w:t>
        <w:br/>
        <w:br/>
        <w:t>я</w:t>
        <w:br/>
        <w:br/>
        <w:t xml:space="preserve"> </w:t>
        <w:br/>
        <w:br/>
        <w:t>м</w:t>
        <w:br/>
        <w:br/>
        <w:t>о</w:t>
        <w:br/>
        <w:br/>
        <w:t>д</w:t>
        <w:br/>
        <w:br/>
        <w:t>е</w:t>
        <w:br/>
        <w:br/>
        <w:t>л</w:t>
        <w:br/>
        <w:br/>
        <w:t>и</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п</w:t>
        <w:br/>
        <w:br/>
        <w:t>о</w:t>
        <w:br/>
        <w:br/>
        <w:t>в</w:t>
        <w:br/>
        <w:br/>
        <w:t>е</w:t>
        <w:br/>
        <w:br/>
        <w:t>д</w:t>
        <w:br/>
        <w:br/>
        <w:t>е</w:t>
        <w:br/>
        <w:br/>
        <w:t>н</w:t>
        <w:br/>
        <w:br/>
        <w:t>и</w:t>
        <w:br/>
        <w:br/>
        <w:t>я</w:t>
        <w:br/>
        <w:br/>
        <w:t xml:space="preserve"> </w:t>
        <w:br/>
        <w:br/>
        <w:t>з</w:t>
        <w:br/>
        <w:br/>
        <w:t>а</w:t>
        <w:br/>
        <w:br/>
        <w:t>в</w:t>
        <w:br/>
        <w:br/>
        <w:t>о</w:t>
        <w:br/>
        <w:br/>
        <w:t>д</w:t>
        <w:br/>
        <w:br/>
        <w:t>а</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 xml:space="preserve"> </w:t>
        <w:br/>
        <w:br/>
        <w:t>в</w:t>
        <w:br/>
        <w:br/>
        <w:t xml:space="preserve"> </w:t>
        <w:br/>
        <w:br/>
        <w:t>в</w:t>
        <w:br/>
        <w:br/>
        <w:t>и</w:t>
        <w:br/>
        <w:br/>
        <w:t>р</w:t>
        <w:br/>
        <w:br/>
        <w:t>т</w:t>
        <w:br/>
        <w:br/>
        <w:t>у</w:t>
        <w:br/>
        <w:br/>
        <w:t>а</w:t>
        <w:br/>
        <w:br/>
        <w:t>л</w:t>
        <w:br/>
        <w:br/>
        <w:t>ь</w:t>
        <w:br/>
        <w:br/>
        <w:t>н</w:t>
        <w:br/>
        <w:br/>
        <w:t>о</w:t>
        <w:br/>
        <w:br/>
        <w:t>й</w:t>
        <w:br/>
        <w:br/>
        <w:t xml:space="preserve"> </w:t>
        <w:br/>
        <w:br/>
        <w:t>с</w:t>
        <w:br/>
        <w:br/>
        <w:t>р</w:t>
        <w:br/>
        <w:br/>
        <w:t>е</w:t>
        <w:br/>
        <w:br/>
        <w:t>д</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е</w:t>
        <w:br/>
        <w:br/>
        <w:t>р</w:t>
        <w:br/>
        <w:br/>
        <w:t>е</w:t>
        <w:br/>
        <w:br/>
        <w:t>н</w:t>
        <w:br/>
        <w:br/>
        <w:t>о</w:t>
        <w:br/>
        <w:br/>
        <w:t>с</w:t>
        <w:br/>
        <w:br/>
        <w:t xml:space="preserve"> </w:t>
        <w:br/>
        <w:br/>
        <w:t>о</w:t>
        <w:br/>
        <w:br/>
        <w:t>п</w:t>
        <w:br/>
        <w:br/>
        <w:t>т</w:t>
        <w:br/>
        <w:br/>
        <w:t>и</w:t>
        <w:br/>
        <w:br/>
        <w:t>м</w:t>
        <w:br/>
        <w:br/>
        <w:t>и</w:t>
        <w:br/>
        <w:br/>
        <w:t>з</w:t>
        <w:br/>
        <w:br/>
        <w:t>и</w:t>
        <w:br/>
        <w:br/>
        <w:t>р</w:t>
        <w:br/>
        <w:br/>
        <w:t>о</w:t>
        <w:br/>
        <w:br/>
        <w:t>в</w:t>
        <w:br/>
        <w:br/>
        <w:t>а</w:t>
        <w:br/>
        <w:br/>
        <w:t>н</w:t>
        <w:br/>
        <w:br/>
        <w:t>н</w:t>
        <w:br/>
        <w:br/>
        <w:t>ы</w:t>
        <w:br/>
        <w:br/>
        <w:t>х</w:t>
        <w:br/>
        <w:br/>
        <w:t xml:space="preserve"> </w:t>
        <w:br/>
        <w:br/>
        <w:t>р</w:t>
        <w:br/>
        <w:br/>
        <w:t>е</w:t>
        <w:br/>
        <w:br/>
        <w:t>ш</w:t>
        <w:br/>
        <w:br/>
        <w:t>е</w:t>
        <w:br/>
        <w:br/>
        <w:t>н</w:t>
        <w:br/>
        <w:br/>
        <w:t>и</w:t>
        <w:br/>
        <w:br/>
        <w:t>й</w:t>
        <w:br/>
        <w:br/>
        <w:t xml:space="preserve"> </w:t>
        <w:br/>
        <w:br/>
        <w:t>в</w:t>
        <w:br/>
        <w:br/>
        <w:t xml:space="preserve"> </w:t>
        <w:br/>
        <w:br/>
        <w:t>р</w:t>
        <w:br/>
        <w:br/>
        <w:t>е</w:t>
        <w:br/>
        <w:br/>
        <w:t>а</w:t>
        <w:br/>
        <w:br/>
        <w:t>л</w:t>
        <w:br/>
        <w:br/>
        <w:t>ь</w:t>
        <w:br/>
        <w:br/>
        <w:t>н</w:t>
        <w:br/>
        <w:br/>
        <w:t>у</w:t>
        <w:br/>
        <w:br/>
        <w:t>ю</w:t>
        <w:br/>
        <w:br/>
        <w:t xml:space="preserve"> </w:t>
        <w:br/>
        <w:br/>
        <w:t>с</w:t>
        <w:br/>
        <w:br/>
        <w:t>р</w:t>
        <w:br/>
        <w:br/>
        <w:t>е</w:t>
        <w:br/>
        <w:br/>
        <w:t>д</w:t>
        <w:br/>
        <w:br/>
        <w:t>у</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 xml:space="preserve"> </w:t>
        <w:br/>
        <w:br/>
        <w:t>р</w:t>
        <w:br/>
        <w:br/>
        <w:t>а</w:t>
        <w:br/>
        <w:br/>
        <w:t>б</w:t>
        <w:br/>
        <w:br/>
        <w:t>о</w:t>
        <w:br/>
        <w:br/>
        <w:t>т</w:t>
        <w:br/>
        <w:br/>
        <w:t>ы</w:t>
        <w:br/>
        <w:br/>
        <w:t xml:space="preserve"> </w:t>
        <w:br/>
        <w:br/>
        <w:t>з</w:t>
        <w:br/>
        <w:br/>
        <w:t>а</w:t>
        <w:br/>
        <w:br/>
        <w:t>в</w:t>
        <w:br/>
        <w:br/>
        <w:t>о</w:t>
        <w:br/>
        <w:br/>
        <w:t>д</w:t>
        <w:br/>
        <w:br/>
        <w:t>а</w:t>
        <w:br/>
        <w:br/>
        <w:t>.</w:t>
        <w:br/>
        <w:br/>
        <w:br/>
        <w:br/>
        <w:br/>
        <w:br/>
        <w:br/>
        <w:br/>
        <w:t>*</w:t>
        <w:br/>
        <w:br/>
        <w:t xml:space="preserve"> </w:t>
        <w:br/>
        <w:br/>
        <w:t xml:space="preserve"> </w:t>
        <w:br/>
        <w:br/>
        <w:t xml:space="preserve"> </w:t>
        <w:br/>
        <w:br/>
        <w:t>П</w:t>
        <w:br/>
        <w:br/>
        <w:t>р</w:t>
        <w:br/>
        <w:br/>
        <w:t>и</w:t>
        <w:br/>
        <w:br/>
        <w:t>м</w:t>
        <w:br/>
        <w:br/>
        <w:t>е</w:t>
        <w:br/>
        <w:br/>
        <w:t>н</w:t>
        <w:br/>
        <w:br/>
        <w:t>е</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р</w:t>
        <w:br/>
        <w:br/>
        <w:t>а</w:t>
        <w:br/>
        <w:br/>
        <w:t>з</w:t>
        <w:br/>
        <w:br/>
        <w:t>р</w:t>
        <w:br/>
        <w:br/>
        <w:t>а</w:t>
        <w:br/>
        <w:br/>
        <w:t>б</w:t>
        <w:br/>
        <w:br/>
        <w:t>о</w:t>
        <w:br/>
        <w:br/>
        <w:t>т</w:t>
        <w:br/>
        <w:br/>
        <w:t>к</w:t>
        <w:br/>
        <w:br/>
        <w:t>и</w:t>
        <w:br/>
        <w:br/>
        <w:t xml:space="preserve"> </w:t>
        <w:br/>
        <w:br/>
        <w:t>н</w:t>
        <w:br/>
        <w:br/>
        <w:t>о</w:t>
        <w:br/>
        <w:br/>
        <w:t>в</w:t>
        <w:br/>
        <w:br/>
        <w:t>ы</w:t>
        <w:br/>
        <w:br/>
        <w:t>х</w:t>
        <w:br/>
        <w:br/>
        <w:t xml:space="preserve"> </w:t>
        <w:br/>
        <w:br/>
        <w:t>к</w:t>
        <w:br/>
        <w:br/>
        <w:t>а</w:t>
        <w:br/>
        <w:br/>
        <w:t>т</w:t>
        <w:br/>
        <w:br/>
        <w:t>а</w:t>
        <w:br/>
        <w:br/>
        <w:t>л</w:t>
        <w:br/>
        <w:br/>
        <w:t>и</w:t>
        <w:br/>
        <w:br/>
        <w:t>з</w:t>
        <w:br/>
        <w:br/>
        <w:t>а</w:t>
        <w:br/>
        <w:br/>
        <w:t>т</w:t>
        <w:br/>
        <w:br/>
        <w:t>о</w:t>
        <w:br/>
        <w:br/>
        <w:t>р</w:t>
        <w:br/>
        <w:br/>
        <w:t>о</w:t>
        <w:br/>
        <w:br/>
        <w:t>в</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 xml:space="preserve"> </w:t>
        <w:br/>
        <w:br/>
        <w:t>к</w:t>
        <w:br/>
        <w:br/>
        <w:t>р</w:t>
        <w:br/>
        <w:br/>
        <w:t>е</w:t>
        <w:br/>
        <w:br/>
        <w:t>к</w:t>
        <w:br/>
        <w:br/>
        <w:t>и</w:t>
        <w:br/>
        <w:br/>
        <w:t>н</w:t>
        <w:br/>
        <w:br/>
        <w:t>г</w:t>
        <w:br/>
        <w:br/>
        <w:t>а</w:t>
        <w:br/>
        <w:br/>
        <w:t xml:space="preserve"> </w:t>
        <w:br/>
        <w:br/>
        <w:t>и</w:t>
        <w:br/>
        <w:br/>
        <w:t xml:space="preserve"> </w:t>
        <w:br/>
        <w:br/>
        <w:t>р</w:t>
        <w:br/>
        <w:br/>
        <w:t>и</w:t>
        <w:br/>
        <w:br/>
        <w:t>ф</w:t>
        <w:br/>
        <w:br/>
        <w:t>о</w:t>
        <w:br/>
        <w:br/>
        <w:t>р</w:t>
        <w:br/>
        <w:br/>
        <w:t>м</w:t>
        <w:br/>
        <w:br/>
        <w:t>и</w:t>
        <w:br/>
        <w:br/>
        <w:t>н</w:t>
        <w:br/>
        <w:br/>
        <w:t>г</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б</w:t>
        <w:br/>
        <w:br/>
        <w:t>о</w:t>
        <w:br/>
        <w:br/>
        <w:t>р</w:t>
        <w:br/>
        <w:br/>
        <w:t xml:space="preserve"> </w:t>
        <w:br/>
        <w:br/>
        <w:t>д</w:t>
        <w:br/>
        <w:br/>
        <w:t>а</w:t>
        <w:br/>
        <w:br/>
        <w:t>н</w:t>
        <w:br/>
        <w:br/>
        <w:t>н</w:t>
        <w:br/>
        <w:br/>
        <w:t>ы</w:t>
        <w:br/>
        <w:br/>
        <w:t>х</w:t>
        <w:br/>
        <w:br/>
        <w:t xml:space="preserve"> </w:t>
        <w:br/>
        <w:br/>
        <w:t>о</w:t>
        <w:br/>
        <w:br/>
        <w:t xml:space="preserve"> </w:t>
        <w:br/>
        <w:br/>
        <w:t>с</w:t>
        <w:br/>
        <w:br/>
        <w:t>о</w:t>
        <w:br/>
        <w:br/>
        <w:t>с</w:t>
        <w:br/>
        <w:br/>
        <w:t>т</w:t>
        <w:br/>
        <w:br/>
        <w:t>а</w:t>
        <w:br/>
        <w:br/>
        <w:t>в</w:t>
        <w:br/>
        <w:br/>
        <w:t>е</w:t>
        <w:br/>
        <w:br/>
        <w:t xml:space="preserve"> </w:t>
        <w:br/>
        <w:br/>
        <w:t>с</w:t>
        <w:br/>
        <w:br/>
        <w:t>ы</w:t>
        <w:br/>
        <w:br/>
        <w:t>р</w:t>
        <w:br/>
        <w:br/>
        <w:t>ь</w:t>
        <w:br/>
        <w:br/>
        <w:t>я</w:t>
        <w:br/>
        <w:br/>
        <w:t>,</w:t>
        <w:br/>
        <w:br/>
        <w:t xml:space="preserve"> </w:t>
        <w:br/>
        <w:br/>
        <w:t>п</w:t>
        <w:br/>
        <w:br/>
        <w:t>а</w:t>
        <w:br/>
        <w:br/>
        <w:t>р</w:t>
        <w:br/>
        <w:br/>
        <w:t>а</w:t>
        <w:br/>
        <w:br/>
        <w:t>м</w:t>
        <w:br/>
        <w:br/>
        <w:t>е</w:t>
        <w:br/>
        <w:br/>
        <w:t>т</w:t>
        <w:br/>
        <w:br/>
        <w:t>р</w:t>
        <w:br/>
        <w:br/>
        <w:t>а</w:t>
        <w:br/>
        <w:br/>
        <w:t>х</w:t>
        <w:br/>
        <w:br/>
        <w:t xml:space="preserve"> </w:t>
        <w:br/>
        <w:br/>
        <w:t>п</w:t>
        <w:br/>
        <w:br/>
        <w:t>р</w:t>
        <w:br/>
        <w:br/>
        <w:t>о</w:t>
        <w:br/>
        <w:br/>
        <w:t>ц</w:t>
        <w:br/>
        <w:br/>
        <w:t>е</w:t>
        <w:br/>
        <w:br/>
        <w:t>с</w:t>
        <w:br/>
        <w:br/>
        <w:t>с</w:t>
        <w:br/>
        <w:br/>
        <w:t>а</w:t>
        <w:br/>
        <w:br/>
        <w:t xml:space="preserve"> </w:t>
        <w:br/>
        <w:br/>
        <w:t>и</w:t>
        <w:br/>
        <w:br/>
        <w:t xml:space="preserve"> </w:t>
        <w:br/>
        <w:br/>
        <w:t>с</w:t>
        <w:br/>
        <w:br/>
        <w:t>в</w:t>
        <w:br/>
        <w:br/>
        <w:t>о</w:t>
        <w:br/>
        <w:br/>
        <w:t>й</w:t>
        <w:br/>
        <w:br/>
        <w:t>с</w:t>
        <w:br/>
        <w:br/>
        <w:t>т</w:t>
        <w:br/>
        <w:br/>
        <w:t>в</w:t>
        <w:br/>
        <w:br/>
        <w:t>а</w:t>
        <w:br/>
        <w:br/>
        <w:t>х</w:t>
        <w:br/>
        <w:br/>
        <w:t xml:space="preserve"> </w:t>
        <w:br/>
        <w:br/>
        <w:t>п</w:t>
        <w:br/>
        <w:br/>
        <w:t>р</w:t>
        <w:br/>
        <w:br/>
        <w:t>о</w:t>
        <w:br/>
        <w:br/>
        <w:t>д</w:t>
        <w:br/>
        <w:br/>
        <w:t>у</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в</w:t>
        <w:br/>
        <w:br/>
        <w:t>ы</w:t>
        <w:br/>
        <w:br/>
        <w:t>я</w:t>
        <w:br/>
        <w:br/>
        <w:t>в</w:t>
        <w:br/>
        <w:br/>
        <w:t>л</w:t>
        <w:br/>
        <w:br/>
        <w:t>е</w:t>
        <w:br/>
        <w:br/>
        <w:t>н</w:t>
        <w:br/>
        <w:br/>
        <w:t>и</w:t>
        <w:br/>
        <w:br/>
        <w:t>я</w:t>
        <w:br/>
        <w:br/>
        <w:t xml:space="preserve"> </w:t>
        <w:br/>
        <w:br/>
        <w:t>з</w:t>
        <w:br/>
        <w:br/>
        <w:t>а</w:t>
        <w:br/>
        <w:br/>
        <w:t>к</w:t>
        <w:br/>
        <w:br/>
        <w:t>о</w:t>
        <w:br/>
        <w:br/>
        <w:t>н</w:t>
        <w:br/>
        <w:br/>
        <w:t>о</w:t>
        <w:br/>
        <w:br/>
        <w:t>м</w:t>
        <w:br/>
        <w:br/>
        <w:t>е</w:t>
        <w:br/>
        <w:br/>
        <w:t>р</w:t>
        <w:br/>
        <w:br/>
        <w:t>н</w:t>
        <w:br/>
        <w:br/>
        <w:t>о</w:t>
        <w:br/>
        <w:br/>
        <w:t>с</w:t>
        <w:br/>
        <w:br/>
        <w:t>т</w:t>
        <w:br/>
        <w:br/>
        <w:t>е</w:t>
        <w:br/>
        <w:br/>
        <w:t>й</w:t>
        <w:br/>
        <w:br/>
        <w:t xml:space="preserve"> </w:t>
        <w:br/>
        <w:br/>
        <w:t>и</w:t>
        <w:br/>
        <w:br/>
        <w:t xml:space="preserve"> </w:t>
        <w:br/>
        <w:br/>
        <w:t>с</w:t>
        <w:br/>
        <w:br/>
        <w:t>в</w:t>
        <w:br/>
        <w:br/>
        <w:t>я</w:t>
        <w:br/>
        <w:br/>
        <w:t>з</w:t>
        <w:br/>
        <w:br/>
        <w:t>е</w:t>
        <w:br/>
        <w:br/>
        <w:t>й</w:t>
        <w:br/>
        <w:br/>
        <w:t xml:space="preserve"> </w:t>
        <w:br/>
        <w:br/>
        <w:t>м</w:t>
        <w:br/>
        <w:br/>
        <w:t>е</w:t>
        <w:br/>
        <w:br/>
        <w:t>ж</w:t>
        <w:br/>
        <w:br/>
        <w:t>д</w:t>
        <w:br/>
        <w:br/>
        <w:t>у</w:t>
        <w:br/>
        <w:br/>
        <w:t xml:space="preserve"> </w:t>
        <w:br/>
        <w:br/>
        <w:t>п</w:t>
        <w:br/>
        <w:br/>
        <w:t>а</w:t>
        <w:br/>
        <w:br/>
        <w:t>р</w:t>
        <w:br/>
        <w:br/>
        <w:t>а</w:t>
        <w:br/>
        <w:br/>
        <w:t>м</w:t>
        <w:br/>
        <w:br/>
        <w:t>е</w:t>
        <w:br/>
        <w:br/>
        <w:t>т</w:t>
        <w:br/>
        <w:br/>
        <w:t>р</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с</w:t>
        <w:br/>
        <w:br/>
        <w:t>в</w:t>
        <w:br/>
        <w:br/>
        <w:t>о</w:t>
        <w:br/>
        <w:br/>
        <w:t>й</w:t>
        <w:br/>
        <w:br/>
        <w:t>с</w:t>
        <w:br/>
        <w:br/>
        <w:t>т</w:t>
        <w:br/>
        <w:br/>
        <w:t>в</w:t>
        <w:br/>
        <w:br/>
        <w:t xml:space="preserve"> </w:t>
        <w:br/>
        <w:br/>
        <w:t>п</w:t>
        <w:br/>
        <w:br/>
        <w:t>р</w:t>
        <w:br/>
        <w:br/>
        <w:t>о</w:t>
        <w:br/>
        <w:br/>
        <w:t>д</w:t>
        <w:br/>
        <w:br/>
        <w:t>у</w:t>
        <w:br/>
        <w:br/>
        <w:t>к</w:t>
        <w:br/>
        <w:br/>
        <w:t>т</w:t>
        <w:br/>
        <w:br/>
        <w:t>о</w:t>
        <w:br/>
        <w:br/>
        <w:t>в</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п</w:t>
        <w:br/>
        <w:br/>
        <w:t>а</w:t>
        <w:br/>
        <w:br/>
        <w:t>р</w:t>
        <w:br/>
        <w:br/>
        <w:t>а</w:t>
        <w:br/>
        <w:br/>
        <w:t>м</w:t>
        <w:br/>
        <w:br/>
        <w:t>е</w:t>
        <w:br/>
        <w:br/>
        <w:t>т</w:t>
        <w:br/>
        <w:br/>
        <w:t>р</w:t>
        <w:br/>
        <w:br/>
        <w:t>о</w:t>
        <w:br/>
        <w:br/>
        <w:t>в</w:t>
        <w:br/>
        <w:br/>
        <w:t xml:space="preserve"> </w:t>
        <w:br/>
        <w:br/>
        <w:t>п</w:t>
        <w:br/>
        <w:br/>
        <w:t>р</w:t>
        <w:br/>
        <w:br/>
        <w:t>о</w:t>
        <w:br/>
        <w:br/>
        <w:t>ц</w:t>
        <w:br/>
        <w:br/>
        <w:t>е</w:t>
        <w:br/>
        <w:br/>
        <w:t>с</w:t>
        <w:br/>
        <w:br/>
        <w:t>с</w:t>
        <w:br/>
        <w:br/>
        <w:t>а</w:t>
        <w:br/>
        <w:br/>
        <w:t xml:space="preserve"> </w:t>
        <w:br/>
        <w:br/>
        <w:t>д</w:t>
        <w:br/>
        <w:br/>
        <w:t>л</w:t>
        <w:br/>
        <w:br/>
        <w:t>я</w:t>
        <w:br/>
        <w:br/>
        <w:t xml:space="preserve"> </w:t>
        <w:br/>
        <w:br/>
        <w:t>п</w:t>
        <w:br/>
        <w:br/>
        <w:t>о</w:t>
        <w:br/>
        <w:br/>
        <w:t>л</w:t>
        <w:br/>
        <w:br/>
        <w:t>у</w:t>
        <w:br/>
        <w:br/>
        <w:t>ч</w:t>
        <w:br/>
        <w:br/>
        <w:t>е</w:t>
        <w:br/>
        <w:br/>
        <w:t>н</w:t>
        <w:br/>
        <w:br/>
        <w:t>и</w:t>
        <w:br/>
        <w:br/>
        <w:t>я</w:t>
        <w:br/>
        <w:br/>
        <w:t xml:space="preserve"> </w:t>
        <w:br/>
        <w:br/>
        <w:t>ц</w:t>
        <w:br/>
        <w:br/>
        <w:t>е</w:t>
        <w:br/>
        <w:br/>
        <w:t>л</w:t>
        <w:br/>
        <w:br/>
        <w:t>е</w:t>
        <w:br/>
        <w:br/>
        <w:t>в</w:t>
        <w:br/>
        <w:br/>
        <w:t>ы</w:t>
        <w:br/>
        <w:br/>
        <w:t>х</w:t>
        <w:br/>
        <w:br/>
        <w:t xml:space="preserve"> </w:t>
        <w:br/>
        <w:br/>
        <w:t>п</w:t>
        <w:br/>
        <w:br/>
        <w:t>р</w:t>
        <w:br/>
        <w:br/>
        <w:t>о</w:t>
        <w:br/>
        <w:br/>
        <w:t>д</w:t>
        <w:br/>
        <w:br/>
        <w:t>у</w:t>
        <w:br/>
        <w:br/>
        <w:t>к</w:t>
        <w:br/>
        <w:br/>
        <w:t>т</w:t>
        <w:br/>
        <w:br/>
        <w:t>о</w:t>
        <w:br/>
        <w:br/>
        <w:t>в</w:t>
        <w:br/>
        <w:br/>
        <w:t xml:space="preserve"> </w:t>
        <w:br/>
        <w:br/>
        <w:t>с</w:t>
        <w:br/>
        <w:br/>
        <w:t xml:space="preserve"> </w:t>
        <w:br/>
        <w:br/>
        <w:t>м</w:t>
        <w:br/>
        <w:br/>
        <w:t>а</w:t>
        <w:br/>
        <w:br/>
        <w:t>к</w:t>
        <w:br/>
        <w:br/>
        <w:t>с</w:t>
        <w:br/>
        <w:br/>
        <w:t>и</w:t>
        <w:br/>
        <w:br/>
        <w:t>м</w:t>
        <w:br/>
        <w:br/>
        <w:t>а</w:t>
        <w:br/>
        <w:br/>
        <w:t>л</w:t>
        <w:br/>
        <w:br/>
        <w:t>ь</w:t>
        <w:br/>
        <w:br/>
        <w:t>н</w:t>
        <w:br/>
        <w:br/>
        <w:t>ы</w:t>
        <w:br/>
        <w:br/>
        <w:t>м</w:t>
        <w:br/>
        <w:br/>
        <w:t xml:space="preserve"> </w:t>
        <w:br/>
        <w:br/>
        <w:t>в</w:t>
        <w:br/>
        <w:br/>
        <w:t>ы</w:t>
        <w:br/>
        <w:br/>
        <w:t>х</w:t>
        <w:br/>
        <w:br/>
        <w:t>о</w:t>
        <w:br/>
        <w:br/>
        <w:t>д</w:t>
        <w:br/>
        <w:br/>
        <w:t>о</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а</w:t>
        <w:br/>
        <w:br/>
        <w:t xml:space="preserve"> </w:t>
        <w:br/>
        <w:br/>
        <w:t>р</w:t>
        <w:br/>
        <w:br/>
        <w:t>а</w:t>
        <w:br/>
        <w:br/>
        <w:t>з</w:t>
        <w:br/>
        <w:br/>
        <w:t>р</w:t>
        <w:br/>
        <w:br/>
        <w:t>а</w:t>
        <w:br/>
        <w:br/>
        <w:t>б</w:t>
        <w:br/>
        <w:br/>
        <w:t>о</w:t>
        <w:br/>
        <w:br/>
        <w:t>т</w:t>
        <w:br/>
        <w:br/>
        <w:t>к</w:t>
        <w:br/>
        <w:br/>
        <w:t>и</w:t>
        <w:br/>
        <w:br/>
        <w:t xml:space="preserve"> </w:t>
        <w:br/>
        <w:br/>
        <w:t>н</w:t>
        <w:br/>
        <w:br/>
        <w:t>о</w:t>
        <w:br/>
        <w:br/>
        <w:t>в</w:t>
        <w:br/>
        <w:br/>
        <w:t>ы</w:t>
        <w:br/>
        <w:br/>
        <w:t>х</w:t>
        <w:br/>
        <w:br/>
        <w:t xml:space="preserve"> </w:t>
        <w:br/>
        <w:br/>
        <w:t>к</w:t>
        <w:br/>
        <w:br/>
        <w:t>а</w:t>
        <w:br/>
        <w:br/>
        <w:t>т</w:t>
        <w:br/>
        <w:br/>
        <w:t>а</w:t>
        <w:br/>
        <w:br/>
        <w:t>л</w:t>
        <w:br/>
        <w:br/>
        <w:t>и</w:t>
        <w:br/>
        <w:br/>
        <w:t>з</w:t>
        <w:br/>
        <w:br/>
        <w:t>а</w:t>
        <w:br/>
        <w:br/>
        <w:t>т</w:t>
        <w:br/>
        <w:br/>
        <w:t>о</w:t>
        <w:br/>
        <w:br/>
        <w:t>р</w:t>
        <w:br/>
        <w:br/>
        <w:t>о</w:t>
        <w:br/>
        <w:br/>
        <w:t>в</w:t>
        <w:br/>
        <w:br/>
        <w:t xml:space="preserve"> </w:t>
        <w:br/>
        <w:br/>
        <w:t>и</w:t>
        <w:br/>
        <w:br/>
        <w:t xml:space="preserve"> </w:t>
        <w:br/>
        <w:br/>
        <w:t>с</w:t>
        <w:br/>
        <w:br/>
        <w:t>о</w:t>
        <w:br/>
        <w:br/>
        <w:t>к</w:t>
        <w:br/>
        <w:br/>
        <w:t>р</w:t>
        <w:br/>
        <w:br/>
        <w:t>а</w:t>
        <w:br/>
        <w:br/>
        <w:t>щ</w:t>
        <w:br/>
        <w:br/>
        <w:t>е</w:t>
        <w:br/>
        <w:br/>
        <w:t>н</w:t>
        <w:br/>
        <w:br/>
        <w:t>и</w:t>
        <w:br/>
        <w:br/>
        <w:t>е</w:t>
        <w:br/>
        <w:br/>
        <w:t xml:space="preserve"> </w:t>
        <w:br/>
        <w:br/>
        <w:t>в</w:t>
        <w:br/>
        <w:br/>
        <w:t>р</w:t>
        <w:br/>
        <w:br/>
        <w:t>е</w:t>
        <w:br/>
        <w:br/>
        <w:t>м</w:t>
        <w:br/>
        <w:br/>
        <w:t>е</w:t>
        <w:br/>
        <w:br/>
        <w:t>н</w:t>
        <w:br/>
        <w:br/>
        <w:t>и</w:t>
        <w:br/>
        <w:br/>
        <w:t xml:space="preserve"> </w:t>
        <w:br/>
        <w:br/>
        <w:t>и</w:t>
        <w:br/>
        <w:br/>
        <w:t xml:space="preserve"> </w:t>
        <w:br/>
        <w:br/>
        <w:t>з</w:t>
        <w:br/>
        <w:br/>
        <w:t>а</w:t>
        <w:br/>
        <w:br/>
        <w:t>т</w:t>
        <w:br/>
        <w:br/>
        <w:t>р</w:t>
        <w:br/>
        <w:br/>
        <w:t>а</w:t>
        <w:br/>
        <w:br/>
        <w:t>т</w:t>
        <w:br/>
        <w:br/>
        <w:t xml:space="preserve"> </w:t>
        <w:br/>
        <w:br/>
        <w:t>н</w:t>
        <w:br/>
        <w:br/>
        <w:t>а</w:t>
        <w:br/>
        <w:br/>
        <w:t xml:space="preserve"> </w:t>
        <w:br/>
        <w:br/>
        <w:t>и</w:t>
        <w:br/>
        <w:br/>
        <w:t>с</w:t>
        <w:br/>
        <w:br/>
        <w:t>с</w:t>
        <w:br/>
        <w:br/>
        <w:t>л</w:t>
        <w:br/>
        <w:br/>
        <w:t>е</w:t>
        <w:br/>
        <w:br/>
        <w:t>д</w:t>
        <w:br/>
        <w:br/>
        <w:t>о</w:t>
        <w:br/>
        <w:br/>
        <w:t>в</w:t>
        <w:br/>
        <w:br/>
        <w:t>а</w:t>
        <w:br/>
        <w:br/>
        <w:t>н</w:t>
        <w:br/>
        <w:br/>
        <w:t>и</w:t>
        <w:br/>
        <w:br/>
        <w:t>я</w:t>
        <w:br/>
        <w:br/>
        <w:t>.</w:t>
        <w:br/>
        <w:br/>
        <w:br/>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 xml:space="preserve"> </w:t>
        <w:br/>
        <w:br/>
        <w:t>н</w:t>
        <w:br/>
        <w:br/>
        <w:t>а</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з</w:t>
        <w:br/>
        <w:br/>
        <w:t>а</w:t>
        <w:br/>
        <w:br/>
        <w:t>в</w:t>
        <w:br/>
        <w:br/>
        <w:t>о</w:t>
        <w:br/>
        <w:br/>
        <w:t>д</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с</w:t>
        <w:br/>
        <w:br/>
        <w:t xml:space="preserve"> </w:t>
        <w:br/>
        <w:br/>
        <w:t>д</w:t>
        <w:br/>
        <w:br/>
        <w:t>а</w:t>
        <w:br/>
        <w:br/>
        <w:t>т</w:t>
        <w:br/>
        <w:br/>
        <w:t>ч</w:t>
        <w:br/>
        <w:br/>
        <w:t>и</w:t>
        <w:br/>
        <w:br/>
        <w:t>к</w:t>
        <w:br/>
        <w:br/>
        <w:t>о</w:t>
        <w:br/>
        <w:br/>
        <w:t>в</w:t>
        <w:br/>
        <w:br/>
        <w:t>,</w:t>
        <w:br/>
        <w:br/>
        <w:t xml:space="preserve"> </w:t>
        <w:br/>
        <w:br/>
        <w:t>с</w:t>
        <w:br/>
        <w:br/>
        <w:t>и</w:t>
        <w:br/>
        <w:br/>
        <w:t>с</w:t>
        <w:br/>
        <w:br/>
        <w:t>т</w:t>
        <w:br/>
        <w:br/>
        <w:t>е</w:t>
        <w:br/>
        <w:br/>
        <w:t>м</w:t>
        <w:br/>
        <w:br/>
        <w:t xml:space="preserve"> </w:t>
        <w:br/>
        <w:br/>
        <w:t>в</w:t>
        <w:br/>
        <w:br/>
        <w:t>и</w:t>
        <w:br/>
        <w:br/>
        <w:t>д</w:t>
        <w:br/>
        <w:br/>
        <w:t>е</w:t>
        <w:br/>
        <w:br/>
        <w:t>о</w:t>
        <w:br/>
        <w:br/>
        <w:t>н</w:t>
        <w:br/>
        <w:br/>
        <w:t>а</w:t>
        <w:br/>
        <w:br/>
        <w:t>б</w:t>
        <w:br/>
        <w:br/>
        <w:t>л</w:t>
        <w:br/>
        <w:br/>
        <w:t>ю</w:t>
        <w:br/>
        <w:br/>
        <w:t>д</w:t>
        <w:br/>
        <w:br/>
        <w:t>е</w:t>
        <w:br/>
        <w:br/>
        <w:t>н</w:t>
        <w:br/>
        <w:br/>
        <w:t>и</w:t>
        <w:br/>
        <w:br/>
        <w:t>я</w:t>
        <w:br/>
        <w:br/>
        <w:t xml:space="preserve"> </w:t>
        <w:br/>
        <w:br/>
        <w:t>и</w:t>
        <w:br/>
        <w:br/>
        <w:t xml:space="preserve"> </w:t>
        <w:br/>
        <w:br/>
        <w:t>д</w:t>
        <w:br/>
        <w:br/>
        <w:t>р</w:t>
        <w:br/>
        <w:br/>
        <w:t>у</w:t>
        <w:br/>
        <w:br/>
        <w:t>г</w:t>
        <w:br/>
        <w:br/>
        <w:t>и</w:t>
        <w:br/>
        <w:br/>
        <w:t>х</w:t>
        <w:br/>
        <w:br/>
        <w:t xml:space="preserve"> </w:t>
        <w:br/>
        <w:br/>
        <w:t>и</w:t>
        <w:br/>
        <w:br/>
        <w:t>с</w:t>
        <w:br/>
        <w:br/>
        <w:t>т</w:t>
        <w:br/>
        <w:br/>
        <w:t>о</w:t>
        <w:br/>
        <w:br/>
        <w:t>ч</w:t>
        <w:br/>
        <w:br/>
        <w:t>н</w:t>
        <w:br/>
        <w:br/>
        <w:t>и</w:t>
        <w:br/>
        <w:br/>
        <w:t>к</w:t>
        <w:br/>
        <w:br/>
        <w:t>о</w:t>
        <w:br/>
        <w:br/>
        <w:t>в</w:t>
        <w:br/>
        <w:br/>
        <w:t xml:space="preserve"> </w:t>
        <w:br/>
        <w:br/>
        <w:t>д</w:t>
        <w:br/>
        <w:br/>
        <w:t>л</w:t>
        <w:br/>
        <w:br/>
        <w:t>я</w:t>
        <w:br/>
        <w:br/>
        <w:t xml:space="preserve"> </w:t>
        <w:br/>
        <w:br/>
        <w:t>в</w:t>
        <w:br/>
        <w:br/>
        <w:t>ы</w:t>
        <w:br/>
        <w:br/>
        <w:t>я</w:t>
        <w:br/>
        <w:br/>
        <w:t>в</w:t>
        <w:br/>
        <w:br/>
        <w:t>л</w:t>
        <w:br/>
        <w:br/>
        <w:t>е</w:t>
        <w:br/>
        <w:br/>
        <w:t>н</w:t>
        <w:br/>
        <w:br/>
        <w:t>и</w:t>
        <w:br/>
        <w:br/>
        <w:t>я</w:t>
        <w:br/>
        <w:br/>
        <w:t xml:space="preserve"> </w:t>
        <w:br/>
        <w:br/>
        <w:t>а</w:t>
        <w:br/>
        <w:br/>
        <w:t>н</w:t>
        <w:br/>
        <w:br/>
        <w:t>о</w:t>
        <w:br/>
        <w:br/>
        <w:t>м</w:t>
        <w:br/>
        <w:br/>
        <w:t>а</w:t>
        <w:br/>
        <w:br/>
        <w:t>л</w:t>
        <w:br/>
        <w:br/>
        <w:t>и</w:t>
        <w:br/>
        <w:br/>
        <w:t>й</w:t>
        <w:br/>
        <w:br/>
        <w:t xml:space="preserve"> </w:t>
        <w:br/>
        <w:br/>
        <w:t>и</w:t>
        <w:br/>
        <w:br/>
        <w:t xml:space="preserve"> </w:t>
        <w:br/>
        <w:br/>
        <w:t>п</w:t>
        <w:br/>
        <w:br/>
        <w:t>о</w:t>
        <w:br/>
        <w:br/>
        <w:t>т</w:t>
        <w:br/>
        <w:br/>
        <w:t>е</w:t>
        <w:br/>
        <w:br/>
        <w:t>н</w:t>
        <w:br/>
        <w:br/>
        <w:t>ц</w:t>
        <w:br/>
        <w:br/>
        <w:t>и</w:t>
        <w:br/>
        <w:br/>
        <w:t>а</w:t>
        <w:br/>
        <w:br/>
        <w:t>л</w:t>
        <w:br/>
        <w:br/>
        <w:t>ь</w:t>
        <w:br/>
        <w:br/>
        <w:t>н</w:t>
        <w:br/>
        <w:br/>
        <w:t>ы</w:t>
        <w:br/>
        <w:br/>
        <w:t>х</w:t>
        <w:br/>
        <w:br/>
        <w:t xml:space="preserve"> </w:t>
        <w:br/>
        <w:br/>
        <w:t>о</w:t>
        <w:br/>
        <w:br/>
        <w:t>п</w:t>
        <w:br/>
        <w:br/>
        <w:t>а</w:t>
        <w:br/>
        <w:br/>
        <w:t>с</w:t>
        <w:br/>
        <w:br/>
        <w:t>н</w:t>
        <w:br/>
        <w:br/>
        <w:t>о</w:t>
        <w:br/>
        <w:br/>
        <w:t>с</w:t>
        <w:br/>
        <w:br/>
        <w:t>т</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а</w:t>
        <w:br/>
        <w:br/>
        <w:t>в</w:t>
        <w:br/>
        <w:br/>
        <w:t>а</w:t>
        <w:br/>
        <w:br/>
        <w:t>р</w:t>
        <w:br/>
        <w:br/>
        <w:t>и</w:t>
        <w:br/>
        <w:br/>
        <w:t>й</w:t>
        <w:br/>
        <w:br/>
        <w:t>н</w:t>
        <w:br/>
        <w:br/>
        <w:t>ы</w:t>
        <w:br/>
        <w:br/>
        <w:t>х</w:t>
        <w:br/>
        <w:br/>
        <w:t xml:space="preserve"> </w:t>
        <w:br/>
        <w:br/>
        <w:t>с</w:t>
        <w:br/>
        <w:br/>
        <w:t>и</w:t>
        <w:br/>
        <w:br/>
        <w:t>т</w:t>
        <w:br/>
        <w:br/>
        <w:t>у</w:t>
        <w:br/>
        <w:br/>
        <w:t>а</w:t>
        <w:br/>
        <w:br/>
        <w:t>ц</w:t>
        <w:br/>
        <w:br/>
        <w:t>и</w:t>
        <w:br/>
        <w:br/>
        <w:t>й</w:t>
        <w:br/>
        <w:br/>
        <w:t xml:space="preserve"> </w:t>
        <w:br/>
        <w:br/>
        <w:t>и</w:t>
        <w:br/>
        <w:br/>
        <w:t xml:space="preserve"> </w:t>
        <w:br/>
        <w:br/>
        <w:t>р</w:t>
        <w:br/>
        <w:br/>
        <w:t>а</w:t>
        <w:br/>
        <w:br/>
        <w:t>з</w:t>
        <w:br/>
        <w:br/>
        <w:t>р</w:t>
        <w:br/>
        <w:br/>
        <w:t>а</w:t>
        <w:br/>
        <w:br/>
        <w:t>б</w:t>
        <w:br/>
        <w:br/>
        <w:t>о</w:t>
        <w:br/>
        <w:br/>
        <w:t>т</w:t>
        <w:br/>
        <w:br/>
        <w:t>к</w:t>
        <w:br/>
        <w:br/>
        <w:t>а</w:t>
        <w:br/>
        <w:br/>
        <w:t xml:space="preserve"> </w:t>
        <w:br/>
        <w:br/>
        <w:t>м</w:t>
        <w:br/>
        <w:br/>
        <w:t>е</w:t>
        <w:br/>
        <w:br/>
        <w:t>р</w:t>
        <w:br/>
        <w:br/>
        <w:t xml:space="preserve"> </w:t>
        <w:br/>
        <w:br/>
        <w:t>п</w:t>
        <w:br/>
        <w:br/>
        <w:t>о</w:t>
        <w:br/>
        <w:br/>
        <w:t xml:space="preserve"> </w:t>
        <w:br/>
        <w:br/>
        <w:t>и</w:t>
        <w:br/>
        <w:br/>
        <w:t>х</w:t>
        <w:br/>
        <w:br/>
        <w:t xml:space="preserve"> </w:t>
        <w:br/>
        <w:br/>
        <w:t>п</w:t>
        <w:br/>
        <w:br/>
        <w:t>р</w:t>
        <w:br/>
        <w:br/>
        <w:t>е</w:t>
        <w:br/>
        <w:br/>
        <w:t>д</w:t>
        <w:br/>
        <w:br/>
        <w:t>о</w:t>
        <w:br/>
        <w:br/>
        <w:t>т</w:t>
        <w:br/>
        <w:br/>
        <w:t>в</w:t>
        <w:br/>
        <w:br/>
        <w:t>р</w:t>
        <w:br/>
        <w:br/>
        <w:t>а</w:t>
        <w:br/>
        <w:br/>
        <w:t>щ</w:t>
        <w:br/>
        <w:br/>
        <w:t>е</w:t>
        <w:br/>
        <w:br/>
        <w:t>н</w:t>
        <w:br/>
        <w:br/>
        <w:t>и</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к</w:t>
        <w:br/>
        <w:br/>
        <w:t>о</w:t>
        <w:br/>
        <w:br/>
        <w:t>н</w:t>
        <w:br/>
        <w:br/>
        <w:t>т</w:t>
        <w:br/>
        <w:br/>
        <w:t>р</w:t>
        <w:br/>
        <w:br/>
        <w:t>о</w:t>
        <w:br/>
        <w:br/>
        <w:t>л</w:t>
        <w:br/>
        <w:br/>
        <w:t>я</w:t>
        <w:br/>
        <w:br/>
        <w:t xml:space="preserve"> </w:t>
        <w:br/>
        <w:br/>
        <w:t>и</w:t>
        <w:br/>
        <w:br/>
        <w:t xml:space="preserve"> </w:t>
        <w:br/>
        <w:br/>
        <w:t>у</w:t>
        <w:br/>
        <w:br/>
        <w:t>п</w:t>
        <w:br/>
        <w:br/>
        <w:t>р</w:t>
        <w:br/>
        <w:br/>
        <w:t>а</w:t>
        <w:br/>
        <w:br/>
        <w:t>в</w:t>
        <w:br/>
        <w:br/>
        <w:t>л</w:t>
        <w:br/>
        <w:br/>
        <w:t>е</w:t>
        <w:br/>
        <w:br/>
        <w:t>н</w:t>
        <w:br/>
        <w:br/>
        <w:t>и</w:t>
        <w:br/>
        <w:br/>
        <w:t>я</w:t>
        <w:br/>
        <w:br/>
        <w:t xml:space="preserve"> </w:t>
        <w:br/>
        <w:br/>
        <w:t>д</w:t>
        <w:br/>
        <w:br/>
        <w:t>л</w:t>
        <w:br/>
        <w:br/>
        <w:t>я</w:t>
        <w:br/>
        <w:br/>
        <w:t xml:space="preserve"> </w:t>
        <w:br/>
        <w:br/>
        <w:t>с</w:t>
        <w:br/>
        <w:br/>
        <w:t>н</w:t>
        <w:br/>
        <w:br/>
        <w:t>и</w:t>
        <w:br/>
        <w:br/>
        <w:t>ж</w:t>
        <w:br/>
        <w:br/>
        <w:t>е</w:t>
        <w:br/>
        <w:br/>
        <w:t>н</w:t>
        <w:br/>
        <w:br/>
        <w:t>и</w:t>
        <w:br/>
        <w:br/>
        <w:t>я</w:t>
        <w:br/>
        <w:br/>
        <w:t xml:space="preserve"> </w:t>
        <w:br/>
        <w:br/>
        <w:t>р</w:t>
        <w:br/>
        <w:br/>
        <w:t>и</w:t>
        <w:br/>
        <w:br/>
        <w:t>с</w:t>
        <w:br/>
        <w:br/>
        <w:t>к</w:t>
        <w:br/>
        <w:br/>
        <w:t>а</w:t>
        <w:br/>
        <w:br/>
        <w:t xml:space="preserve"> </w:t>
        <w:br/>
        <w:br/>
        <w:t>ч</w:t>
        <w:br/>
        <w:br/>
        <w:t>е</w:t>
        <w:br/>
        <w:br/>
        <w:t>л</w:t>
        <w:br/>
        <w:br/>
        <w:t>о</w:t>
        <w:br/>
        <w:br/>
        <w:t>в</w:t>
        <w:br/>
        <w:br/>
        <w:t>е</w:t>
        <w:br/>
        <w:br/>
        <w:t>ч</w:t>
        <w:br/>
        <w:br/>
        <w:t>е</w:t>
        <w:br/>
        <w:br/>
        <w:t>с</w:t>
        <w:br/>
        <w:br/>
        <w:t>к</w:t>
        <w:br/>
        <w:br/>
        <w:t>и</w:t>
        <w:br/>
        <w:br/>
        <w:t>х</w:t>
        <w:br/>
        <w:br/>
        <w:t xml:space="preserve"> </w:t>
        <w:br/>
        <w:br/>
        <w:t>о</w:t>
        <w:br/>
        <w:br/>
        <w:t>ш</w:t>
        <w:br/>
        <w:br/>
        <w:t>и</w:t>
        <w:br/>
        <w:br/>
        <w:t>б</w:t>
        <w:br/>
        <w:br/>
        <w:t>о</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л</w:t>
        <w:br/>
        <w:br/>
        <w:t>у</w:t>
        <w:br/>
        <w:br/>
        <w:t>ч</w:t>
        <w:br/>
        <w:br/>
        <w:t>ш</w:t>
        <w:br/>
        <w:br/>
        <w:t>е</w:t>
        <w:br/>
        <w:br/>
        <w:t>н</w:t>
        <w:br/>
        <w:br/>
        <w:t>и</w:t>
        <w:br/>
        <w:br/>
        <w:t>е</w:t>
        <w:br/>
        <w:br/>
        <w:t xml:space="preserve"> </w:t>
        <w:br/>
        <w:br/>
        <w:t>с</w:t>
        <w:br/>
        <w:br/>
        <w:t>и</w:t>
        <w:br/>
        <w:br/>
        <w:t>с</w:t>
        <w:br/>
        <w:br/>
        <w:t>т</w:t>
        <w:br/>
        <w:br/>
        <w:t>е</w:t>
        <w:br/>
        <w:br/>
        <w:t>м</w:t>
        <w:br/>
        <w:br/>
        <w:t>ы</w:t>
        <w:br/>
        <w:br/>
        <w:t xml:space="preserve"> </w:t>
        <w:br/>
        <w:br/>
        <w:t>р</w:t>
        <w:br/>
        <w:br/>
        <w:t>е</w:t>
        <w:br/>
        <w:br/>
        <w:t>а</w:t>
        <w:br/>
        <w:br/>
        <w:t>г</w:t>
        <w:br/>
        <w:br/>
        <w:t>и</w:t>
        <w:br/>
        <w:br/>
        <w:t>р</w:t>
        <w:br/>
        <w:br/>
        <w:t>о</w:t>
        <w:br/>
        <w:br/>
        <w:t>в</w:t>
        <w:br/>
        <w:br/>
        <w:t>а</w:t>
        <w:br/>
        <w:br/>
        <w:t>н</w:t>
        <w:br/>
        <w:br/>
        <w:t>и</w:t>
        <w:br/>
        <w:br/>
        <w:t>я</w:t>
        <w:br/>
        <w:br/>
        <w:t xml:space="preserve"> </w:t>
        <w:br/>
        <w:br/>
        <w:t>н</w:t>
        <w:br/>
        <w:br/>
        <w:t>а</w:t>
        <w:br/>
        <w:br/>
        <w:t xml:space="preserve"> </w:t>
        <w:br/>
        <w:br/>
        <w:t>а</w:t>
        <w:br/>
        <w:br/>
        <w:t>в</w:t>
        <w:br/>
        <w:br/>
        <w:t>а</w:t>
        <w:br/>
        <w:br/>
        <w:t>р</w:t>
        <w:br/>
        <w:br/>
        <w:t>и</w:t>
        <w:br/>
        <w:br/>
        <w:t>й</w:t>
        <w:br/>
        <w:br/>
        <w:t>н</w:t>
        <w:br/>
        <w:br/>
        <w:t>ы</w:t>
        <w:br/>
        <w:br/>
        <w:t>е</w:t>
        <w:br/>
        <w:br/>
        <w:t xml:space="preserve"> </w:t>
        <w:br/>
        <w:br/>
        <w:t>с</w:t>
        <w:br/>
        <w:br/>
        <w:t>и</w:t>
        <w:br/>
        <w:br/>
        <w:t>т</w:t>
        <w:br/>
        <w:br/>
        <w:t>у</w:t>
        <w:br/>
        <w:br/>
        <w:t>а</w:t>
        <w:br/>
        <w:br/>
        <w:t>ц</w:t>
        <w:br/>
        <w:br/>
        <w:t>и</w:t>
        <w:br/>
        <w:br/>
        <w:t>и</w:t>
        <w:br/>
        <w:br/>
        <w:t xml:space="preserve"> </w:t>
        <w:br/>
        <w:br/>
        <w:t>и</w:t>
        <w:br/>
        <w:br/>
        <w:t xml:space="preserve"> </w:t>
        <w:br/>
        <w:br/>
        <w:t>м</w:t>
        <w:br/>
        <w:br/>
        <w:t>и</w:t>
        <w:br/>
        <w:br/>
        <w:t>н</w:t>
        <w:br/>
        <w:br/>
        <w:t>и</w:t>
        <w:br/>
        <w:br/>
        <w:t>м</w:t>
        <w:br/>
        <w:br/>
        <w:t>и</w:t>
        <w:br/>
        <w:br/>
        <w:t>з</w:t>
        <w:br/>
        <w:br/>
        <w:t>а</w:t>
        <w:br/>
        <w:br/>
        <w:t>ц</w:t>
        <w:br/>
        <w:br/>
        <w:t>и</w:t>
        <w:br/>
        <w:br/>
        <w:t>я</w:t>
        <w:br/>
        <w:br/>
        <w:t xml:space="preserve"> </w:t>
        <w:br/>
        <w:br/>
        <w:t>п</w:t>
        <w:br/>
        <w:br/>
        <w:t>о</w:t>
        <w:br/>
        <w:br/>
        <w:t>с</w:t>
        <w:br/>
        <w:br/>
        <w:t>л</w:t>
        <w:br/>
        <w:br/>
        <w:t>е</w:t>
        <w:br/>
        <w:br/>
        <w:t>д</w:t>
        <w:br/>
        <w:br/>
        <w:t>с</w:t>
        <w:br/>
        <w:br/>
        <w:t>т</w:t>
        <w:br/>
        <w:br/>
        <w:t>в</w:t>
        <w:br/>
        <w:br/>
        <w:t>и</w:t>
        <w:br/>
        <w:br/>
        <w:t>й</w:t>
        <w:br/>
        <w:br/>
        <w:t>.</w:t>
        <w:br/>
        <w:br/>
        <w:br/>
        <w:br/>
        <w:br/>
        <w:br/>
        <w:br/>
        <w:br/>
        <w:t>*</w:t>
        <w:br/>
        <w:br/>
        <w:t>*</w:t>
        <w:br/>
        <w:br/>
        <w:t>I</w:t>
        <w:br/>
        <w:br/>
        <w:t>I</w:t>
        <w:br/>
        <w:br/>
        <w:t>.</w:t>
        <w:br/>
        <w:br/>
        <w:t xml:space="preserve"> </w:t>
        <w:br/>
        <w:br/>
        <w:t>В</w:t>
        <w:br/>
        <w:br/>
        <w:t>ы</w:t>
        <w:br/>
        <w:br/>
        <w:t>з</w:t>
        <w:br/>
        <w:br/>
        <w:t>о</w:t>
        <w:br/>
        <w:br/>
        <w:t>в</w:t>
        <w:br/>
        <w:br/>
        <w:t>ы</w:t>
        <w:br/>
        <w:br/>
        <w:t xml:space="preserve"> </w:t>
        <w:br/>
        <w:br/>
        <w:t>и</w:t>
        <w:br/>
        <w:br/>
        <w:t xml:space="preserve"> </w:t>
        <w:br/>
        <w:br/>
        <w:t>о</w:t>
        <w:br/>
        <w:br/>
        <w:t>г</w:t>
        <w:br/>
        <w:br/>
        <w:t>р</w:t>
        <w:br/>
        <w:br/>
        <w:t>а</w:t>
        <w:br/>
        <w:br/>
        <w:t>н</w:t>
        <w:br/>
        <w:br/>
        <w:t>и</w:t>
        <w:br/>
        <w:br/>
        <w:t>ч</w:t>
        <w:br/>
        <w:br/>
        <w:t>е</w:t>
        <w:br/>
        <w:br/>
        <w:t>н</w:t>
        <w:br/>
        <w:br/>
        <w:t>и</w:t>
        <w:br/>
        <w:br/>
        <w:t>я</w:t>
        <w:br/>
        <w:br/>
        <w:t xml:space="preserve"> </w:t>
        <w:br/>
        <w:br/>
        <w:t>в</w:t>
        <w:br/>
        <w:br/>
        <w:t>н</w:t>
        <w:br/>
        <w:br/>
        <w:t>е</w:t>
        <w:br/>
        <w:br/>
        <w:t>д</w:t>
        <w:br/>
        <w:br/>
        <w:t>р</w:t>
        <w:br/>
        <w:br/>
        <w:t>е</w:t>
        <w:br/>
        <w:br/>
        <w:t>н</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w:t>
        <w:br/>
        <w:br/>
        <w:br/>
        <w:br/>
        <w:br/>
        <w:br/>
        <w:br/>
        <w:br/>
        <w:t>*</w:t>
        <w:br/>
        <w:br/>
        <w:t xml:space="preserve"> </w:t>
        <w:br/>
        <w:br/>
        <w:t xml:space="preserve"> </w:t>
        <w:br/>
        <w:br/>
        <w:t xml:space="preserve"> </w:t>
        <w:br/>
        <w:br/>
        <w:t>Н</w:t>
        <w:br/>
        <w:br/>
        <w:t>е</w:t>
        <w:br/>
        <w:br/>
        <w:t>д</w:t>
        <w:br/>
        <w:br/>
        <w:t>о</w:t>
        <w:br/>
        <w:br/>
        <w:t>с</w:t>
        <w:br/>
        <w:br/>
        <w:t>т</w:t>
        <w:br/>
        <w:br/>
        <w:t>а</w:t>
        <w:br/>
        <w:br/>
        <w:t>т</w:t>
        <w:br/>
        <w:br/>
        <w:t>о</w:t>
        <w:br/>
        <w:br/>
        <w:t>к</w:t>
        <w:br/>
        <w:br/>
        <w:t xml:space="preserve"> </w:t>
        <w:br/>
        <w:br/>
        <w:t>к</w:t>
        <w:br/>
        <w:br/>
        <w:t>а</w:t>
        <w:br/>
        <w:br/>
        <w:t>ч</w:t>
        <w:br/>
        <w:br/>
        <w:t>е</w:t>
        <w:br/>
        <w:br/>
        <w:t>с</w:t>
        <w:br/>
        <w:br/>
        <w:t>т</w:t>
        <w:br/>
        <w:br/>
        <w:t>в</w:t>
        <w:br/>
        <w:br/>
        <w:t>е</w:t>
        <w:br/>
        <w:br/>
        <w:t>н</w:t>
        <w:br/>
        <w:br/>
        <w:t>н</w:t>
        <w:br/>
        <w:br/>
        <w:t>ы</w:t>
        <w:br/>
        <w:br/>
        <w:t>х</w:t>
        <w:br/>
        <w:br/>
        <w:t xml:space="preserve"> </w:t>
        <w:br/>
        <w:br/>
        <w:t>д</w:t>
        <w:br/>
        <w:br/>
        <w:t>а</w:t>
        <w:br/>
        <w:br/>
        <w:t>н</w:t>
        <w:br/>
        <w:br/>
        <w:t>н</w:t>
        <w:br/>
        <w:br/>
        <w:t>ы</w:t>
        <w:br/>
        <w:br/>
        <w:t>х</w:t>
        <w:br/>
        <w:br/>
        <w:t xml:space="preserve"> </w:t>
        <w:br/>
        <w:br/>
        <w:t>и</w:t>
        <w:br/>
        <w:br/>
        <w:t xml:space="preserve"> </w:t>
        <w:br/>
        <w:br/>
        <w:t>н</w:t>
        <w:br/>
        <w:br/>
        <w:t>е</w:t>
        <w:br/>
        <w:br/>
        <w:t>о</w:t>
        <w:br/>
        <w:br/>
        <w:t>б</w:t>
        <w:br/>
        <w:br/>
        <w:t>х</w:t>
        <w:br/>
        <w:br/>
        <w:t>о</w:t>
        <w:br/>
        <w:br/>
        <w:t>д</w:t>
        <w:br/>
        <w:br/>
        <w:t>и</w:t>
        <w:br/>
        <w:br/>
        <w:t>м</w:t>
        <w:br/>
        <w:br/>
        <w:t>о</w:t>
        <w:br/>
        <w:br/>
        <w:t>с</w:t>
        <w:br/>
        <w:br/>
        <w:t>т</w:t>
        <w:br/>
        <w:br/>
        <w:t>ь</w:t>
        <w:br/>
        <w:br/>
        <w:t xml:space="preserve"> </w:t>
        <w:br/>
        <w:br/>
        <w:t>и</w:t>
        <w:br/>
        <w:br/>
        <w:t>х</w:t>
        <w:br/>
        <w:br/>
        <w:t xml:space="preserve"> </w:t>
        <w:br/>
        <w:br/>
        <w:t>о</w:t>
        <w:br/>
        <w:br/>
        <w:t>ч</w:t>
        <w:br/>
        <w:br/>
        <w:t>и</w:t>
        <w:br/>
        <w:br/>
        <w:t>с</w:t>
        <w:br/>
        <w:br/>
        <w:t>т</w:t>
        <w:br/>
        <w:br/>
        <w:t>к</w:t>
        <w:br/>
        <w:br/>
        <w:t>и</w:t>
        <w:br/>
        <w:br/>
        <w:t xml:space="preserve"> </w:t>
        <w:br/>
        <w:br/>
        <w:t>и</w:t>
        <w:br/>
        <w:br/>
        <w:t xml:space="preserve"> </w:t>
        <w:br/>
        <w:br/>
        <w:t>п</w:t>
        <w:br/>
        <w:br/>
        <w:t>о</w:t>
        <w:br/>
        <w:br/>
        <w:t>д</w:t>
        <w:br/>
        <w:br/>
        <w:t>г</w:t>
        <w:br/>
        <w:br/>
        <w:t>о</w:t>
        <w:br/>
        <w:br/>
        <w:t>т</w:t>
        <w:br/>
        <w:br/>
        <w:t>о</w:t>
        <w:br/>
        <w:br/>
        <w:t>в</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б</w:t>
        <w:br/>
        <w:br/>
        <w:t>о</w:t>
        <w:br/>
        <w:br/>
        <w:t>р</w:t>
        <w:br/>
        <w:br/>
        <w:t xml:space="preserve"> </w:t>
        <w:br/>
        <w:br/>
        <w:t>д</w:t>
        <w:br/>
        <w:br/>
        <w:t>а</w:t>
        <w:br/>
        <w:br/>
        <w:t>н</w:t>
        <w:br/>
        <w:br/>
        <w:t>н</w:t>
        <w:br/>
        <w:br/>
        <w:t>ы</w:t>
        <w:br/>
        <w:br/>
        <w:t>х</w:t>
        <w:br/>
        <w:br/>
        <w:t xml:space="preserve"> </w:t>
        <w:br/>
        <w:br/>
        <w:t>и</w:t>
        <w:br/>
        <w:br/>
        <w:t>з</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 xml:space="preserve"> </w:t>
        <w:br/>
        <w:br/>
        <w:t>и</w:t>
        <w:br/>
        <w:br/>
        <w:t xml:space="preserve"> </w:t>
        <w:br/>
        <w:br/>
        <w:t>и</w:t>
        <w:br/>
        <w:br/>
        <w:t>х</w:t>
        <w:br/>
        <w:br/>
        <w:t xml:space="preserve"> </w:t>
        <w:br/>
        <w:br/>
        <w:t>и</w:t>
        <w:br/>
        <w:br/>
        <w:t>н</w:t>
        <w:br/>
        <w:br/>
        <w:t>т</w:t>
        <w:br/>
        <w:br/>
        <w:t>е</w:t>
        <w:br/>
        <w:br/>
        <w:t>г</w:t>
        <w:br/>
        <w:br/>
        <w:t>р</w:t>
        <w:br/>
        <w:br/>
        <w:t>а</w:t>
        <w:br/>
        <w:br/>
        <w:t>ц</w:t>
        <w:br/>
        <w:br/>
        <w:t>и</w:t>
        <w:br/>
        <w:br/>
        <w:t>я</w:t>
        <w:br/>
        <w:br/>
        <w:t xml:space="preserve"> </w:t>
        <w:br/>
        <w:br/>
        <w:t>в</w:t>
        <w:br/>
        <w:br/>
        <w:t xml:space="preserve"> </w:t>
        <w:br/>
        <w:br/>
        <w:t>е</w:t>
        <w:br/>
        <w:br/>
        <w:t>д</w:t>
        <w:br/>
        <w:br/>
        <w:t>и</w:t>
        <w:br/>
        <w:br/>
        <w:t>н</w:t>
        <w:br/>
        <w:br/>
        <w:t>у</w:t>
        <w:br/>
        <w:br/>
        <w:t>ю</w:t>
        <w:br/>
        <w:br/>
        <w:t xml:space="preserve"> </w:t>
        <w:br/>
        <w:br/>
        <w:t>б</w:t>
        <w:br/>
        <w:br/>
        <w:t>а</w:t>
        <w:br/>
        <w:br/>
        <w:t>з</w:t>
        <w:br/>
        <w:br/>
        <w:t>у</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ч</w:t>
        <w:br/>
        <w:br/>
        <w:t>и</w:t>
        <w:br/>
        <w:br/>
        <w:t>с</w:t>
        <w:br/>
        <w:br/>
        <w:t>т</w:t>
        <w:br/>
        <w:br/>
        <w:t>к</w:t>
        <w:br/>
        <w:br/>
        <w:t>а</w:t>
        <w:br/>
        <w:br/>
        <w:t xml:space="preserve"> </w:t>
        <w:br/>
        <w:br/>
        <w:t>д</w:t>
        <w:br/>
        <w:br/>
        <w:t>а</w:t>
        <w:br/>
        <w:br/>
        <w:t>н</w:t>
        <w:br/>
        <w:br/>
        <w:t>н</w:t>
        <w:br/>
        <w:br/>
        <w:t>ы</w:t>
        <w:br/>
        <w:br/>
        <w:t>х</w:t>
        <w:br/>
        <w:br/>
        <w:t xml:space="preserve"> </w:t>
        <w:br/>
        <w:br/>
        <w:t>о</w:t>
        <w:br/>
        <w:br/>
        <w:t>т</w:t>
        <w:br/>
        <w:br/>
        <w:t xml:space="preserve"> </w:t>
        <w:br/>
        <w:br/>
        <w:t>о</w:t>
        <w:br/>
        <w:br/>
        <w:t>ш</w:t>
        <w:br/>
        <w:br/>
        <w:t>и</w:t>
        <w:br/>
        <w:br/>
        <w:t>б</w:t>
        <w:br/>
        <w:br/>
        <w:t>о</w:t>
        <w:br/>
        <w:br/>
        <w:t>к</w:t>
        <w:br/>
        <w:br/>
        <w:t>,</w:t>
        <w:br/>
        <w:br/>
        <w:t xml:space="preserve"> </w:t>
        <w:br/>
        <w:br/>
        <w:t>п</w:t>
        <w:br/>
        <w:br/>
        <w:t>р</w:t>
        <w:br/>
        <w:br/>
        <w:t>о</w:t>
        <w:br/>
        <w:br/>
        <w:t>п</w:t>
        <w:br/>
        <w:br/>
        <w:t>у</w:t>
        <w:br/>
        <w:br/>
        <w:t>с</w:t>
        <w:br/>
        <w:br/>
        <w:t>к</w:t>
        <w:br/>
        <w:br/>
        <w:t>о</w:t>
        <w:br/>
        <w:br/>
        <w:t>в</w:t>
        <w:br/>
        <w:br/>
        <w:t xml:space="preserve"> </w:t>
        <w:br/>
        <w:br/>
        <w:t>и</w:t>
        <w:br/>
        <w:br/>
        <w:t xml:space="preserve"> </w:t>
        <w:br/>
        <w:br/>
        <w:t>д</w:t>
        <w:br/>
        <w:br/>
        <w:t>у</w:t>
        <w:br/>
        <w:br/>
        <w:t>б</w:t>
        <w:br/>
        <w:br/>
        <w:t>л</w:t>
        <w:br/>
        <w:br/>
        <w:t>и</w:t>
        <w:br/>
        <w:br/>
        <w:t>к</w:t>
        <w:br/>
        <w:br/>
        <w:t>а</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е</w:t>
        <w:br/>
        <w:br/>
        <w:t>о</w:t>
        <w:br/>
        <w:br/>
        <w:t>б</w:t>
        <w:br/>
        <w:br/>
        <w:t>р</w:t>
        <w:br/>
        <w:br/>
        <w:t>а</w:t>
        <w:br/>
        <w:br/>
        <w:t>з</w:t>
        <w:br/>
        <w:br/>
        <w:t>о</w:t>
        <w:br/>
        <w:br/>
        <w:t>в</w:t>
        <w:br/>
        <w:br/>
        <w:t>а</w:t>
        <w:br/>
        <w:br/>
        <w:t>н</w:t>
        <w:br/>
        <w:br/>
        <w:t>и</w:t>
        <w:br/>
        <w:br/>
        <w:t>е</w:t>
        <w:br/>
        <w:br/>
        <w:t xml:space="preserve"> </w:t>
        <w:br/>
        <w:br/>
        <w:t>д</w:t>
        <w:br/>
        <w:br/>
        <w:t>а</w:t>
        <w:br/>
        <w:br/>
        <w:t>н</w:t>
        <w:br/>
        <w:br/>
        <w:t>н</w:t>
        <w:br/>
        <w:br/>
        <w:t>ы</w:t>
        <w:br/>
        <w:br/>
        <w:t>х</w:t>
        <w:br/>
        <w:br/>
        <w:t xml:space="preserve"> </w:t>
        <w:br/>
        <w:br/>
        <w:t>в</w:t>
        <w:br/>
        <w:br/>
        <w:t xml:space="preserve"> </w:t>
        <w:br/>
        <w:br/>
        <w:t>ф</w:t>
        <w:br/>
        <w:br/>
        <w:t>о</w:t>
        <w:br/>
        <w:br/>
        <w:t>р</w:t>
        <w:br/>
        <w:br/>
        <w:t>м</w:t>
        <w:br/>
        <w:br/>
        <w:t>а</w:t>
        <w:br/>
        <w:br/>
        <w:t>т</w:t>
        <w:br/>
        <w:br/>
        <w:t>,</w:t>
        <w:br/>
        <w:br/>
        <w:t xml:space="preserve"> </w:t>
        <w:br/>
        <w:br/>
        <w:t>п</w:t>
        <w:br/>
        <w:br/>
        <w:t>р</w:t>
        <w:br/>
        <w:br/>
        <w:t>и</w:t>
        <w:br/>
        <w:br/>
        <w:t>г</w:t>
        <w:br/>
        <w:br/>
        <w:t>о</w:t>
        <w:br/>
        <w:br/>
        <w:t>д</w:t>
        <w:br/>
        <w:br/>
        <w:t>н</w:t>
        <w:br/>
        <w:br/>
        <w:t>ы</w:t>
        <w:br/>
        <w:br/>
        <w:t>й</w:t>
        <w:br/>
        <w:br/>
        <w:t xml:space="preserve"> </w:t>
        <w:br/>
        <w:br/>
        <w:t>д</w:t>
        <w:br/>
        <w:br/>
        <w:t>л</w:t>
        <w:br/>
        <w:br/>
        <w:t>я</w:t>
        <w:br/>
        <w:br/>
        <w:t xml:space="preserve"> </w:t>
        <w:br/>
        <w:br/>
        <w:t>и</w:t>
        <w:br/>
        <w:br/>
        <w:t>с</w:t>
        <w:br/>
        <w:br/>
        <w:t>п</w:t>
        <w:br/>
        <w:br/>
        <w:t>о</w:t>
        <w:br/>
        <w:br/>
        <w:t>л</w:t>
        <w:br/>
        <w:br/>
        <w:t>ь</w:t>
        <w:br/>
        <w:br/>
        <w:t>з</w:t>
        <w:br/>
        <w:br/>
        <w:t>о</w:t>
        <w:br/>
        <w:br/>
        <w:t>в</w:t>
        <w:br/>
        <w:br/>
        <w:t>а</w:t>
        <w:br/>
        <w:br/>
        <w:t>н</w:t>
        <w:br/>
        <w:br/>
        <w:t>и</w:t>
        <w:br/>
        <w:br/>
        <w:t>я</w:t>
        <w:br/>
        <w:br/>
        <w:t xml:space="preserve"> </w:t>
        <w:br/>
        <w:br/>
        <w:t>в</w:t>
        <w:br/>
        <w:br/>
        <w:t xml:space="preserve"> </w:t>
        <w:br/>
        <w:br/>
        <w:t>а</w:t>
        <w:br/>
        <w:br/>
        <w:t>л</w:t>
        <w:br/>
        <w:br/>
        <w:t>г</w:t>
        <w:br/>
        <w:br/>
        <w:t>о</w:t>
        <w:br/>
        <w:br/>
        <w:t>р</w:t>
        <w:br/>
        <w:br/>
        <w:t>и</w:t>
        <w:br/>
        <w:br/>
        <w:t>т</w:t>
        <w:br/>
        <w:br/>
        <w:t>м</w:t>
        <w:br/>
        <w:br/>
        <w:t>а</w:t>
        <w:br/>
        <w:br/>
        <w:t>х</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к</w:t>
        <w:br/>
        <w:br/>
        <w:t>а</w:t>
        <w:br/>
        <w:br/>
        <w:t>ч</w:t>
        <w:br/>
        <w:br/>
        <w:t>е</w:t>
        <w:br/>
        <w:br/>
        <w:t>с</w:t>
        <w:br/>
        <w:br/>
        <w:t>т</w:t>
        <w:br/>
        <w:br/>
        <w:t>в</w:t>
        <w:br/>
        <w:br/>
        <w:t>а</w:t>
        <w:br/>
        <w:br/>
        <w:t xml:space="preserve"> </w:t>
        <w:br/>
        <w:br/>
        <w:t>и</w:t>
        <w:br/>
        <w:br/>
        <w:t xml:space="preserve"> </w:t>
        <w:br/>
        <w:br/>
        <w:t>д</w:t>
        <w:br/>
        <w:br/>
        <w:t>о</w:t>
        <w:br/>
        <w:br/>
        <w:t>с</w:t>
        <w:br/>
        <w:br/>
        <w:t>т</w:t>
        <w:br/>
        <w:br/>
        <w:t>о</w:t>
        <w:br/>
        <w:br/>
        <w:t>в</w:t>
        <w:br/>
        <w:br/>
        <w:t>е</w:t>
        <w:br/>
        <w:br/>
        <w:t>р</w:t>
        <w:br/>
        <w:br/>
        <w:t>н</w:t>
        <w:br/>
        <w:br/>
        <w:t>о</w:t>
        <w:br/>
        <w:br/>
        <w:t>с</w:t>
        <w:br/>
        <w:br/>
        <w:t>т</w:t>
        <w:br/>
        <w:br/>
        <w:t>и</w:t>
        <w:br/>
        <w:br/>
        <w:t xml:space="preserve"> </w:t>
        <w:br/>
        <w:br/>
        <w:t>д</w:t>
        <w:br/>
        <w:br/>
        <w:t>а</w:t>
        <w:br/>
        <w:br/>
        <w:t>н</w:t>
        <w:br/>
        <w:br/>
        <w:t>н</w:t>
        <w:br/>
        <w:br/>
        <w:t>ы</w:t>
        <w:br/>
        <w:br/>
        <w:t>х</w:t>
        <w:br/>
        <w:br/>
        <w:t>.</w:t>
        <w:br/>
        <w:br/>
        <w:br/>
        <w:br/>
        <w:br/>
        <w:br/>
        <w:br/>
        <w:br/>
        <w:t>*</w:t>
        <w:br/>
        <w:br/>
        <w:t xml:space="preserve"> </w:t>
        <w:br/>
        <w:br/>
        <w:t xml:space="preserve"> </w:t>
        <w:br/>
        <w:br/>
        <w:t xml:space="preserve"> </w:t>
        <w:br/>
        <w:br/>
        <w:t>Н</w:t>
        <w:br/>
        <w:br/>
        <w:t>е</w:t>
        <w:br/>
        <w:br/>
        <w:t>д</w:t>
        <w:br/>
        <w:br/>
        <w:t>о</w:t>
        <w:br/>
        <w:br/>
        <w:t>с</w:t>
        <w:br/>
        <w:br/>
        <w:t>т</w:t>
        <w:br/>
        <w:br/>
        <w:t>а</w:t>
        <w:br/>
        <w:br/>
        <w:t>т</w:t>
        <w:br/>
        <w:br/>
        <w:t>о</w:t>
        <w:br/>
        <w:br/>
        <w:t>к</w:t>
        <w:br/>
        <w:br/>
        <w:t xml:space="preserve"> </w:t>
        <w:br/>
        <w:br/>
        <w:t>к</w:t>
        <w:br/>
        <w:br/>
        <w:t>в</w:t>
        <w:br/>
        <w:br/>
        <w:t>а</w:t>
        <w:br/>
        <w:br/>
        <w:t>л</w:t>
        <w:br/>
        <w:br/>
        <w:t>и</w:t>
        <w:br/>
        <w:br/>
        <w:t>ф</w:t>
        <w:br/>
        <w:br/>
        <w:t>и</w:t>
        <w:br/>
        <w:br/>
        <w:t>ц</w:t>
        <w:br/>
        <w:br/>
        <w:t>и</w:t>
        <w:br/>
        <w:br/>
        <w:t>р</w:t>
        <w:br/>
        <w:br/>
        <w:t>о</w:t>
        <w:br/>
        <w:br/>
        <w:t>в</w:t>
        <w:br/>
        <w:br/>
        <w:t>а</w:t>
        <w:br/>
        <w:br/>
        <w:t>н</w:t>
        <w:br/>
        <w:br/>
        <w:t>н</w:t>
        <w:br/>
        <w:br/>
        <w:t>ы</w:t>
        <w:br/>
        <w:br/>
        <w:t>х</w:t>
        <w:br/>
        <w:br/>
        <w:t xml:space="preserve"> </w:t>
        <w:br/>
        <w:br/>
        <w:t>с</w:t>
        <w:br/>
        <w:br/>
        <w:t>п</w:t>
        <w:br/>
        <w:br/>
        <w:t>е</w:t>
        <w:br/>
        <w:br/>
        <w:t>ц</w:t>
        <w:br/>
        <w:br/>
        <w:t>и</w:t>
        <w:br/>
        <w:br/>
        <w:t>а</w:t>
        <w:br/>
        <w:br/>
        <w:t>л</w:t>
        <w:br/>
        <w:br/>
        <w:t>и</w:t>
        <w:br/>
        <w:br/>
        <w:t>с</w:t>
        <w:br/>
        <w:br/>
        <w:t>т</w:t>
        <w:br/>
        <w:br/>
        <w:t>о</w:t>
        <w:br/>
        <w:br/>
        <w:t>в</w:t>
        <w:br/>
        <w:br/>
        <w:t xml:space="preserve"> </w:t>
        <w:br/>
        <w:br/>
        <w:t>в</w:t>
        <w:br/>
        <w:br/>
        <w:t xml:space="preserve"> </w:t>
        <w:br/>
        <w:br/>
        <w:t>о</w:t>
        <w:br/>
        <w:br/>
        <w:t>б</w:t>
        <w:br/>
        <w:br/>
        <w:t>л</w:t>
        <w:br/>
        <w:br/>
        <w:t>а</w:t>
        <w:br/>
        <w:br/>
        <w:t>с</w:t>
        <w:br/>
        <w:br/>
        <w:t>т</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у</w:t>
        <w:br/>
        <w:br/>
        <w:t>ч</w:t>
        <w:br/>
        <w:br/>
        <w:t>е</w:t>
        <w:br/>
        <w:br/>
        <w:t>н</w:t>
        <w:br/>
        <w:br/>
        <w:t>и</w:t>
        <w:br/>
        <w:br/>
        <w:t>е</w:t>
        <w:br/>
        <w:br/>
        <w:t xml:space="preserve"> </w:t>
        <w:br/>
        <w:br/>
        <w:t>и</w:t>
        <w:br/>
        <w:br/>
        <w:t xml:space="preserve"> </w:t>
        <w:br/>
        <w:br/>
        <w:t>п</w:t>
        <w:br/>
        <w:br/>
        <w:t>е</w:t>
        <w:br/>
        <w:br/>
        <w:t>р</w:t>
        <w:br/>
        <w:br/>
        <w:t>е</w:t>
        <w:br/>
        <w:br/>
        <w:t>п</w:t>
        <w:br/>
        <w:br/>
        <w:t>о</w:t>
        <w:br/>
        <w:br/>
        <w:t>д</w:t>
        <w:br/>
        <w:br/>
        <w:t>г</w:t>
        <w:br/>
        <w:br/>
        <w:t>о</w:t>
        <w:br/>
        <w:br/>
        <w:t>т</w:t>
        <w:br/>
        <w:br/>
        <w:t>о</w:t>
        <w:br/>
        <w:br/>
        <w:t>в</w:t>
        <w:br/>
        <w:br/>
        <w:t>к</w:t>
        <w:br/>
        <w:br/>
        <w:t>а</w:t>
        <w:br/>
        <w:br/>
        <w:t xml:space="preserve"> </w:t>
        <w:br/>
        <w:br/>
        <w:t>п</w:t>
        <w:br/>
        <w:br/>
        <w:t>е</w:t>
        <w:br/>
        <w:br/>
        <w:t>р</w:t>
        <w:br/>
        <w:br/>
        <w:t>с</w:t>
        <w:br/>
        <w:br/>
        <w:t>о</w:t>
        <w:br/>
        <w:br/>
        <w:t>н</w:t>
        <w:br/>
        <w:br/>
        <w:t>а</w:t>
        <w:br/>
        <w:br/>
        <w:t>л</w:t>
        <w:br/>
        <w:br/>
        <w:t>а</w:t>
        <w:br/>
        <w:br/>
        <w:t xml:space="preserve"> </w:t>
        <w:br/>
        <w:br/>
        <w:t>в</w:t>
        <w:br/>
        <w:br/>
        <w:t xml:space="preserve"> </w:t>
        <w:br/>
        <w:br/>
        <w:t>о</w:t>
        <w:br/>
        <w:br/>
        <w:t>б</w:t>
        <w:br/>
        <w:br/>
        <w:t>л</w:t>
        <w:br/>
        <w:br/>
        <w:t>а</w:t>
        <w:br/>
        <w:br/>
        <w:t>с</w:t>
        <w:br/>
        <w:br/>
        <w:t>т</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в</w:t>
        <w:br/>
        <w:br/>
        <w:t>л</w:t>
        <w:br/>
        <w:br/>
        <w:t>е</w:t>
        <w:br/>
        <w:br/>
        <w:t>ч</w:t>
        <w:br/>
        <w:br/>
        <w:t>е</w:t>
        <w:br/>
        <w:br/>
        <w:t>н</w:t>
        <w:br/>
        <w:br/>
        <w:t>и</w:t>
        <w:br/>
        <w:br/>
        <w:t>е</w:t>
        <w:br/>
        <w:br/>
        <w:t xml:space="preserve"> </w:t>
        <w:br/>
        <w:br/>
        <w:t>с</w:t>
        <w:br/>
        <w:br/>
        <w:t>п</w:t>
        <w:br/>
        <w:br/>
        <w:t>е</w:t>
        <w:br/>
        <w:br/>
        <w:t>ц</w:t>
        <w:br/>
        <w:br/>
        <w:t>и</w:t>
        <w:br/>
        <w:br/>
        <w:t>а</w:t>
        <w:br/>
        <w:br/>
        <w:t>л</w:t>
        <w:br/>
        <w:br/>
        <w:t>и</w:t>
        <w:br/>
        <w:br/>
        <w:t>с</w:t>
        <w:br/>
        <w:br/>
        <w:t>т</w:t>
        <w:br/>
        <w:br/>
        <w:t>о</w:t>
        <w:br/>
        <w:br/>
        <w:t>в</w:t>
        <w:br/>
        <w:br/>
        <w:t xml:space="preserve"> </w:t>
        <w:br/>
        <w:br/>
        <w:t>и</w:t>
        <w:br/>
        <w:br/>
        <w:t>з</w:t>
        <w:br/>
        <w:br/>
        <w:t xml:space="preserve"> </w:t>
        <w:br/>
        <w:br/>
        <w:t>д</w:t>
        <w:br/>
        <w:br/>
        <w:t>р</w:t>
        <w:br/>
        <w:br/>
        <w:t>у</w:t>
        <w:br/>
        <w:br/>
        <w:t>г</w:t>
        <w:br/>
        <w:br/>
        <w:t>и</w:t>
        <w:br/>
        <w:br/>
        <w:t>х</w:t>
        <w:br/>
        <w:br/>
        <w:t xml:space="preserve"> </w:t>
        <w:br/>
        <w:br/>
        <w:t>о</w:t>
        <w:br/>
        <w:br/>
        <w:t>т</w:t>
        <w:br/>
        <w:br/>
        <w:t>р</w:t>
        <w:br/>
        <w:br/>
        <w:t>а</w:t>
        <w:br/>
        <w:br/>
        <w:t>с</w:t>
        <w:br/>
        <w:br/>
        <w:t>л</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к</w:t>
        <w:br/>
        <w:br/>
        <w:t>о</w:t>
        <w:br/>
        <w:br/>
        <w:t>м</w:t>
        <w:br/>
        <w:br/>
        <w:t>а</w:t>
        <w:br/>
        <w:br/>
        <w:t>н</w:t>
        <w:br/>
        <w:br/>
        <w:t>д</w:t>
        <w:br/>
        <w:br/>
        <w:t xml:space="preserve"> </w:t>
        <w:br/>
        <w:br/>
        <w:t>и</w:t>
        <w:br/>
        <w:br/>
        <w:t>з</w:t>
        <w:br/>
        <w:br/>
        <w:t xml:space="preserve"> </w:t>
        <w:br/>
        <w:br/>
        <w:t>с</w:t>
        <w:br/>
        <w:br/>
        <w:t>п</w:t>
        <w:br/>
        <w:br/>
        <w:t>е</w:t>
        <w:br/>
        <w:br/>
        <w:t>ц</w:t>
        <w:br/>
        <w:br/>
        <w:t>и</w:t>
        <w:br/>
        <w:br/>
        <w:t>а</w:t>
        <w:br/>
        <w:br/>
        <w:t>л</w:t>
        <w:br/>
        <w:br/>
        <w:t>и</w:t>
        <w:br/>
        <w:br/>
        <w:t>с</w:t>
        <w:br/>
        <w:br/>
        <w:t>т</w:t>
        <w:br/>
        <w:br/>
        <w:t>о</w:t>
        <w:br/>
        <w:br/>
        <w:t>в</w:t>
        <w:br/>
        <w:br/>
        <w:t xml:space="preserve"> </w:t>
        <w:br/>
        <w:br/>
        <w:t>в</w:t>
        <w:br/>
        <w:br/>
        <w:t xml:space="preserve"> </w:t>
        <w:br/>
        <w:br/>
        <w:t>о</w:t>
        <w:br/>
        <w:br/>
        <w:t>б</w:t>
        <w:br/>
        <w:br/>
        <w:t>л</w:t>
        <w:br/>
        <w:br/>
        <w:t>а</w:t>
        <w:br/>
        <w:br/>
        <w:t>с</w:t>
        <w:br/>
        <w:br/>
        <w:t>т</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т</w:t>
        <w:br/>
        <w:br/>
        <w:t>р</w:t>
        <w:br/>
        <w:br/>
        <w:t>у</w:t>
        <w:br/>
        <w:br/>
        <w:t>д</w:t>
        <w:br/>
        <w:br/>
        <w:t>н</w:t>
        <w:br/>
        <w:br/>
        <w:t>и</w:t>
        <w:br/>
        <w:br/>
        <w:t>ч</w:t>
        <w:br/>
        <w:br/>
        <w:t>е</w:t>
        <w:br/>
        <w:br/>
        <w:t>с</w:t>
        <w:br/>
        <w:br/>
        <w:t>т</w:t>
        <w:br/>
        <w:br/>
        <w:t>в</w:t>
        <w:br/>
        <w:br/>
        <w:t>о</w:t>
        <w:br/>
        <w:br/>
        <w:t xml:space="preserve"> </w:t>
        <w:br/>
        <w:br/>
        <w:t>с</w:t>
        <w:br/>
        <w:br/>
        <w:t xml:space="preserve"> </w:t>
        <w:br/>
        <w:br/>
        <w:t>у</w:t>
        <w:br/>
        <w:br/>
        <w:t>н</w:t>
        <w:br/>
        <w:br/>
        <w:t>и</w:t>
        <w:br/>
        <w:br/>
        <w:t>в</w:t>
        <w:br/>
        <w:br/>
        <w:t>е</w:t>
        <w:br/>
        <w:br/>
        <w:t>р</w:t>
        <w:br/>
        <w:br/>
        <w:t>с</w:t>
        <w:br/>
        <w:br/>
        <w:t>и</w:t>
        <w:br/>
        <w:br/>
        <w:t>т</w:t>
        <w:br/>
        <w:br/>
        <w:t>е</w:t>
        <w:br/>
        <w:br/>
        <w:t>т</w:t>
        <w:br/>
        <w:br/>
        <w:t>а</w:t>
        <w:br/>
        <w:br/>
        <w:t>м</w:t>
        <w:br/>
        <w:br/>
        <w:t>и</w:t>
        <w:br/>
        <w:br/>
        <w:t xml:space="preserve"> </w:t>
        <w:br/>
        <w:br/>
        <w:t>и</w:t>
        <w:br/>
        <w:br/>
        <w:t xml:space="preserve"> </w:t>
        <w:br/>
        <w:br/>
        <w:t>и</w:t>
        <w:br/>
        <w:br/>
        <w:t>с</w:t>
        <w:br/>
        <w:br/>
        <w:t>с</w:t>
        <w:br/>
        <w:br/>
        <w:t>л</w:t>
        <w:br/>
        <w:br/>
        <w:t>е</w:t>
        <w:br/>
        <w:br/>
        <w:t>д</w:t>
        <w:br/>
        <w:br/>
        <w:t>о</w:t>
        <w:br/>
        <w:br/>
        <w:t>в</w:t>
        <w:br/>
        <w:br/>
        <w:t>а</w:t>
        <w:br/>
        <w:br/>
        <w:t>т</w:t>
        <w:br/>
        <w:br/>
        <w:t>е</w:t>
        <w:br/>
        <w:br/>
        <w:t>л</w:t>
        <w:br/>
        <w:br/>
        <w:t>ь</w:t>
        <w:br/>
        <w:br/>
        <w:t>с</w:t>
        <w:br/>
        <w:br/>
        <w:t>к</w:t>
        <w:br/>
        <w:br/>
        <w:t>и</w:t>
        <w:br/>
        <w:br/>
        <w:t>м</w:t>
        <w:br/>
        <w:br/>
        <w:t>и</w:t>
        <w:br/>
        <w:br/>
        <w:t xml:space="preserve"> </w:t>
        <w:br/>
        <w:br/>
        <w:t>и</w:t>
        <w:br/>
        <w:br/>
        <w:t>н</w:t>
        <w:br/>
        <w:br/>
        <w:t>с</w:t>
        <w:br/>
        <w:br/>
        <w:t>т</w:t>
        <w:br/>
        <w:br/>
        <w:t>и</w:t>
        <w:br/>
        <w:br/>
        <w:t>т</w:t>
        <w:br/>
        <w:br/>
        <w:t>у</w:t>
        <w:br/>
        <w:br/>
        <w:t>т</w:t>
        <w:br/>
        <w:br/>
        <w:t>а</w:t>
        <w:br/>
        <w:br/>
        <w:t>м</w:t>
        <w:br/>
        <w:br/>
        <w:t>и</w:t>
        <w:br/>
        <w:br/>
        <w:t>.</w:t>
        <w:br/>
        <w:br/>
        <w:br/>
        <w:br/>
        <w:br/>
        <w:br/>
        <w:br/>
        <w:br/>
        <w:t>*</w:t>
        <w:br/>
        <w:br/>
        <w:t xml:space="preserve"> </w:t>
        <w:br/>
        <w:br/>
        <w:t xml:space="preserve"> </w:t>
        <w:br/>
        <w:br/>
        <w:t xml:space="preserve"> </w:t>
        <w:br/>
        <w:br/>
        <w:t>П</w:t>
        <w:br/>
        <w:br/>
        <w:t>р</w:t>
        <w:br/>
        <w:br/>
        <w:t>о</w:t>
        <w:br/>
        <w:br/>
        <w:t>б</w:t>
        <w:br/>
        <w:br/>
        <w:t>л</w:t>
        <w:br/>
        <w:br/>
        <w:t>е</w:t>
        <w:br/>
        <w:br/>
        <w:t>м</w:t>
        <w:br/>
        <w:br/>
        <w:t>ы</w:t>
        <w:br/>
        <w:br/>
        <w:t xml:space="preserve"> </w:t>
        <w:br/>
        <w:br/>
        <w:t>м</w:t>
        <w:br/>
        <w:br/>
        <w:t>а</w:t>
        <w:br/>
        <w:br/>
        <w:t>с</w:t>
        <w:br/>
        <w:br/>
        <w:t>ш</w:t>
        <w:br/>
        <w:br/>
        <w:t>т</w:t>
        <w:br/>
        <w:br/>
        <w:t>а</w:t>
        <w:br/>
        <w:br/>
        <w:t>б</w:t>
        <w:br/>
        <w:br/>
        <w:t>и</w:t>
        <w:br/>
        <w:br/>
        <w:t>р</w:t>
        <w:br/>
        <w:br/>
        <w:t>у</w:t>
        <w:br/>
        <w:br/>
        <w:t>е</w:t>
        <w:br/>
        <w:br/>
        <w:t>м</w:t>
        <w:br/>
        <w:br/>
        <w:t>о</w:t>
        <w:br/>
        <w:br/>
        <w:t>с</w:t>
        <w:br/>
        <w:br/>
        <w:t>т</w:t>
        <w:br/>
        <w:br/>
        <w:t>и</w:t>
        <w:br/>
        <w:br/>
        <w:t xml:space="preserve"> </w:t>
        <w:br/>
        <w:br/>
        <w:t>и</w:t>
        <w:br/>
        <w:br/>
        <w:t xml:space="preserve"> </w:t>
        <w:br/>
        <w:br/>
        <w:t>и</w:t>
        <w:br/>
        <w:br/>
        <w:t>н</w:t>
        <w:br/>
        <w:br/>
        <w:t>т</w:t>
        <w:br/>
        <w:br/>
        <w:t>е</w:t>
        <w:br/>
        <w:br/>
        <w:t>г</w:t>
        <w:br/>
        <w:br/>
        <w:t>р</w:t>
        <w:br/>
        <w:br/>
        <w:t>а</w:t>
        <w:br/>
        <w:br/>
        <w:t>ц</w:t>
        <w:br/>
        <w:br/>
        <w:t>и</w:t>
        <w:br/>
        <w:br/>
        <w:t>и</w:t>
        <w:br/>
        <w:br/>
        <w:t xml:space="preserve"> </w:t>
        <w:br/>
        <w:br/>
        <w:t>р</w:t>
        <w:br/>
        <w:br/>
        <w:t>е</w:t>
        <w:br/>
        <w:br/>
        <w:t>ш</w:t>
        <w:br/>
        <w:br/>
        <w:t>е</w:t>
        <w:br/>
        <w:br/>
        <w:t>н</w:t>
        <w:br/>
        <w:br/>
        <w:t>и</w:t>
        <w:br/>
        <w:br/>
        <w:t>й</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 xml:space="preserve"> </w:t>
        <w:br/>
        <w:br/>
        <w:t>с</w:t>
        <w:br/>
        <w:br/>
        <w:t>у</w:t>
        <w:br/>
        <w:br/>
        <w:t>щ</w:t>
        <w:br/>
        <w:br/>
        <w:t>е</w:t>
        <w:br/>
        <w:br/>
        <w:t>с</w:t>
        <w:br/>
        <w:br/>
        <w:t>т</w:t>
        <w:br/>
        <w:br/>
        <w:t>в</w:t>
        <w:br/>
        <w:br/>
        <w:t>у</w:t>
        <w:br/>
        <w:br/>
        <w:t>ю</w:t>
        <w:br/>
        <w:br/>
        <w:t>щ</w:t>
        <w:br/>
        <w:br/>
        <w:t>у</w:t>
        <w:br/>
        <w:br/>
        <w:t>ю</w:t>
        <w:br/>
        <w:br/>
        <w:t xml:space="preserve"> </w:t>
        <w:br/>
        <w:br/>
        <w:t>и</w:t>
        <w:br/>
        <w:br/>
        <w:t>н</w:t>
        <w:br/>
        <w:br/>
        <w:t>ф</w:t>
        <w:br/>
        <w:br/>
        <w:t>р</w:t>
        <w:br/>
        <w:br/>
        <w:t>а</w:t>
        <w:br/>
        <w:br/>
        <w:t>с</w:t>
        <w:br/>
        <w:br/>
        <w:t>т</w:t>
        <w:br/>
        <w:br/>
        <w:t>р</w:t>
        <w:br/>
        <w:br/>
        <w:t>у</w:t>
        <w:br/>
        <w:br/>
        <w:t>к</w:t>
        <w:br/>
        <w:br/>
        <w:t>т</w:t>
        <w:br/>
        <w:br/>
        <w:t>у</w:t>
        <w:br/>
        <w:br/>
        <w:t>р</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о</w:t>
        <w:br/>
        <w:br/>
        <w:t>б</w:t>
        <w:br/>
        <w:br/>
        <w:t>л</w:t>
        <w:br/>
        <w:br/>
        <w:t>а</w:t>
        <w:br/>
        <w:br/>
        <w:t>ч</w:t>
        <w:br/>
        <w:br/>
        <w:t>н</w:t>
        <w:br/>
        <w:br/>
        <w:t>ы</w:t>
        <w:br/>
        <w:br/>
        <w:t>х</w:t>
        <w:br/>
        <w:br/>
        <w:t xml:space="preserve"> </w:t>
        <w:br/>
        <w:br/>
        <w:t>п</w:t>
        <w:br/>
        <w:br/>
        <w:t>л</w:t>
        <w:br/>
        <w:br/>
        <w:t>а</w:t>
        <w:br/>
        <w:br/>
        <w:t>т</w:t>
        <w:br/>
        <w:br/>
        <w:t>ф</w:t>
        <w:br/>
        <w:br/>
        <w:t>о</w:t>
        <w:br/>
        <w:br/>
        <w:t>р</w:t>
        <w:br/>
        <w:br/>
        <w:t>м</w:t>
        <w:br/>
        <w:br/>
        <w:t xml:space="preserve"> </w:t>
        <w:br/>
        <w:br/>
        <w:t>и</w:t>
        <w:br/>
        <w:br/>
        <w:t xml:space="preserve"> </w:t>
        <w:br/>
        <w:br/>
        <w:t>м</w:t>
        <w:br/>
        <w:br/>
        <w:t>а</w:t>
        <w:br/>
        <w:br/>
        <w:t>с</w:t>
        <w:br/>
        <w:br/>
        <w:t>ш</w:t>
        <w:br/>
        <w:br/>
        <w:t>т</w:t>
        <w:br/>
        <w:br/>
        <w:t>а</w:t>
        <w:br/>
        <w:br/>
        <w:t>б</w:t>
        <w:br/>
        <w:br/>
        <w:t>и</w:t>
        <w:br/>
        <w:br/>
        <w:t>р</w:t>
        <w:br/>
        <w:br/>
        <w:t>у</w:t>
        <w:br/>
        <w:br/>
        <w:t>е</w:t>
        <w:br/>
        <w:br/>
        <w:t>м</w:t>
        <w:br/>
        <w:br/>
        <w:t>ы</w:t>
        <w:br/>
        <w:br/>
        <w:t>х</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м</w:t>
        <w:br/>
        <w:br/>
        <w:t>о</w:t>
        <w:br/>
        <w:br/>
        <w:t>д</w:t>
        <w:br/>
        <w:br/>
        <w:t>у</w:t>
        <w:br/>
        <w:br/>
        <w:t>л</w:t>
        <w:br/>
        <w:br/>
        <w:t>ь</w:t>
        <w:br/>
        <w:br/>
        <w:t>н</w:t>
        <w:br/>
        <w:br/>
        <w:t>ы</w:t>
        <w:br/>
        <w:br/>
        <w:t>х</w:t>
        <w:br/>
        <w:br/>
        <w:t xml:space="preserve"> </w:t>
        <w:br/>
        <w:br/>
        <w:t>и</w:t>
        <w:br/>
        <w:br/>
        <w:t xml:space="preserve"> </w:t>
        <w:br/>
        <w:br/>
        <w:t>г</w:t>
        <w:br/>
        <w:br/>
        <w:t>и</w:t>
        <w:br/>
        <w:br/>
        <w:t>б</w:t>
        <w:br/>
        <w:br/>
        <w:t>к</w:t>
        <w:br/>
        <w:br/>
        <w:t>и</w:t>
        <w:br/>
        <w:br/>
        <w:t>х</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р</w:t>
        <w:br/>
        <w:br/>
        <w:t>е</w:t>
        <w:br/>
        <w:br/>
        <w:t>ш</w:t>
        <w:br/>
        <w:br/>
        <w:t>е</w:t>
        <w:br/>
        <w:br/>
        <w:t>н</w:t>
        <w:br/>
        <w:br/>
        <w:t>и</w:t>
        <w:br/>
        <w:br/>
        <w:t>й</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с</w:t>
        <w:br/>
        <w:br/>
        <w:t xml:space="preserve"> </w:t>
        <w:br/>
        <w:br/>
        <w:t>с</w:t>
        <w:br/>
        <w:br/>
        <w:t>у</w:t>
        <w:br/>
        <w:br/>
        <w:t>щ</w:t>
        <w:br/>
        <w:br/>
        <w:t>е</w:t>
        <w:br/>
        <w:br/>
        <w:t>с</w:t>
        <w:br/>
        <w:br/>
        <w:t>т</w:t>
        <w:br/>
        <w:br/>
        <w:t>в</w:t>
        <w:br/>
        <w:br/>
        <w:t>у</w:t>
        <w:br/>
        <w:br/>
        <w:t>ю</w:t>
        <w:br/>
        <w:br/>
        <w:t>щ</w:t>
        <w:br/>
        <w:br/>
        <w:t>и</w:t>
        <w:br/>
        <w:br/>
        <w:t>м</w:t>
        <w:br/>
        <w:br/>
        <w:t>и</w:t>
        <w:br/>
        <w:br/>
        <w:t xml:space="preserve"> </w:t>
        <w:br/>
        <w:br/>
        <w:t>с</w:t>
        <w:br/>
        <w:br/>
        <w:t>и</w:t>
        <w:br/>
        <w:br/>
        <w:t>с</w:t>
        <w:br/>
        <w:br/>
        <w:t>т</w:t>
        <w:br/>
        <w:br/>
        <w:t>е</w:t>
        <w:br/>
        <w:br/>
        <w:t>м</w:t>
        <w:br/>
        <w:br/>
        <w:t>а</w:t>
        <w:br/>
        <w:br/>
        <w:t>м</w:t>
        <w:br/>
        <w:br/>
        <w:t>и</w:t>
        <w:br/>
        <w:br/>
        <w:t xml:space="preserve"> </w:t>
        <w:br/>
        <w:br/>
        <w:t>у</w:t>
        <w:br/>
        <w:br/>
        <w:t>п</w:t>
        <w:br/>
        <w:br/>
        <w:t>р</w:t>
        <w:br/>
        <w:br/>
        <w:t>а</w:t>
        <w:br/>
        <w:br/>
        <w:t>в</w:t>
        <w:br/>
        <w:br/>
        <w:t>л</w:t>
        <w:br/>
        <w:br/>
        <w:t>е</w:t>
        <w:br/>
        <w:br/>
        <w:t>н</w:t>
        <w:br/>
        <w:br/>
        <w:t>и</w:t>
        <w:br/>
        <w:br/>
        <w:t>я</w:t>
        <w:br/>
        <w:br/>
        <w:t xml:space="preserve"> </w:t>
        <w:br/>
        <w:br/>
        <w:t>и</w:t>
        <w:br/>
        <w:br/>
        <w:t xml:space="preserve"> </w:t>
        <w:br/>
        <w:br/>
        <w:t>к</w:t>
        <w:br/>
        <w:br/>
        <w:t>о</w:t>
        <w:br/>
        <w:br/>
        <w:t>н</w:t>
        <w:br/>
        <w:br/>
        <w:t>т</w:t>
        <w:br/>
        <w:br/>
        <w:t>р</w:t>
        <w:br/>
        <w:br/>
        <w:t>о</w:t>
        <w:br/>
        <w:br/>
        <w:t>л</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с</w:t>
        <w:br/>
        <w:br/>
        <w:t>о</w:t>
        <w:br/>
        <w:br/>
        <w:t>в</w:t>
        <w:br/>
        <w:br/>
        <w:t>м</w:t>
        <w:br/>
        <w:br/>
        <w:t>е</w:t>
        <w:br/>
        <w:br/>
        <w:t>с</w:t>
        <w:br/>
        <w:br/>
        <w:t>т</w:t>
        <w:br/>
        <w:br/>
        <w:t>и</w:t>
        <w:br/>
        <w:br/>
        <w:t>м</w:t>
        <w:br/>
        <w:br/>
        <w:t>о</w:t>
        <w:br/>
        <w:br/>
        <w:t>с</w:t>
        <w:br/>
        <w:br/>
        <w:t>т</w:t>
        <w:br/>
        <w:br/>
        <w:t>и</w:t>
        <w:br/>
        <w:br/>
        <w:t xml:space="preserve"> </w:t>
        <w:br/>
        <w:br/>
        <w:t>и</w:t>
        <w:br/>
        <w:br/>
        <w:t xml:space="preserve"> </w:t>
        <w:br/>
        <w:br/>
        <w:t>в</w:t>
        <w:br/>
        <w:br/>
        <w:t>з</w:t>
        <w:br/>
        <w:br/>
        <w:t>а</w:t>
        <w:br/>
        <w:br/>
        <w:t>и</w:t>
        <w:br/>
        <w:br/>
        <w:t>м</w:t>
        <w:br/>
        <w:br/>
        <w:t>о</w:t>
        <w:br/>
        <w:br/>
        <w:t>д</w:t>
        <w:br/>
        <w:br/>
        <w:t>е</w:t>
        <w:br/>
        <w:br/>
        <w:t>й</w:t>
        <w:br/>
        <w:br/>
        <w:t>с</w:t>
        <w:br/>
        <w:br/>
        <w:t>т</w:t>
        <w:br/>
        <w:br/>
        <w:t>в</w:t>
        <w:br/>
        <w:br/>
        <w:t>и</w:t>
        <w:br/>
        <w:br/>
        <w:t>я</w:t>
        <w:br/>
        <w:br/>
        <w:t xml:space="preserve"> </w:t>
        <w:br/>
        <w:br/>
        <w:t>м</w:t>
        <w:br/>
        <w:br/>
        <w:t>е</w:t>
        <w:br/>
        <w:br/>
        <w:t>ж</w:t>
        <w:br/>
        <w:br/>
        <w:t>д</w:t>
        <w:br/>
        <w:br/>
        <w:t>у</w:t>
        <w:br/>
        <w:br/>
        <w:t xml:space="preserve"> </w:t>
        <w:br/>
        <w:br/>
        <w:t>р</w:t>
        <w:br/>
        <w:br/>
        <w:t>а</w:t>
        <w:br/>
        <w:br/>
        <w:t>з</w:t>
        <w:br/>
        <w:br/>
        <w:t>л</w:t>
        <w:br/>
        <w:br/>
        <w:t>и</w:t>
        <w:br/>
        <w:br/>
        <w:t>ч</w:t>
        <w:br/>
        <w:br/>
        <w:t>н</w:t>
        <w:br/>
        <w:br/>
        <w:t>ы</w:t>
        <w:br/>
        <w:br/>
        <w:t>м</w:t>
        <w:br/>
        <w:br/>
        <w:t>и</w:t>
        <w:br/>
        <w:br/>
        <w:t xml:space="preserve"> </w:t>
        <w:br/>
        <w:br/>
        <w:t>с</w:t>
        <w:br/>
        <w:br/>
        <w:t>и</w:t>
        <w:br/>
        <w:br/>
        <w:t>с</w:t>
        <w:br/>
        <w:br/>
        <w:t>т</w:t>
        <w:br/>
        <w:br/>
        <w:t>е</w:t>
        <w:br/>
        <w:br/>
        <w:t>м</w:t>
        <w:br/>
        <w:br/>
        <w:t>а</w:t>
        <w:br/>
        <w:br/>
        <w:t>м</w:t>
        <w:br/>
        <w:br/>
        <w:t>и</w:t>
        <w:br/>
        <w:br/>
        <w:t>.</w:t>
        <w:br/>
        <w:br/>
        <w:br/>
        <w:br/>
        <w:br/>
        <w:br/>
        <w:br/>
        <w:br/>
        <w:t>*</w:t>
        <w:br/>
        <w:br/>
        <w:t xml:space="preserve"> </w:t>
        <w:br/>
        <w:br/>
        <w:t xml:space="preserve"> </w:t>
        <w:br/>
        <w:br/>
        <w:t xml:space="preserve"> </w:t>
        <w:br/>
        <w:br/>
        <w:t>П</w:t>
        <w:br/>
        <w:br/>
        <w:t>р</w:t>
        <w:br/>
        <w:br/>
        <w:t>о</w:t>
        <w:br/>
        <w:br/>
        <w:t>б</w:t>
        <w:br/>
        <w:br/>
        <w:t>л</w:t>
        <w:br/>
        <w:br/>
        <w:t>е</w:t>
        <w:br/>
        <w:br/>
        <w:t>м</w:t>
        <w:br/>
        <w:br/>
        <w:t>ы</w:t>
        <w:br/>
        <w:br/>
        <w:t xml:space="preserve"> </w:t>
        <w:br/>
        <w:br/>
        <w:t>и</w:t>
        <w:br/>
        <w:br/>
        <w:t>н</w:t>
        <w:br/>
        <w:br/>
        <w:t>т</w:t>
        <w:br/>
        <w:br/>
        <w:t>е</w:t>
        <w:br/>
        <w:br/>
        <w:t>р</w:t>
        <w:br/>
        <w:br/>
        <w:t>п</w:t>
        <w:br/>
        <w:br/>
        <w:t>р</w:t>
        <w:br/>
        <w:br/>
        <w:t>е</w:t>
        <w:br/>
        <w:br/>
        <w:t>т</w:t>
        <w:br/>
        <w:br/>
        <w:t>и</w:t>
        <w:br/>
        <w:br/>
        <w:t>р</w:t>
        <w:br/>
        <w:br/>
        <w:t>у</w:t>
        <w:br/>
        <w:br/>
        <w:t>е</w:t>
        <w:br/>
        <w:br/>
        <w:t>м</w:t>
        <w:br/>
        <w:br/>
        <w:t>о</w:t>
        <w:br/>
        <w:br/>
        <w:t>с</w:t>
        <w:br/>
        <w:br/>
        <w:t>т</w:t>
        <w:br/>
        <w:br/>
        <w:t>и</w:t>
        <w:br/>
        <w:br/>
        <w:t xml:space="preserve"> </w:t>
        <w:br/>
        <w:br/>
        <w:t>и</w:t>
        <w:br/>
        <w:br/>
        <w:t xml:space="preserve"> </w:t>
        <w:br/>
        <w:br/>
        <w:t>д</w:t>
        <w:br/>
        <w:br/>
        <w:t>о</w:t>
        <w:br/>
        <w:br/>
        <w:t>в</w:t>
        <w:br/>
        <w:br/>
        <w:t>е</w:t>
        <w:br/>
        <w:br/>
        <w:t>р</w:t>
        <w:br/>
        <w:br/>
        <w:t>и</w:t>
        <w:br/>
        <w:br/>
        <w:t>я</w:t>
        <w:br/>
        <w:br/>
        <w:t xml:space="preserve"> </w:t>
        <w:br/>
        <w:br/>
        <w:t>к</w:t>
        <w:br/>
        <w:br/>
        <w:t xml:space="preserve"> </w:t>
        <w:br/>
        <w:br/>
        <w:t>р</w:t>
        <w:br/>
        <w:br/>
        <w:t>е</w:t>
        <w:br/>
        <w:br/>
        <w:t>ш</w:t>
        <w:br/>
        <w:br/>
        <w:t>е</w:t>
        <w:br/>
        <w:br/>
        <w:t>н</w:t>
        <w:br/>
        <w:br/>
        <w:t>и</w:t>
        <w:br/>
        <w:br/>
        <w:t>я</w:t>
        <w:br/>
        <w:br/>
        <w:t>м</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п</w:t>
        <w:br/>
        <w:br/>
        <w:t>р</w:t>
        <w:br/>
        <w:br/>
        <w:t>о</w:t>
        <w:br/>
        <w:br/>
        <w:t>з</w:t>
        <w:br/>
        <w:br/>
        <w:t>р</w:t>
        <w:br/>
        <w:br/>
        <w:t>а</w:t>
        <w:br/>
        <w:br/>
        <w:t>ч</w:t>
        <w:br/>
        <w:br/>
        <w:t>н</w:t>
        <w:br/>
        <w:br/>
        <w:t>ы</w:t>
        <w:br/>
        <w:br/>
        <w:t>х</w:t>
        <w:br/>
        <w:br/>
        <w:t xml:space="preserve"> </w:t>
        <w:br/>
        <w:br/>
        <w:t>и</w:t>
        <w:br/>
        <w:br/>
        <w:t xml:space="preserve"> </w:t>
        <w:br/>
        <w:br/>
        <w:t>и</w:t>
        <w:br/>
        <w:br/>
        <w:t>н</w:t>
        <w:br/>
        <w:br/>
        <w:t>т</w:t>
        <w:br/>
        <w:br/>
        <w:t>е</w:t>
        <w:br/>
        <w:br/>
        <w:t>р</w:t>
        <w:br/>
        <w:br/>
        <w:t>п</w:t>
        <w:br/>
        <w:br/>
        <w:t>р</w:t>
        <w:br/>
        <w:br/>
        <w:t>е</w:t>
        <w:br/>
        <w:br/>
        <w:t>т</w:t>
        <w:br/>
        <w:br/>
        <w:t>и</w:t>
        <w:br/>
        <w:br/>
        <w:t>р</w:t>
        <w:br/>
        <w:br/>
        <w:t>у</w:t>
        <w:br/>
        <w:br/>
        <w:t>е</w:t>
        <w:br/>
        <w:br/>
        <w:t>м</w:t>
        <w:br/>
        <w:br/>
        <w:t>ы</w:t>
        <w:br/>
        <w:br/>
        <w:t>х</w:t>
        <w:br/>
        <w:br/>
        <w:t xml:space="preserve"> </w:t>
        <w:br/>
        <w:br/>
        <w:t>а</w:t>
        <w:br/>
        <w:br/>
        <w:t>л</w:t>
        <w:br/>
        <w:br/>
        <w:t>г</w:t>
        <w:br/>
        <w:br/>
        <w:t>о</w:t>
        <w:br/>
        <w:br/>
        <w:t>р</w:t>
        <w:br/>
        <w:br/>
        <w:t>и</w:t>
        <w:br/>
        <w:br/>
        <w:t>т</w:t>
        <w:br/>
        <w:br/>
        <w:t>м</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и</w:t>
        <w:br/>
        <w:br/>
        <w:t>з</w:t>
        <w:br/>
        <w:br/>
        <w:t>у</w:t>
        <w:br/>
        <w:br/>
        <w:t>а</w:t>
        <w:br/>
        <w:br/>
        <w:t>л</w:t>
        <w:br/>
        <w:br/>
        <w:t>и</w:t>
        <w:br/>
        <w:br/>
        <w:t>з</w:t>
        <w:br/>
        <w:br/>
        <w:t>а</w:t>
        <w:br/>
        <w:br/>
        <w:t>ц</w:t>
        <w:br/>
        <w:br/>
        <w:t>и</w:t>
        <w:br/>
        <w:br/>
        <w:t>я</w:t>
        <w:br/>
        <w:br/>
        <w:t xml:space="preserve"> </w:t>
        <w:br/>
        <w:br/>
        <w:t>р</w:t>
        <w:br/>
        <w:br/>
        <w:t>е</w:t>
        <w:br/>
        <w:br/>
        <w:t>з</w:t>
        <w:br/>
        <w:br/>
        <w:t>у</w:t>
        <w:br/>
        <w:br/>
        <w:t>л</w:t>
        <w:br/>
        <w:br/>
        <w:t>ь</w:t>
        <w:br/>
        <w:br/>
        <w:t>т</w:t>
        <w:br/>
        <w:br/>
        <w:t>а</w:t>
        <w:br/>
        <w:br/>
        <w:t>т</w:t>
        <w:br/>
        <w:br/>
        <w:t>о</w:t>
        <w:br/>
        <w:br/>
        <w:t>в</w:t>
        <w:br/>
        <w:br/>
        <w:t xml:space="preserve"> </w:t>
        <w:br/>
        <w:br/>
        <w:t>и</w:t>
        <w:br/>
        <w:br/>
        <w:t xml:space="preserve"> </w:t>
        <w:br/>
        <w:br/>
        <w:t>о</w:t>
        <w:br/>
        <w:br/>
        <w:t>б</w:t>
        <w:br/>
        <w:br/>
        <w:t>ъ</w:t>
        <w:br/>
        <w:br/>
        <w:t>я</w:t>
        <w:br/>
        <w:br/>
        <w:t>с</w:t>
        <w:br/>
        <w:br/>
        <w:t>н</w:t>
        <w:br/>
        <w:br/>
        <w:t>е</w:t>
        <w:br/>
        <w:br/>
        <w:t>н</w:t>
        <w:br/>
        <w:br/>
        <w:t>и</w:t>
        <w:br/>
        <w:br/>
        <w:t>е</w:t>
        <w:br/>
        <w:br/>
        <w:t xml:space="preserve"> </w:t>
        <w:br/>
        <w:br/>
        <w:t>л</w:t>
        <w:br/>
        <w:br/>
        <w:t>о</w:t>
        <w:br/>
        <w:br/>
        <w:t>г</w:t>
        <w:br/>
        <w:br/>
        <w:t>и</w:t>
        <w:br/>
        <w:br/>
        <w:t>к</w:t>
        <w:br/>
        <w:br/>
        <w:t>и</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в</w:t>
        <w:br/>
        <w:br/>
        <w:t>е</w:t>
        <w:br/>
        <w:br/>
        <w:t>д</w:t>
        <w:br/>
        <w:br/>
        <w:t>е</w:t>
        <w:br/>
        <w:br/>
        <w:t>н</w:t>
        <w:br/>
        <w:br/>
        <w:t>и</w:t>
        <w:br/>
        <w:br/>
        <w:t>е</w:t>
        <w:br/>
        <w:br/>
        <w:t xml:space="preserve"> </w:t>
        <w:br/>
        <w:br/>
        <w:t>в</w:t>
        <w:br/>
        <w:br/>
        <w:t>а</w:t>
        <w:br/>
        <w:br/>
        <w:t>л</w:t>
        <w:br/>
        <w:br/>
        <w:t>и</w:t>
        <w:br/>
        <w:br/>
        <w:t>д</w:t>
        <w:br/>
        <w:br/>
        <w:t>а</w:t>
        <w:br/>
        <w:br/>
        <w:t>ц</w:t>
        <w:br/>
        <w:br/>
        <w:t>и</w:t>
        <w:br/>
        <w:br/>
        <w:t>и</w:t>
        <w:br/>
        <w:br/>
        <w:t xml:space="preserve"> </w:t>
        <w:br/>
        <w:br/>
        <w:t>и</w:t>
        <w:br/>
        <w:br/>
        <w:t xml:space="preserve"> </w:t>
        <w:br/>
        <w:br/>
        <w:t>т</w:t>
        <w:br/>
        <w:br/>
        <w:t>е</w:t>
        <w:br/>
        <w:br/>
        <w:t>с</w:t>
        <w:br/>
        <w:br/>
        <w:t>т</w:t>
        <w:br/>
        <w:br/>
        <w:t>и</w:t>
        <w:br/>
        <w:br/>
        <w:t>р</w:t>
        <w:br/>
        <w:br/>
        <w:t>о</w:t>
        <w:br/>
        <w:br/>
        <w:t>в</w:t>
        <w:br/>
        <w:br/>
        <w:t>а</w:t>
        <w:br/>
        <w:br/>
        <w:t>н</w:t>
        <w:br/>
        <w:br/>
        <w:t>и</w:t>
        <w:br/>
        <w:br/>
        <w:t>я</w:t>
        <w:br/>
        <w:br/>
        <w:t xml:space="preserve"> </w:t>
        <w:br/>
        <w:br/>
        <w:t>р</w:t>
        <w:br/>
        <w:br/>
        <w:t>е</w:t>
        <w:br/>
        <w:br/>
        <w:t>ш</w:t>
        <w:br/>
        <w:br/>
        <w:t>е</w:t>
        <w:br/>
        <w:br/>
        <w:t>н</w:t>
        <w:br/>
        <w:br/>
        <w:t>и</w:t>
        <w:br/>
        <w:br/>
        <w:t>й</w:t>
        <w:br/>
        <w:br/>
        <w:t xml:space="preserve"> </w:t>
        <w:br/>
        <w:br/>
        <w:t>в</w:t>
        <w:br/>
        <w:br/>
        <w:t xml:space="preserve"> </w:t>
        <w:br/>
        <w:br/>
        <w:t>р</w:t>
        <w:br/>
        <w:br/>
        <w:t>е</w:t>
        <w:br/>
        <w:br/>
        <w:t>а</w:t>
        <w:br/>
        <w:br/>
        <w:t>л</w:t>
        <w:br/>
        <w:br/>
        <w:t>ь</w:t>
        <w:br/>
        <w:br/>
        <w:t>н</w:t>
        <w:br/>
        <w:br/>
        <w:t>ы</w:t>
        <w:br/>
        <w:br/>
        <w:t>х</w:t>
        <w:br/>
        <w:br/>
        <w:t xml:space="preserve"> </w:t>
        <w:br/>
        <w:br/>
        <w:t>у</w:t>
        <w:br/>
        <w:br/>
        <w:t>с</w:t>
        <w:br/>
        <w:br/>
        <w:t>л</w:t>
        <w:br/>
        <w:br/>
        <w:t>о</w:t>
        <w:br/>
        <w:br/>
        <w:t>в</w:t>
        <w:br/>
        <w:br/>
        <w:t>и</w:t>
        <w:br/>
        <w:br/>
        <w:t>я</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д</w:t>
        <w:br/>
        <w:br/>
        <w:t>о</w:t>
        <w:br/>
        <w:br/>
        <w:t>в</w:t>
        <w:br/>
        <w:br/>
        <w:t>е</w:t>
        <w:br/>
        <w:br/>
        <w:t>р</w:t>
        <w:br/>
        <w:br/>
        <w:t>и</w:t>
        <w:br/>
        <w:br/>
        <w:t>я</w:t>
        <w:br/>
        <w:br/>
        <w:t xml:space="preserve"> </w:t>
        <w:br/>
        <w:br/>
        <w:t>к</w:t>
        <w:br/>
        <w:br/>
        <w:t xml:space="preserve"> </w:t>
        <w:br/>
        <w:br/>
        <w:t>р</w:t>
        <w:br/>
        <w:br/>
        <w:t>е</w:t>
        <w:br/>
        <w:br/>
        <w:t>ш</w:t>
        <w:br/>
        <w:br/>
        <w:t>е</w:t>
        <w:br/>
        <w:br/>
        <w:t>н</w:t>
        <w:br/>
        <w:br/>
        <w:t>и</w:t>
        <w:br/>
        <w:br/>
        <w:t>я</w:t>
        <w:br/>
        <w:br/>
        <w:t>м</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с</w:t>
        <w:br/>
        <w:br/>
        <w:t>о</w:t>
        <w:br/>
        <w:br/>
        <w:t xml:space="preserve"> </w:t>
        <w:br/>
        <w:br/>
        <w:t>с</w:t>
        <w:br/>
        <w:br/>
        <w:t>т</w:t>
        <w:br/>
        <w:br/>
        <w:t>о</w:t>
        <w:br/>
        <w:br/>
        <w:t>р</w:t>
        <w:br/>
        <w:br/>
        <w:t>о</w:t>
        <w:br/>
        <w:br/>
        <w:t>н</w:t>
        <w:br/>
        <w:br/>
        <w:t>ы</w:t>
        <w:br/>
        <w:br/>
        <w:t xml:space="preserve"> </w:t>
        <w:br/>
        <w:br/>
        <w:t>о</w:t>
        <w:br/>
        <w:br/>
        <w:t>п</w:t>
        <w:br/>
        <w:br/>
        <w:t>е</w:t>
        <w:br/>
        <w:br/>
        <w:t>р</w:t>
        <w:br/>
        <w:br/>
        <w:t>а</w:t>
        <w:br/>
        <w:br/>
        <w:t>т</w:t>
        <w:br/>
        <w:br/>
        <w:t>о</w:t>
        <w:br/>
        <w:br/>
        <w:t>р</w:t>
        <w:br/>
        <w:br/>
        <w:t>о</w:t>
        <w:br/>
        <w:br/>
        <w:t>в</w:t>
        <w:br/>
        <w:br/>
        <w:t xml:space="preserve"> </w:t>
        <w:br/>
        <w:br/>
        <w:t>и</w:t>
        <w:br/>
        <w:br/>
        <w:t xml:space="preserve"> </w:t>
        <w:br/>
        <w:br/>
        <w:t>р</w:t>
        <w:br/>
        <w:br/>
        <w:t>у</w:t>
        <w:br/>
        <w:br/>
        <w:t>к</w:t>
        <w:br/>
        <w:br/>
        <w:t>о</w:t>
        <w:br/>
        <w:br/>
        <w:t>в</w:t>
        <w:br/>
        <w:br/>
        <w:t>о</w:t>
        <w:br/>
        <w:br/>
        <w:t>д</w:t>
        <w:br/>
        <w:br/>
        <w:t>и</w:t>
        <w:br/>
        <w:br/>
        <w:t>т</w:t>
        <w:br/>
        <w:br/>
        <w:t>е</w:t>
        <w:br/>
        <w:br/>
        <w:t>л</w:t>
        <w:br/>
        <w:br/>
        <w:t>е</w:t>
        <w:br/>
        <w:br/>
        <w:t>й</w:t>
        <w:br/>
        <w:br/>
        <w:t>.</w:t>
        <w:br/>
        <w:br/>
        <w:br/>
        <w:br/>
        <w:br/>
        <w:br/>
        <w:br/>
        <w:br/>
        <w:t>*</w:t>
        <w:br/>
        <w:br/>
        <w:t>*</w:t>
        <w:br/>
        <w:br/>
        <w:t>I</w:t>
        <w:br/>
        <w:br/>
        <w:t>I</w:t>
        <w:br/>
        <w:br/>
        <w:t>I</w:t>
        <w:br/>
        <w:br/>
        <w:t>.</w:t>
        <w:br/>
        <w:br/>
        <w:t xml:space="preserve"> </w:t>
        <w:br/>
        <w:br/>
        <w:t>Э</w:t>
        <w:br/>
        <w:br/>
        <w:t>т</w:t>
        <w:br/>
        <w:br/>
        <w:t>и</w:t>
        <w:br/>
        <w:br/>
        <w:t>ч</w:t>
        <w:br/>
        <w:br/>
        <w:t>е</w:t>
        <w:br/>
        <w:br/>
        <w:t>с</w:t>
        <w:br/>
        <w:br/>
        <w:t>к</w:t>
        <w:br/>
        <w:br/>
        <w:t>и</w:t>
        <w:br/>
        <w:br/>
        <w:t>е</w:t>
        <w:br/>
        <w:br/>
        <w:t xml:space="preserve"> </w:t>
        <w:br/>
        <w:br/>
        <w:t>а</w:t>
        <w:br/>
        <w:br/>
        <w:t>с</w:t>
        <w:br/>
        <w:br/>
        <w:t>п</w:t>
        <w:br/>
        <w:br/>
        <w:t>е</w:t>
        <w:br/>
        <w:br/>
        <w:t>к</w:t>
        <w:br/>
        <w:br/>
        <w:t>т</w:t>
        <w:br/>
        <w:br/>
        <w:t>ы</w:t>
        <w:br/>
        <w:br/>
        <w:t xml:space="preserve"> </w:t>
        <w:br/>
        <w:br/>
        <w:t>п</w:t>
        <w:br/>
        <w:br/>
        <w:t>р</w:t>
        <w:br/>
        <w:br/>
        <w:t>и</w:t>
        <w:br/>
        <w:br/>
        <w:t>м</w:t>
        <w:br/>
        <w:br/>
        <w:t>е</w:t>
        <w:br/>
        <w:br/>
        <w:t>н</w:t>
        <w:br/>
        <w:br/>
        <w:t>е</w:t>
        <w:br/>
        <w:br/>
        <w:t>н</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w:t>
        <w:br/>
        <w:br/>
        <w:br/>
        <w:br/>
        <w:br/>
        <w:br/>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к</w:t>
        <w:br/>
        <w:br/>
        <w:t>о</w:t>
        <w:br/>
        <w:br/>
        <w:t>н</w:t>
        <w:br/>
        <w:br/>
        <w:t>ф</w:t>
        <w:br/>
        <w:br/>
        <w:t>и</w:t>
        <w:br/>
        <w:br/>
        <w:t>д</w:t>
        <w:br/>
        <w:br/>
        <w:t>е</w:t>
        <w:br/>
        <w:br/>
        <w:t>н</w:t>
        <w:br/>
        <w:br/>
        <w:t>ц</w:t>
        <w:br/>
        <w:br/>
        <w:t>и</w:t>
        <w:br/>
        <w:br/>
        <w:t>а</w:t>
        <w:br/>
        <w:br/>
        <w:t>л</w:t>
        <w:br/>
        <w:br/>
        <w:t>ь</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ш</w:t>
        <w:br/>
        <w:br/>
        <w:t>и</w:t>
        <w:br/>
        <w:br/>
        <w:t>ф</w:t>
        <w:br/>
        <w:br/>
        <w:t>р</w:t>
        <w:br/>
        <w:br/>
        <w:t>о</w:t>
        <w:br/>
        <w:br/>
        <w:t>в</w:t>
        <w:br/>
        <w:br/>
        <w:t>а</w:t>
        <w:br/>
        <w:br/>
        <w:t>н</w:t>
        <w:br/>
        <w:br/>
        <w:t>и</w:t>
        <w:br/>
        <w:br/>
        <w:t>я</w:t>
        <w:br/>
        <w:br/>
        <w:t xml:space="preserve"> </w:t>
        <w:br/>
        <w:br/>
        <w:t>и</w:t>
        <w:br/>
        <w:br/>
        <w:t xml:space="preserve"> </w:t>
        <w:br/>
        <w:br/>
        <w:t>д</w:t>
        <w:br/>
        <w:br/>
        <w:t>р</w:t>
        <w:br/>
        <w:br/>
        <w:t>у</w:t>
        <w:br/>
        <w:br/>
        <w:t>г</w:t>
        <w:br/>
        <w:br/>
        <w:t>и</w:t>
        <w:br/>
        <w:br/>
        <w:t>х</w:t>
        <w:br/>
        <w:br/>
        <w:t xml:space="preserve"> </w:t>
        <w:br/>
        <w:br/>
        <w:t>м</w:t>
        <w:br/>
        <w:br/>
        <w:t>е</w:t>
        <w:br/>
        <w:br/>
        <w:t>р</w:t>
        <w:br/>
        <w:br/>
        <w:t xml:space="preserve"> </w:t>
        <w:br/>
        <w:br/>
        <w:t>з</w:t>
        <w:br/>
        <w:br/>
        <w:t>а</w:t>
        <w:br/>
        <w:br/>
        <w:t>щ</w:t>
        <w:br/>
        <w:br/>
        <w:t>и</w:t>
        <w:br/>
        <w:br/>
        <w:t>т</w:t>
        <w:br/>
        <w:br/>
        <w:t>ы</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б</w:t>
        <w:br/>
        <w:br/>
        <w:t>л</w:t>
        <w:br/>
        <w:br/>
        <w:t>ю</w:t>
        <w:br/>
        <w:br/>
        <w:t>д</w:t>
        <w:br/>
        <w:br/>
        <w:t>е</w:t>
        <w:br/>
        <w:br/>
        <w:t>н</w:t>
        <w:br/>
        <w:br/>
        <w:t>и</w:t>
        <w:br/>
        <w:br/>
        <w:t>е</w:t>
        <w:br/>
        <w:br/>
        <w:t xml:space="preserve"> </w:t>
        <w:br/>
        <w:br/>
        <w:t>т</w:t>
        <w:br/>
        <w:br/>
        <w:t>р</w:t>
        <w:br/>
        <w:br/>
        <w:t>е</w:t>
        <w:br/>
        <w:br/>
        <w:t>б</w:t>
        <w:br/>
        <w:br/>
        <w:t>о</w:t>
        <w:br/>
        <w:br/>
        <w:t>в</w:t>
        <w:br/>
        <w:br/>
        <w:t>а</w:t>
        <w:br/>
        <w:br/>
        <w:t>н</w:t>
        <w:br/>
        <w:br/>
        <w:t>и</w:t>
        <w:br/>
        <w:br/>
        <w:t>й</w:t>
        <w:br/>
        <w:br/>
        <w:t xml:space="preserve"> </w:t>
        <w:br/>
        <w:br/>
        <w:t>з</w:t>
        <w:br/>
        <w:br/>
        <w:t>а</w:t>
        <w:br/>
        <w:br/>
        <w:t>к</w:t>
        <w:br/>
        <w:br/>
        <w:t>о</w:t>
        <w:br/>
        <w:br/>
        <w:t>н</w:t>
        <w:br/>
        <w:br/>
        <w:t>о</w:t>
        <w:br/>
        <w:br/>
        <w:t>д</w:t>
        <w:br/>
        <w:br/>
        <w:t>а</w:t>
        <w:br/>
        <w:br/>
        <w:t>т</w:t>
        <w:br/>
        <w:br/>
        <w:t>е</w:t>
        <w:br/>
        <w:br/>
        <w:t>л</w:t>
        <w:br/>
        <w:br/>
        <w:t>ь</w:t>
        <w:br/>
        <w:br/>
        <w:t>с</w:t>
        <w:br/>
        <w:br/>
        <w:t>т</w:t>
        <w:br/>
        <w:br/>
        <w:t>в</w:t>
        <w:br/>
        <w:br/>
        <w:t>а</w:t>
        <w:br/>
        <w:br/>
        <w:t xml:space="preserve"> </w:t>
        <w:br/>
        <w:br/>
        <w:t>в</w:t>
        <w:br/>
        <w:br/>
        <w:t xml:space="preserve"> </w:t>
        <w:br/>
        <w:br/>
        <w:t>о</w:t>
        <w:br/>
        <w:br/>
        <w:t>б</w:t>
        <w:br/>
        <w:br/>
        <w:t>л</w:t>
        <w:br/>
        <w:br/>
        <w:t>а</w:t>
        <w:br/>
        <w:br/>
        <w:t>с</w:t>
        <w:br/>
        <w:br/>
        <w:t>т</w:t>
        <w:br/>
        <w:br/>
        <w:t>и</w:t>
        <w:br/>
        <w:br/>
        <w:t xml:space="preserve"> </w:t>
        <w:br/>
        <w:br/>
        <w:t>з</w:t>
        <w:br/>
        <w:br/>
        <w:t>а</w:t>
        <w:br/>
        <w:br/>
        <w:t>щ</w:t>
        <w:br/>
        <w:br/>
        <w:t>и</w:t>
        <w:br/>
        <w:br/>
        <w:t>т</w:t>
        <w:br/>
        <w:br/>
        <w:t>ы</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г</w:t>
        <w:br/>
        <w:br/>
        <w:t>р</w:t>
        <w:br/>
        <w:br/>
        <w:t>а</w:t>
        <w:br/>
        <w:br/>
        <w:t>н</w:t>
        <w:br/>
        <w:br/>
        <w:t>и</w:t>
        <w:br/>
        <w:br/>
        <w:t>ч</w:t>
        <w:br/>
        <w:br/>
        <w:t>е</w:t>
        <w:br/>
        <w:br/>
        <w:t>н</w:t>
        <w:br/>
        <w:br/>
        <w:t>и</w:t>
        <w:br/>
        <w:br/>
        <w:t>е</w:t>
        <w:br/>
        <w:br/>
        <w:t xml:space="preserve"> </w:t>
        <w:br/>
        <w:br/>
        <w:t>д</w:t>
        <w:br/>
        <w:br/>
        <w:t>о</w:t>
        <w:br/>
        <w:br/>
        <w:t>с</w:t>
        <w:br/>
        <w:br/>
        <w:t>т</w:t>
        <w:br/>
        <w:br/>
        <w:t>у</w:t>
        <w:br/>
        <w:br/>
        <w:t>п</w:t>
        <w:br/>
        <w:br/>
        <w:t>а</w:t>
        <w:br/>
        <w:br/>
        <w:t xml:space="preserve"> </w:t>
        <w:br/>
        <w:br/>
        <w:t>к</w:t>
        <w:br/>
        <w:br/>
        <w:t xml:space="preserve"> </w:t>
        <w:br/>
        <w:br/>
        <w:t>д</w:t>
        <w:br/>
        <w:br/>
        <w:t>а</w:t>
        <w:br/>
        <w:br/>
        <w:t>н</w:t>
        <w:br/>
        <w:br/>
        <w:t>н</w:t>
        <w:br/>
        <w:br/>
        <w:t>ы</w:t>
        <w:br/>
        <w:br/>
        <w:t>м</w:t>
        <w:br/>
        <w:br/>
        <w:t xml:space="preserve"> </w:t>
        <w:br/>
        <w:br/>
        <w:t>в</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р</w:t>
        <w:br/>
        <w:br/>
        <w:t>о</w:t>
        <w:br/>
        <w:br/>
        <w:t>л</w:t>
        <w:br/>
        <w:br/>
        <w:t>и</w:t>
        <w:br/>
        <w:br/>
        <w:t xml:space="preserve"> </w:t>
        <w:br/>
        <w:br/>
        <w:t>и</w:t>
        <w:br/>
        <w:br/>
        <w:t xml:space="preserve"> </w:t>
        <w:br/>
        <w:br/>
        <w:t>п</w:t>
        <w:br/>
        <w:br/>
        <w:t>о</w:t>
        <w:br/>
        <w:br/>
        <w:t>л</w:t>
        <w:br/>
        <w:br/>
        <w:t>н</w:t>
        <w:br/>
        <w:br/>
        <w:t>о</w:t>
        <w:br/>
        <w:br/>
        <w:t>м</w:t>
        <w:br/>
        <w:br/>
        <w:t>о</w:t>
        <w:br/>
        <w:br/>
        <w:t>ч</w:t>
        <w:br/>
        <w:br/>
        <w:t>и</w:t>
        <w:br/>
        <w:br/>
        <w:t>й</w:t>
        <w:br/>
        <w:br/>
        <w:t xml:space="preserve"> </w:t>
        <w:br/>
        <w:br/>
        <w:t>п</w:t>
        <w:br/>
        <w:br/>
        <w:t>о</w:t>
        <w:br/>
        <w:br/>
        <w:t>л</w:t>
        <w:br/>
        <w:br/>
        <w:t>ь</w:t>
        <w:br/>
        <w:br/>
        <w:t>з</w:t>
        <w:br/>
        <w:br/>
        <w:t>о</w:t>
        <w:br/>
        <w:br/>
        <w:t>в</w:t>
        <w:br/>
        <w:br/>
        <w:t>а</w:t>
        <w:br/>
        <w:br/>
        <w:t>т</w:t>
        <w:br/>
        <w:br/>
        <w:t>е</w:t>
        <w:br/>
        <w:br/>
        <w:t>л</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в</w:t>
        <w:br/>
        <w:br/>
        <w:t>е</w:t>
        <w:br/>
        <w:br/>
        <w:t>д</w:t>
        <w:br/>
        <w:br/>
        <w:t>е</w:t>
        <w:br/>
        <w:br/>
        <w:t>н</w:t>
        <w:br/>
        <w:br/>
        <w:t>и</w:t>
        <w:br/>
        <w:br/>
        <w:t>е</w:t>
        <w:br/>
        <w:br/>
        <w:t xml:space="preserve"> </w:t>
        <w:br/>
        <w:br/>
        <w:t>а</w:t>
        <w:br/>
        <w:br/>
        <w:t>у</w:t>
        <w:br/>
        <w:br/>
        <w:t>д</w:t>
        <w:br/>
        <w:br/>
        <w:t>и</w:t>
        <w:br/>
        <w:br/>
        <w:t>т</w:t>
        <w:br/>
        <w:br/>
        <w:t>а</w:t>
        <w:br/>
        <w:br/>
        <w:t xml:space="preserve"> </w:t>
        <w:br/>
        <w:br/>
        <w:t>д</w:t>
        <w:br/>
        <w:br/>
        <w:t>е</w:t>
        <w:br/>
        <w:br/>
        <w:t>й</w:t>
        <w:br/>
        <w:br/>
        <w:t>с</w:t>
        <w:br/>
        <w:br/>
        <w:t>т</w:t>
        <w:br/>
        <w:br/>
        <w:t>в</w:t>
        <w:br/>
        <w:br/>
        <w:t>и</w:t>
        <w:br/>
        <w:br/>
        <w:t>й</w:t>
        <w:br/>
        <w:br/>
        <w:t xml:space="preserve"> </w:t>
        <w:br/>
        <w:br/>
        <w:t>п</w:t>
        <w:br/>
        <w:br/>
        <w:t>о</w:t>
        <w:br/>
        <w:br/>
        <w:t>л</w:t>
        <w:br/>
        <w:br/>
        <w:t>ь</w:t>
        <w:br/>
        <w:br/>
        <w:t>з</w:t>
        <w:br/>
        <w:br/>
        <w:t>о</w:t>
        <w:br/>
        <w:br/>
        <w:t>в</w:t>
        <w:br/>
        <w:br/>
        <w:t>а</w:t>
        <w:br/>
        <w:br/>
        <w:t>т</w:t>
        <w:br/>
        <w:br/>
        <w:t>е</w:t>
        <w:br/>
        <w:br/>
        <w:t>л</w:t>
        <w:br/>
        <w:br/>
        <w:t>е</w:t>
        <w:br/>
        <w:br/>
        <w:t>й</w:t>
        <w:br/>
        <w:br/>
        <w:t>.</w:t>
        <w:br/>
        <w:br/>
        <w:br/>
        <w:br/>
        <w:br/>
        <w:br/>
        <w:br/>
        <w:br/>
        <w:t>*</w:t>
        <w:br/>
        <w:br/>
        <w:t xml:space="preserve"> </w:t>
        <w:br/>
        <w:br/>
        <w:t xml:space="preserve"> </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д</w:t>
        <w:br/>
        <w:br/>
        <w:t>и</w:t>
        <w:br/>
        <w:br/>
        <w:t>с</w:t>
        <w:br/>
        <w:br/>
        <w:t>к</w:t>
        <w:br/>
        <w:br/>
        <w:t>р</w:t>
        <w:br/>
        <w:br/>
        <w:t>и</w:t>
        <w:br/>
        <w:br/>
        <w:t>м</w:t>
        <w:br/>
        <w:br/>
        <w:t>и</w:t>
        <w:br/>
        <w:br/>
        <w:t>н</w:t>
        <w:br/>
        <w:br/>
        <w:t>а</w:t>
        <w:br/>
        <w:br/>
        <w:t>ц</w:t>
        <w:br/>
        <w:br/>
        <w:t>и</w:t>
        <w:br/>
        <w:br/>
        <w:t>и</w:t>
        <w:br/>
        <w:br/>
        <w:t xml:space="preserve"> </w:t>
        <w:br/>
        <w:br/>
        <w:t>и</w:t>
        <w:br/>
        <w:br/>
        <w:t xml:space="preserve"> </w:t>
        <w:br/>
        <w:br/>
        <w:t>п</w:t>
        <w:br/>
        <w:br/>
        <w:t>р</w:t>
        <w:br/>
        <w:br/>
        <w:t>е</w:t>
        <w:br/>
        <w:br/>
        <w:t>д</w:t>
        <w:br/>
        <w:br/>
        <w:t>в</w:t>
        <w:br/>
        <w:br/>
        <w:t>з</w:t>
        <w:br/>
        <w:br/>
        <w:t>я</w:t>
        <w:br/>
        <w:br/>
        <w:t>т</w:t>
        <w:br/>
        <w:br/>
        <w:t>о</w:t>
        <w:br/>
        <w:br/>
        <w:t>с</w:t>
        <w:br/>
        <w:br/>
        <w:t>т</w:t>
        <w:br/>
        <w:br/>
        <w:t>и</w:t>
        <w:br/>
        <w:br/>
        <w:t xml:space="preserve"> </w:t>
        <w:br/>
        <w:br/>
        <w:t>в</w:t>
        <w:br/>
        <w:br/>
        <w:t xml:space="preserve"> </w:t>
        <w:br/>
        <w:br/>
        <w:t>р</w:t>
        <w:br/>
        <w:br/>
        <w:t>е</w:t>
        <w:br/>
        <w:br/>
        <w:t>ш</w:t>
        <w:br/>
        <w:br/>
        <w:t>е</w:t>
        <w:br/>
        <w:br/>
        <w:t>н</w:t>
        <w:br/>
        <w:br/>
        <w:t>и</w:t>
        <w:br/>
        <w:br/>
        <w:t>я</w:t>
        <w:br/>
        <w:br/>
        <w:t>х</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р</w:t>
        <w:br/>
        <w:br/>
        <w:t>а</w:t>
        <w:br/>
        <w:br/>
        <w:t>з</w:t>
        <w:br/>
        <w:br/>
        <w:t>н</w:t>
        <w:br/>
        <w:br/>
        <w:t>о</w:t>
        <w:br/>
        <w:br/>
        <w:t>о</w:t>
        <w:br/>
        <w:br/>
        <w:t>б</w:t>
        <w:br/>
        <w:br/>
        <w:t>р</w:t>
        <w:br/>
        <w:br/>
        <w:t>а</w:t>
        <w:br/>
        <w:br/>
        <w:t>з</w:t>
        <w:br/>
        <w:br/>
        <w:t>н</w:t>
        <w:br/>
        <w:br/>
        <w:t>ы</w:t>
        <w:br/>
        <w:br/>
        <w:t>х</w:t>
        <w:br/>
        <w:br/>
        <w:t xml:space="preserve"> </w:t>
        <w:br/>
        <w:br/>
        <w:t>и</w:t>
        <w:br/>
        <w:br/>
        <w:t xml:space="preserve"> </w:t>
        <w:br/>
        <w:br/>
        <w:t>р</w:t>
        <w:br/>
        <w:br/>
        <w:t>е</w:t>
        <w:br/>
        <w:br/>
        <w:t>п</w:t>
        <w:br/>
        <w:br/>
        <w:t>р</w:t>
        <w:br/>
        <w:br/>
        <w:t>е</w:t>
        <w:br/>
        <w:br/>
        <w:t>з</w:t>
        <w:br/>
        <w:br/>
        <w:t>е</w:t>
        <w:br/>
        <w:br/>
        <w:t>н</w:t>
        <w:br/>
        <w:br/>
        <w:t>т</w:t>
        <w:br/>
        <w:br/>
        <w:t>а</w:t>
        <w:br/>
        <w:br/>
        <w:t>т</w:t>
        <w:br/>
        <w:br/>
        <w:t>и</w:t>
        <w:br/>
        <w:br/>
        <w:t>в</w:t>
        <w:br/>
        <w:br/>
        <w:t>н</w:t>
        <w:br/>
        <w:br/>
        <w:t>ы</w:t>
        <w:br/>
        <w:br/>
        <w:t>х</w:t>
        <w:br/>
        <w:br/>
        <w:t xml:space="preserve"> </w:t>
        <w:br/>
        <w:br/>
        <w:t>д</w:t>
        <w:br/>
        <w:br/>
        <w:t>а</w:t>
        <w:br/>
        <w:br/>
        <w:t>н</w:t>
        <w:br/>
        <w:br/>
        <w:t>н</w:t>
        <w:br/>
        <w:br/>
        <w:t>ы</w:t>
        <w:br/>
        <w:br/>
        <w:t>х</w:t>
        <w:br/>
        <w:br/>
        <w:t xml:space="preserve"> </w:t>
        <w:br/>
        <w:br/>
        <w:t>д</w:t>
        <w:br/>
        <w:br/>
        <w:t>л</w:t>
        <w:br/>
        <w:br/>
        <w:t>я</w:t>
        <w:br/>
        <w:br/>
        <w:t xml:space="preserve"> </w:t>
        <w:br/>
        <w:br/>
        <w:t>о</w:t>
        <w:br/>
        <w:br/>
        <w:t>б</w:t>
        <w:br/>
        <w:br/>
        <w:t>у</w:t>
        <w:br/>
        <w:br/>
        <w:t>ч</w:t>
        <w:br/>
        <w:br/>
        <w:t>е</w:t>
        <w:br/>
        <w:br/>
        <w:t>н</w:t>
        <w:br/>
        <w:br/>
        <w:t>и</w:t>
        <w:br/>
        <w:br/>
        <w:t>я</w:t>
        <w:br/>
        <w:br/>
        <w:t xml:space="preserve"> </w:t>
        <w:br/>
        <w:br/>
        <w:t>м</w:t>
        <w:br/>
        <w:br/>
        <w:t>о</w:t>
        <w:br/>
        <w:br/>
        <w:t>д</w:t>
        <w:br/>
        <w:br/>
        <w:t>е</w:t>
        <w:br/>
        <w:br/>
        <w:t>л</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в</w:t>
        <w:br/>
        <w:br/>
        <w:t>е</w:t>
        <w:br/>
        <w:br/>
        <w:t>д</w:t>
        <w:br/>
        <w:br/>
        <w:t>е</w:t>
        <w:br/>
        <w:br/>
        <w:t>н</w:t>
        <w:br/>
        <w:br/>
        <w:t>и</w:t>
        <w:br/>
        <w:br/>
        <w:t>е</w:t>
        <w:br/>
        <w:br/>
        <w:t xml:space="preserve"> </w:t>
        <w:br/>
        <w:br/>
        <w:t>а</w:t>
        <w:br/>
        <w:br/>
        <w:t>н</w:t>
        <w:br/>
        <w:br/>
        <w:t>а</w:t>
        <w:br/>
        <w:br/>
        <w:t>л</w:t>
        <w:br/>
        <w:br/>
        <w:t>и</w:t>
        <w:br/>
        <w:br/>
        <w:t>з</w:t>
        <w:br/>
        <w:br/>
        <w:t>а</w:t>
        <w:br/>
        <w:br/>
        <w:t xml:space="preserve"> </w:t>
        <w:br/>
        <w:br/>
        <w:t>м</w:t>
        <w:br/>
        <w:br/>
        <w:t>о</w:t>
        <w:br/>
        <w:br/>
        <w:t>д</w:t>
        <w:br/>
        <w:br/>
        <w:t>е</w:t>
        <w:br/>
        <w:br/>
        <w:t>л</w:t>
        <w:br/>
        <w:br/>
        <w:t>е</w:t>
        <w:br/>
        <w:br/>
        <w:t>й</w:t>
        <w:br/>
        <w:br/>
        <w:t xml:space="preserve"> </w:t>
        <w:br/>
        <w:br/>
        <w:t>н</w:t>
        <w:br/>
        <w:br/>
        <w:t>а</w:t>
        <w:br/>
        <w:br/>
        <w:t xml:space="preserve"> </w:t>
        <w:br/>
        <w:br/>
        <w:t>п</w:t>
        <w:br/>
        <w:br/>
        <w:t>р</w:t>
        <w:br/>
        <w:br/>
        <w:t>е</w:t>
        <w:br/>
        <w:br/>
        <w:t>д</w:t>
        <w:br/>
        <w:br/>
        <w:t>м</w:t>
        <w:br/>
        <w:br/>
        <w:t>е</w:t>
        <w:br/>
        <w:br/>
        <w:t>т</w:t>
        <w:br/>
        <w:br/>
        <w:t xml:space="preserve"> </w:t>
        <w:br/>
        <w:br/>
        <w:t>п</w:t>
        <w:br/>
        <w:br/>
        <w:t>р</w:t>
        <w:br/>
        <w:br/>
        <w:t>е</w:t>
        <w:br/>
        <w:br/>
        <w:t>д</w:t>
        <w:br/>
        <w:br/>
        <w:t>в</w:t>
        <w:br/>
        <w:br/>
        <w:t>з</w:t>
        <w:br/>
        <w:br/>
        <w:t>я</w:t>
        <w:br/>
        <w:br/>
        <w:t>т</w:t>
        <w:br/>
        <w:br/>
        <w:t>о</w:t>
        <w:br/>
        <w:br/>
        <w:t>с</w:t>
        <w:br/>
        <w:br/>
        <w:t>т</w:t>
        <w:br/>
        <w:br/>
        <w:t>и</w:t>
        <w:br/>
        <w:br/>
        <w:t xml:space="preserve"> </w:t>
        <w:br/>
        <w:br/>
        <w:t>и</w:t>
        <w:br/>
        <w:br/>
        <w:t xml:space="preserve"> </w:t>
        <w:br/>
        <w:br/>
        <w:t>д</w:t>
        <w:br/>
        <w:br/>
        <w:t>и</w:t>
        <w:br/>
        <w:br/>
        <w:t>с</w:t>
        <w:br/>
        <w:br/>
        <w:t>к</w:t>
        <w:br/>
        <w:br/>
        <w:t>р</w:t>
        <w:br/>
        <w:br/>
        <w:t>и</w:t>
        <w:br/>
        <w:br/>
        <w:t>м</w:t>
        <w:br/>
        <w:br/>
        <w:t>и</w:t>
        <w:br/>
        <w:br/>
        <w:t>н</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м</w:t>
        <w:br/>
        <w:br/>
        <w:t>е</w:t>
        <w:br/>
        <w:br/>
        <w:t>х</w:t>
        <w:br/>
        <w:br/>
        <w:t>а</w:t>
        <w:br/>
        <w:br/>
        <w:t>н</w:t>
        <w:br/>
        <w:br/>
        <w:t>и</w:t>
        <w:br/>
        <w:br/>
        <w:t>з</w:t>
        <w:br/>
        <w:br/>
        <w:t>м</w:t>
        <w:br/>
        <w:br/>
        <w:t>о</w:t>
        <w:br/>
        <w:br/>
        <w:t>в</w:t>
        <w:br/>
        <w:br/>
        <w:t xml:space="preserve"> </w:t>
        <w:br/>
        <w:br/>
        <w:t>к</w:t>
        <w:br/>
        <w:br/>
        <w:t>о</w:t>
        <w:br/>
        <w:br/>
        <w:t>м</w:t>
        <w:br/>
        <w:br/>
        <w:t>п</w:t>
        <w:br/>
        <w:br/>
        <w:t>е</w:t>
        <w:br/>
        <w:br/>
        <w:t>н</w:t>
        <w:br/>
        <w:br/>
        <w:t>с</w:t>
        <w:br/>
        <w:br/>
        <w:t>а</w:t>
        <w:br/>
        <w:br/>
        <w:t>ц</w:t>
        <w:br/>
        <w:br/>
        <w:t>и</w:t>
        <w:br/>
        <w:br/>
        <w:t>и</w:t>
        <w:br/>
        <w:br/>
        <w:t xml:space="preserve"> </w:t>
        <w:br/>
        <w:br/>
        <w:t>п</w:t>
        <w:br/>
        <w:br/>
        <w:t>р</w:t>
        <w:br/>
        <w:br/>
        <w:t>е</w:t>
        <w:br/>
        <w:br/>
        <w:t>д</w:t>
        <w:br/>
        <w:br/>
        <w:t>в</w:t>
        <w:br/>
        <w:br/>
        <w:t>з</w:t>
        <w:br/>
        <w:br/>
        <w:t>я</w:t>
        <w:br/>
        <w:br/>
        <w:t>т</w:t>
        <w:br/>
        <w:br/>
        <w:t>о</w:t>
        <w:br/>
        <w:br/>
        <w:t>с</w:t>
        <w:br/>
        <w:br/>
        <w:t>т</w:t>
        <w:br/>
        <w:br/>
        <w:t>и</w:t>
        <w:br/>
        <w:br/>
        <w:t xml:space="preserve"> </w:t>
        <w:br/>
        <w:br/>
        <w:t>и</w:t>
        <w:br/>
        <w:br/>
        <w:t xml:space="preserve"> </w:t>
        <w:br/>
        <w:br/>
        <w:t>д</w:t>
        <w:br/>
        <w:br/>
        <w:t>и</w:t>
        <w:br/>
        <w:br/>
        <w:t>с</w:t>
        <w:br/>
        <w:br/>
        <w:t>к</w:t>
        <w:br/>
        <w:br/>
        <w:t>р</w:t>
        <w:br/>
        <w:br/>
        <w:t>и</w:t>
        <w:br/>
        <w:br/>
        <w:t>м</w:t>
        <w:br/>
        <w:br/>
        <w:t>и</w:t>
        <w:br/>
        <w:br/>
        <w:t>н</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с</w:t>
        <w:br/>
        <w:br/>
        <w:t>п</w:t>
        <w:br/>
        <w:br/>
        <w:t>р</w:t>
        <w:br/>
        <w:br/>
        <w:t>а</w:t>
        <w:br/>
        <w:br/>
        <w:t>в</w:t>
        <w:br/>
        <w:br/>
        <w:t>е</w:t>
        <w:br/>
        <w:br/>
        <w:t>д</w:t>
        <w:br/>
        <w:br/>
        <w:t>л</w:t>
        <w:br/>
        <w:br/>
        <w:t>и</w:t>
        <w:br/>
        <w:br/>
        <w:t>в</w:t>
        <w:br/>
        <w:br/>
        <w:t>о</w:t>
        <w:br/>
        <w:br/>
        <w:t>с</w:t>
        <w:br/>
        <w:br/>
        <w:t>т</w:t>
        <w:br/>
        <w:br/>
        <w:t>и</w:t>
        <w:br/>
        <w:br/>
        <w:t xml:space="preserve"> </w:t>
        <w:br/>
        <w:br/>
        <w:t>и</w:t>
        <w:br/>
        <w:br/>
        <w:t xml:space="preserve"> </w:t>
        <w:br/>
        <w:br/>
        <w:t>р</w:t>
        <w:br/>
        <w:br/>
        <w:t>а</w:t>
        <w:br/>
        <w:br/>
        <w:t>в</w:t>
        <w:br/>
        <w:br/>
        <w:t>е</w:t>
        <w:br/>
        <w:br/>
        <w:t>н</w:t>
        <w:br/>
        <w:br/>
        <w:t>с</w:t>
        <w:br/>
        <w:br/>
        <w:t>т</w:t>
        <w:br/>
        <w:br/>
        <w:t>в</w:t>
        <w:br/>
        <w:br/>
        <w:t>а</w:t>
        <w:br/>
        <w:br/>
        <w:t xml:space="preserve"> </w:t>
        <w:br/>
        <w:br/>
        <w:t>в</w:t>
        <w:br/>
        <w:br/>
        <w:t xml:space="preserve"> </w:t>
        <w:br/>
        <w:br/>
        <w:t>р</w:t>
        <w:br/>
        <w:br/>
        <w:t>е</w:t>
        <w:br/>
        <w:br/>
        <w:t>ш</w:t>
        <w:br/>
        <w:br/>
        <w:t>е</w:t>
        <w:br/>
        <w:br/>
        <w:t>н</w:t>
        <w:br/>
        <w:br/>
        <w:t>и</w:t>
        <w:br/>
        <w:br/>
        <w:t>я</w:t>
        <w:br/>
        <w:br/>
        <w:t>х</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br/>
        <w:br/>
        <w:br/>
        <w:t>*</w:t>
        <w:br/>
        <w:br/>
        <w:t xml:space="preserve"> </w:t>
        <w:br/>
        <w:br/>
        <w:t xml:space="preserve"> </w:t>
        <w:br/>
        <w:br/>
        <w:t xml:space="preserve"> </w:t>
        <w:br/>
        <w:br/>
        <w:t>О</w:t>
        <w:br/>
        <w:br/>
        <w:t>т</w:t>
        <w:br/>
        <w:br/>
        <w:t>в</w:t>
        <w:br/>
        <w:br/>
        <w:t>е</w:t>
        <w:br/>
        <w:br/>
        <w:t>т</w:t>
        <w:br/>
        <w:br/>
        <w:t>с</w:t>
        <w:br/>
        <w:br/>
        <w:t>т</w:t>
        <w:br/>
        <w:br/>
        <w:t>в</w:t>
        <w:br/>
        <w:br/>
        <w:t>е</w:t>
        <w:br/>
        <w:br/>
        <w:t>н</w:t>
        <w:br/>
        <w:br/>
        <w:t>н</w:t>
        <w:br/>
        <w:br/>
        <w:t>о</w:t>
        <w:br/>
        <w:br/>
        <w:t>с</w:t>
        <w:br/>
        <w:br/>
        <w:t>т</w:t>
        <w:br/>
        <w:br/>
        <w:t>ь</w:t>
        <w:br/>
        <w:br/>
        <w:t xml:space="preserve"> </w:t>
        <w:br/>
        <w:br/>
        <w:t>з</w:t>
        <w:br/>
        <w:br/>
        <w:t>а</w:t>
        <w:br/>
        <w:br/>
        <w:t xml:space="preserve"> </w:t>
        <w:br/>
        <w:br/>
        <w:t>п</w:t>
        <w:br/>
        <w:br/>
        <w:t>р</w:t>
        <w:br/>
        <w:br/>
        <w:t>и</w:t>
        <w:br/>
        <w:br/>
        <w:t>н</w:t>
        <w:br/>
        <w:br/>
        <w:t>я</w:t>
        <w:br/>
        <w:br/>
        <w:t>т</w:t>
        <w:br/>
        <w:br/>
        <w:t>ы</w:t>
        <w:br/>
        <w:br/>
        <w:t>е</w:t>
        <w:br/>
        <w:br/>
        <w:t xml:space="preserve"> </w:t>
        <w:br/>
        <w:br/>
        <w:t>р</w:t>
        <w:br/>
        <w:br/>
        <w:t>е</w:t>
        <w:br/>
        <w:br/>
        <w:t>ш</w:t>
        <w:br/>
        <w:br/>
        <w:t>е</w:t>
        <w:br/>
        <w:br/>
        <w:t>н</w:t>
        <w:br/>
        <w:br/>
        <w:t>и</w:t>
        <w:br/>
        <w:br/>
        <w:t>я</w:t>
        <w:br/>
        <w:br/>
        <w:t xml:space="preserve"> </w:t>
        <w:br/>
        <w:br/>
        <w:t>и</w:t>
        <w:br/>
        <w:br/>
        <w:t xml:space="preserve"> </w:t>
        <w:br/>
        <w:br/>
        <w:t>и</w:t>
        <w:br/>
        <w:br/>
        <w:t>х</w:t>
        <w:br/>
        <w:br/>
        <w:t xml:space="preserve"> </w:t>
        <w:br/>
        <w:br/>
        <w:t>п</w:t>
        <w:br/>
        <w:br/>
        <w:t>о</w:t>
        <w:br/>
        <w:br/>
        <w:t>с</w:t>
        <w:br/>
        <w:br/>
        <w:t>л</w:t>
        <w:br/>
        <w:br/>
        <w:t>е</w:t>
        <w:br/>
        <w:br/>
        <w:t>д</w:t>
        <w:br/>
        <w:br/>
        <w:t>с</w:t>
        <w:br/>
        <w:br/>
        <w:t>т</w:t>
        <w:br/>
        <w:br/>
        <w:t>в</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Ч</w:t>
        <w:br/>
        <w:br/>
        <w:t>е</w:t>
        <w:br/>
        <w:br/>
        <w:t>т</w:t>
        <w:br/>
        <w:br/>
        <w:t>к</w:t>
        <w:br/>
        <w:br/>
        <w:t>о</w:t>
        <w:br/>
        <w:br/>
        <w:t>е</w:t>
        <w:br/>
        <w:br/>
        <w:t xml:space="preserve"> </w:t>
        <w:br/>
        <w:br/>
        <w:t>о</w:t>
        <w:br/>
        <w:br/>
        <w:t>п</w:t>
        <w:br/>
        <w:br/>
        <w:t>р</w:t>
        <w:br/>
        <w:br/>
        <w:t>е</w:t>
        <w:br/>
        <w:br/>
        <w:t>д</w:t>
        <w:br/>
        <w:br/>
        <w:t>е</w:t>
        <w:br/>
        <w:br/>
        <w:t>л</w:t>
        <w:br/>
        <w:br/>
        <w:t>е</w:t>
        <w:br/>
        <w:br/>
        <w:t>н</w:t>
        <w:br/>
        <w:br/>
        <w:t>и</w:t>
        <w:br/>
        <w:br/>
        <w:t>е</w:t>
        <w:br/>
        <w:br/>
        <w:t xml:space="preserve"> </w:t>
        <w:br/>
        <w:br/>
        <w:t>р</w:t>
        <w:br/>
        <w:br/>
        <w:t>о</w:t>
        <w:br/>
        <w:br/>
        <w:t>л</w:t>
        <w:br/>
        <w:br/>
        <w:t>е</w:t>
        <w:br/>
        <w:br/>
        <w:t>й</w:t>
        <w:br/>
        <w:br/>
        <w:t xml:space="preserve"> </w:t>
        <w:br/>
        <w:br/>
        <w:t>и</w:t>
        <w:br/>
        <w:br/>
        <w:t xml:space="preserve"> </w:t>
        <w:br/>
        <w:br/>
        <w:t>о</w:t>
        <w:br/>
        <w:br/>
        <w:t>т</w:t>
        <w:br/>
        <w:br/>
        <w:t>в</w:t>
        <w:br/>
        <w:br/>
        <w:t>е</w:t>
        <w:br/>
        <w:br/>
        <w:t>т</w:t>
        <w:br/>
        <w:br/>
        <w:t>с</w:t>
        <w:br/>
        <w:br/>
        <w:t>т</w:t>
        <w:br/>
        <w:br/>
        <w:t>в</w:t>
        <w:br/>
        <w:br/>
        <w:t>е</w:t>
        <w:br/>
        <w:br/>
        <w:t>н</w:t>
        <w:br/>
        <w:br/>
        <w:t>н</w:t>
        <w:br/>
        <w:br/>
        <w:t>о</w:t>
        <w:br/>
        <w:br/>
        <w:t>с</w:t>
        <w:br/>
        <w:br/>
        <w:t>т</w:t>
        <w:br/>
        <w:br/>
        <w:t>и</w:t>
        <w:br/>
        <w:br/>
        <w:t xml:space="preserve"> </w:t>
        <w:br/>
        <w:br/>
        <w:t>в</w:t>
        <w:br/>
        <w:br/>
        <w:t xml:space="preserve"> </w:t>
        <w:br/>
        <w:br/>
        <w:t>п</w:t>
        <w:br/>
        <w:br/>
        <w:t>р</w:t>
        <w:br/>
        <w:br/>
        <w:t>о</w:t>
        <w:br/>
        <w:br/>
        <w:t>ц</w:t>
        <w:br/>
        <w:br/>
        <w:t>е</w:t>
        <w:br/>
        <w:br/>
        <w:t>с</w:t>
        <w:br/>
        <w:br/>
        <w:t>с</w:t>
        <w:br/>
        <w:br/>
        <w:t>е</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в</w:t>
        <w:br/>
        <w:br/>
        <w:t>е</w:t>
        <w:br/>
        <w:br/>
        <w:t>д</w:t>
        <w:br/>
        <w:br/>
        <w:t>е</w:t>
        <w:br/>
        <w:br/>
        <w:t>н</w:t>
        <w:br/>
        <w:br/>
        <w:t>и</w:t>
        <w:br/>
        <w:br/>
        <w:t>е</w:t>
        <w:br/>
        <w:br/>
        <w:t xml:space="preserve"> </w:t>
        <w:br/>
        <w:br/>
        <w:t>а</w:t>
        <w:br/>
        <w:br/>
        <w:t>н</w:t>
        <w:br/>
        <w:br/>
        <w:t>а</w:t>
        <w:br/>
        <w:br/>
        <w:t>л</w:t>
        <w:br/>
        <w:br/>
        <w:t>и</w:t>
        <w:br/>
        <w:br/>
        <w:t>з</w:t>
        <w:br/>
        <w:br/>
        <w:t>а</w:t>
        <w:br/>
        <w:br/>
        <w:t xml:space="preserve"> </w:t>
        <w:br/>
        <w:br/>
        <w:t>р</w:t>
        <w:br/>
        <w:br/>
        <w:t>и</w:t>
        <w:br/>
        <w:br/>
        <w:t>с</w:t>
        <w:br/>
        <w:br/>
        <w:t>к</w:t>
        <w:br/>
        <w:br/>
        <w:t>о</w:t>
        <w:br/>
        <w:br/>
        <w:t>в</w:t>
        <w:br/>
        <w:br/>
        <w:t xml:space="preserve"> </w:t>
        <w:br/>
        <w:br/>
        <w:t>и</w:t>
        <w:br/>
        <w:br/>
        <w:t xml:space="preserve"> </w:t>
        <w:br/>
        <w:br/>
        <w:t>р</w:t>
        <w:br/>
        <w:br/>
        <w:t>а</w:t>
        <w:br/>
        <w:br/>
        <w:t>з</w:t>
        <w:br/>
        <w:br/>
        <w:t>р</w:t>
        <w:br/>
        <w:br/>
        <w:t>а</w:t>
        <w:br/>
        <w:br/>
        <w:t>б</w:t>
        <w:br/>
        <w:br/>
        <w:t>о</w:t>
        <w:br/>
        <w:br/>
        <w:t>т</w:t>
        <w:br/>
        <w:br/>
        <w:t>к</w:t>
        <w:br/>
        <w:br/>
        <w:t>а</w:t>
        <w:br/>
        <w:br/>
        <w:t xml:space="preserve"> </w:t>
        <w:br/>
        <w:br/>
        <w:t>м</w:t>
        <w:br/>
        <w:br/>
        <w:t>е</w:t>
        <w:br/>
        <w:br/>
        <w:t>р</w:t>
        <w:br/>
        <w:br/>
        <w:t xml:space="preserve"> </w:t>
        <w:br/>
        <w:br/>
        <w:t>п</w:t>
        <w:br/>
        <w:br/>
        <w:t>о</w:t>
        <w:br/>
        <w:br/>
        <w:t xml:space="preserve"> </w:t>
        <w:br/>
        <w:br/>
        <w:t>и</w:t>
        <w:br/>
        <w:br/>
        <w:t>х</w:t>
        <w:br/>
        <w:br/>
        <w:t xml:space="preserve"> </w:t>
        <w:br/>
        <w:br/>
        <w:t>с</w:t>
        <w:br/>
        <w:br/>
        <w:t>н</w:t>
        <w:br/>
        <w:br/>
        <w:t>и</w:t>
        <w:br/>
        <w:br/>
        <w:t>ж</w:t>
        <w:br/>
        <w:br/>
        <w:t>е</w:t>
        <w:br/>
        <w:br/>
        <w:t>н</w:t>
        <w:br/>
        <w:br/>
        <w:t>и</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м</w:t>
        <w:br/>
        <w:br/>
        <w:t>е</w:t>
        <w:br/>
        <w:br/>
        <w:t>х</w:t>
        <w:br/>
        <w:br/>
        <w:t>а</w:t>
        <w:br/>
        <w:br/>
        <w:t>н</w:t>
        <w:br/>
        <w:br/>
        <w:t>и</w:t>
        <w:br/>
        <w:br/>
        <w:t>з</w:t>
        <w:br/>
        <w:br/>
        <w:t>м</w:t>
        <w:br/>
        <w:br/>
        <w:t>о</w:t>
        <w:br/>
        <w:br/>
        <w:t>в</w:t>
        <w:br/>
        <w:br/>
        <w:t xml:space="preserve"> </w:t>
        <w:br/>
        <w:br/>
        <w:t>о</w:t>
        <w:br/>
        <w:br/>
        <w:t>б</w:t>
        <w:br/>
        <w:br/>
        <w:t>р</w:t>
        <w:br/>
        <w:br/>
        <w:t>а</w:t>
        <w:br/>
        <w:br/>
        <w:t>т</w:t>
        <w:br/>
        <w:br/>
        <w:t>н</w:t>
        <w:br/>
        <w:br/>
        <w:t>о</w:t>
        <w:br/>
        <w:br/>
        <w:t>й</w:t>
        <w:br/>
        <w:br/>
        <w:t xml:space="preserve"> </w:t>
        <w:br/>
        <w:br/>
        <w:t>с</w:t>
        <w:br/>
        <w:br/>
        <w:t>в</w:t>
        <w:br/>
        <w:br/>
        <w:t>я</w:t>
        <w:br/>
        <w:br/>
        <w:t>з</w:t>
        <w:br/>
        <w:br/>
        <w:t>и</w:t>
        <w:br/>
        <w:br/>
        <w:t xml:space="preserve"> </w:t>
        <w:br/>
        <w:br/>
        <w:t>и</w:t>
        <w:br/>
        <w:br/>
        <w:t xml:space="preserve"> </w:t>
        <w:br/>
        <w:br/>
        <w:t>м</w:t>
        <w:br/>
        <w:br/>
        <w:t>о</w:t>
        <w:br/>
        <w:br/>
        <w:t>н</w:t>
        <w:br/>
        <w:br/>
        <w:t>и</w:t>
        <w:br/>
        <w:br/>
        <w:t>т</w:t>
        <w:br/>
        <w:br/>
        <w:t>о</w:t>
        <w:br/>
        <w:br/>
        <w:t>р</w:t>
        <w:br/>
        <w:br/>
        <w:t>и</w:t>
        <w:br/>
        <w:br/>
        <w:t>н</w:t>
        <w:br/>
        <w:br/>
        <w:t>г</w:t>
        <w:br/>
        <w:br/>
        <w:t>а</w:t>
        <w:br/>
        <w:br/>
        <w:t xml:space="preserve"> </w:t>
        <w:br/>
        <w:br/>
        <w:t>р</w:t>
        <w:br/>
        <w:br/>
        <w:t>е</w:t>
        <w:br/>
        <w:br/>
        <w:t>з</w:t>
        <w:br/>
        <w:br/>
        <w:t>у</w:t>
        <w:br/>
        <w:br/>
        <w:t>л</w:t>
        <w:br/>
        <w:br/>
        <w:t>ь</w:t>
        <w:br/>
        <w:br/>
        <w:t>т</w:t>
        <w:br/>
        <w:br/>
        <w:t>а</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п</w:t>
        <w:br/>
        <w:br/>
        <w:t>р</w:t>
        <w:br/>
        <w:br/>
        <w:t>о</w:t>
        <w:br/>
        <w:br/>
        <w:t>з</w:t>
        <w:br/>
        <w:br/>
        <w:t>р</w:t>
        <w:br/>
        <w:br/>
        <w:t>а</w:t>
        <w:br/>
        <w:br/>
        <w:t>ч</w:t>
        <w:br/>
        <w:br/>
        <w:t>н</w:t>
        <w:br/>
        <w:br/>
        <w:t>о</w:t>
        <w:br/>
        <w:br/>
        <w:t>с</w:t>
        <w:br/>
        <w:br/>
        <w:t>т</w:t>
        <w:br/>
        <w:br/>
        <w:t>и</w:t>
        <w:br/>
        <w:br/>
        <w:t xml:space="preserve"> </w:t>
        <w:br/>
        <w:br/>
        <w:t>и</w:t>
        <w:br/>
        <w:br/>
        <w:t xml:space="preserve"> </w:t>
        <w:br/>
        <w:br/>
        <w:t>п</w:t>
        <w:br/>
        <w:br/>
        <w:t>о</w:t>
        <w:br/>
        <w:br/>
        <w:t>д</w:t>
        <w:br/>
        <w:br/>
        <w:t>о</w:t>
        <w:br/>
        <w:br/>
        <w:t>т</w:t>
        <w:br/>
        <w:br/>
        <w:t>ч</w:t>
        <w:br/>
        <w:br/>
        <w:t>е</w:t>
        <w:br/>
        <w:br/>
        <w:t>т</w:t>
        <w:br/>
        <w:br/>
        <w:t>н</w:t>
        <w:br/>
        <w:br/>
        <w:t>о</w:t>
        <w:br/>
        <w:br/>
        <w:t>с</w:t>
        <w:br/>
        <w:br/>
        <w:t>т</w:t>
        <w:br/>
        <w:br/>
        <w:t>и</w:t>
        <w:br/>
        <w:br/>
        <w:t xml:space="preserve"> </w:t>
        <w:br/>
        <w:br/>
        <w:t>в</w:t>
        <w:br/>
        <w:br/>
        <w:t xml:space="preserve"> </w:t>
        <w:br/>
        <w:br/>
        <w:t>п</w:t>
        <w:br/>
        <w:br/>
        <w:t>р</w:t>
        <w:br/>
        <w:br/>
        <w:t>о</w:t>
        <w:br/>
        <w:br/>
        <w:t>ц</w:t>
        <w:br/>
        <w:br/>
        <w:t>е</w:t>
        <w:br/>
        <w:br/>
        <w:t>с</w:t>
        <w:br/>
        <w:br/>
        <w:t>с</w:t>
        <w:br/>
        <w:br/>
        <w:t>е</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br/>
        <w:br/>
        <w:br/>
        <w:t>*</w:t>
        <w:br/>
        <w:br/>
        <w:t>*</w:t>
        <w:br/>
        <w:br/>
        <w:t>I</w:t>
        <w:br/>
        <w:br/>
        <w:t>V</w:t>
        <w:br/>
        <w:br/>
        <w:t>.</w:t>
        <w:br/>
        <w:br/>
        <w:t xml:space="preserve"> </w:t>
        <w:br/>
        <w:br/>
        <w:t>Б</w:t>
        <w:br/>
        <w:br/>
        <w:t>у</w:t>
        <w:br/>
        <w:br/>
        <w:t>д</w:t>
        <w:br/>
        <w:br/>
        <w:t>у</w:t>
        <w:br/>
        <w:br/>
        <w:t>щ</w:t>
        <w:br/>
        <w:br/>
        <w:t>и</w:t>
        <w:br/>
        <w:br/>
        <w:t>е</w:t>
        <w:br/>
        <w:br/>
        <w:t xml:space="preserve"> </w:t>
        <w:br/>
        <w:br/>
        <w:t>н</w:t>
        <w:br/>
        <w:br/>
        <w:t>а</w:t>
        <w:br/>
        <w:br/>
        <w:t>п</w:t>
        <w:br/>
        <w:br/>
        <w:t>р</w:t>
        <w:br/>
        <w:br/>
        <w:t>а</w:t>
        <w:br/>
        <w:br/>
        <w:t>в</w:t>
        <w:br/>
        <w:br/>
        <w:t>л</w:t>
        <w:br/>
        <w:br/>
        <w:t>е</w:t>
        <w:br/>
        <w:br/>
        <w:t>н</w:t>
        <w:br/>
        <w:br/>
        <w:t>и</w:t>
        <w:br/>
        <w:br/>
        <w:t>я</w:t>
        <w:br/>
        <w:br/>
        <w:t xml:space="preserve"> </w:t>
        <w:br/>
        <w:br/>
        <w:t>и</w:t>
        <w:br/>
        <w:br/>
        <w:t>с</w:t>
        <w:br/>
        <w:br/>
        <w:t>с</w:t>
        <w:br/>
        <w:br/>
        <w:t>л</w:t>
        <w:br/>
        <w:br/>
        <w:t>е</w:t>
        <w:br/>
        <w:br/>
        <w:t>д</w:t>
        <w:br/>
        <w:br/>
        <w:t>о</w:t>
        <w:br/>
        <w:br/>
        <w:t>в</w:t>
        <w:br/>
        <w:br/>
        <w:t>а</w:t>
        <w:br/>
        <w:br/>
        <w:t>н</w:t>
        <w:br/>
        <w:br/>
        <w:t>и</w:t>
        <w:br/>
        <w:br/>
        <w:t>й</w:t>
        <w:br/>
        <w:br/>
        <w:t>*</w:t>
        <w:br/>
        <w:br/>
        <w:t>*</w:t>
        <w:br/>
        <w:br/>
        <w:br/>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н</w:t>
        <w:br/>
        <w:br/>
        <w:t>о</w:t>
        <w:br/>
        <w:br/>
        <w:t>в</w:t>
        <w:br/>
        <w:br/>
        <w:t>ы</w:t>
        <w:br/>
        <w:br/>
        <w:t>х</w:t>
        <w:br/>
        <w:br/>
        <w:t xml:space="preserve"> </w:t>
        <w:br/>
        <w:br/>
        <w:t>а</w:t>
        <w:br/>
        <w:br/>
        <w:t>л</w:t>
        <w:br/>
        <w:br/>
        <w:t>г</w:t>
        <w:br/>
        <w:br/>
        <w:t>о</w:t>
        <w:br/>
        <w:br/>
        <w:t>р</w:t>
        <w:br/>
        <w:br/>
        <w:t>и</w:t>
        <w:br/>
        <w:br/>
        <w:t>т</w:t>
        <w:br/>
        <w:br/>
        <w:t>м</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а</w:t>
        <w:br/>
        <w:br/>
        <w:t>д</w:t>
        <w:br/>
        <w:br/>
        <w:t>а</w:t>
        <w:br/>
        <w:br/>
        <w:t>п</w:t>
        <w:br/>
        <w:br/>
        <w:t>т</w:t>
        <w:br/>
        <w:br/>
        <w:t>и</w:t>
        <w:br/>
        <w:br/>
        <w:t>р</w:t>
        <w:br/>
        <w:br/>
        <w:t>о</w:t>
        <w:br/>
        <w:br/>
        <w:t>в</w:t>
        <w:br/>
        <w:br/>
        <w:t>а</w:t>
        <w:br/>
        <w:br/>
        <w:t>н</w:t>
        <w:br/>
        <w:br/>
        <w:t>н</w:t>
        <w:br/>
        <w:br/>
        <w:t>ы</w:t>
        <w:br/>
        <w:br/>
        <w:t>х</w:t>
        <w:br/>
        <w:br/>
        <w:t xml:space="preserve"> </w:t>
        <w:br/>
        <w:br/>
        <w:t>к</w:t>
        <w:br/>
        <w:br/>
        <w:t xml:space="preserve"> </w:t>
        <w:br/>
        <w:br/>
        <w:t>с</w:t>
        <w:br/>
        <w:br/>
        <w:t>п</w:t>
        <w:br/>
        <w:br/>
        <w:t>е</w:t>
        <w:br/>
        <w:br/>
        <w:t>ц</w:t>
        <w:br/>
        <w:br/>
        <w:t>и</w:t>
        <w:br/>
        <w:br/>
        <w:t>ф</w:t>
        <w:br/>
        <w:br/>
        <w:t>и</w:t>
        <w:br/>
        <w:br/>
        <w:t>к</w:t>
        <w:br/>
        <w:br/>
        <w:t>е</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с</w:t>
        <w:br/>
        <w:br/>
        <w:t>л</w:t>
        <w:br/>
        <w:br/>
        <w:t>е</w:t>
        <w:br/>
        <w:br/>
        <w:t>д</w:t>
        <w:br/>
        <w:br/>
        <w:t>о</w:t>
        <w:br/>
        <w:br/>
        <w:t>в</w:t>
        <w:br/>
        <w:br/>
        <w:t>а</w:t>
        <w:br/>
        <w:br/>
        <w:t>н</w:t>
        <w:br/>
        <w:br/>
        <w:t>и</w:t>
        <w:br/>
        <w:br/>
        <w:t>е</w:t>
        <w:br/>
        <w:br/>
        <w:t xml:space="preserve"> </w:t>
        <w:br/>
        <w:br/>
        <w:t>в</w:t>
        <w:br/>
        <w:br/>
        <w:t>о</w:t>
        <w:br/>
        <w:br/>
        <w:t>з</w:t>
        <w:br/>
        <w:br/>
        <w:t>м</w:t>
        <w:br/>
        <w:br/>
        <w:t>о</w:t>
        <w:br/>
        <w:br/>
        <w:t>ж</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г</w:t>
        <w:br/>
        <w:br/>
        <w:t>л</w:t>
        <w:br/>
        <w:br/>
        <w:t>у</w:t>
        <w:br/>
        <w:br/>
        <w:t>б</w:t>
        <w:br/>
        <w:br/>
        <w:t>о</w:t>
        <w:br/>
        <w:br/>
        <w:t>к</w:t>
        <w:br/>
        <w:br/>
        <w:t>о</w:t>
        <w:br/>
        <w:br/>
        <w:t>г</w:t>
        <w:br/>
        <w:br/>
        <w:t>о</w:t>
        <w:br/>
        <w:br/>
        <w:t xml:space="preserve"> </w:t>
        <w:br/>
        <w:br/>
        <w:t>о</w:t>
        <w:br/>
        <w:br/>
        <w:t>б</w:t>
        <w:br/>
        <w:br/>
        <w:t>у</w:t>
        <w:br/>
        <w:br/>
        <w:t>ч</w:t>
        <w:br/>
        <w:br/>
        <w:t>е</w:t>
        <w:br/>
        <w:br/>
        <w:t>н</w:t>
        <w:br/>
        <w:br/>
        <w:t>и</w:t>
        <w:br/>
        <w:br/>
        <w:t>я</w:t>
        <w:br/>
        <w:br/>
        <w:t>,</w:t>
        <w:br/>
        <w:br/>
        <w:t xml:space="preserve"> </w:t>
        <w:br/>
        <w:br/>
        <w:t>о</w:t>
        <w:br/>
        <w:br/>
        <w:t>б</w:t>
        <w:br/>
        <w:br/>
        <w:t>у</w:t>
        <w:br/>
        <w:br/>
        <w:t>ч</w:t>
        <w:br/>
        <w:br/>
        <w:t>е</w:t>
        <w:br/>
        <w:br/>
        <w:t>н</w:t>
        <w:br/>
        <w:br/>
        <w:t>и</w:t>
        <w:br/>
        <w:br/>
        <w:t>я</w:t>
        <w:br/>
        <w:br/>
        <w:t xml:space="preserve"> </w:t>
        <w:br/>
        <w:br/>
        <w:t>с</w:t>
        <w:br/>
        <w:br/>
        <w:t xml:space="preserve"> </w:t>
        <w:br/>
        <w:br/>
        <w:t>п</w:t>
        <w:br/>
        <w:br/>
        <w:t>о</w:t>
        <w:br/>
        <w:br/>
        <w:t>д</w:t>
        <w:br/>
        <w:br/>
        <w:t>к</w:t>
        <w:br/>
        <w:br/>
        <w:t>р</w:t>
        <w:br/>
        <w:br/>
        <w:t>е</w:t>
        <w:br/>
        <w:br/>
        <w:t>п</w:t>
        <w:br/>
        <w:br/>
        <w:t>л</w:t>
        <w:br/>
        <w:br/>
        <w:t>е</w:t>
        <w:br/>
        <w:br/>
        <w:t>н</w:t>
        <w:br/>
        <w:br/>
        <w:t>и</w:t>
        <w:br/>
        <w:br/>
        <w:t>е</w:t>
        <w:br/>
        <w:br/>
        <w:t>м</w:t>
        <w:br/>
        <w:br/>
        <w:t xml:space="preserve"> </w:t>
        <w:br/>
        <w:br/>
        <w:t>и</w:t>
        <w:br/>
        <w:br/>
        <w:t xml:space="preserve"> </w:t>
        <w:br/>
        <w:br/>
        <w:t>д</w:t>
        <w:br/>
        <w:br/>
        <w:t>р</w:t>
        <w:br/>
        <w:br/>
        <w:t>у</w:t>
        <w:br/>
        <w:br/>
        <w:t>г</w:t>
        <w:br/>
        <w:br/>
        <w:t>и</w:t>
        <w:br/>
        <w:br/>
        <w:t>х</w:t>
        <w:br/>
        <w:br/>
        <w:t xml:space="preserve"> </w:t>
        <w:br/>
        <w:br/>
        <w:t>с</w:t>
        <w:br/>
        <w:br/>
        <w:t>о</w:t>
        <w:br/>
        <w:br/>
        <w:t>в</w:t>
        <w:br/>
        <w:br/>
        <w:t>р</w:t>
        <w:br/>
        <w:br/>
        <w:t>е</w:t>
        <w:br/>
        <w:br/>
        <w:t>м</w:t>
        <w:br/>
        <w:br/>
        <w:t>е</w:t>
        <w:br/>
        <w:br/>
        <w:t>н</w:t>
        <w:br/>
        <w:br/>
        <w:t>н</w:t>
        <w:br/>
        <w:br/>
        <w:t>ы</w:t>
        <w:br/>
        <w:br/>
        <w:t>х</w:t>
        <w:br/>
        <w:br/>
        <w:t xml:space="preserve"> </w:t>
        <w:br/>
        <w:br/>
        <w:t>м</w:t>
        <w:br/>
        <w:br/>
        <w:t>е</w:t>
        <w:br/>
        <w:br/>
        <w:t>т</w:t>
        <w:br/>
        <w:br/>
        <w:t>о</w:t>
        <w:br/>
        <w:br/>
        <w:t>д</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а</w:t>
        <w:br/>
        <w:br/>
        <w:t>л</w:t>
        <w:br/>
        <w:br/>
        <w:t>г</w:t>
        <w:br/>
        <w:br/>
        <w:t>о</w:t>
        <w:br/>
        <w:br/>
        <w:t>р</w:t>
        <w:br/>
        <w:br/>
        <w:t>и</w:t>
        <w:br/>
        <w:br/>
        <w:t>т</w:t>
        <w:br/>
        <w:br/>
        <w:t>м</w:t>
        <w:br/>
        <w:br/>
        <w:t>о</w:t>
        <w:br/>
        <w:br/>
        <w:t>в</w:t>
        <w:br/>
        <w:br/>
        <w:t>,</w:t>
        <w:br/>
        <w:br/>
        <w:t xml:space="preserve"> </w:t>
        <w:br/>
        <w:br/>
        <w:t>с</w:t>
        <w:br/>
        <w:br/>
        <w:t>п</w:t>
        <w:br/>
        <w:br/>
        <w:t>о</w:t>
        <w:br/>
        <w:br/>
        <w:t>с</w:t>
        <w:br/>
        <w:br/>
        <w:t>о</w:t>
        <w:br/>
        <w:br/>
        <w:t>б</w:t>
        <w:br/>
        <w:br/>
        <w:t>н</w:t>
        <w:br/>
        <w:br/>
        <w:t>ы</w:t>
        <w:br/>
        <w:br/>
        <w:t>х</w:t>
        <w:br/>
        <w:br/>
        <w:t xml:space="preserve"> </w:t>
        <w:br/>
        <w:br/>
        <w:t>р</w:t>
        <w:br/>
        <w:br/>
        <w:t>а</w:t>
        <w:br/>
        <w:br/>
        <w:t>б</w:t>
        <w:br/>
        <w:br/>
        <w:t>о</w:t>
        <w:br/>
        <w:br/>
        <w:t>т</w:t>
        <w:br/>
        <w:br/>
        <w:t>а</w:t>
        <w:br/>
        <w:br/>
        <w:t>т</w:t>
        <w:br/>
        <w:br/>
        <w:t>ь</w:t>
        <w:br/>
        <w:br/>
        <w:t xml:space="preserve"> </w:t>
        <w:br/>
        <w:br/>
        <w:t>с</w:t>
        <w:br/>
        <w:br/>
        <w:t xml:space="preserve"> </w:t>
        <w:br/>
        <w:br/>
        <w:t>н</w:t>
        <w:br/>
        <w:br/>
        <w:t>е</w:t>
        <w:br/>
        <w:br/>
        <w:t>п</w:t>
        <w:br/>
        <w:br/>
        <w:t>о</w:t>
        <w:br/>
        <w:br/>
        <w:t>л</w:t>
        <w:br/>
        <w:br/>
        <w:t>н</w:t>
        <w:br/>
        <w:br/>
        <w:t>ы</w:t>
        <w:br/>
        <w:br/>
        <w:t>м</w:t>
        <w:br/>
        <w:br/>
        <w:t>и</w:t>
        <w:br/>
        <w:br/>
        <w:t xml:space="preserve"> </w:t>
        <w:br/>
        <w:br/>
        <w:t>и</w:t>
        <w:br/>
        <w:br/>
        <w:t xml:space="preserve"> </w:t>
        <w:br/>
        <w:br/>
        <w:t>з</w:t>
        <w:br/>
        <w:br/>
        <w:t>а</w:t>
        <w:br/>
        <w:br/>
        <w:t>ш</w:t>
        <w:br/>
        <w:br/>
        <w:t>у</w:t>
        <w:br/>
        <w:br/>
        <w:t>м</w:t>
        <w:br/>
        <w:br/>
        <w:t>л</w:t>
        <w:br/>
        <w:br/>
        <w:t>е</w:t>
        <w:br/>
        <w:br/>
        <w:t>н</w:t>
        <w:br/>
        <w:br/>
        <w:t>н</w:t>
        <w:br/>
        <w:br/>
        <w:t>ы</w:t>
        <w:br/>
        <w:br/>
        <w:t>м</w:t>
        <w:br/>
        <w:br/>
        <w:t>и</w:t>
        <w:br/>
        <w:br/>
        <w:t xml:space="preserve"> </w:t>
        <w:br/>
        <w:br/>
        <w:t>д</w:t>
        <w:br/>
        <w:br/>
        <w:t>а</w:t>
        <w:br/>
        <w:br/>
        <w:t>н</w:t>
        <w:br/>
        <w:br/>
        <w:t>н</w:t>
        <w:br/>
        <w:br/>
        <w:t>ы</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а</w:t>
        <w:br/>
        <w:br/>
        <w:t>л</w:t>
        <w:br/>
        <w:br/>
        <w:t>г</w:t>
        <w:br/>
        <w:br/>
        <w:t>о</w:t>
        <w:br/>
        <w:br/>
        <w:t>р</w:t>
        <w:br/>
        <w:br/>
        <w:t>и</w:t>
        <w:br/>
        <w:br/>
        <w:t>т</w:t>
        <w:br/>
        <w:br/>
        <w:t>м</w:t>
        <w:br/>
        <w:br/>
        <w:t>о</w:t>
        <w:br/>
        <w:br/>
        <w:t>в</w:t>
        <w:br/>
        <w:br/>
        <w:t>,</w:t>
        <w:br/>
        <w:br/>
        <w:t xml:space="preserve"> </w:t>
        <w:br/>
        <w:br/>
        <w:t>с</w:t>
        <w:br/>
        <w:br/>
        <w:t>п</w:t>
        <w:br/>
        <w:br/>
        <w:t>о</w:t>
        <w:br/>
        <w:br/>
        <w:t>с</w:t>
        <w:br/>
        <w:br/>
        <w:t>о</w:t>
        <w:br/>
        <w:br/>
        <w:t>б</w:t>
        <w:br/>
        <w:br/>
        <w:t>н</w:t>
        <w:br/>
        <w:br/>
        <w:t>ы</w:t>
        <w:br/>
        <w:br/>
        <w:t>х</w:t>
        <w:br/>
        <w:br/>
        <w:t xml:space="preserve"> </w:t>
        <w:br/>
        <w:br/>
        <w:t>а</w:t>
        <w:br/>
        <w:br/>
        <w:t>д</w:t>
        <w:br/>
        <w:br/>
        <w:t>а</w:t>
        <w:br/>
        <w:br/>
        <w:t>п</w:t>
        <w:br/>
        <w:br/>
        <w:t>т</w:t>
        <w:br/>
        <w:br/>
        <w:t>и</w:t>
        <w:br/>
        <w:br/>
        <w:t>р</w:t>
        <w:br/>
        <w:br/>
        <w:t>о</w:t>
        <w:br/>
        <w:br/>
        <w:t>в</w:t>
        <w:br/>
        <w:br/>
        <w:t>а</w:t>
        <w:br/>
        <w:br/>
        <w:t>т</w:t>
        <w:br/>
        <w:br/>
        <w:t>ь</w:t>
        <w:br/>
        <w:br/>
        <w:t>с</w:t>
        <w:br/>
        <w:br/>
        <w:t>я</w:t>
        <w:br/>
        <w:br/>
        <w:t xml:space="preserve"> </w:t>
        <w:br/>
        <w:br/>
        <w:t>к</w:t>
        <w:br/>
        <w:br/>
        <w:t xml:space="preserve"> </w:t>
        <w:br/>
        <w:br/>
        <w:t>и</w:t>
        <w:br/>
        <w:br/>
        <w:t>з</w:t>
        <w:br/>
        <w:br/>
        <w:t>м</w:t>
        <w:br/>
        <w:br/>
        <w:t>е</w:t>
        <w:br/>
        <w:br/>
        <w:t>н</w:t>
        <w:br/>
        <w:br/>
        <w:t>я</w:t>
        <w:br/>
        <w:br/>
        <w:t>ю</w:t>
        <w:br/>
        <w:br/>
        <w:t>щ</w:t>
        <w:br/>
        <w:br/>
        <w:t>и</w:t>
        <w:br/>
        <w:br/>
        <w:t>м</w:t>
        <w:br/>
        <w:br/>
        <w:t>с</w:t>
        <w:br/>
        <w:br/>
        <w:t>я</w:t>
        <w:br/>
        <w:br/>
        <w:t xml:space="preserve"> </w:t>
        <w:br/>
        <w:br/>
        <w:t>у</w:t>
        <w:br/>
        <w:br/>
        <w:t>с</w:t>
        <w:br/>
        <w:br/>
        <w:t>л</w:t>
        <w:br/>
        <w:br/>
        <w:t>о</w:t>
        <w:br/>
        <w:br/>
        <w:t>в</w:t>
        <w:br/>
        <w:br/>
        <w:t>и</w:t>
        <w:br/>
        <w:br/>
        <w:t>я</w:t>
        <w:br/>
        <w:br/>
        <w:t>м</w:t>
        <w:br/>
        <w:br/>
        <w:t>.</w:t>
        <w:br/>
        <w:br/>
        <w:br/>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с</w:t>
        <w:br/>
        <w:br/>
        <w:t>и</w:t>
        <w:br/>
        <w:br/>
        <w:t>с</w:t>
        <w:br/>
        <w:br/>
        <w:t>т</w:t>
        <w:br/>
        <w:br/>
        <w:t>е</w:t>
        <w:br/>
        <w:br/>
        <w:t>м</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с</w:t>
        <w:br/>
        <w:br/>
        <w:t>п</w:t>
        <w:br/>
        <w:br/>
        <w:t>о</w:t>
        <w:br/>
        <w:br/>
        <w:t>с</w:t>
        <w:br/>
        <w:br/>
        <w:t>о</w:t>
        <w:br/>
        <w:br/>
        <w:t>б</w:t>
        <w:br/>
        <w:br/>
        <w:t>н</w:t>
        <w:br/>
        <w:br/>
        <w:t>ы</w:t>
        <w:br/>
        <w:br/>
        <w:t>х</w:t>
        <w:br/>
        <w:br/>
        <w:t xml:space="preserve"> </w:t>
        <w:br/>
        <w:br/>
        <w:t>к</w:t>
        <w:br/>
        <w:br/>
        <w:t xml:space="preserve"> </w:t>
        <w:br/>
        <w:br/>
        <w:t>с</w:t>
        <w:br/>
        <w:br/>
        <w:t>а</w:t>
        <w:br/>
        <w:br/>
        <w:t>м</w:t>
        <w:br/>
        <w:br/>
        <w:t>о</w:t>
        <w:br/>
        <w:br/>
        <w:t>о</w:t>
        <w:br/>
        <w:br/>
        <w:t>б</w:t>
        <w:br/>
        <w:br/>
        <w:t>у</w:t>
        <w:br/>
        <w:br/>
        <w:t>ч</w:t>
        <w:br/>
        <w:br/>
        <w:t>е</w:t>
        <w:br/>
        <w:br/>
        <w:t>н</w:t>
        <w:br/>
        <w:br/>
        <w:t>и</w:t>
        <w:br/>
        <w:br/>
        <w:t>ю</w:t>
        <w:br/>
        <w:br/>
        <w:t xml:space="preserve"> </w:t>
        <w:br/>
        <w:br/>
        <w:t>и</w:t>
        <w:br/>
        <w:br/>
        <w:t xml:space="preserve"> </w:t>
        <w:br/>
        <w:br/>
        <w:t>с</w:t>
        <w:br/>
        <w:br/>
        <w:t>а</w:t>
        <w:br/>
        <w:br/>
        <w:t>м</w:t>
        <w:br/>
        <w:br/>
        <w:t>о</w:t>
        <w:br/>
        <w:br/>
        <w:t>о</w:t>
        <w:br/>
        <w:br/>
        <w:t>п</w:t>
        <w:br/>
        <w:br/>
        <w:t>т</w:t>
        <w:br/>
        <w:br/>
        <w:t>и</w:t>
        <w:br/>
        <w:br/>
        <w:t>м</w:t>
        <w:br/>
        <w:br/>
        <w:t>и</w:t>
        <w:br/>
        <w:br/>
        <w:t>з</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с</w:t>
        <w:br/>
        <w:br/>
        <w:t>л</w:t>
        <w:br/>
        <w:br/>
        <w:t>е</w:t>
        <w:br/>
        <w:br/>
        <w:t>д</w:t>
        <w:br/>
        <w:br/>
        <w:t>о</w:t>
        <w:br/>
        <w:br/>
        <w:t>в</w:t>
        <w:br/>
        <w:br/>
        <w:t>а</w:t>
        <w:br/>
        <w:br/>
        <w:t>н</w:t>
        <w:br/>
        <w:br/>
        <w:t>и</w:t>
        <w:br/>
        <w:br/>
        <w:t>е</w:t>
        <w:br/>
        <w:br/>
        <w:t xml:space="preserve"> </w:t>
        <w:br/>
        <w:br/>
        <w:t>в</w:t>
        <w:br/>
        <w:br/>
        <w:t>о</w:t>
        <w:br/>
        <w:br/>
        <w:t>з</w:t>
        <w:br/>
        <w:br/>
        <w:t>м</w:t>
        <w:br/>
        <w:br/>
        <w:t>о</w:t>
        <w:br/>
        <w:br/>
        <w:t>ж</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г</w:t>
        <w:br/>
        <w:br/>
        <w:t>е</w:t>
        <w:br/>
        <w:br/>
        <w:t>н</w:t>
        <w:br/>
        <w:br/>
        <w:t>е</w:t>
        <w:br/>
        <w:br/>
        <w:t>р</w:t>
        <w:br/>
        <w:br/>
        <w:t>а</w:t>
        <w:br/>
        <w:br/>
        <w:t>т</w:t>
        <w:br/>
        <w:br/>
        <w:t>и</w:t>
        <w:br/>
        <w:br/>
        <w:t>в</w:t>
        <w:br/>
        <w:br/>
        <w:t>н</w:t>
        <w:br/>
        <w:br/>
        <w:t>ы</w:t>
        <w:br/>
        <w:br/>
        <w:t>х</w:t>
        <w:br/>
        <w:br/>
        <w:t xml:space="preserve"> </w:t>
        <w:br/>
        <w:br/>
        <w:t>м</w:t>
        <w:br/>
        <w:br/>
        <w:t>о</w:t>
        <w:br/>
        <w:br/>
        <w:t>д</w:t>
        <w:br/>
        <w:br/>
        <w:t>е</w:t>
        <w:br/>
        <w:br/>
        <w:t>л</w:t>
        <w:br/>
        <w:br/>
        <w:t>е</w:t>
        <w:br/>
        <w:br/>
        <w:t>й</w:t>
        <w:br/>
        <w:br/>
        <w:t xml:space="preserve"> </w:t>
        <w:br/>
        <w:br/>
        <w:t>и</w:t>
        <w:br/>
        <w:br/>
        <w:t xml:space="preserve"> </w:t>
        <w:br/>
        <w:br/>
        <w:t>д</w:t>
        <w:br/>
        <w:br/>
        <w:t>р</w:t>
        <w:br/>
        <w:br/>
        <w:t>у</w:t>
        <w:br/>
        <w:br/>
        <w:t>г</w:t>
        <w:br/>
        <w:br/>
        <w:t>и</w:t>
        <w:br/>
        <w:br/>
        <w:t>х</w:t>
        <w:br/>
        <w:br/>
        <w:t xml:space="preserve"> </w:t>
        <w:br/>
        <w:br/>
        <w:t>м</w:t>
        <w:br/>
        <w:br/>
        <w:t>е</w:t>
        <w:br/>
        <w:br/>
        <w:t>т</w:t>
        <w:br/>
        <w:br/>
        <w:t>о</w:t>
        <w:br/>
        <w:br/>
        <w:t>д</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с</w:t>
        <w:br/>
        <w:br/>
        <w:t>о</w:t>
        <w:br/>
        <w:br/>
        <w:t>з</w:t>
        <w:br/>
        <w:br/>
        <w:t>д</w:t>
        <w:br/>
        <w:br/>
        <w:t>а</w:t>
        <w:br/>
        <w:br/>
        <w:t>н</w:t>
        <w:br/>
        <w:br/>
        <w:t>и</w:t>
        <w:br/>
        <w:br/>
        <w:t>я</w:t>
        <w:br/>
        <w:br/>
        <w:t xml:space="preserve"> </w:t>
        <w:br/>
        <w:br/>
        <w:t>н</w:t>
        <w:br/>
        <w:br/>
        <w:t>о</w:t>
        <w:br/>
        <w:br/>
        <w:t>в</w:t>
        <w:br/>
        <w:br/>
        <w:t>ы</w:t>
        <w:br/>
        <w:br/>
        <w:t>х</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с</w:t>
        <w:br/>
        <w:br/>
        <w:t>и</w:t>
        <w:br/>
        <w:br/>
        <w:t>с</w:t>
        <w:br/>
        <w:br/>
        <w:t>т</w:t>
        <w:br/>
        <w:br/>
        <w:t>е</w:t>
        <w:br/>
        <w:br/>
        <w:t>м</w:t>
        <w:br/>
        <w:br/>
        <w:t>,</w:t>
        <w:br/>
        <w:br/>
        <w:t xml:space="preserve"> </w:t>
        <w:br/>
        <w:br/>
        <w:t>с</w:t>
        <w:br/>
        <w:br/>
        <w:t>п</w:t>
        <w:br/>
        <w:br/>
        <w:t>о</w:t>
        <w:br/>
        <w:br/>
        <w:t>с</w:t>
        <w:br/>
        <w:br/>
        <w:t>о</w:t>
        <w:br/>
        <w:br/>
        <w:t>б</w:t>
        <w:br/>
        <w:br/>
        <w:t>н</w:t>
        <w:br/>
        <w:br/>
        <w:t>ы</w:t>
        <w:br/>
        <w:br/>
        <w:t>х</w:t>
        <w:br/>
        <w:br/>
        <w:t xml:space="preserve"> </w:t>
        <w:br/>
        <w:br/>
        <w:t>а</w:t>
        <w:br/>
        <w:br/>
        <w:t>в</w:t>
        <w:br/>
        <w:br/>
        <w:t>т</w:t>
        <w:br/>
        <w:br/>
        <w:t>о</w:t>
        <w:br/>
        <w:br/>
        <w:t>м</w:t>
        <w:br/>
        <w:br/>
        <w:t>а</w:t>
        <w:br/>
        <w:br/>
        <w:t>т</w:t>
        <w:br/>
        <w:br/>
        <w:t>и</w:t>
        <w:br/>
        <w:br/>
        <w:t>ч</w:t>
        <w:br/>
        <w:br/>
        <w:t>е</w:t>
        <w:br/>
        <w:br/>
        <w:t>с</w:t>
        <w:br/>
        <w:br/>
        <w:t>к</w:t>
        <w:br/>
        <w:br/>
        <w:t>и</w:t>
        <w:br/>
        <w:br/>
        <w:t xml:space="preserve"> </w:t>
        <w:br/>
        <w:br/>
        <w:t>и</w:t>
        <w:br/>
        <w:br/>
        <w:t>з</w:t>
        <w:br/>
        <w:br/>
        <w:t>в</w:t>
        <w:br/>
        <w:br/>
        <w:t>л</w:t>
        <w:br/>
        <w:br/>
        <w:t>е</w:t>
        <w:br/>
        <w:br/>
        <w:t>к</w:t>
        <w:br/>
        <w:br/>
        <w:t>а</w:t>
        <w:br/>
        <w:br/>
        <w:t>т</w:t>
        <w:br/>
        <w:br/>
        <w:t>ь</w:t>
        <w:br/>
        <w:br/>
        <w:t xml:space="preserve"> </w:t>
        <w:br/>
        <w:br/>
        <w:t>з</w:t>
        <w:br/>
        <w:br/>
        <w:t>н</w:t>
        <w:br/>
        <w:br/>
        <w:t>а</w:t>
        <w:br/>
        <w:br/>
        <w:t>н</w:t>
        <w:br/>
        <w:br/>
        <w:t>и</w:t>
        <w:br/>
        <w:br/>
        <w:t>я</w:t>
        <w:br/>
        <w:br/>
        <w:t xml:space="preserve"> </w:t>
        <w:br/>
        <w:br/>
        <w:t>и</w:t>
        <w:br/>
        <w:br/>
        <w:t>з</w:t>
        <w:br/>
        <w:br/>
        <w:t xml:space="preserve"> </w:t>
        <w:br/>
        <w:br/>
        <w:t>д</w:t>
        <w:br/>
        <w:br/>
        <w:t>а</w:t>
        <w:br/>
        <w:br/>
        <w:t>н</w:t>
        <w:br/>
        <w:br/>
        <w:t>н</w:t>
        <w:br/>
        <w:br/>
        <w:t>ы</w:t>
        <w:br/>
        <w:br/>
        <w:t>х</w:t>
        <w:br/>
        <w:br/>
        <w:t xml:space="preserve"> </w:t>
        <w:br/>
        <w:br/>
        <w:t>и</w:t>
        <w:br/>
        <w:br/>
        <w:t xml:space="preserve"> </w:t>
        <w:br/>
        <w:br/>
        <w:t>и</w:t>
        <w:br/>
        <w:br/>
        <w:t>с</w:t>
        <w:br/>
        <w:br/>
        <w:t>п</w:t>
        <w:br/>
        <w:br/>
        <w:t>о</w:t>
        <w:br/>
        <w:br/>
        <w:t>л</w:t>
        <w:br/>
        <w:br/>
        <w:t>ь</w:t>
        <w:br/>
        <w:br/>
        <w:t>з</w:t>
        <w:br/>
        <w:br/>
        <w:t>о</w:t>
        <w:br/>
        <w:br/>
        <w:t>в</w:t>
        <w:br/>
        <w:br/>
        <w:t>а</w:t>
        <w:br/>
        <w:br/>
        <w:t>т</w:t>
        <w:br/>
        <w:br/>
        <w:t>ь</w:t>
        <w:br/>
        <w:br/>
        <w:t xml:space="preserve"> </w:t>
        <w:br/>
        <w:br/>
        <w:t>и</w:t>
        <w:br/>
        <w:br/>
        <w:t>х</w:t>
        <w:br/>
        <w:br/>
        <w:t xml:space="preserve"> </w:t>
        <w:br/>
        <w:br/>
        <w:t>д</w:t>
        <w:br/>
        <w:br/>
        <w:t>л</w:t>
        <w:br/>
        <w:br/>
        <w:t>я</w:t>
        <w:br/>
        <w:br/>
        <w:t xml:space="preserve"> </w:t>
        <w:br/>
        <w:br/>
        <w:t>р</w:t>
        <w:br/>
        <w:br/>
        <w:t>е</w:t>
        <w:br/>
        <w:br/>
        <w:t>ш</w:t>
        <w:br/>
        <w:br/>
        <w:t>е</w:t>
        <w:br/>
        <w:br/>
        <w:t>н</w:t>
        <w:br/>
        <w:br/>
        <w:t>и</w:t>
        <w:br/>
        <w:br/>
        <w:t>я</w:t>
        <w:br/>
        <w:br/>
        <w:t xml:space="preserve"> </w:t>
        <w:br/>
        <w:br/>
        <w:t>з</w:t>
        <w:br/>
        <w:br/>
        <w:t>а</w:t>
        <w:br/>
        <w:br/>
        <w:t>д</w:t>
        <w:br/>
        <w:br/>
        <w:t>а</w:t>
        <w:br/>
        <w:br/>
        <w:t>ч</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с</w:t>
        <w:br/>
        <w:br/>
        <w:t>и</w:t>
        <w:br/>
        <w:br/>
        <w:t>с</w:t>
        <w:br/>
        <w:br/>
        <w:t>т</w:t>
        <w:br/>
        <w:br/>
        <w:t>е</w:t>
        <w:br/>
        <w:br/>
        <w:t>м</w:t>
        <w:br/>
        <w:br/>
        <w:t>,</w:t>
        <w:br/>
        <w:br/>
        <w:t xml:space="preserve"> </w:t>
        <w:br/>
        <w:br/>
        <w:t>с</w:t>
        <w:br/>
        <w:br/>
        <w:t>п</w:t>
        <w:br/>
        <w:br/>
        <w:t>о</w:t>
        <w:br/>
        <w:br/>
        <w:t>с</w:t>
        <w:br/>
        <w:br/>
        <w:t>о</w:t>
        <w:br/>
        <w:br/>
        <w:t>б</w:t>
        <w:br/>
        <w:br/>
        <w:t>н</w:t>
        <w:br/>
        <w:br/>
        <w:t>ы</w:t>
        <w:br/>
        <w:br/>
        <w:t>х</w:t>
        <w:br/>
        <w:br/>
        <w:t xml:space="preserve"> </w:t>
        <w:br/>
        <w:br/>
        <w:t>а</w:t>
        <w:br/>
        <w:br/>
        <w:t>в</w:t>
        <w:br/>
        <w:br/>
        <w:t>т</w:t>
        <w:br/>
        <w:br/>
        <w:t>о</w:t>
        <w:br/>
        <w:br/>
        <w:t>м</w:t>
        <w:br/>
        <w:br/>
        <w:t>а</w:t>
        <w:br/>
        <w:br/>
        <w:t>т</w:t>
        <w:br/>
        <w:br/>
        <w:t>и</w:t>
        <w:br/>
        <w:br/>
        <w:t>ч</w:t>
        <w:br/>
        <w:br/>
        <w:t>е</w:t>
        <w:br/>
        <w:br/>
        <w:t>с</w:t>
        <w:br/>
        <w:br/>
        <w:t>к</w:t>
        <w:br/>
        <w:br/>
        <w:t>и</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с</w:t>
        <w:br/>
        <w:br/>
        <w:t>в</w:t>
        <w:br/>
        <w:br/>
        <w:t>о</w:t>
        <w:br/>
        <w:br/>
        <w:t>и</w:t>
        <w:br/>
        <w:br/>
        <w:t xml:space="preserve"> </w:t>
        <w:br/>
        <w:br/>
        <w:t>п</w:t>
        <w:br/>
        <w:br/>
        <w:t>а</w:t>
        <w:br/>
        <w:br/>
        <w:t>р</w:t>
        <w:br/>
        <w:br/>
        <w:t>а</w:t>
        <w:br/>
        <w:br/>
        <w:t>м</w:t>
        <w:br/>
        <w:br/>
        <w:t>е</w:t>
        <w:br/>
        <w:br/>
        <w:t>т</w:t>
        <w:br/>
        <w:br/>
        <w:t>р</w:t>
        <w:br/>
        <w:br/>
        <w:t>ы</w:t>
        <w:br/>
        <w:br/>
        <w:t xml:space="preserve"> </w:t>
        <w:br/>
        <w:br/>
        <w:t>и</w:t>
        <w:br/>
        <w:br/>
        <w:t xml:space="preserve"> </w:t>
        <w:br/>
        <w:br/>
        <w:t>у</w:t>
        <w:br/>
        <w:br/>
        <w:t>л</w:t>
        <w:br/>
        <w:br/>
        <w:t>у</w:t>
        <w:br/>
        <w:br/>
        <w:t>ч</w:t>
        <w:br/>
        <w:br/>
        <w:t>ш</w:t>
        <w:br/>
        <w:br/>
        <w:t>а</w:t>
        <w:br/>
        <w:br/>
        <w:t>т</w:t>
        <w:br/>
        <w:br/>
        <w:t>ь</w:t>
        <w:br/>
        <w:br/>
        <w:t xml:space="preserve"> </w:t>
        <w:br/>
        <w:br/>
        <w:t>с</w:t>
        <w:br/>
        <w:br/>
        <w:t>в</w:t>
        <w:br/>
        <w:br/>
        <w:t>о</w:t>
        <w:br/>
        <w:br/>
        <w:t>ю</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w:t>
        <w:br/>
        <w:br/>
        <w:br/>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с</w:t>
        <w:br/>
        <w:br/>
        <w:t>и</w:t>
        <w:br/>
        <w:br/>
        <w:t>с</w:t>
        <w:br/>
        <w:br/>
        <w:t>т</w:t>
        <w:br/>
        <w:br/>
        <w:t>е</w:t>
        <w:br/>
        <w:br/>
        <w:t>м</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с</w:t>
        <w:br/>
        <w:br/>
        <w:t>п</w:t>
        <w:br/>
        <w:br/>
        <w:t>о</w:t>
        <w:br/>
        <w:br/>
        <w:t>с</w:t>
        <w:br/>
        <w:br/>
        <w:t>о</w:t>
        <w:br/>
        <w:br/>
        <w:t>б</w:t>
        <w:br/>
        <w:br/>
        <w:t>н</w:t>
        <w:br/>
        <w:br/>
        <w:t>ы</w:t>
        <w:br/>
        <w:br/>
        <w:t>х</w:t>
        <w:br/>
        <w:br/>
        <w:t xml:space="preserve"> </w:t>
        <w:br/>
        <w:br/>
        <w:t>к</w:t>
        <w:br/>
        <w:br/>
        <w:t xml:space="preserve"> </w:t>
        <w:br/>
        <w:br/>
        <w:t>к</w:t>
        <w:br/>
        <w:br/>
        <w:t>о</w:t>
        <w:br/>
        <w:br/>
        <w:t>л</w:t>
        <w:br/>
        <w:br/>
        <w:t>л</w:t>
        <w:br/>
        <w:br/>
        <w:t>а</w:t>
        <w:br/>
        <w:br/>
        <w:t>б</w:t>
        <w:br/>
        <w:br/>
        <w:t>о</w:t>
        <w:br/>
        <w:br/>
        <w:t>р</w:t>
        <w:br/>
        <w:br/>
        <w:t>а</w:t>
        <w:br/>
        <w:br/>
        <w:t>ц</w:t>
        <w:br/>
        <w:br/>
        <w:t>и</w:t>
        <w:br/>
        <w:br/>
        <w:t>и</w:t>
        <w:br/>
        <w:br/>
        <w:t xml:space="preserve"> </w:t>
        <w:br/>
        <w:br/>
        <w:t>и</w:t>
        <w:br/>
        <w:br/>
        <w:t xml:space="preserve"> </w:t>
        <w:br/>
        <w:br/>
        <w:t>о</w:t>
        <w:br/>
        <w:br/>
        <w:t>б</w:t>
        <w:br/>
        <w:br/>
        <w:t>м</w:t>
        <w:br/>
        <w:br/>
        <w:t>е</w:t>
        <w:br/>
        <w:br/>
        <w:t>н</w:t>
        <w:br/>
        <w:br/>
        <w:t>у</w:t>
        <w:br/>
        <w:br/>
        <w:t xml:space="preserve"> </w:t>
        <w:br/>
        <w:br/>
        <w:t>з</w:t>
        <w:br/>
        <w:br/>
        <w:t>н</w:t>
        <w:br/>
        <w:br/>
        <w:t>а</w:t>
        <w:br/>
        <w:br/>
        <w:t>н</w:t>
        <w:br/>
        <w:br/>
        <w:t>и</w:t>
        <w:br/>
        <w:br/>
        <w:t>я</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с</w:t>
        <w:br/>
        <w:br/>
        <w:t>л</w:t>
        <w:br/>
        <w:br/>
        <w:t>е</w:t>
        <w:br/>
        <w:br/>
        <w:t>д</w:t>
        <w:br/>
        <w:br/>
        <w:t>о</w:t>
        <w:br/>
        <w:br/>
        <w:t>в</w:t>
        <w:br/>
        <w:br/>
        <w:t>а</w:t>
        <w:br/>
        <w:br/>
        <w:t>н</w:t>
        <w:br/>
        <w:br/>
        <w:t>и</w:t>
        <w:br/>
        <w:br/>
        <w:t>е</w:t>
        <w:br/>
        <w:br/>
        <w:t xml:space="preserve"> </w:t>
        <w:br/>
        <w:br/>
        <w:t>в</w:t>
        <w:br/>
        <w:br/>
        <w:t>о</w:t>
        <w:br/>
        <w:br/>
        <w:t>з</w:t>
        <w:br/>
        <w:br/>
        <w:t>м</w:t>
        <w:br/>
        <w:br/>
        <w:t>о</w:t>
        <w:br/>
        <w:br/>
        <w:t>ж</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р</w:t>
        <w:br/>
        <w:br/>
        <w:t>а</w:t>
        <w:br/>
        <w:br/>
        <w:t>с</w:t>
        <w:br/>
        <w:br/>
        <w:t>п</w:t>
        <w:br/>
        <w:br/>
        <w:t>р</w:t>
        <w:br/>
        <w:br/>
        <w:t>е</w:t>
        <w:br/>
        <w:br/>
        <w:t>д</w:t>
        <w:br/>
        <w:br/>
        <w:t>е</w:t>
        <w:br/>
        <w:br/>
        <w:t>л</w:t>
        <w:br/>
        <w:br/>
        <w:t>е</w:t>
        <w:br/>
        <w:br/>
        <w:t>н</w:t>
        <w:br/>
        <w:br/>
        <w:t>н</w:t>
        <w:br/>
        <w:br/>
        <w:t>ы</w:t>
        <w:br/>
        <w:br/>
        <w:t>х</w:t>
        <w:br/>
        <w:br/>
        <w:t xml:space="preserve"> </w:t>
        <w:br/>
        <w:br/>
        <w:t>а</w:t>
        <w:br/>
        <w:br/>
        <w:t>л</w:t>
        <w:br/>
        <w:br/>
        <w:t>г</w:t>
        <w:br/>
        <w:br/>
        <w:t>о</w:t>
        <w:br/>
        <w:br/>
        <w:t>р</w:t>
        <w:br/>
        <w:br/>
        <w:t>и</w:t>
        <w:br/>
        <w:br/>
        <w:t>т</w:t>
        <w:br/>
        <w:br/>
        <w:t>м</w:t>
        <w:br/>
        <w:br/>
        <w:t>о</w:t>
        <w:br/>
        <w:br/>
        <w:t>в</w:t>
        <w:br/>
        <w:br/>
        <w:t xml:space="preserve"> </w:t>
        <w:br/>
        <w:br/>
        <w:t>и</w:t>
        <w:br/>
        <w:br/>
        <w:t xml:space="preserve"> </w:t>
        <w:br/>
        <w:br/>
        <w:t>т</w:t>
        <w:br/>
        <w:br/>
        <w:t>е</w:t>
        <w:br/>
        <w:br/>
        <w:t>х</w:t>
        <w:br/>
        <w:br/>
        <w:t>н</w:t>
        <w:br/>
        <w:br/>
        <w:t>о</w:t>
        <w:br/>
        <w:br/>
        <w:t>л</w:t>
        <w:br/>
        <w:br/>
        <w:t>о</w:t>
        <w:br/>
        <w:br/>
        <w:t>г</w:t>
        <w:br/>
        <w:br/>
        <w:t>и</w:t>
        <w:br/>
        <w:br/>
        <w:t>й</w:t>
        <w:br/>
        <w:br/>
        <w:t xml:space="preserve"> </w:t>
        <w:br/>
        <w:br/>
        <w:t>б</w:t>
        <w:br/>
        <w:br/>
        <w:t>л</w:t>
        <w:br/>
        <w:br/>
        <w:t>о</w:t>
        <w:br/>
        <w:br/>
        <w:t>к</w:t>
        <w:br/>
        <w:br/>
        <w:t>ч</w:t>
        <w:br/>
        <w:br/>
        <w:t>е</w:t>
        <w:br/>
        <w:br/>
        <w:t>й</w:t>
        <w:br/>
        <w:br/>
        <w:t>н</w:t>
        <w:br/>
        <w:br/>
        <w:t xml:space="preserve"> </w:t>
        <w:br/>
        <w:br/>
        <w:t>д</w:t>
        <w:br/>
        <w:br/>
        <w:t>л</w:t>
        <w:br/>
        <w:br/>
        <w:t>я</w:t>
        <w:br/>
        <w:br/>
        <w:t xml:space="preserve"> </w:t>
        <w:br/>
        <w:br/>
        <w:t>с</w:t>
        <w:br/>
        <w:br/>
        <w:t>о</w:t>
        <w:br/>
        <w:br/>
        <w:t>з</w:t>
        <w:br/>
        <w:br/>
        <w:t>д</w:t>
        <w:br/>
        <w:br/>
        <w:t>а</w:t>
        <w:br/>
        <w:br/>
        <w:t>н</w:t>
        <w:br/>
        <w:br/>
        <w:t>и</w:t>
        <w:br/>
        <w:br/>
        <w:t>я</w:t>
        <w:br/>
        <w:br/>
        <w:t xml:space="preserve"> </w:t>
        <w:br/>
        <w:br/>
        <w:t>с</w:t>
        <w:br/>
        <w:br/>
        <w:t>и</w:t>
        <w:br/>
        <w:br/>
        <w:t>с</w:t>
        <w:br/>
        <w:br/>
        <w:t>т</w:t>
        <w:br/>
        <w:br/>
        <w:t>е</w:t>
        <w:br/>
        <w:br/>
        <w:t>м</w:t>
        <w:br/>
        <w:br/>
        <w:t>,</w:t>
        <w:br/>
        <w:br/>
        <w:t xml:space="preserve"> </w:t>
        <w:br/>
        <w:br/>
        <w:t>с</w:t>
        <w:br/>
        <w:br/>
        <w:t>п</w:t>
        <w:br/>
        <w:br/>
        <w:t>о</w:t>
        <w:br/>
        <w:br/>
        <w:t>с</w:t>
        <w:br/>
        <w:br/>
        <w:t>о</w:t>
        <w:br/>
        <w:br/>
        <w:t>б</w:t>
        <w:br/>
        <w:br/>
        <w:t>н</w:t>
        <w:br/>
        <w:br/>
        <w:t>ы</w:t>
        <w:br/>
        <w:br/>
        <w:t>х</w:t>
        <w:br/>
        <w:br/>
        <w:t xml:space="preserve"> </w:t>
        <w:br/>
        <w:br/>
        <w:t>к</w:t>
        <w:br/>
        <w:br/>
        <w:t xml:space="preserve"> </w:t>
        <w:br/>
        <w:br/>
        <w:t>о</w:t>
        <w:br/>
        <w:br/>
        <w:t>б</w:t>
        <w:br/>
        <w:br/>
        <w:t>м</w:t>
        <w:br/>
        <w:br/>
        <w:t>е</w:t>
        <w:br/>
        <w:br/>
        <w:t>н</w:t>
        <w:br/>
        <w:br/>
        <w:t>у</w:t>
        <w:br/>
        <w:br/>
        <w:t xml:space="preserve"> </w:t>
        <w:br/>
        <w:br/>
        <w:t>з</w:t>
        <w:br/>
        <w:br/>
        <w:t>н</w:t>
        <w:br/>
        <w:br/>
        <w:t>а</w:t>
        <w:br/>
        <w:br/>
        <w:t>н</w:t>
        <w:br/>
        <w:br/>
        <w:t>и</w:t>
        <w:br/>
        <w:br/>
        <w:t>я</w:t>
        <w:br/>
        <w:br/>
        <w:t>м</w:t>
        <w:br/>
        <w:br/>
        <w:t>и</w:t>
        <w:br/>
        <w:br/>
        <w:t xml:space="preserve"> </w:t>
        <w:br/>
        <w:br/>
        <w:t>м</w:t>
        <w:br/>
        <w:br/>
        <w:t>е</w:t>
        <w:br/>
        <w:br/>
        <w:t>ж</w:t>
        <w:br/>
        <w:br/>
        <w:t>д</w:t>
        <w:br/>
        <w:br/>
        <w:t>у</w:t>
        <w:br/>
        <w:br/>
        <w:t xml:space="preserve"> </w:t>
        <w:br/>
        <w:br/>
        <w:t>р</w:t>
        <w:br/>
        <w:br/>
        <w:t>а</w:t>
        <w:br/>
        <w:br/>
        <w:t>з</w:t>
        <w:br/>
        <w:br/>
        <w:t>л</w:t>
        <w:br/>
        <w:br/>
        <w:t>и</w:t>
        <w:br/>
        <w:br/>
        <w:t>ч</w:t>
        <w:br/>
        <w:br/>
        <w:t>н</w:t>
        <w:br/>
        <w:br/>
        <w:t>ы</w:t>
        <w:br/>
        <w:br/>
        <w:t>м</w:t>
        <w:br/>
        <w:br/>
        <w:t>и</w:t>
        <w:br/>
        <w:br/>
        <w:t xml:space="preserve"> </w:t>
        <w:br/>
        <w:br/>
        <w:t>у</w:t>
        <w:br/>
        <w:br/>
        <w:t>ч</w:t>
        <w:br/>
        <w:br/>
        <w:t>а</w:t>
        <w:br/>
        <w:br/>
        <w:t>с</w:t>
        <w:br/>
        <w:br/>
        <w:t>т</w:t>
        <w:br/>
        <w:br/>
        <w:t>н</w:t>
        <w:br/>
        <w:br/>
        <w:t>и</w:t>
        <w:br/>
        <w:br/>
        <w:t>к</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с</w:t>
        <w:br/>
        <w:br/>
        <w:t>и</w:t>
        <w:br/>
        <w:br/>
        <w:t>с</w:t>
        <w:br/>
        <w:br/>
        <w:t>т</w:t>
        <w:br/>
        <w:br/>
        <w:t>е</w:t>
        <w:br/>
        <w:br/>
        <w:t>м</w:t>
        <w:br/>
        <w:br/>
        <w:t>,</w:t>
        <w:br/>
        <w:br/>
        <w:t xml:space="preserve"> </w:t>
        <w:br/>
        <w:br/>
        <w:t>с</w:t>
        <w:br/>
        <w:br/>
        <w:t>п</w:t>
        <w:br/>
        <w:br/>
        <w:t>о</w:t>
        <w:br/>
        <w:br/>
        <w:t>с</w:t>
        <w:br/>
        <w:br/>
        <w:t>о</w:t>
        <w:br/>
        <w:br/>
        <w:t>б</w:t>
        <w:br/>
        <w:br/>
        <w:t>н</w:t>
        <w:br/>
        <w:br/>
        <w:t>ы</w:t>
        <w:br/>
        <w:br/>
        <w:t>х</w:t>
        <w:br/>
        <w:br/>
        <w:t xml:space="preserve"> </w:t>
        <w:br/>
        <w:br/>
        <w:t>о</w:t>
        <w:br/>
        <w:br/>
        <w:t>б</w:t>
        <w:br/>
        <w:br/>
        <w:t>ъ</w:t>
        <w:br/>
        <w:br/>
        <w:t>е</w:t>
        <w:br/>
        <w:br/>
        <w:t>д</w:t>
        <w:br/>
        <w:br/>
        <w:t>и</w:t>
        <w:br/>
        <w:br/>
        <w:t>н</w:t>
        <w:br/>
        <w:br/>
        <w:t>я</w:t>
        <w:br/>
        <w:br/>
        <w:t>т</w:t>
        <w:br/>
        <w:br/>
        <w:t>ь</w:t>
        <w:br/>
        <w:br/>
        <w:t xml:space="preserve"> </w:t>
        <w:br/>
        <w:br/>
        <w:t>з</w:t>
        <w:br/>
        <w:br/>
        <w:t>н</w:t>
        <w:br/>
        <w:br/>
        <w:t>а</w:t>
        <w:br/>
        <w:br/>
        <w:t>н</w:t>
        <w:br/>
        <w:br/>
        <w:t>и</w:t>
        <w:br/>
        <w:br/>
        <w:t>я</w:t>
        <w:br/>
        <w:br/>
        <w:t xml:space="preserve"> </w:t>
        <w:br/>
        <w:br/>
        <w:t>и</w:t>
        <w:br/>
        <w:br/>
        <w:t>з</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 xml:space="preserve"> </w:t>
        <w:br/>
        <w:br/>
        <w:t>и</w:t>
        <w:br/>
        <w:br/>
        <w:t xml:space="preserve"> </w:t>
        <w:br/>
        <w:br/>
        <w:t>и</w:t>
        <w:br/>
        <w:br/>
        <w:t>с</w:t>
        <w:br/>
        <w:br/>
        <w:t>п</w:t>
        <w:br/>
        <w:br/>
        <w:t>о</w:t>
        <w:br/>
        <w:br/>
        <w:t>л</w:t>
        <w:br/>
        <w:br/>
        <w:t>ь</w:t>
        <w:br/>
        <w:br/>
        <w:t>з</w:t>
        <w:br/>
        <w:br/>
        <w:t>о</w:t>
        <w:br/>
        <w:br/>
        <w:t>в</w:t>
        <w:br/>
        <w:br/>
        <w:t>а</w:t>
        <w:br/>
        <w:br/>
        <w:t>т</w:t>
        <w:br/>
        <w:br/>
        <w:t>ь</w:t>
        <w:br/>
        <w:br/>
        <w:t xml:space="preserve"> </w:t>
        <w:br/>
        <w:br/>
        <w:t>и</w:t>
        <w:br/>
        <w:br/>
        <w:t>х</w:t>
        <w:br/>
        <w:br/>
        <w:t xml:space="preserve"> </w:t>
        <w:br/>
        <w:br/>
        <w:t>д</w:t>
        <w:br/>
        <w:br/>
        <w:t>л</w:t>
        <w:br/>
        <w:br/>
        <w:t>я</w:t>
        <w:br/>
        <w:br/>
        <w:t xml:space="preserve"> </w:t>
        <w:br/>
        <w:br/>
        <w:t>р</w:t>
        <w:br/>
        <w:br/>
        <w:t>е</w:t>
        <w:br/>
        <w:br/>
        <w:t>ш</w:t>
        <w:br/>
        <w:br/>
        <w:t>е</w:t>
        <w:br/>
        <w:br/>
        <w:t>н</w:t>
        <w:br/>
        <w:br/>
        <w:t>и</w:t>
        <w:br/>
        <w:br/>
        <w:t>я</w:t>
        <w:br/>
        <w:br/>
        <w:t xml:space="preserve"> </w:t>
        <w:br/>
        <w:br/>
        <w:t>с</w:t>
        <w:br/>
        <w:br/>
        <w:t>л</w:t>
        <w:br/>
        <w:br/>
        <w:t>о</w:t>
        <w:br/>
        <w:br/>
        <w:t>ж</w:t>
        <w:br/>
        <w:br/>
        <w:t>н</w:t>
        <w:br/>
        <w:br/>
        <w:t>ы</w:t>
        <w:br/>
        <w:br/>
        <w:t>х</w:t>
        <w:br/>
        <w:br/>
        <w:t xml:space="preserve"> </w:t>
        <w:br/>
        <w:br/>
        <w:t>з</w:t>
        <w:br/>
        <w:br/>
        <w:t>а</w:t>
        <w:br/>
        <w:br/>
        <w:t>д</w:t>
        <w:br/>
        <w:br/>
        <w:t>а</w:t>
        <w:br/>
        <w:br/>
        <w:t>ч</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п</w:t>
        <w:br/>
        <w:br/>
        <w:t>л</w:t>
        <w:br/>
        <w:br/>
        <w:t>а</w:t>
        <w:br/>
        <w:br/>
        <w:t>т</w:t>
        <w:br/>
        <w:br/>
        <w:t>ф</w:t>
        <w:br/>
        <w:br/>
        <w:t>о</w:t>
        <w:br/>
        <w:br/>
        <w:t>р</w:t>
        <w:br/>
        <w:br/>
        <w:t>м</w:t>
        <w:br/>
        <w:br/>
        <w:t xml:space="preserve"> </w:t>
        <w:br/>
        <w:br/>
        <w:t>д</w:t>
        <w:br/>
        <w:br/>
        <w:t>л</w:t>
        <w:br/>
        <w:br/>
        <w:t>я</w:t>
        <w:br/>
        <w:br/>
        <w:t xml:space="preserve"> </w:t>
        <w:br/>
        <w:br/>
        <w:t>о</w:t>
        <w:br/>
        <w:br/>
        <w:t>б</w:t>
        <w:br/>
        <w:br/>
        <w:t>м</w:t>
        <w:br/>
        <w:br/>
        <w:t>е</w:t>
        <w:br/>
        <w:br/>
        <w:t>н</w:t>
        <w:br/>
        <w:br/>
        <w:t>а</w:t>
        <w:br/>
        <w:br/>
        <w:t xml:space="preserve"> </w:t>
        <w:br/>
        <w:br/>
        <w:t>з</w:t>
        <w:br/>
        <w:br/>
        <w:t>н</w:t>
        <w:br/>
        <w:br/>
        <w:t>а</w:t>
        <w:br/>
        <w:br/>
        <w:t>н</w:t>
        <w:br/>
        <w:br/>
        <w:t>и</w:t>
        <w:br/>
        <w:br/>
        <w:t>я</w:t>
        <w:br/>
        <w:br/>
        <w:t>м</w:t>
        <w:br/>
        <w:br/>
        <w:t>и</w:t>
        <w:br/>
        <w:br/>
        <w:t xml:space="preserve"> </w:t>
        <w:br/>
        <w:br/>
        <w:t>и</w:t>
        <w:br/>
        <w:br/>
        <w:t xml:space="preserve"> </w:t>
        <w:br/>
        <w:br/>
        <w:t>о</w:t>
        <w:br/>
        <w:br/>
        <w:t>п</w:t>
        <w:br/>
        <w:br/>
        <w:t>ы</w:t>
        <w:br/>
        <w:br/>
        <w:t>т</w:t>
        <w:br/>
        <w:br/>
        <w:t>о</w:t>
        <w:br/>
        <w:br/>
        <w:t>м</w:t>
        <w:br/>
        <w:br/>
        <w:t xml:space="preserve"> </w:t>
        <w:br/>
        <w:br/>
        <w:t>м</w:t>
        <w:br/>
        <w:br/>
        <w:t>е</w:t>
        <w:br/>
        <w:br/>
        <w:t>ж</w:t>
        <w:br/>
        <w:br/>
        <w:t>д</w:t>
        <w:br/>
        <w:br/>
        <w:t>у</w:t>
        <w:br/>
        <w:br/>
        <w:t xml:space="preserve"> </w:t>
        <w:br/>
        <w:br/>
        <w:t>с</w:t>
        <w:br/>
        <w:br/>
        <w:t>п</w:t>
        <w:br/>
        <w:br/>
        <w:t>е</w:t>
        <w:br/>
        <w:br/>
        <w:t>ц</w:t>
        <w:br/>
        <w:br/>
        <w:t>и</w:t>
        <w:br/>
        <w:br/>
        <w:t>а</w:t>
        <w:br/>
        <w:br/>
        <w:t>л</w:t>
        <w:br/>
        <w:br/>
        <w:t>и</w:t>
        <w:br/>
        <w:br/>
        <w:t>с</w:t>
        <w:br/>
        <w:br/>
        <w:t>т</w:t>
        <w:br/>
        <w:br/>
        <w:t>а</w:t>
        <w:br/>
        <w:br/>
        <w:t>м</w:t>
        <w:br/>
        <w:br/>
        <w:t>и</w:t>
        <w:br/>
        <w:br/>
        <w:t xml:space="preserve"> </w:t>
        <w:br/>
        <w:br/>
        <w:t>в</w:t>
        <w:br/>
        <w:br/>
        <w:t xml:space="preserve"> </w:t>
        <w:br/>
        <w:br/>
        <w:t>о</w:t>
        <w:br/>
        <w:br/>
        <w:t>б</w:t>
        <w:br/>
        <w:br/>
        <w:t>л</w:t>
        <w:br/>
        <w:br/>
        <w:t>а</w:t>
        <w:br/>
        <w:br/>
        <w:t>с</w:t>
        <w:br/>
        <w:br/>
        <w:t>т</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r>
    </w:p>
    <w:p>
      <w:r>
        <w:br w:type="page"/>
      </w:r>
    </w:p>
    <w:p>
      <w:pPr>
        <w:pStyle w:val="Heading1"/>
      </w:pPr>
      <w:r>
        <w:t xml:space="preserve">Заключение ideas: </w:t>
      </w:r>
    </w:p>
    <w:p>
      <w:pPr>
        <w:pStyle w:val="Heading2"/>
      </w:pPr>
      <w:r>
        <w:t>Список идей для главы (укладывающихся в рамки):</w:t>
      </w:r>
    </w:p>
    <w:p>
      <w:r>
        <w:t>**I. Перспективы развития машинного обучения в нефтепереработке (около 30-35%)**</w:t>
      </w:r>
    </w:p>
    <w:p>
      <w:pPr>
        <w:pStyle w:val="ListParagraph"/>
      </w:pPr>
      <w:r>
        <w:t xml:space="preserve">  </w:t>
      </w:r>
      <w:r>
        <w:rPr>
          <w:b/>
        </w:rPr>
        <w:t>Оптимизация процессов с цифровыми двойниками:</w:t>
      </w:r>
      <w:r>
        <w:rPr/>
        <w:t xml:space="preserve"> Виртуальное моделирование, обновление данных в реальном времени, прогнозирование и оптимизация.</w:t>
      </w:r>
    </w:p>
    <w:p>
      <w:pPr>
        <w:pStyle w:val="ListParagraph"/>
      </w:pPr>
      <w:r>
        <w:t xml:space="preserve">  </w:t>
      </w:r>
      <w:r>
        <w:rPr>
          <w:b/>
        </w:rPr>
        <w:t>Разработка новых катализаторов:</w:t>
      </w:r>
      <w:r>
        <w:rPr/>
        <w:t xml:space="preserve"> Анализ данных для прогнозирования свойств продуктов и оптимизации процессов крекинга/риформинга.</w:t>
      </w:r>
    </w:p>
    <w:p>
      <w:pPr>
        <w:pStyle w:val="ListParagraph"/>
      </w:pPr>
      <w:r>
        <w:t xml:space="preserve">  </w:t>
      </w:r>
      <w:r>
        <w:rPr>
          <w:b/>
        </w:rPr>
        <w:t>Повышение безопасности:</w:t>
      </w:r>
      <w:r>
        <w:rPr/>
        <w:t xml:space="preserve"> Анализ данных с датчиков для прогнозирования аварийных ситуаций.</w:t>
      </w:r>
    </w:p>
    <w:p>
      <w:pPr>
        <w:pStyle w:val="ListParagraph"/>
      </w:pPr>
      <w:r>
        <w:t xml:space="preserve">  </w:t>
      </w:r>
      <w:r>
        <w:rPr>
          <w:b/>
        </w:rPr>
        <w:t>Качество данных:</w:t>
      </w:r>
      <w:r>
        <w:rPr/>
        <w:t xml:space="preserve"> Сбор, очистка, преобразование и обеспечение качества данных.</w:t>
      </w:r>
    </w:p>
    <w:p>
      <w:pPr>
        <w:pStyle w:val="ListParagraph"/>
      </w:pPr>
      <w:r>
        <w:t xml:space="preserve">  </w:t>
      </w:r>
      <w:r>
        <w:rPr>
          <w:b/>
        </w:rPr>
        <w:t>Квалифицированные кадры:</w:t>
      </w:r>
      <w:r>
        <w:rPr/>
        <w:t xml:space="preserve"> Обучение персонала и привлечение специалистов.</w:t>
      </w:r>
    </w:p>
    <w:p>
      <w:pPr>
        <w:pStyle w:val="ListParagraph"/>
      </w:pPr>
      <w:r>
        <w:t xml:space="preserve">  </w:t>
      </w:r>
      <w:r>
        <w:rPr>
          <w:b/>
        </w:rPr>
        <w:t>Масштабируемость и интеграция:</w:t>
      </w:r>
      <w:r>
        <w:rPr/>
        <w:t xml:space="preserve"> Использование облачных платформ и интеграция с существующими системами.</w:t>
      </w:r>
    </w:p>
    <w:p>
      <w:pPr>
        <w:pStyle w:val="ListParagraph"/>
      </w:pPr>
      <w:r>
        <w:t xml:space="preserve">  </w:t>
      </w:r>
      <w:r>
        <w:rPr>
          <w:b/>
        </w:rPr>
        <w:t>Конфиденциальность и безопасность данных:</w:t>
      </w:r>
      <w:r>
        <w:rPr/>
        <w:t xml:space="preserve"> Шифрование, соблюдение законодательства и ограничение доступа.</w:t>
      </w:r>
    </w:p>
    <w:p>
      <w:pPr>
        <w:pStyle w:val="ListParagraph"/>
      </w:pPr>
      <w:r>
        <w:t xml:space="preserve">  </w:t>
      </w:r>
      <w:r>
        <w:rPr>
          <w:b/>
        </w:rPr>
        <w:t>Предотвращение дискриминации:</w:t>
      </w:r>
      <w:r>
        <w:rPr/>
        <w:t xml:space="preserve"> Использование разнообразных данных и анализ моделей.</w:t>
      </w:r>
    </w:p>
    <w:p>
      <w:pPr>
        <w:pStyle w:val="ListParagraph"/>
      </w:pPr>
      <w:r>
        <w:t xml:space="preserve">  </w:t>
      </w:r>
      <w:r>
        <w:rPr>
          <w:b/>
        </w:rPr>
        <w:t>Ответственность за решения:</w:t>
      </w:r>
      <w:r>
        <w:rPr/>
        <w:t xml:space="preserve"> Четкое определение ролей и анализ рисков.</w:t>
      </w:r>
    </w:p>
    <w:p>
      <w:pPr>
        <w:pStyle w:val="ListParagraph"/>
      </w:pPr>
      <w:r>
        <w:t xml:space="preserve">  </w:t>
      </w:r>
      <w:r>
        <w:rPr>
          <w:b/>
        </w:rPr>
        <w:t>Новые алгоритмы:</w:t>
      </w:r>
      <w:r>
        <w:rPr/>
        <w:t xml:space="preserve"> Исследование глубокого обучения и адаптация к нефтепереработке.</w:t>
      </w:r>
    </w:p>
    <w:p>
      <w:pPr>
        <w:pStyle w:val="ListParagraph"/>
      </w:pPr>
      <w:r>
        <w:t xml:space="preserve">  </w:t>
      </w:r>
      <w:r>
        <w:rPr>
          <w:b/>
        </w:rPr>
        <w:t>Самообучение и самооптимизация:</w:t>
      </w:r>
      <w:r>
        <w:rPr/>
        <w:t xml:space="preserve"> Использование генеративных моделей для автоматического извлечения знаний.</w:t>
      </w:r>
    </w:p>
    <w:p>
      <w:pPr>
        <w:pStyle w:val="ListParagraph"/>
      </w:pPr>
      <w:r>
        <w:t xml:space="preserve">  </w:t>
      </w:r>
      <w:r>
        <w:rPr>
          <w:b/>
        </w:rPr>
        <w:t>Коллаборация и обмен знаниями:</w:t>
      </w:r>
      <w:r>
        <w:rPr/>
        <w:t xml:space="preserve"> Создание платформ для обмена опытом между специалистами.</w:t>
      </w:r>
    </w:p>
    <w:p>
      <w:r>
        <w:br w:type="page"/>
      </w:r>
    </w:p>
    <w:p>
      <w:pPr>
        <w:pStyle w:val="Heading1"/>
      </w:pPr>
      <w:r>
        <w:t xml:space="preserve">Заключение summaries: </w:t>
      </w:r>
    </w:p>
    <w:p>
      <w:r>
        <w:t>*</w:t>
        <w:br/>
        <w:br/>
        <w:t>*</w:t>
        <w:br/>
        <w:br/>
        <w:t>I</w:t>
        <w:br/>
        <w:br/>
        <w:t>.</w:t>
        <w:br/>
        <w:br/>
        <w:t xml:space="preserve"> </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br/>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с</w:t>
        <w:br/>
        <w:br/>
        <w:t xml:space="preserve"> </w:t>
        <w:br/>
        <w:br/>
        <w:t>ц</w:t>
        <w:br/>
        <w:br/>
        <w:t>и</w:t>
        <w:br/>
        <w:br/>
        <w:t>ф</w:t>
        <w:br/>
        <w:br/>
        <w:t>р</w:t>
        <w:br/>
        <w:br/>
        <w:t>о</w:t>
        <w:br/>
        <w:br/>
        <w:t>в</w:t>
        <w:br/>
        <w:br/>
        <w:t>ы</w:t>
        <w:br/>
        <w:br/>
        <w:t>м</w:t>
        <w:br/>
        <w:br/>
        <w:t>и</w:t>
        <w:br/>
        <w:br/>
        <w:t xml:space="preserve"> </w:t>
        <w:br/>
        <w:br/>
        <w:t>д</w:t>
        <w:br/>
        <w:br/>
        <w:t>в</w:t>
        <w:br/>
        <w:br/>
        <w:t>о</w:t>
        <w:br/>
        <w:br/>
        <w:t>й</w:t>
        <w:br/>
        <w:br/>
        <w:t>н</w:t>
        <w:br/>
        <w:br/>
        <w:t>и</w:t>
        <w:br/>
        <w:br/>
        <w:t>к</w:t>
        <w:br/>
        <w:br/>
        <w:t>а</w:t>
        <w:br/>
        <w:br/>
        <w:t>м</w:t>
        <w:br/>
        <w:br/>
        <w:t>и</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в</w:t>
        <w:br/>
        <w:br/>
        <w:t>и</w:t>
        <w:br/>
        <w:br/>
        <w:t>р</w:t>
        <w:br/>
        <w:br/>
        <w:t>т</w:t>
        <w:br/>
        <w:br/>
        <w:t>у</w:t>
        <w:br/>
        <w:br/>
        <w:t>а</w:t>
        <w:br/>
        <w:br/>
        <w:t>л</w:t>
        <w:br/>
        <w:br/>
        <w:t>ь</w:t>
        <w:br/>
        <w:br/>
        <w:t>н</w:t>
        <w:br/>
        <w:br/>
        <w:t>о</w:t>
        <w:br/>
        <w:br/>
        <w:t>й</w:t>
        <w:br/>
        <w:br/>
        <w:t xml:space="preserve"> </w:t>
        <w:br/>
        <w:br/>
        <w:t>м</w:t>
        <w:br/>
        <w:br/>
        <w:t>о</w:t>
        <w:br/>
        <w:br/>
        <w:t>д</w:t>
        <w:br/>
        <w:br/>
        <w:t>е</w:t>
        <w:br/>
        <w:br/>
        <w:t>л</w:t>
        <w:br/>
        <w:br/>
        <w:t>и</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г</w:t>
        <w:br/>
        <w:br/>
        <w:t>о</w:t>
        <w:br/>
        <w:br/>
        <w:t xml:space="preserve"> </w:t>
        <w:br/>
        <w:br/>
        <w:t>з</w:t>
        <w:br/>
        <w:br/>
        <w:t>а</w:t>
        <w:br/>
        <w:br/>
        <w:t>в</w:t>
        <w:br/>
        <w:br/>
        <w:t>о</w:t>
        <w:br/>
        <w:br/>
        <w:t>д</w:t>
        <w:br/>
        <w:br/>
        <w:t>а</w:t>
        <w:br/>
        <w:br/>
        <w:t>,</w:t>
        <w:br/>
        <w:br/>
        <w:t xml:space="preserve"> </w:t>
        <w:br/>
        <w:br/>
        <w:t>о</w:t>
        <w:br/>
        <w:br/>
        <w:t>т</w:t>
        <w:br/>
        <w:br/>
        <w:t>р</w:t>
        <w:br/>
        <w:br/>
        <w:t>а</w:t>
        <w:br/>
        <w:br/>
        <w:t>ж</w:t>
        <w:br/>
        <w:br/>
        <w:t>а</w:t>
        <w:br/>
        <w:br/>
        <w:t>ю</w:t>
        <w:br/>
        <w:br/>
        <w:t>щ</w:t>
        <w:br/>
        <w:br/>
        <w:t>е</w:t>
        <w:br/>
        <w:br/>
        <w:t>й</w:t>
        <w:br/>
        <w:br/>
        <w:t xml:space="preserve"> </w:t>
        <w:br/>
        <w:br/>
        <w:t>е</w:t>
        <w:br/>
        <w:br/>
        <w:t>г</w:t>
        <w:br/>
        <w:br/>
        <w:t>о</w:t>
        <w:br/>
        <w:br/>
        <w:t xml:space="preserve"> </w:t>
        <w:br/>
        <w:br/>
        <w:t>т</w:t>
        <w:br/>
        <w:br/>
        <w:t>е</w:t>
        <w:br/>
        <w:br/>
        <w:t>к</w:t>
        <w:br/>
        <w:br/>
        <w:t>у</w:t>
        <w:br/>
        <w:br/>
        <w:t>щ</w:t>
        <w:br/>
        <w:br/>
        <w:t>е</w:t>
        <w:br/>
        <w:br/>
        <w:t>е</w:t>
        <w:br/>
        <w:br/>
        <w:t xml:space="preserve"> </w:t>
        <w:br/>
        <w:br/>
        <w:t>с</w:t>
        <w:br/>
        <w:br/>
        <w:t>о</w:t>
        <w:br/>
        <w:br/>
        <w:t>с</w:t>
        <w:br/>
        <w:br/>
        <w:t>т</w:t>
        <w:br/>
        <w:br/>
        <w:t>о</w:t>
        <w:br/>
        <w:br/>
        <w:t>я</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д</w:t>
        <w:br/>
        <w:br/>
        <w:t>а</w:t>
        <w:br/>
        <w:br/>
        <w:t>н</w:t>
        <w:br/>
        <w:br/>
        <w:t>н</w:t>
        <w:br/>
        <w:br/>
        <w:t>ы</w:t>
        <w:br/>
        <w:br/>
        <w:t>х</w:t>
        <w:br/>
        <w:br/>
        <w:t xml:space="preserve"> </w:t>
        <w:br/>
        <w:br/>
        <w:t>с</w:t>
        <w:br/>
        <w:br/>
        <w:t xml:space="preserve"> </w:t>
        <w:br/>
        <w:br/>
        <w:t>д</w:t>
        <w:br/>
        <w:br/>
        <w:t>а</w:t>
        <w:br/>
        <w:br/>
        <w:t>т</w:t>
        <w:br/>
        <w:br/>
        <w:t>ч</w:t>
        <w:br/>
        <w:br/>
        <w:t>и</w:t>
        <w:br/>
        <w:br/>
        <w:t>к</w:t>
        <w:br/>
        <w:br/>
        <w:t>о</w:t>
        <w:br/>
        <w:br/>
        <w:t>в</w:t>
        <w:br/>
        <w:br/>
        <w:t xml:space="preserve"> </w:t>
        <w:br/>
        <w:br/>
        <w:t>и</w:t>
        <w:br/>
        <w:br/>
        <w:t xml:space="preserve"> </w:t>
        <w:br/>
        <w:br/>
        <w:t>д</w:t>
        <w:br/>
        <w:br/>
        <w:t>р</w:t>
        <w:br/>
        <w:br/>
        <w:t>у</w:t>
        <w:br/>
        <w:br/>
        <w:t>г</w:t>
        <w:br/>
        <w:br/>
        <w:t>и</w:t>
        <w:br/>
        <w:br/>
        <w:t>х</w:t>
        <w:br/>
        <w:br/>
        <w:t xml:space="preserve"> </w:t>
        <w:br/>
        <w:br/>
        <w:t>и</w:t>
        <w:br/>
        <w:br/>
        <w:t>с</w:t>
        <w:br/>
        <w:br/>
        <w:t>т</w:t>
        <w:br/>
        <w:br/>
        <w:t>о</w:t>
        <w:br/>
        <w:br/>
        <w:t>ч</w:t>
        <w:br/>
        <w:br/>
        <w:t>н</w:t>
        <w:br/>
        <w:br/>
        <w:t>и</w:t>
        <w:br/>
        <w:br/>
        <w:t>к</w:t>
        <w:br/>
        <w:br/>
        <w:t>о</w:t>
        <w:br/>
        <w:br/>
        <w:t>в</w:t>
        <w:br/>
        <w:br/>
        <w:t xml:space="preserve"> </w:t>
        <w:br/>
        <w:br/>
        <w:t>д</w:t>
        <w:br/>
        <w:br/>
        <w:t>л</w:t>
        <w:br/>
        <w:br/>
        <w:t>я</w:t>
        <w:br/>
        <w:br/>
        <w:t xml:space="preserve"> </w:t>
        <w:br/>
        <w:br/>
        <w:t>о</w:t>
        <w:br/>
        <w:br/>
        <w:t>б</w:t>
        <w:br/>
        <w:br/>
        <w:t>н</w:t>
        <w:br/>
        <w:br/>
        <w:t>о</w:t>
        <w:br/>
        <w:br/>
        <w:t>в</w:t>
        <w:br/>
        <w:br/>
        <w:t>л</w:t>
        <w:br/>
        <w:br/>
        <w:t>е</w:t>
        <w:br/>
        <w:br/>
        <w:t>н</w:t>
        <w:br/>
        <w:br/>
        <w:t>и</w:t>
        <w:br/>
        <w:br/>
        <w:t>я</w:t>
        <w:br/>
        <w:br/>
        <w:t xml:space="preserve"> </w:t>
        <w:br/>
        <w:br/>
        <w:t>м</w:t>
        <w:br/>
        <w:br/>
        <w:t>о</w:t>
        <w:br/>
        <w:br/>
        <w:t>д</w:t>
        <w:br/>
        <w:br/>
        <w:t>е</w:t>
        <w:br/>
        <w:br/>
        <w:t>л</w:t>
        <w:br/>
        <w:br/>
        <w:t>и</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п</w:t>
        <w:br/>
        <w:br/>
        <w:t>о</w:t>
        <w:br/>
        <w:br/>
        <w:t>в</w:t>
        <w:br/>
        <w:br/>
        <w:t>е</w:t>
        <w:br/>
        <w:br/>
        <w:t>д</w:t>
        <w:br/>
        <w:br/>
        <w:t>е</w:t>
        <w:br/>
        <w:br/>
        <w:t>н</w:t>
        <w:br/>
        <w:br/>
        <w:t>и</w:t>
        <w:br/>
        <w:br/>
        <w:t>я</w:t>
        <w:br/>
        <w:br/>
        <w:t xml:space="preserve"> </w:t>
        <w:br/>
        <w:br/>
        <w:t>з</w:t>
        <w:br/>
        <w:br/>
        <w:t>а</w:t>
        <w:br/>
        <w:br/>
        <w:t>в</w:t>
        <w:br/>
        <w:br/>
        <w:t>о</w:t>
        <w:br/>
        <w:br/>
        <w:t>д</w:t>
        <w:br/>
        <w:br/>
        <w:t>а</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 xml:space="preserve"> </w:t>
        <w:br/>
        <w:br/>
        <w:t>в</w:t>
        <w:br/>
        <w:br/>
        <w:t xml:space="preserve"> </w:t>
        <w:br/>
        <w:br/>
        <w:t>в</w:t>
        <w:br/>
        <w:br/>
        <w:t>и</w:t>
        <w:br/>
        <w:br/>
        <w:t>р</w:t>
        <w:br/>
        <w:br/>
        <w:t>т</w:t>
        <w:br/>
        <w:br/>
        <w:t>у</w:t>
        <w:br/>
        <w:br/>
        <w:t>а</w:t>
        <w:br/>
        <w:br/>
        <w:t>л</w:t>
        <w:br/>
        <w:br/>
        <w:t>ь</w:t>
        <w:br/>
        <w:br/>
        <w:t>н</w:t>
        <w:br/>
        <w:br/>
        <w:t>о</w:t>
        <w:br/>
        <w:br/>
        <w:t>й</w:t>
        <w:br/>
        <w:br/>
        <w:t xml:space="preserve"> </w:t>
        <w:br/>
        <w:br/>
        <w:t>с</w:t>
        <w:br/>
        <w:br/>
        <w:t>р</w:t>
        <w:br/>
        <w:br/>
        <w:t>е</w:t>
        <w:br/>
        <w:br/>
        <w:t>д</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е</w:t>
        <w:br/>
        <w:br/>
        <w:t>р</w:t>
        <w:br/>
        <w:br/>
        <w:t>е</w:t>
        <w:br/>
        <w:br/>
        <w:t>н</w:t>
        <w:br/>
        <w:br/>
        <w:t>о</w:t>
        <w:br/>
        <w:br/>
        <w:t>с</w:t>
        <w:br/>
        <w:br/>
        <w:t xml:space="preserve"> </w:t>
        <w:br/>
        <w:br/>
        <w:t>о</w:t>
        <w:br/>
        <w:br/>
        <w:t>п</w:t>
        <w:br/>
        <w:br/>
        <w:t>т</w:t>
        <w:br/>
        <w:br/>
        <w:t>и</w:t>
        <w:br/>
        <w:br/>
        <w:t>м</w:t>
        <w:br/>
        <w:br/>
        <w:t>и</w:t>
        <w:br/>
        <w:br/>
        <w:t>з</w:t>
        <w:br/>
        <w:br/>
        <w:t>и</w:t>
        <w:br/>
        <w:br/>
        <w:t>р</w:t>
        <w:br/>
        <w:br/>
        <w:t>о</w:t>
        <w:br/>
        <w:br/>
        <w:t>в</w:t>
        <w:br/>
        <w:br/>
        <w:t>а</w:t>
        <w:br/>
        <w:br/>
        <w:t>н</w:t>
        <w:br/>
        <w:br/>
        <w:t>н</w:t>
        <w:br/>
        <w:br/>
        <w:t>ы</w:t>
        <w:br/>
        <w:br/>
        <w:t>х</w:t>
        <w:br/>
        <w:br/>
        <w:t xml:space="preserve"> </w:t>
        <w:br/>
        <w:br/>
        <w:t>р</w:t>
        <w:br/>
        <w:br/>
        <w:t>е</w:t>
        <w:br/>
        <w:br/>
        <w:t>ш</w:t>
        <w:br/>
        <w:br/>
        <w:t>е</w:t>
        <w:br/>
        <w:br/>
        <w:t>н</w:t>
        <w:br/>
        <w:br/>
        <w:t>и</w:t>
        <w:br/>
        <w:br/>
        <w:t>й</w:t>
        <w:br/>
        <w:br/>
        <w:t xml:space="preserve"> </w:t>
        <w:br/>
        <w:br/>
        <w:t>в</w:t>
        <w:br/>
        <w:br/>
        <w:t xml:space="preserve"> </w:t>
        <w:br/>
        <w:br/>
        <w:t>р</w:t>
        <w:br/>
        <w:br/>
        <w:t>е</w:t>
        <w:br/>
        <w:br/>
        <w:t>а</w:t>
        <w:br/>
        <w:br/>
        <w:t>л</w:t>
        <w:br/>
        <w:br/>
        <w:t>ь</w:t>
        <w:br/>
        <w:br/>
        <w:t>н</w:t>
        <w:br/>
        <w:br/>
        <w:t>у</w:t>
        <w:br/>
        <w:br/>
        <w:t>ю</w:t>
        <w:br/>
        <w:br/>
        <w:t xml:space="preserve"> </w:t>
        <w:br/>
        <w:br/>
        <w:t>с</w:t>
        <w:br/>
        <w:br/>
        <w:t>р</w:t>
        <w:br/>
        <w:br/>
        <w:t>е</w:t>
        <w:br/>
        <w:br/>
        <w:t>д</w:t>
        <w:br/>
        <w:br/>
        <w:t>у</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 xml:space="preserve"> </w:t>
        <w:br/>
        <w:br/>
        <w:t>з</w:t>
        <w:br/>
        <w:br/>
        <w:t>а</w:t>
        <w:br/>
        <w:br/>
        <w:t>в</w:t>
        <w:br/>
        <w:br/>
        <w:t>о</w:t>
        <w:br/>
        <w:br/>
        <w:t>д</w:t>
        <w:br/>
        <w:br/>
        <w:t>а</w:t>
        <w:br/>
        <w:br/>
        <w:t>.</w:t>
        <w:br/>
        <w:br/>
        <w:br/>
        <w:br/>
        <w:br/>
        <w:t>*</w:t>
        <w:br/>
        <w:br/>
        <w:t xml:space="preserve"> </w:t>
        <w:br/>
        <w:br/>
        <w:t xml:space="preserve"> </w:t>
        <w:br/>
        <w:br/>
        <w:t xml:space="preserve"> </w:t>
        <w:br/>
        <w:br/>
        <w:t>П</w:t>
        <w:br/>
        <w:br/>
        <w:t>р</w:t>
        <w:br/>
        <w:br/>
        <w:t>и</w:t>
        <w:br/>
        <w:br/>
        <w:t>м</w:t>
        <w:br/>
        <w:br/>
        <w:t>е</w:t>
        <w:br/>
        <w:br/>
        <w:t>н</w:t>
        <w:br/>
        <w:br/>
        <w:t>е</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р</w:t>
        <w:br/>
        <w:br/>
        <w:t>а</w:t>
        <w:br/>
        <w:br/>
        <w:t>з</w:t>
        <w:br/>
        <w:br/>
        <w:t>р</w:t>
        <w:br/>
        <w:br/>
        <w:t>а</w:t>
        <w:br/>
        <w:br/>
        <w:t>б</w:t>
        <w:br/>
        <w:br/>
        <w:t>о</w:t>
        <w:br/>
        <w:br/>
        <w:t>т</w:t>
        <w:br/>
        <w:br/>
        <w:t>к</w:t>
        <w:br/>
        <w:br/>
        <w:t>и</w:t>
        <w:br/>
        <w:br/>
        <w:t xml:space="preserve"> </w:t>
        <w:br/>
        <w:br/>
        <w:t>н</w:t>
        <w:br/>
        <w:br/>
        <w:t>о</w:t>
        <w:br/>
        <w:br/>
        <w:t>в</w:t>
        <w:br/>
        <w:br/>
        <w:t>ы</w:t>
        <w:br/>
        <w:br/>
        <w:t>х</w:t>
        <w:br/>
        <w:br/>
        <w:t xml:space="preserve"> </w:t>
        <w:br/>
        <w:br/>
        <w:t>к</w:t>
        <w:br/>
        <w:br/>
        <w:t>а</w:t>
        <w:br/>
        <w:br/>
        <w:t>т</w:t>
        <w:br/>
        <w:br/>
        <w:t>а</w:t>
        <w:br/>
        <w:br/>
        <w:t>л</w:t>
        <w:br/>
        <w:br/>
        <w:t>и</w:t>
        <w:br/>
        <w:br/>
        <w:t>з</w:t>
        <w:br/>
        <w:br/>
        <w:t>а</w:t>
        <w:br/>
        <w:br/>
        <w:t>т</w:t>
        <w:br/>
        <w:br/>
        <w:t>о</w:t>
        <w:br/>
        <w:br/>
        <w:t>р</w:t>
        <w:br/>
        <w:br/>
        <w:t>о</w:t>
        <w:br/>
        <w:br/>
        <w:t>в</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 xml:space="preserve"> </w:t>
        <w:br/>
        <w:br/>
        <w:t>к</w:t>
        <w:br/>
        <w:br/>
        <w:t>р</w:t>
        <w:br/>
        <w:br/>
        <w:t>е</w:t>
        <w:br/>
        <w:br/>
        <w:t>к</w:t>
        <w:br/>
        <w:br/>
        <w:t>и</w:t>
        <w:br/>
        <w:br/>
        <w:t>н</w:t>
        <w:br/>
        <w:br/>
        <w:t>г</w:t>
        <w:br/>
        <w:br/>
        <w:t>а</w:t>
        <w:br/>
        <w:br/>
        <w:t xml:space="preserve"> </w:t>
        <w:br/>
        <w:br/>
        <w:t>и</w:t>
        <w:br/>
        <w:br/>
        <w:t xml:space="preserve"> </w:t>
        <w:br/>
        <w:br/>
        <w:t>р</w:t>
        <w:br/>
        <w:br/>
        <w:t>и</w:t>
        <w:br/>
        <w:br/>
        <w:t>ф</w:t>
        <w:br/>
        <w:br/>
        <w:t>о</w:t>
        <w:br/>
        <w:br/>
        <w:t>р</w:t>
        <w:br/>
        <w:br/>
        <w:t>м</w:t>
        <w:br/>
        <w:br/>
        <w:t>и</w:t>
        <w:br/>
        <w:br/>
        <w:t>н</w:t>
        <w:br/>
        <w:br/>
        <w:t>г</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б</w:t>
        <w:br/>
        <w:br/>
        <w:t>о</w:t>
        <w:br/>
        <w:br/>
        <w:t>р</w:t>
        <w:br/>
        <w:br/>
        <w:t xml:space="preserve"> </w:t>
        <w:br/>
        <w:br/>
        <w:t>д</w:t>
        <w:br/>
        <w:br/>
        <w:t>а</w:t>
        <w:br/>
        <w:br/>
        <w:t>н</w:t>
        <w:br/>
        <w:br/>
        <w:t>н</w:t>
        <w:br/>
        <w:br/>
        <w:t>ы</w:t>
        <w:br/>
        <w:br/>
        <w:t>х</w:t>
        <w:br/>
        <w:br/>
        <w:t xml:space="preserve"> </w:t>
        <w:br/>
        <w:br/>
        <w:t>о</w:t>
        <w:br/>
        <w:br/>
        <w:t xml:space="preserve"> </w:t>
        <w:br/>
        <w:br/>
        <w:t>с</w:t>
        <w:br/>
        <w:br/>
        <w:t>о</w:t>
        <w:br/>
        <w:br/>
        <w:t>с</w:t>
        <w:br/>
        <w:br/>
        <w:t>т</w:t>
        <w:br/>
        <w:br/>
        <w:t>а</w:t>
        <w:br/>
        <w:br/>
        <w:t>в</w:t>
        <w:br/>
        <w:br/>
        <w:t>е</w:t>
        <w:br/>
        <w:br/>
        <w:t xml:space="preserve"> </w:t>
        <w:br/>
        <w:br/>
        <w:t>с</w:t>
        <w:br/>
        <w:br/>
        <w:t>ы</w:t>
        <w:br/>
        <w:br/>
        <w:t>р</w:t>
        <w:br/>
        <w:br/>
        <w:t>ь</w:t>
        <w:br/>
        <w:br/>
        <w:t>я</w:t>
        <w:br/>
        <w:br/>
        <w:t>,</w:t>
        <w:br/>
        <w:br/>
        <w:t xml:space="preserve"> </w:t>
        <w:br/>
        <w:br/>
        <w:t>п</w:t>
        <w:br/>
        <w:br/>
        <w:t>а</w:t>
        <w:br/>
        <w:br/>
        <w:t>р</w:t>
        <w:br/>
        <w:br/>
        <w:t>а</w:t>
        <w:br/>
        <w:br/>
        <w:t>м</w:t>
        <w:br/>
        <w:br/>
        <w:t>е</w:t>
        <w:br/>
        <w:br/>
        <w:t>т</w:t>
        <w:br/>
        <w:br/>
        <w:t>р</w:t>
        <w:br/>
        <w:br/>
        <w:t>а</w:t>
        <w:br/>
        <w:br/>
        <w:t>х</w:t>
        <w:br/>
        <w:br/>
        <w:t xml:space="preserve"> </w:t>
        <w:br/>
        <w:br/>
        <w:t>п</w:t>
        <w:br/>
        <w:br/>
        <w:t>р</w:t>
        <w:br/>
        <w:br/>
        <w:t>о</w:t>
        <w:br/>
        <w:br/>
        <w:t>ц</w:t>
        <w:br/>
        <w:br/>
        <w:t>е</w:t>
        <w:br/>
        <w:br/>
        <w:t>с</w:t>
        <w:br/>
        <w:br/>
        <w:t>с</w:t>
        <w:br/>
        <w:br/>
        <w:t>а</w:t>
        <w:br/>
        <w:br/>
        <w:t xml:space="preserve"> </w:t>
        <w:br/>
        <w:br/>
        <w:t>и</w:t>
        <w:br/>
        <w:br/>
        <w:t xml:space="preserve"> </w:t>
        <w:br/>
        <w:br/>
        <w:t>с</w:t>
        <w:br/>
        <w:br/>
        <w:t>в</w:t>
        <w:br/>
        <w:br/>
        <w:t>о</w:t>
        <w:br/>
        <w:br/>
        <w:t>й</w:t>
        <w:br/>
        <w:br/>
        <w:t>с</w:t>
        <w:br/>
        <w:br/>
        <w:t>т</w:t>
        <w:br/>
        <w:br/>
        <w:t>в</w:t>
        <w:br/>
        <w:br/>
        <w:t>а</w:t>
        <w:br/>
        <w:br/>
        <w:t>х</w:t>
        <w:br/>
        <w:br/>
        <w:t xml:space="preserve"> </w:t>
        <w:br/>
        <w:br/>
        <w:t>п</w:t>
        <w:br/>
        <w:br/>
        <w:t>р</w:t>
        <w:br/>
        <w:br/>
        <w:t>о</w:t>
        <w:br/>
        <w:br/>
        <w:t>д</w:t>
        <w:br/>
        <w:br/>
        <w:t>у</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в</w:t>
        <w:br/>
        <w:br/>
        <w:t>ы</w:t>
        <w:br/>
        <w:br/>
        <w:t>я</w:t>
        <w:br/>
        <w:br/>
        <w:t>в</w:t>
        <w:br/>
        <w:br/>
        <w:t>л</w:t>
        <w:br/>
        <w:br/>
        <w:t>е</w:t>
        <w:br/>
        <w:br/>
        <w:t>н</w:t>
        <w:br/>
        <w:br/>
        <w:t>и</w:t>
        <w:br/>
        <w:br/>
        <w:t>я</w:t>
        <w:br/>
        <w:br/>
        <w:t xml:space="preserve"> </w:t>
        <w:br/>
        <w:br/>
        <w:t>з</w:t>
        <w:br/>
        <w:br/>
        <w:t>а</w:t>
        <w:br/>
        <w:br/>
        <w:t>к</w:t>
        <w:br/>
        <w:br/>
        <w:t>о</w:t>
        <w:br/>
        <w:br/>
        <w:t>н</w:t>
        <w:br/>
        <w:br/>
        <w:t>о</w:t>
        <w:br/>
        <w:br/>
        <w:t>м</w:t>
        <w:br/>
        <w:br/>
        <w:t>е</w:t>
        <w:br/>
        <w:br/>
        <w:t>р</w:t>
        <w:br/>
        <w:br/>
        <w:t>н</w:t>
        <w:br/>
        <w:br/>
        <w:t>о</w:t>
        <w:br/>
        <w:br/>
        <w:t>с</w:t>
        <w:br/>
        <w:br/>
        <w:t>т</w:t>
        <w:br/>
        <w:br/>
        <w:t>е</w:t>
        <w:br/>
        <w:br/>
        <w:t>й</w:t>
        <w:br/>
        <w:br/>
        <w:t xml:space="preserve"> </w:t>
        <w:br/>
        <w:br/>
        <w:t>и</w:t>
        <w:br/>
        <w:br/>
        <w:t xml:space="preserve"> </w:t>
        <w:br/>
        <w:br/>
        <w:t>с</w:t>
        <w:br/>
        <w:br/>
        <w:t>в</w:t>
        <w:br/>
        <w:br/>
        <w:t>я</w:t>
        <w:br/>
        <w:br/>
        <w:t>з</w:t>
        <w:br/>
        <w:br/>
        <w:t>е</w:t>
        <w:br/>
        <w:br/>
        <w:t>й</w:t>
        <w:br/>
        <w:br/>
        <w:t xml:space="preserve"> </w:t>
        <w:br/>
        <w:br/>
        <w:t>м</w:t>
        <w:br/>
        <w:br/>
        <w:t>е</w:t>
        <w:br/>
        <w:br/>
        <w:t>ж</w:t>
        <w:br/>
        <w:br/>
        <w:t>д</w:t>
        <w:br/>
        <w:br/>
        <w:t>у</w:t>
        <w:br/>
        <w:br/>
        <w:t xml:space="preserve"> </w:t>
        <w:br/>
        <w:br/>
        <w:t>п</w:t>
        <w:br/>
        <w:br/>
        <w:t>а</w:t>
        <w:br/>
        <w:br/>
        <w:t>р</w:t>
        <w:br/>
        <w:br/>
        <w:t>а</w:t>
        <w:br/>
        <w:br/>
        <w:t>м</w:t>
        <w:br/>
        <w:br/>
        <w:t>е</w:t>
        <w:br/>
        <w:br/>
        <w:t>т</w:t>
        <w:br/>
        <w:br/>
        <w:t>р</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с</w:t>
        <w:br/>
        <w:br/>
        <w:t>в</w:t>
        <w:br/>
        <w:br/>
        <w:t>о</w:t>
        <w:br/>
        <w:br/>
        <w:t>й</w:t>
        <w:br/>
        <w:br/>
        <w:t>с</w:t>
        <w:br/>
        <w:br/>
        <w:t>т</w:t>
        <w:br/>
        <w:br/>
        <w:t>в</w:t>
        <w:br/>
        <w:br/>
        <w:t xml:space="preserve"> </w:t>
        <w:br/>
        <w:br/>
        <w:t>п</w:t>
        <w:br/>
        <w:br/>
        <w:t>р</w:t>
        <w:br/>
        <w:br/>
        <w:t>о</w:t>
        <w:br/>
        <w:br/>
        <w:t>д</w:t>
        <w:br/>
        <w:br/>
        <w:t>у</w:t>
        <w:br/>
        <w:br/>
        <w:t>к</w:t>
        <w:br/>
        <w:br/>
        <w:t>т</w:t>
        <w:br/>
        <w:br/>
        <w:t>о</w:t>
        <w:br/>
        <w:br/>
        <w:t>в</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п</w:t>
        <w:br/>
        <w:br/>
        <w:t>а</w:t>
        <w:br/>
        <w:br/>
        <w:t>р</w:t>
        <w:br/>
        <w:br/>
        <w:t>а</w:t>
        <w:br/>
        <w:br/>
        <w:t>м</w:t>
        <w:br/>
        <w:br/>
        <w:t>е</w:t>
        <w:br/>
        <w:br/>
        <w:t>т</w:t>
        <w:br/>
        <w:br/>
        <w:t>р</w:t>
        <w:br/>
        <w:br/>
        <w:t>о</w:t>
        <w:br/>
        <w:br/>
        <w:t>в</w:t>
        <w:br/>
        <w:br/>
        <w:t xml:space="preserve"> </w:t>
        <w:br/>
        <w:br/>
        <w:t>п</w:t>
        <w:br/>
        <w:br/>
        <w:t>р</w:t>
        <w:br/>
        <w:br/>
        <w:t>о</w:t>
        <w:br/>
        <w:br/>
        <w:t>ц</w:t>
        <w:br/>
        <w:br/>
        <w:t>е</w:t>
        <w:br/>
        <w:br/>
        <w:t>с</w:t>
        <w:br/>
        <w:br/>
        <w:t>с</w:t>
        <w:br/>
        <w:br/>
        <w:t>а</w:t>
        <w:br/>
        <w:br/>
        <w:t xml:space="preserve"> </w:t>
        <w:br/>
        <w:br/>
        <w:t>д</w:t>
        <w:br/>
        <w:br/>
        <w:t>л</w:t>
        <w:br/>
        <w:br/>
        <w:t>я</w:t>
        <w:br/>
        <w:br/>
        <w:t xml:space="preserve"> </w:t>
        <w:br/>
        <w:br/>
        <w:t>п</w:t>
        <w:br/>
        <w:br/>
        <w:t>о</w:t>
        <w:br/>
        <w:br/>
        <w:t>л</w:t>
        <w:br/>
        <w:br/>
        <w:t>у</w:t>
        <w:br/>
        <w:br/>
        <w:t>ч</w:t>
        <w:br/>
        <w:br/>
        <w:t>е</w:t>
        <w:br/>
        <w:br/>
        <w:t>н</w:t>
        <w:br/>
        <w:br/>
        <w:t>и</w:t>
        <w:br/>
        <w:br/>
        <w:t>я</w:t>
        <w:br/>
        <w:br/>
        <w:t xml:space="preserve"> </w:t>
        <w:br/>
        <w:br/>
        <w:t>ц</w:t>
        <w:br/>
        <w:br/>
        <w:t>е</w:t>
        <w:br/>
        <w:br/>
        <w:t>л</w:t>
        <w:br/>
        <w:br/>
        <w:t>е</w:t>
        <w:br/>
        <w:br/>
        <w:t>в</w:t>
        <w:br/>
        <w:br/>
        <w:t>ы</w:t>
        <w:br/>
        <w:br/>
        <w:t>х</w:t>
        <w:br/>
        <w:br/>
        <w:t xml:space="preserve"> </w:t>
        <w:br/>
        <w:br/>
        <w:t>п</w:t>
        <w:br/>
        <w:br/>
        <w:t>р</w:t>
        <w:br/>
        <w:br/>
        <w:t>о</w:t>
        <w:br/>
        <w:br/>
        <w:t>д</w:t>
        <w:br/>
        <w:br/>
        <w:t>у</w:t>
        <w:br/>
        <w:br/>
        <w:t>к</w:t>
        <w:br/>
        <w:br/>
        <w:t>т</w:t>
        <w:br/>
        <w:br/>
        <w:t>о</w:t>
        <w:br/>
        <w:br/>
        <w:t>в</w:t>
        <w:br/>
        <w:br/>
        <w:t xml:space="preserve"> </w:t>
        <w:br/>
        <w:br/>
        <w:t>с</w:t>
        <w:br/>
        <w:br/>
        <w:t xml:space="preserve"> </w:t>
        <w:br/>
        <w:br/>
        <w:t>м</w:t>
        <w:br/>
        <w:br/>
        <w:t>а</w:t>
        <w:br/>
        <w:br/>
        <w:t>к</w:t>
        <w:br/>
        <w:br/>
        <w:t>с</w:t>
        <w:br/>
        <w:br/>
        <w:t>и</w:t>
        <w:br/>
        <w:br/>
        <w:t>м</w:t>
        <w:br/>
        <w:br/>
        <w:t>а</w:t>
        <w:br/>
        <w:br/>
        <w:t>л</w:t>
        <w:br/>
        <w:br/>
        <w:t>ь</w:t>
        <w:br/>
        <w:br/>
        <w:t>н</w:t>
        <w:br/>
        <w:br/>
        <w:t>ы</w:t>
        <w:br/>
        <w:br/>
        <w:t>м</w:t>
        <w:br/>
        <w:br/>
        <w:t xml:space="preserve"> </w:t>
        <w:br/>
        <w:br/>
        <w:t>в</w:t>
        <w:br/>
        <w:br/>
        <w:t>ы</w:t>
        <w:br/>
        <w:br/>
        <w:t>х</w:t>
        <w:br/>
        <w:br/>
        <w:t>о</w:t>
        <w:br/>
        <w:br/>
        <w:t>д</w:t>
        <w:br/>
        <w:br/>
        <w:t>о</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а</w:t>
        <w:br/>
        <w:br/>
        <w:t xml:space="preserve"> </w:t>
        <w:br/>
        <w:br/>
        <w:t>р</w:t>
        <w:br/>
        <w:br/>
        <w:t>а</w:t>
        <w:br/>
        <w:br/>
        <w:t>з</w:t>
        <w:br/>
        <w:br/>
        <w:t>р</w:t>
        <w:br/>
        <w:br/>
        <w:t>а</w:t>
        <w:br/>
        <w:br/>
        <w:t>б</w:t>
        <w:br/>
        <w:br/>
        <w:t>о</w:t>
        <w:br/>
        <w:br/>
        <w:t>т</w:t>
        <w:br/>
        <w:br/>
        <w:t>к</w:t>
        <w:br/>
        <w:br/>
        <w:t>и</w:t>
        <w:br/>
        <w:br/>
        <w:t xml:space="preserve"> </w:t>
        <w:br/>
        <w:br/>
        <w:t>н</w:t>
        <w:br/>
        <w:br/>
        <w:t>о</w:t>
        <w:br/>
        <w:br/>
        <w:t>в</w:t>
        <w:br/>
        <w:br/>
        <w:t>ы</w:t>
        <w:br/>
        <w:br/>
        <w:t>х</w:t>
        <w:br/>
        <w:br/>
        <w:t xml:space="preserve"> </w:t>
        <w:br/>
        <w:br/>
        <w:t>к</w:t>
        <w:br/>
        <w:br/>
        <w:t>а</w:t>
        <w:br/>
        <w:br/>
        <w:t>т</w:t>
        <w:br/>
        <w:br/>
        <w:t>а</w:t>
        <w:br/>
        <w:br/>
        <w:t>л</w:t>
        <w:br/>
        <w:br/>
        <w:t>и</w:t>
        <w:br/>
        <w:br/>
        <w:t>з</w:t>
        <w:br/>
        <w:br/>
        <w:t>а</w:t>
        <w:br/>
        <w:br/>
        <w:t>т</w:t>
        <w:br/>
        <w:br/>
        <w:t>о</w:t>
        <w:br/>
        <w:br/>
        <w:t>р</w:t>
        <w:br/>
        <w:br/>
        <w:t>о</w:t>
        <w:br/>
        <w:br/>
        <w:t>в</w:t>
        <w:br/>
        <w:br/>
        <w:t xml:space="preserve"> </w:t>
        <w:br/>
        <w:br/>
        <w:t>и</w:t>
        <w:br/>
        <w:br/>
        <w:t xml:space="preserve"> </w:t>
        <w:br/>
        <w:br/>
        <w:t>с</w:t>
        <w:br/>
        <w:br/>
        <w:t>о</w:t>
        <w:br/>
        <w:br/>
        <w:t>к</w:t>
        <w:br/>
        <w:br/>
        <w:t>р</w:t>
        <w:br/>
        <w:br/>
        <w:t>а</w:t>
        <w:br/>
        <w:br/>
        <w:t>щ</w:t>
        <w:br/>
        <w:br/>
        <w:t>е</w:t>
        <w:br/>
        <w:br/>
        <w:t>н</w:t>
        <w:br/>
        <w:br/>
        <w:t>и</w:t>
        <w:br/>
        <w:br/>
        <w:t>е</w:t>
        <w:br/>
        <w:br/>
        <w:t xml:space="preserve"> </w:t>
        <w:br/>
        <w:br/>
        <w:t>в</w:t>
        <w:br/>
        <w:br/>
        <w:t>р</w:t>
        <w:br/>
        <w:br/>
        <w:t>е</w:t>
        <w:br/>
        <w:br/>
        <w:t>м</w:t>
        <w:br/>
        <w:br/>
        <w:t>е</w:t>
        <w:br/>
        <w:br/>
        <w:t>н</w:t>
        <w:br/>
        <w:br/>
        <w:t>и</w:t>
        <w:br/>
        <w:br/>
        <w:t xml:space="preserve"> </w:t>
        <w:br/>
        <w:br/>
        <w:t>и</w:t>
        <w:br/>
        <w:br/>
        <w:t xml:space="preserve"> </w:t>
        <w:br/>
        <w:br/>
        <w:t>з</w:t>
        <w:br/>
        <w:br/>
        <w:t>а</w:t>
        <w:br/>
        <w:br/>
        <w:t>т</w:t>
        <w:br/>
        <w:br/>
        <w:t>р</w:t>
        <w:br/>
        <w:br/>
        <w:t>а</w:t>
        <w:br/>
        <w:br/>
        <w:t>т</w:t>
        <w:br/>
        <w:br/>
        <w:t xml:space="preserve"> </w:t>
        <w:br/>
        <w:br/>
        <w:t>н</w:t>
        <w:br/>
        <w:br/>
        <w:t>а</w:t>
        <w:br/>
        <w:br/>
        <w:t xml:space="preserve"> </w:t>
        <w:br/>
        <w:br/>
        <w:t>и</w:t>
        <w:br/>
        <w:br/>
        <w:t>с</w:t>
        <w:br/>
        <w:br/>
        <w:t>с</w:t>
        <w:br/>
        <w:br/>
        <w:t>л</w:t>
        <w:br/>
        <w:br/>
        <w:t>е</w:t>
        <w:br/>
        <w:br/>
        <w:t>д</w:t>
        <w:br/>
        <w:br/>
        <w:t>о</w:t>
        <w:br/>
        <w:br/>
        <w:t>в</w:t>
        <w:br/>
        <w:br/>
        <w:t>а</w:t>
        <w:br/>
        <w:br/>
        <w:t>н</w:t>
        <w:br/>
        <w:br/>
        <w:t>и</w:t>
        <w:br/>
        <w:br/>
        <w:t>я</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 xml:space="preserve"> </w:t>
        <w:br/>
        <w:br/>
        <w:t>н</w:t>
        <w:br/>
        <w:br/>
        <w:t>а</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з</w:t>
        <w:br/>
        <w:br/>
        <w:t>а</w:t>
        <w:br/>
        <w:br/>
        <w:t>в</w:t>
        <w:br/>
        <w:br/>
        <w:t>о</w:t>
        <w:br/>
        <w:br/>
        <w:t>д</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с</w:t>
        <w:br/>
        <w:br/>
        <w:t xml:space="preserve"> </w:t>
        <w:br/>
        <w:br/>
        <w:t>д</w:t>
        <w:br/>
        <w:br/>
        <w:t>а</w:t>
        <w:br/>
        <w:br/>
        <w:t>т</w:t>
        <w:br/>
        <w:br/>
        <w:t>ч</w:t>
        <w:br/>
        <w:br/>
        <w:t>и</w:t>
        <w:br/>
        <w:br/>
        <w:t>к</w:t>
        <w:br/>
        <w:br/>
        <w:t>о</w:t>
        <w:br/>
        <w:br/>
        <w:t>в</w:t>
        <w:br/>
        <w:br/>
        <w:t>,</w:t>
        <w:br/>
        <w:br/>
        <w:t xml:space="preserve"> </w:t>
        <w:br/>
        <w:br/>
        <w:t>с</w:t>
        <w:br/>
        <w:br/>
        <w:t>и</w:t>
        <w:br/>
        <w:br/>
        <w:t>с</w:t>
        <w:br/>
        <w:br/>
        <w:t>т</w:t>
        <w:br/>
        <w:br/>
        <w:t>е</w:t>
        <w:br/>
        <w:br/>
        <w:t>м</w:t>
        <w:br/>
        <w:br/>
        <w:t xml:space="preserve"> </w:t>
        <w:br/>
        <w:br/>
        <w:t>в</w:t>
        <w:br/>
        <w:br/>
        <w:t>и</w:t>
        <w:br/>
        <w:br/>
        <w:t>д</w:t>
        <w:br/>
        <w:br/>
        <w:t>е</w:t>
        <w:br/>
        <w:br/>
        <w:t>о</w:t>
        <w:br/>
        <w:br/>
        <w:t>н</w:t>
        <w:br/>
        <w:br/>
        <w:t>а</w:t>
        <w:br/>
        <w:br/>
        <w:t>б</w:t>
        <w:br/>
        <w:br/>
        <w:t>л</w:t>
        <w:br/>
        <w:br/>
        <w:t>ю</w:t>
        <w:br/>
        <w:br/>
        <w:t>д</w:t>
        <w:br/>
        <w:br/>
        <w:t>е</w:t>
        <w:br/>
        <w:br/>
        <w:t>н</w:t>
        <w:br/>
        <w:br/>
        <w:t>и</w:t>
        <w:br/>
        <w:br/>
        <w:t>я</w:t>
        <w:br/>
        <w:br/>
        <w:t xml:space="preserve"> </w:t>
        <w:br/>
        <w:br/>
        <w:t>и</w:t>
        <w:br/>
        <w:br/>
        <w:t xml:space="preserve"> </w:t>
        <w:br/>
        <w:br/>
        <w:t>д</w:t>
        <w:br/>
        <w:br/>
        <w:t>р</w:t>
        <w:br/>
        <w:br/>
        <w:t>у</w:t>
        <w:br/>
        <w:br/>
        <w:t>г</w:t>
        <w:br/>
        <w:br/>
        <w:t>и</w:t>
        <w:br/>
        <w:br/>
        <w:t>х</w:t>
        <w:br/>
        <w:br/>
        <w:t xml:space="preserve"> </w:t>
        <w:br/>
        <w:br/>
        <w:t>и</w:t>
        <w:br/>
        <w:br/>
        <w:t>с</w:t>
        <w:br/>
        <w:br/>
        <w:t>т</w:t>
        <w:br/>
        <w:br/>
        <w:t>о</w:t>
        <w:br/>
        <w:br/>
        <w:t>ч</w:t>
        <w:br/>
        <w:br/>
        <w:t>н</w:t>
        <w:br/>
        <w:br/>
        <w:t>и</w:t>
        <w:br/>
        <w:br/>
        <w:t>к</w:t>
        <w:br/>
        <w:br/>
        <w:t>о</w:t>
        <w:br/>
        <w:br/>
        <w:t>в</w:t>
        <w:br/>
        <w:br/>
        <w:t xml:space="preserve"> </w:t>
        <w:br/>
        <w:br/>
        <w:t>д</w:t>
        <w:br/>
        <w:br/>
        <w:t>л</w:t>
        <w:br/>
        <w:br/>
        <w:t>я</w:t>
        <w:br/>
        <w:br/>
        <w:t xml:space="preserve"> </w:t>
        <w:br/>
        <w:br/>
        <w:t>в</w:t>
        <w:br/>
        <w:br/>
        <w:t>ы</w:t>
        <w:br/>
        <w:br/>
        <w:t>я</w:t>
        <w:br/>
        <w:br/>
        <w:t>в</w:t>
        <w:br/>
        <w:br/>
        <w:t>л</w:t>
        <w:br/>
        <w:br/>
        <w:t>е</w:t>
        <w:br/>
        <w:br/>
        <w:t>н</w:t>
        <w:br/>
        <w:br/>
        <w:t>и</w:t>
        <w:br/>
        <w:br/>
        <w:t>я</w:t>
        <w:br/>
        <w:br/>
        <w:t xml:space="preserve"> </w:t>
        <w:br/>
        <w:br/>
        <w:t>а</w:t>
        <w:br/>
        <w:br/>
        <w:t>н</w:t>
        <w:br/>
        <w:br/>
        <w:t>о</w:t>
        <w:br/>
        <w:br/>
        <w:t>м</w:t>
        <w:br/>
        <w:br/>
        <w:t>а</w:t>
        <w:br/>
        <w:br/>
        <w:t>л</w:t>
        <w:br/>
        <w:br/>
        <w:t>и</w:t>
        <w:br/>
        <w:br/>
        <w:t>й</w:t>
        <w:br/>
        <w:br/>
        <w:t xml:space="preserve"> </w:t>
        <w:br/>
        <w:br/>
        <w:t>и</w:t>
        <w:br/>
        <w:br/>
        <w:t xml:space="preserve"> </w:t>
        <w:br/>
        <w:br/>
        <w:t>п</w:t>
        <w:br/>
        <w:br/>
        <w:t>о</w:t>
        <w:br/>
        <w:br/>
        <w:t>т</w:t>
        <w:br/>
        <w:br/>
        <w:t>е</w:t>
        <w:br/>
        <w:br/>
        <w:t>н</w:t>
        <w:br/>
        <w:br/>
        <w:t>ц</w:t>
        <w:br/>
        <w:br/>
        <w:t>и</w:t>
        <w:br/>
        <w:br/>
        <w:t>а</w:t>
        <w:br/>
        <w:br/>
        <w:t>л</w:t>
        <w:br/>
        <w:br/>
        <w:t>ь</w:t>
        <w:br/>
        <w:br/>
        <w:t>н</w:t>
        <w:br/>
        <w:br/>
        <w:t>ы</w:t>
        <w:br/>
        <w:br/>
        <w:t>х</w:t>
        <w:br/>
        <w:br/>
        <w:t xml:space="preserve"> </w:t>
        <w:br/>
        <w:br/>
        <w:t>о</w:t>
        <w:br/>
        <w:br/>
        <w:t>п</w:t>
        <w:br/>
        <w:br/>
        <w:t>а</w:t>
        <w:br/>
        <w:br/>
        <w:t>с</w:t>
        <w:br/>
        <w:br/>
        <w:t>н</w:t>
        <w:br/>
        <w:br/>
        <w:t>о</w:t>
        <w:br/>
        <w:br/>
        <w:t>с</w:t>
        <w:br/>
        <w:br/>
        <w:t>т</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а</w:t>
        <w:br/>
        <w:br/>
        <w:t>в</w:t>
        <w:br/>
        <w:br/>
        <w:t>а</w:t>
        <w:br/>
        <w:br/>
        <w:t>р</w:t>
        <w:br/>
        <w:br/>
        <w:t>и</w:t>
        <w:br/>
        <w:br/>
        <w:t>й</w:t>
        <w:br/>
        <w:br/>
        <w:t>н</w:t>
        <w:br/>
        <w:br/>
        <w:t>ы</w:t>
        <w:br/>
        <w:br/>
        <w:t>х</w:t>
        <w:br/>
        <w:br/>
        <w:t xml:space="preserve"> </w:t>
        <w:br/>
        <w:br/>
        <w:t>с</w:t>
        <w:br/>
        <w:br/>
        <w:t>и</w:t>
        <w:br/>
        <w:br/>
        <w:t>т</w:t>
        <w:br/>
        <w:br/>
        <w:t>у</w:t>
        <w:br/>
        <w:br/>
        <w:t>а</w:t>
        <w:br/>
        <w:br/>
        <w:t>ц</w:t>
        <w:br/>
        <w:br/>
        <w:t>и</w:t>
        <w:br/>
        <w:br/>
        <w:t>й</w:t>
        <w:br/>
        <w:br/>
        <w:t xml:space="preserve"> </w:t>
        <w:br/>
        <w:br/>
        <w:t>и</w:t>
        <w:br/>
        <w:br/>
        <w:t xml:space="preserve"> </w:t>
        <w:br/>
        <w:br/>
        <w:t>р</w:t>
        <w:br/>
        <w:br/>
        <w:t>а</w:t>
        <w:br/>
        <w:br/>
        <w:t>з</w:t>
        <w:br/>
        <w:br/>
        <w:t>р</w:t>
        <w:br/>
        <w:br/>
        <w:t>а</w:t>
        <w:br/>
        <w:br/>
        <w:t>б</w:t>
        <w:br/>
        <w:br/>
        <w:t>о</w:t>
        <w:br/>
        <w:br/>
        <w:t>т</w:t>
        <w:br/>
        <w:br/>
        <w:t>к</w:t>
        <w:br/>
        <w:br/>
        <w:t>а</w:t>
        <w:br/>
        <w:br/>
        <w:t xml:space="preserve"> </w:t>
        <w:br/>
        <w:br/>
        <w:t>м</w:t>
        <w:br/>
        <w:br/>
        <w:t>е</w:t>
        <w:br/>
        <w:br/>
        <w:t>р</w:t>
        <w:br/>
        <w:br/>
        <w:t xml:space="preserve"> </w:t>
        <w:br/>
        <w:br/>
        <w:t>п</w:t>
        <w:br/>
        <w:br/>
        <w:t>о</w:t>
        <w:br/>
        <w:br/>
        <w:t xml:space="preserve"> </w:t>
        <w:br/>
        <w:br/>
        <w:t>и</w:t>
        <w:br/>
        <w:br/>
        <w:t>х</w:t>
        <w:br/>
        <w:br/>
        <w:t xml:space="preserve"> </w:t>
        <w:br/>
        <w:br/>
        <w:t>п</w:t>
        <w:br/>
        <w:br/>
        <w:t>р</w:t>
        <w:br/>
        <w:br/>
        <w:t>е</w:t>
        <w:br/>
        <w:br/>
        <w:t>д</w:t>
        <w:br/>
        <w:br/>
        <w:t>о</w:t>
        <w:br/>
        <w:br/>
        <w:t>т</w:t>
        <w:br/>
        <w:br/>
        <w:t>в</w:t>
        <w:br/>
        <w:br/>
        <w:t>р</w:t>
        <w:br/>
        <w:br/>
        <w:t>а</w:t>
        <w:br/>
        <w:br/>
        <w:t>щ</w:t>
        <w:br/>
        <w:br/>
        <w:t>е</w:t>
        <w:br/>
        <w:br/>
        <w:t>н</w:t>
        <w:br/>
        <w:br/>
        <w:t>и</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к</w:t>
        <w:br/>
        <w:br/>
        <w:t>о</w:t>
        <w:br/>
        <w:br/>
        <w:t>н</w:t>
        <w:br/>
        <w:br/>
        <w:t>т</w:t>
        <w:br/>
        <w:br/>
        <w:t>р</w:t>
        <w:br/>
        <w:br/>
        <w:t>о</w:t>
        <w:br/>
        <w:br/>
        <w:t>л</w:t>
        <w:br/>
        <w:br/>
        <w:t>я</w:t>
        <w:br/>
        <w:br/>
        <w:t xml:space="preserve"> </w:t>
        <w:br/>
        <w:br/>
        <w:t>и</w:t>
        <w:br/>
        <w:br/>
        <w:t xml:space="preserve"> </w:t>
        <w:br/>
        <w:br/>
        <w:t>у</w:t>
        <w:br/>
        <w:br/>
        <w:t>п</w:t>
        <w:br/>
        <w:br/>
        <w:t>р</w:t>
        <w:br/>
        <w:br/>
        <w:t>а</w:t>
        <w:br/>
        <w:br/>
        <w:t>в</w:t>
        <w:br/>
        <w:br/>
        <w:t>л</w:t>
        <w:br/>
        <w:br/>
        <w:t>е</w:t>
        <w:br/>
        <w:br/>
        <w:t>н</w:t>
        <w:br/>
        <w:br/>
        <w:t>и</w:t>
        <w:br/>
        <w:br/>
        <w:t>я</w:t>
        <w:br/>
        <w:br/>
        <w:t xml:space="preserve"> </w:t>
        <w:br/>
        <w:br/>
        <w:t>д</w:t>
        <w:br/>
        <w:br/>
        <w:t>л</w:t>
        <w:br/>
        <w:br/>
        <w:t>я</w:t>
        <w:br/>
        <w:br/>
        <w:t xml:space="preserve"> </w:t>
        <w:br/>
        <w:br/>
        <w:t>с</w:t>
        <w:br/>
        <w:br/>
        <w:t>н</w:t>
        <w:br/>
        <w:br/>
        <w:t>и</w:t>
        <w:br/>
        <w:br/>
        <w:t>ж</w:t>
        <w:br/>
        <w:br/>
        <w:t>е</w:t>
        <w:br/>
        <w:br/>
        <w:t>н</w:t>
        <w:br/>
        <w:br/>
        <w:t>и</w:t>
        <w:br/>
        <w:br/>
        <w:t>я</w:t>
        <w:br/>
        <w:br/>
        <w:t xml:space="preserve"> </w:t>
        <w:br/>
        <w:br/>
        <w:t>р</w:t>
        <w:br/>
        <w:br/>
        <w:t>и</w:t>
        <w:br/>
        <w:br/>
        <w:t>с</w:t>
        <w:br/>
        <w:br/>
        <w:t>к</w:t>
        <w:br/>
        <w:br/>
        <w:t>а</w:t>
        <w:br/>
        <w:br/>
        <w:t xml:space="preserve"> </w:t>
        <w:br/>
        <w:br/>
        <w:t>ч</w:t>
        <w:br/>
        <w:br/>
        <w:t>е</w:t>
        <w:br/>
        <w:br/>
        <w:t>л</w:t>
        <w:br/>
        <w:br/>
        <w:t>о</w:t>
        <w:br/>
        <w:br/>
        <w:t>в</w:t>
        <w:br/>
        <w:br/>
        <w:t>е</w:t>
        <w:br/>
        <w:br/>
        <w:t>ч</w:t>
        <w:br/>
        <w:br/>
        <w:t>е</w:t>
        <w:br/>
        <w:br/>
        <w:t>с</w:t>
        <w:br/>
        <w:br/>
        <w:t>к</w:t>
        <w:br/>
        <w:br/>
        <w:t>и</w:t>
        <w:br/>
        <w:br/>
        <w:t>х</w:t>
        <w:br/>
        <w:br/>
        <w:t xml:space="preserve"> </w:t>
        <w:br/>
        <w:br/>
        <w:t>о</w:t>
        <w:br/>
        <w:br/>
        <w:t>ш</w:t>
        <w:br/>
        <w:br/>
        <w:t>и</w:t>
        <w:br/>
        <w:br/>
        <w:t>б</w:t>
        <w:br/>
        <w:br/>
        <w:t>о</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л</w:t>
        <w:br/>
        <w:br/>
        <w:t>у</w:t>
        <w:br/>
        <w:br/>
        <w:t>ч</w:t>
        <w:br/>
        <w:br/>
        <w:t>ш</w:t>
        <w:br/>
        <w:br/>
        <w:t>е</w:t>
        <w:br/>
        <w:br/>
        <w:t>н</w:t>
        <w:br/>
        <w:br/>
        <w:t>и</w:t>
        <w:br/>
        <w:br/>
        <w:t>е</w:t>
        <w:br/>
        <w:br/>
        <w:t xml:space="preserve"> </w:t>
        <w:br/>
        <w:br/>
        <w:t>с</w:t>
        <w:br/>
        <w:br/>
        <w:t>и</w:t>
        <w:br/>
        <w:br/>
        <w:t>с</w:t>
        <w:br/>
        <w:br/>
        <w:t>т</w:t>
        <w:br/>
        <w:br/>
        <w:t>е</w:t>
        <w:br/>
        <w:br/>
        <w:t>м</w:t>
        <w:br/>
        <w:br/>
        <w:t>ы</w:t>
        <w:br/>
        <w:br/>
        <w:t xml:space="preserve"> </w:t>
        <w:br/>
        <w:br/>
        <w:t>р</w:t>
        <w:br/>
        <w:br/>
        <w:t>е</w:t>
        <w:br/>
        <w:br/>
        <w:t>а</w:t>
        <w:br/>
        <w:br/>
        <w:t>г</w:t>
        <w:br/>
        <w:br/>
        <w:t>и</w:t>
        <w:br/>
        <w:br/>
        <w:t>р</w:t>
        <w:br/>
        <w:br/>
        <w:t>о</w:t>
        <w:br/>
        <w:br/>
        <w:t>в</w:t>
        <w:br/>
        <w:br/>
        <w:t>а</w:t>
        <w:br/>
        <w:br/>
        <w:t>н</w:t>
        <w:br/>
        <w:br/>
        <w:t>и</w:t>
        <w:br/>
        <w:br/>
        <w:t>я</w:t>
        <w:br/>
        <w:br/>
        <w:t xml:space="preserve"> </w:t>
        <w:br/>
        <w:br/>
        <w:t>н</w:t>
        <w:br/>
        <w:br/>
        <w:t>а</w:t>
        <w:br/>
        <w:br/>
        <w:t xml:space="preserve"> </w:t>
        <w:br/>
        <w:br/>
        <w:t>а</w:t>
        <w:br/>
        <w:br/>
        <w:t>в</w:t>
        <w:br/>
        <w:br/>
        <w:t>а</w:t>
        <w:br/>
        <w:br/>
        <w:t>р</w:t>
        <w:br/>
        <w:br/>
        <w:t>и</w:t>
        <w:br/>
        <w:br/>
        <w:t>й</w:t>
        <w:br/>
        <w:br/>
        <w:t>н</w:t>
        <w:br/>
        <w:br/>
        <w:t>ы</w:t>
        <w:br/>
        <w:br/>
        <w:t>е</w:t>
        <w:br/>
        <w:br/>
        <w:t xml:space="preserve"> </w:t>
        <w:br/>
        <w:br/>
        <w:t>с</w:t>
        <w:br/>
        <w:br/>
        <w:t>и</w:t>
        <w:br/>
        <w:br/>
        <w:t>т</w:t>
        <w:br/>
        <w:br/>
        <w:t>у</w:t>
        <w:br/>
        <w:br/>
        <w:t>а</w:t>
        <w:br/>
        <w:br/>
        <w:t>ц</w:t>
        <w:br/>
        <w:br/>
        <w:t>и</w:t>
        <w:br/>
        <w:br/>
        <w:t>и</w:t>
        <w:br/>
        <w:br/>
        <w:t xml:space="preserve"> </w:t>
        <w:br/>
        <w:br/>
        <w:t>и</w:t>
        <w:br/>
        <w:br/>
        <w:t xml:space="preserve"> </w:t>
        <w:br/>
        <w:br/>
        <w:t>м</w:t>
        <w:br/>
        <w:br/>
        <w:t>и</w:t>
        <w:br/>
        <w:br/>
        <w:t>н</w:t>
        <w:br/>
        <w:br/>
        <w:t>и</w:t>
        <w:br/>
        <w:br/>
        <w:t>м</w:t>
        <w:br/>
        <w:br/>
        <w:t>и</w:t>
        <w:br/>
        <w:br/>
        <w:t>з</w:t>
        <w:br/>
        <w:br/>
        <w:t>а</w:t>
        <w:br/>
        <w:br/>
        <w:t>ц</w:t>
        <w:br/>
        <w:br/>
        <w:t>и</w:t>
        <w:br/>
        <w:br/>
        <w:t>я</w:t>
        <w:br/>
        <w:br/>
        <w:t xml:space="preserve"> </w:t>
        <w:br/>
        <w:br/>
        <w:t>п</w:t>
        <w:br/>
        <w:br/>
        <w:t>о</w:t>
        <w:br/>
        <w:br/>
        <w:t>с</w:t>
        <w:br/>
        <w:br/>
        <w:t>л</w:t>
        <w:br/>
        <w:br/>
        <w:t>е</w:t>
        <w:br/>
        <w:br/>
        <w:t>д</w:t>
        <w:br/>
        <w:br/>
        <w:t>с</w:t>
        <w:br/>
        <w:br/>
        <w:t>т</w:t>
        <w:br/>
        <w:br/>
        <w:t>в</w:t>
        <w:br/>
        <w:br/>
        <w:t>и</w:t>
        <w:br/>
        <w:br/>
        <w:t>й</w:t>
        <w:br/>
        <w:br/>
        <w:t>.</w:t>
        <w:br/>
        <w:br/>
        <w:br/>
        <w:br/>
        <w:br/>
        <w:br/>
        <w:br/>
        <w:br/>
        <w:t>*</w:t>
        <w:br/>
        <w:br/>
        <w:t>*</w:t>
        <w:br/>
        <w:br/>
        <w:t>I</w:t>
        <w:br/>
        <w:br/>
        <w:t>I</w:t>
        <w:br/>
        <w:br/>
        <w:t>.</w:t>
        <w:br/>
        <w:br/>
        <w:t xml:space="preserve"> </w:t>
        <w:br/>
        <w:br/>
        <w:t>В</w:t>
        <w:br/>
        <w:br/>
        <w:t>ы</w:t>
        <w:br/>
        <w:br/>
        <w:t>з</w:t>
        <w:br/>
        <w:br/>
        <w:t>о</w:t>
        <w:br/>
        <w:br/>
        <w:t>в</w:t>
        <w:br/>
        <w:br/>
        <w:t>ы</w:t>
        <w:br/>
        <w:br/>
        <w:t xml:space="preserve"> </w:t>
        <w:br/>
        <w:br/>
        <w:t>и</w:t>
        <w:br/>
        <w:br/>
        <w:t xml:space="preserve"> </w:t>
        <w:br/>
        <w:br/>
        <w:t>о</w:t>
        <w:br/>
        <w:br/>
        <w:t>г</w:t>
        <w:br/>
        <w:br/>
        <w:t>р</w:t>
        <w:br/>
        <w:br/>
        <w:t>а</w:t>
        <w:br/>
        <w:br/>
        <w:t>н</w:t>
        <w:br/>
        <w:br/>
        <w:t>и</w:t>
        <w:br/>
        <w:br/>
        <w:t>ч</w:t>
        <w:br/>
        <w:br/>
        <w:t>е</w:t>
        <w:br/>
        <w:br/>
        <w:t>н</w:t>
        <w:br/>
        <w:br/>
        <w:t>и</w:t>
        <w:br/>
        <w:br/>
        <w:t>я</w:t>
        <w:br/>
        <w:br/>
        <w:t xml:space="preserve"> </w:t>
        <w:br/>
        <w:br/>
        <w:t>в</w:t>
        <w:br/>
        <w:br/>
        <w:t>н</w:t>
        <w:br/>
        <w:br/>
        <w:t>е</w:t>
        <w:br/>
        <w:br/>
        <w:t>д</w:t>
        <w:br/>
        <w:br/>
        <w:t>р</w:t>
        <w:br/>
        <w:br/>
        <w:t>е</w:t>
        <w:br/>
        <w:br/>
        <w:t>н</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w:t>
        <w:br/>
        <w:br/>
        <w:br/>
        <w:br/>
        <w:br/>
        <w:br/>
        <w:br/>
        <w:br/>
        <w:t>*</w:t>
        <w:br/>
        <w:br/>
        <w:t xml:space="preserve"> </w:t>
        <w:br/>
        <w:br/>
        <w:t xml:space="preserve"> </w:t>
        <w:br/>
        <w:br/>
        <w:t xml:space="preserve"> </w:t>
        <w:br/>
        <w:br/>
        <w:t>Н</w:t>
        <w:br/>
        <w:br/>
        <w:t>е</w:t>
        <w:br/>
        <w:br/>
        <w:t>д</w:t>
        <w:br/>
        <w:br/>
        <w:t>о</w:t>
        <w:br/>
        <w:br/>
        <w:t>с</w:t>
        <w:br/>
        <w:br/>
        <w:t>т</w:t>
        <w:br/>
        <w:br/>
        <w:t>а</w:t>
        <w:br/>
        <w:br/>
        <w:t>т</w:t>
        <w:br/>
        <w:br/>
        <w:t>о</w:t>
        <w:br/>
        <w:br/>
        <w:t>к</w:t>
        <w:br/>
        <w:br/>
        <w:t xml:space="preserve"> </w:t>
        <w:br/>
        <w:br/>
        <w:t>к</w:t>
        <w:br/>
        <w:br/>
        <w:t>а</w:t>
        <w:br/>
        <w:br/>
        <w:t>ч</w:t>
        <w:br/>
        <w:br/>
        <w:t>е</w:t>
        <w:br/>
        <w:br/>
        <w:t>с</w:t>
        <w:br/>
        <w:br/>
        <w:t>т</w:t>
        <w:br/>
        <w:br/>
        <w:t>в</w:t>
        <w:br/>
        <w:br/>
        <w:t>е</w:t>
        <w:br/>
        <w:br/>
        <w:t>н</w:t>
        <w:br/>
        <w:br/>
        <w:t>н</w:t>
        <w:br/>
        <w:br/>
        <w:t>ы</w:t>
        <w:br/>
        <w:br/>
        <w:t>х</w:t>
        <w:br/>
        <w:br/>
        <w:t xml:space="preserve"> </w:t>
        <w:br/>
        <w:br/>
        <w:t>д</w:t>
        <w:br/>
        <w:br/>
        <w:t>а</w:t>
        <w:br/>
        <w:br/>
        <w:t>н</w:t>
        <w:br/>
        <w:br/>
        <w:t>н</w:t>
        <w:br/>
        <w:br/>
        <w:t>ы</w:t>
        <w:br/>
        <w:br/>
        <w:t>х</w:t>
        <w:br/>
        <w:br/>
        <w:t xml:space="preserve"> </w:t>
        <w:br/>
        <w:br/>
        <w:t>и</w:t>
        <w:br/>
        <w:br/>
        <w:t xml:space="preserve"> </w:t>
        <w:br/>
        <w:br/>
        <w:t>н</w:t>
        <w:br/>
        <w:br/>
        <w:t>е</w:t>
        <w:br/>
        <w:br/>
        <w:t>о</w:t>
        <w:br/>
        <w:br/>
        <w:t>б</w:t>
        <w:br/>
        <w:br/>
        <w:t>х</w:t>
        <w:br/>
        <w:br/>
        <w:t>о</w:t>
        <w:br/>
        <w:br/>
        <w:t>д</w:t>
        <w:br/>
        <w:br/>
        <w:t>и</w:t>
        <w:br/>
        <w:br/>
        <w:t>м</w:t>
        <w:br/>
        <w:br/>
        <w:t>о</w:t>
        <w:br/>
        <w:br/>
        <w:t>с</w:t>
        <w:br/>
        <w:br/>
        <w:t>т</w:t>
        <w:br/>
        <w:br/>
        <w:t>ь</w:t>
        <w:br/>
        <w:br/>
        <w:t xml:space="preserve"> </w:t>
        <w:br/>
        <w:br/>
        <w:t>и</w:t>
        <w:br/>
        <w:br/>
        <w:t>х</w:t>
        <w:br/>
        <w:br/>
        <w:t xml:space="preserve"> </w:t>
        <w:br/>
        <w:br/>
        <w:t>о</w:t>
        <w:br/>
        <w:br/>
        <w:t>ч</w:t>
        <w:br/>
        <w:br/>
        <w:t>и</w:t>
        <w:br/>
        <w:br/>
        <w:t>с</w:t>
        <w:br/>
        <w:br/>
        <w:t>т</w:t>
        <w:br/>
        <w:br/>
        <w:t>к</w:t>
        <w:br/>
        <w:br/>
        <w:t>и</w:t>
        <w:br/>
        <w:br/>
        <w:t xml:space="preserve"> </w:t>
        <w:br/>
        <w:br/>
        <w:t>и</w:t>
        <w:br/>
        <w:br/>
        <w:t xml:space="preserve"> </w:t>
        <w:br/>
        <w:br/>
        <w:t>п</w:t>
        <w:br/>
        <w:br/>
        <w:t>о</w:t>
        <w:br/>
        <w:br/>
        <w:t>д</w:t>
        <w:br/>
        <w:br/>
        <w:t>г</w:t>
        <w:br/>
        <w:br/>
        <w:t>о</w:t>
        <w:br/>
        <w:br/>
        <w:t>т</w:t>
        <w:br/>
        <w:br/>
        <w:t>о</w:t>
        <w:br/>
        <w:br/>
        <w:t>в</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б</w:t>
        <w:br/>
        <w:br/>
        <w:t>о</w:t>
        <w:br/>
        <w:br/>
        <w:t>р</w:t>
        <w:br/>
        <w:br/>
        <w:t xml:space="preserve"> </w:t>
        <w:br/>
        <w:br/>
        <w:t>д</w:t>
        <w:br/>
        <w:br/>
        <w:t>а</w:t>
        <w:br/>
        <w:br/>
        <w:t>н</w:t>
        <w:br/>
        <w:br/>
        <w:t>н</w:t>
        <w:br/>
        <w:br/>
        <w:t>ы</w:t>
        <w:br/>
        <w:br/>
        <w:t>х</w:t>
        <w:br/>
        <w:br/>
        <w:t xml:space="preserve"> </w:t>
        <w:br/>
        <w:br/>
        <w:t>и</w:t>
        <w:br/>
        <w:br/>
        <w:t>з</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 xml:space="preserve"> </w:t>
        <w:br/>
        <w:br/>
        <w:t>и</w:t>
        <w:br/>
        <w:br/>
        <w:t xml:space="preserve"> </w:t>
        <w:br/>
        <w:br/>
        <w:t>и</w:t>
        <w:br/>
        <w:br/>
        <w:t>х</w:t>
        <w:br/>
        <w:br/>
        <w:t xml:space="preserve"> </w:t>
        <w:br/>
        <w:br/>
        <w:t>и</w:t>
        <w:br/>
        <w:br/>
        <w:t>н</w:t>
        <w:br/>
        <w:br/>
        <w:t>т</w:t>
        <w:br/>
        <w:br/>
        <w:t>е</w:t>
        <w:br/>
        <w:br/>
        <w:t>г</w:t>
        <w:br/>
        <w:br/>
        <w:t>р</w:t>
        <w:br/>
        <w:br/>
        <w:t>а</w:t>
        <w:br/>
        <w:br/>
        <w:t>ц</w:t>
        <w:br/>
        <w:br/>
        <w:t>и</w:t>
        <w:br/>
        <w:br/>
        <w:t>я</w:t>
        <w:br/>
        <w:br/>
        <w:t xml:space="preserve"> </w:t>
        <w:br/>
        <w:br/>
        <w:t>в</w:t>
        <w:br/>
        <w:br/>
        <w:t xml:space="preserve"> </w:t>
        <w:br/>
        <w:br/>
        <w:t>е</w:t>
        <w:br/>
        <w:br/>
        <w:t>д</w:t>
        <w:br/>
        <w:br/>
        <w:t>и</w:t>
        <w:br/>
        <w:br/>
        <w:t>н</w:t>
        <w:br/>
        <w:br/>
        <w:t>у</w:t>
        <w:br/>
        <w:br/>
        <w:t>ю</w:t>
        <w:br/>
        <w:br/>
        <w:t xml:space="preserve"> </w:t>
        <w:br/>
        <w:br/>
        <w:t>б</w:t>
        <w:br/>
        <w:br/>
        <w:t>а</w:t>
        <w:br/>
        <w:br/>
        <w:t>з</w:t>
        <w:br/>
        <w:br/>
        <w:t>у</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ч</w:t>
        <w:br/>
        <w:br/>
        <w:t>и</w:t>
        <w:br/>
        <w:br/>
        <w:t>с</w:t>
        <w:br/>
        <w:br/>
        <w:t>т</w:t>
        <w:br/>
        <w:br/>
        <w:t>к</w:t>
        <w:br/>
        <w:br/>
        <w:t>а</w:t>
        <w:br/>
        <w:br/>
        <w:t xml:space="preserve"> </w:t>
        <w:br/>
        <w:br/>
        <w:t>д</w:t>
        <w:br/>
        <w:br/>
        <w:t>а</w:t>
        <w:br/>
        <w:br/>
        <w:t>н</w:t>
        <w:br/>
        <w:br/>
        <w:t>н</w:t>
        <w:br/>
        <w:br/>
        <w:t>ы</w:t>
        <w:br/>
        <w:br/>
        <w:t>х</w:t>
        <w:br/>
        <w:br/>
        <w:t xml:space="preserve"> </w:t>
        <w:br/>
        <w:br/>
        <w:t>о</w:t>
        <w:br/>
        <w:br/>
        <w:t>т</w:t>
        <w:br/>
        <w:br/>
        <w:t xml:space="preserve"> </w:t>
        <w:br/>
        <w:br/>
        <w:t>о</w:t>
        <w:br/>
        <w:br/>
        <w:t>ш</w:t>
        <w:br/>
        <w:br/>
        <w:t>и</w:t>
        <w:br/>
        <w:br/>
        <w:t>б</w:t>
        <w:br/>
        <w:br/>
        <w:t>о</w:t>
        <w:br/>
        <w:br/>
        <w:t>к</w:t>
        <w:br/>
        <w:br/>
        <w:t>,</w:t>
        <w:br/>
        <w:br/>
        <w:t xml:space="preserve"> </w:t>
        <w:br/>
        <w:br/>
        <w:t>п</w:t>
        <w:br/>
        <w:br/>
        <w:t>р</w:t>
        <w:br/>
        <w:br/>
        <w:t>о</w:t>
        <w:br/>
        <w:br/>
        <w:t>п</w:t>
        <w:br/>
        <w:br/>
        <w:t>у</w:t>
        <w:br/>
        <w:br/>
        <w:t>с</w:t>
        <w:br/>
        <w:br/>
        <w:t>к</w:t>
        <w:br/>
        <w:br/>
        <w:t>о</w:t>
        <w:br/>
        <w:br/>
        <w:t>в</w:t>
        <w:br/>
        <w:br/>
        <w:t xml:space="preserve"> </w:t>
        <w:br/>
        <w:br/>
        <w:t>и</w:t>
        <w:br/>
        <w:br/>
        <w:t xml:space="preserve"> </w:t>
        <w:br/>
        <w:br/>
        <w:t>д</w:t>
        <w:br/>
        <w:br/>
        <w:t>у</w:t>
        <w:br/>
        <w:br/>
        <w:t>б</w:t>
        <w:br/>
        <w:br/>
        <w:t>л</w:t>
        <w:br/>
        <w:br/>
        <w:t>и</w:t>
        <w:br/>
        <w:br/>
        <w:t>к</w:t>
        <w:br/>
        <w:br/>
        <w:t>а</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е</w:t>
        <w:br/>
        <w:br/>
        <w:t>о</w:t>
        <w:br/>
        <w:br/>
        <w:t>б</w:t>
        <w:br/>
        <w:br/>
        <w:t>р</w:t>
        <w:br/>
        <w:br/>
        <w:t>а</w:t>
        <w:br/>
        <w:br/>
        <w:t>з</w:t>
        <w:br/>
        <w:br/>
        <w:t>о</w:t>
        <w:br/>
        <w:br/>
        <w:t>в</w:t>
        <w:br/>
        <w:br/>
        <w:t>а</w:t>
        <w:br/>
        <w:br/>
        <w:t>н</w:t>
        <w:br/>
        <w:br/>
        <w:t>и</w:t>
        <w:br/>
        <w:br/>
        <w:t>е</w:t>
        <w:br/>
        <w:br/>
        <w:t xml:space="preserve"> </w:t>
        <w:br/>
        <w:br/>
        <w:t>д</w:t>
        <w:br/>
        <w:br/>
        <w:t>а</w:t>
        <w:br/>
        <w:br/>
        <w:t>н</w:t>
        <w:br/>
        <w:br/>
        <w:t>н</w:t>
        <w:br/>
        <w:br/>
        <w:t>ы</w:t>
        <w:br/>
        <w:br/>
        <w:t>х</w:t>
        <w:br/>
        <w:br/>
        <w:t xml:space="preserve"> </w:t>
        <w:br/>
        <w:br/>
        <w:t>в</w:t>
        <w:br/>
        <w:br/>
        <w:t xml:space="preserve"> </w:t>
        <w:br/>
        <w:br/>
        <w:t>ф</w:t>
        <w:br/>
        <w:br/>
        <w:t>о</w:t>
        <w:br/>
        <w:br/>
        <w:t>р</w:t>
        <w:br/>
        <w:br/>
        <w:t>м</w:t>
        <w:br/>
        <w:br/>
        <w:t>а</w:t>
        <w:br/>
        <w:br/>
        <w:t>т</w:t>
        <w:br/>
        <w:br/>
        <w:t>,</w:t>
        <w:br/>
        <w:br/>
        <w:t xml:space="preserve"> </w:t>
        <w:br/>
        <w:br/>
        <w:t>п</w:t>
        <w:br/>
        <w:br/>
        <w:t>р</w:t>
        <w:br/>
        <w:br/>
        <w:t>и</w:t>
        <w:br/>
        <w:br/>
        <w:t>г</w:t>
        <w:br/>
        <w:br/>
        <w:t>о</w:t>
        <w:br/>
        <w:br/>
        <w:t>д</w:t>
        <w:br/>
        <w:br/>
        <w:t>н</w:t>
        <w:br/>
        <w:br/>
        <w:t>ы</w:t>
        <w:br/>
        <w:br/>
        <w:t>й</w:t>
        <w:br/>
        <w:br/>
        <w:t xml:space="preserve"> </w:t>
        <w:br/>
        <w:br/>
        <w:t>д</w:t>
        <w:br/>
        <w:br/>
        <w:t>л</w:t>
        <w:br/>
        <w:br/>
        <w:t>я</w:t>
        <w:br/>
        <w:br/>
        <w:t xml:space="preserve"> </w:t>
        <w:br/>
        <w:br/>
        <w:t>и</w:t>
        <w:br/>
        <w:br/>
        <w:t>с</w:t>
        <w:br/>
        <w:br/>
        <w:t>п</w:t>
        <w:br/>
        <w:br/>
        <w:t>о</w:t>
        <w:br/>
        <w:br/>
        <w:t>л</w:t>
        <w:br/>
        <w:br/>
        <w:t>ь</w:t>
        <w:br/>
        <w:br/>
        <w:t>з</w:t>
        <w:br/>
        <w:br/>
        <w:t>о</w:t>
        <w:br/>
        <w:br/>
        <w:t>в</w:t>
        <w:br/>
        <w:br/>
        <w:t>а</w:t>
        <w:br/>
        <w:br/>
        <w:t>н</w:t>
        <w:br/>
        <w:br/>
        <w:t>и</w:t>
        <w:br/>
        <w:br/>
        <w:t>я</w:t>
        <w:br/>
        <w:br/>
        <w:t xml:space="preserve"> </w:t>
        <w:br/>
        <w:br/>
        <w:t>в</w:t>
        <w:br/>
        <w:br/>
        <w:t xml:space="preserve"> </w:t>
        <w:br/>
        <w:br/>
        <w:t>а</w:t>
        <w:br/>
        <w:br/>
        <w:t>л</w:t>
        <w:br/>
        <w:br/>
        <w:t>г</w:t>
        <w:br/>
        <w:br/>
        <w:t>о</w:t>
        <w:br/>
        <w:br/>
        <w:t>р</w:t>
        <w:br/>
        <w:br/>
        <w:t>и</w:t>
        <w:br/>
        <w:br/>
        <w:t>т</w:t>
        <w:br/>
        <w:br/>
        <w:t>м</w:t>
        <w:br/>
        <w:br/>
        <w:t>а</w:t>
        <w:br/>
        <w:br/>
        <w:t>х</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к</w:t>
        <w:br/>
        <w:br/>
        <w:t>а</w:t>
        <w:br/>
        <w:br/>
        <w:t>ч</w:t>
        <w:br/>
        <w:br/>
        <w:t>е</w:t>
        <w:br/>
        <w:br/>
        <w:t>с</w:t>
        <w:br/>
        <w:br/>
        <w:t>т</w:t>
        <w:br/>
        <w:br/>
        <w:t>в</w:t>
        <w:br/>
        <w:br/>
        <w:t>а</w:t>
        <w:br/>
        <w:br/>
        <w:t xml:space="preserve"> </w:t>
        <w:br/>
        <w:br/>
        <w:t>и</w:t>
        <w:br/>
        <w:br/>
        <w:t xml:space="preserve"> </w:t>
        <w:br/>
        <w:br/>
        <w:t>д</w:t>
        <w:br/>
        <w:br/>
        <w:t>о</w:t>
        <w:br/>
        <w:br/>
        <w:t>с</w:t>
        <w:br/>
        <w:br/>
        <w:t>т</w:t>
        <w:br/>
        <w:br/>
        <w:t>о</w:t>
        <w:br/>
        <w:br/>
        <w:t>в</w:t>
        <w:br/>
        <w:br/>
        <w:t>е</w:t>
        <w:br/>
        <w:br/>
        <w:t>р</w:t>
        <w:br/>
        <w:br/>
        <w:t>н</w:t>
        <w:br/>
        <w:br/>
        <w:t>о</w:t>
        <w:br/>
        <w:br/>
        <w:t>с</w:t>
        <w:br/>
        <w:br/>
        <w:t>т</w:t>
        <w:br/>
        <w:br/>
        <w:t>и</w:t>
        <w:br/>
        <w:br/>
        <w:t xml:space="preserve"> </w:t>
        <w:br/>
        <w:br/>
        <w:t>д</w:t>
        <w:br/>
        <w:br/>
        <w:t>а</w:t>
        <w:br/>
        <w:br/>
        <w:t>н</w:t>
        <w:br/>
        <w:br/>
        <w:t>н</w:t>
        <w:br/>
        <w:br/>
        <w:t>ы</w:t>
        <w:br/>
        <w:br/>
        <w:t>х</w:t>
        <w:br/>
        <w:br/>
        <w:t>.</w:t>
        <w:br/>
        <w:br/>
        <w:br/>
        <w:br/>
        <w:br/>
        <w:t>*</w:t>
        <w:br/>
        <w:br/>
        <w:t xml:space="preserve"> </w:t>
        <w:br/>
        <w:br/>
        <w:t xml:space="preserve"> </w:t>
        <w:br/>
        <w:br/>
        <w:t xml:space="preserve"> </w:t>
        <w:br/>
        <w:br/>
        <w:t>Н</w:t>
        <w:br/>
        <w:br/>
        <w:t>е</w:t>
        <w:br/>
        <w:br/>
        <w:t>д</w:t>
        <w:br/>
        <w:br/>
        <w:t>о</w:t>
        <w:br/>
        <w:br/>
        <w:t>с</w:t>
        <w:br/>
        <w:br/>
        <w:t>т</w:t>
        <w:br/>
        <w:br/>
        <w:t>а</w:t>
        <w:br/>
        <w:br/>
        <w:t>т</w:t>
        <w:br/>
        <w:br/>
        <w:t>о</w:t>
        <w:br/>
        <w:br/>
        <w:t>к</w:t>
        <w:br/>
        <w:br/>
        <w:t xml:space="preserve"> </w:t>
        <w:br/>
        <w:br/>
        <w:t>к</w:t>
        <w:br/>
        <w:br/>
        <w:t>в</w:t>
        <w:br/>
        <w:br/>
        <w:t>а</w:t>
        <w:br/>
        <w:br/>
        <w:t>л</w:t>
        <w:br/>
        <w:br/>
        <w:t>и</w:t>
        <w:br/>
        <w:br/>
        <w:t>ф</w:t>
        <w:br/>
        <w:br/>
        <w:t>и</w:t>
        <w:br/>
        <w:br/>
        <w:t>ц</w:t>
        <w:br/>
        <w:br/>
        <w:t>и</w:t>
        <w:br/>
        <w:br/>
        <w:t>р</w:t>
        <w:br/>
        <w:br/>
        <w:t>о</w:t>
        <w:br/>
        <w:br/>
        <w:t>в</w:t>
        <w:br/>
        <w:br/>
        <w:t>а</w:t>
        <w:br/>
        <w:br/>
        <w:t>н</w:t>
        <w:br/>
        <w:br/>
        <w:t>н</w:t>
        <w:br/>
        <w:br/>
        <w:t>ы</w:t>
        <w:br/>
        <w:br/>
        <w:t>х</w:t>
        <w:br/>
        <w:br/>
        <w:t xml:space="preserve"> </w:t>
        <w:br/>
        <w:br/>
        <w:t>с</w:t>
        <w:br/>
        <w:br/>
        <w:t>п</w:t>
        <w:br/>
        <w:br/>
        <w:t>е</w:t>
        <w:br/>
        <w:br/>
        <w:t>ц</w:t>
        <w:br/>
        <w:br/>
        <w:t>и</w:t>
        <w:br/>
        <w:br/>
        <w:t>а</w:t>
        <w:br/>
        <w:br/>
        <w:t>л</w:t>
        <w:br/>
        <w:br/>
        <w:t>и</w:t>
        <w:br/>
        <w:br/>
        <w:t>с</w:t>
        <w:br/>
        <w:br/>
        <w:t>т</w:t>
        <w:br/>
        <w:br/>
        <w:t>о</w:t>
        <w:br/>
        <w:br/>
        <w:t>в</w:t>
        <w:br/>
        <w:br/>
        <w:t xml:space="preserve"> </w:t>
        <w:br/>
        <w:br/>
        <w:t>в</w:t>
        <w:br/>
        <w:br/>
        <w:t xml:space="preserve"> </w:t>
        <w:br/>
        <w:br/>
        <w:t>о</w:t>
        <w:br/>
        <w:br/>
        <w:t>б</w:t>
        <w:br/>
        <w:br/>
        <w:t>л</w:t>
        <w:br/>
        <w:br/>
        <w:t>а</w:t>
        <w:br/>
        <w:br/>
        <w:t>с</w:t>
        <w:br/>
        <w:br/>
        <w:t>т</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у</w:t>
        <w:br/>
        <w:br/>
        <w:t>ч</w:t>
        <w:br/>
        <w:br/>
        <w:t>е</w:t>
        <w:br/>
        <w:br/>
        <w:t>н</w:t>
        <w:br/>
        <w:br/>
        <w:t>и</w:t>
        <w:br/>
        <w:br/>
        <w:t>е</w:t>
        <w:br/>
        <w:br/>
        <w:t xml:space="preserve"> </w:t>
        <w:br/>
        <w:br/>
        <w:t>и</w:t>
        <w:br/>
        <w:br/>
        <w:t xml:space="preserve"> </w:t>
        <w:br/>
        <w:br/>
        <w:t>п</w:t>
        <w:br/>
        <w:br/>
        <w:t>е</w:t>
        <w:br/>
        <w:br/>
        <w:t>р</w:t>
        <w:br/>
        <w:br/>
        <w:t>е</w:t>
        <w:br/>
        <w:br/>
        <w:t>п</w:t>
        <w:br/>
        <w:br/>
        <w:t>о</w:t>
        <w:br/>
        <w:br/>
        <w:t>д</w:t>
        <w:br/>
        <w:br/>
        <w:t>г</w:t>
        <w:br/>
        <w:br/>
        <w:t>о</w:t>
        <w:br/>
        <w:br/>
        <w:t>т</w:t>
        <w:br/>
        <w:br/>
        <w:t>о</w:t>
        <w:br/>
        <w:br/>
        <w:t>в</w:t>
        <w:br/>
        <w:br/>
        <w:t>к</w:t>
        <w:br/>
        <w:br/>
        <w:t>а</w:t>
        <w:br/>
        <w:br/>
        <w:t xml:space="preserve"> </w:t>
        <w:br/>
        <w:br/>
        <w:t>п</w:t>
        <w:br/>
        <w:br/>
        <w:t>е</w:t>
        <w:br/>
        <w:br/>
        <w:t>р</w:t>
        <w:br/>
        <w:br/>
        <w:t>с</w:t>
        <w:br/>
        <w:br/>
        <w:t>о</w:t>
        <w:br/>
        <w:br/>
        <w:t>н</w:t>
        <w:br/>
        <w:br/>
        <w:t>а</w:t>
        <w:br/>
        <w:br/>
        <w:t>л</w:t>
        <w:br/>
        <w:br/>
        <w:t>а</w:t>
        <w:br/>
        <w:br/>
        <w:t xml:space="preserve"> </w:t>
        <w:br/>
        <w:br/>
        <w:t>в</w:t>
        <w:br/>
        <w:br/>
        <w:t xml:space="preserve"> </w:t>
        <w:br/>
        <w:br/>
        <w:t>о</w:t>
        <w:br/>
        <w:br/>
        <w:t>б</w:t>
        <w:br/>
        <w:br/>
        <w:t>л</w:t>
        <w:br/>
        <w:br/>
        <w:t>а</w:t>
        <w:br/>
        <w:br/>
        <w:t>с</w:t>
        <w:br/>
        <w:br/>
        <w:t>т</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в</w:t>
        <w:br/>
        <w:br/>
        <w:t>л</w:t>
        <w:br/>
        <w:br/>
        <w:t>е</w:t>
        <w:br/>
        <w:br/>
        <w:t>ч</w:t>
        <w:br/>
        <w:br/>
        <w:t>е</w:t>
        <w:br/>
        <w:br/>
        <w:t>н</w:t>
        <w:br/>
        <w:br/>
        <w:t>и</w:t>
        <w:br/>
        <w:br/>
        <w:t>е</w:t>
        <w:br/>
        <w:br/>
        <w:t xml:space="preserve"> </w:t>
        <w:br/>
        <w:br/>
        <w:t>с</w:t>
        <w:br/>
        <w:br/>
        <w:t>п</w:t>
        <w:br/>
        <w:br/>
        <w:t>е</w:t>
        <w:br/>
        <w:br/>
        <w:t>ц</w:t>
        <w:br/>
        <w:br/>
        <w:t>и</w:t>
        <w:br/>
        <w:br/>
        <w:t>а</w:t>
        <w:br/>
        <w:br/>
        <w:t>л</w:t>
        <w:br/>
        <w:br/>
        <w:t>и</w:t>
        <w:br/>
        <w:br/>
        <w:t>с</w:t>
        <w:br/>
        <w:br/>
        <w:t>т</w:t>
        <w:br/>
        <w:br/>
        <w:t>о</w:t>
        <w:br/>
        <w:br/>
        <w:t>в</w:t>
        <w:br/>
        <w:br/>
        <w:t xml:space="preserve"> </w:t>
        <w:br/>
        <w:br/>
        <w:t>и</w:t>
        <w:br/>
        <w:br/>
        <w:t>з</w:t>
        <w:br/>
        <w:br/>
        <w:t xml:space="preserve"> </w:t>
        <w:br/>
        <w:br/>
        <w:t>д</w:t>
        <w:br/>
        <w:br/>
        <w:t>р</w:t>
        <w:br/>
        <w:br/>
        <w:t>у</w:t>
        <w:br/>
        <w:br/>
        <w:t>г</w:t>
        <w:br/>
        <w:br/>
        <w:t>и</w:t>
        <w:br/>
        <w:br/>
        <w:t>х</w:t>
        <w:br/>
        <w:br/>
        <w:t xml:space="preserve"> </w:t>
        <w:br/>
        <w:br/>
        <w:t>о</w:t>
        <w:br/>
        <w:br/>
        <w:t>т</w:t>
        <w:br/>
        <w:br/>
        <w:t>р</w:t>
        <w:br/>
        <w:br/>
        <w:t>а</w:t>
        <w:br/>
        <w:br/>
        <w:t>с</w:t>
        <w:br/>
        <w:br/>
        <w:t>л</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к</w:t>
        <w:br/>
        <w:br/>
        <w:t>о</w:t>
        <w:br/>
        <w:br/>
        <w:t>м</w:t>
        <w:br/>
        <w:br/>
        <w:t>а</w:t>
        <w:br/>
        <w:br/>
        <w:t>н</w:t>
        <w:br/>
        <w:br/>
        <w:t>д</w:t>
        <w:br/>
        <w:br/>
        <w:t xml:space="preserve"> </w:t>
        <w:br/>
        <w:br/>
        <w:t>и</w:t>
        <w:br/>
        <w:br/>
        <w:t>з</w:t>
        <w:br/>
        <w:br/>
        <w:t xml:space="preserve"> </w:t>
        <w:br/>
        <w:br/>
        <w:t>с</w:t>
        <w:br/>
        <w:br/>
        <w:t>п</w:t>
        <w:br/>
        <w:br/>
        <w:t>е</w:t>
        <w:br/>
        <w:br/>
        <w:t>ц</w:t>
        <w:br/>
        <w:br/>
        <w:t>и</w:t>
        <w:br/>
        <w:br/>
        <w:t>а</w:t>
        <w:br/>
        <w:br/>
        <w:t>л</w:t>
        <w:br/>
        <w:br/>
        <w:t>и</w:t>
        <w:br/>
        <w:br/>
        <w:t>с</w:t>
        <w:br/>
        <w:br/>
        <w:t>т</w:t>
        <w:br/>
        <w:br/>
        <w:t>о</w:t>
        <w:br/>
        <w:br/>
        <w:t>в</w:t>
        <w:br/>
        <w:br/>
        <w:t xml:space="preserve"> </w:t>
        <w:br/>
        <w:br/>
        <w:t>в</w:t>
        <w:br/>
        <w:br/>
        <w:t xml:space="preserve"> </w:t>
        <w:br/>
        <w:br/>
        <w:t>о</w:t>
        <w:br/>
        <w:br/>
        <w:t>б</w:t>
        <w:br/>
        <w:br/>
        <w:t>л</w:t>
        <w:br/>
        <w:br/>
        <w:t>а</w:t>
        <w:br/>
        <w:br/>
        <w:t>с</w:t>
        <w:br/>
        <w:br/>
        <w:t>т</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т</w:t>
        <w:br/>
        <w:br/>
        <w:t>р</w:t>
        <w:br/>
        <w:br/>
        <w:t>у</w:t>
        <w:br/>
        <w:br/>
        <w:t>д</w:t>
        <w:br/>
        <w:br/>
        <w:t>н</w:t>
        <w:br/>
        <w:br/>
        <w:t>и</w:t>
        <w:br/>
        <w:br/>
        <w:t>ч</w:t>
        <w:br/>
        <w:br/>
        <w:t>е</w:t>
        <w:br/>
        <w:br/>
        <w:t>с</w:t>
        <w:br/>
        <w:br/>
        <w:t>т</w:t>
        <w:br/>
        <w:br/>
        <w:t>в</w:t>
        <w:br/>
        <w:br/>
        <w:t>о</w:t>
        <w:br/>
        <w:br/>
        <w:t xml:space="preserve"> </w:t>
        <w:br/>
        <w:br/>
        <w:t>с</w:t>
        <w:br/>
        <w:br/>
        <w:t xml:space="preserve"> </w:t>
        <w:br/>
        <w:br/>
        <w:t>у</w:t>
        <w:br/>
        <w:br/>
        <w:t>н</w:t>
        <w:br/>
        <w:br/>
        <w:t>и</w:t>
        <w:br/>
        <w:br/>
        <w:t>в</w:t>
        <w:br/>
        <w:br/>
        <w:t>е</w:t>
        <w:br/>
        <w:br/>
        <w:t>р</w:t>
        <w:br/>
        <w:br/>
        <w:t>с</w:t>
        <w:br/>
        <w:br/>
        <w:t>и</w:t>
        <w:br/>
        <w:br/>
        <w:t>т</w:t>
        <w:br/>
        <w:br/>
        <w:t>е</w:t>
        <w:br/>
        <w:br/>
        <w:t>т</w:t>
        <w:br/>
        <w:br/>
        <w:t>а</w:t>
        <w:br/>
        <w:br/>
        <w:t>м</w:t>
        <w:br/>
        <w:br/>
        <w:t>и</w:t>
        <w:br/>
        <w:br/>
        <w:t xml:space="preserve"> </w:t>
        <w:br/>
        <w:br/>
        <w:t>и</w:t>
        <w:br/>
        <w:br/>
        <w:t xml:space="preserve"> </w:t>
        <w:br/>
        <w:br/>
        <w:t>и</w:t>
        <w:br/>
        <w:br/>
        <w:t>с</w:t>
        <w:br/>
        <w:br/>
        <w:t>с</w:t>
        <w:br/>
        <w:br/>
        <w:t>л</w:t>
        <w:br/>
        <w:br/>
        <w:t>е</w:t>
        <w:br/>
        <w:br/>
        <w:t>д</w:t>
        <w:br/>
        <w:br/>
        <w:t>о</w:t>
        <w:br/>
        <w:br/>
        <w:t>в</w:t>
        <w:br/>
        <w:br/>
        <w:t>а</w:t>
        <w:br/>
        <w:br/>
        <w:t>т</w:t>
        <w:br/>
        <w:br/>
        <w:t>е</w:t>
        <w:br/>
        <w:br/>
        <w:t>л</w:t>
        <w:br/>
        <w:br/>
        <w:t>ь</w:t>
        <w:br/>
        <w:br/>
        <w:t>с</w:t>
        <w:br/>
        <w:br/>
        <w:t>к</w:t>
        <w:br/>
        <w:br/>
        <w:t>и</w:t>
        <w:br/>
        <w:br/>
        <w:t>м</w:t>
        <w:br/>
        <w:br/>
        <w:t>и</w:t>
        <w:br/>
        <w:br/>
        <w:t xml:space="preserve"> </w:t>
        <w:br/>
        <w:br/>
        <w:t>и</w:t>
        <w:br/>
        <w:br/>
        <w:t>н</w:t>
        <w:br/>
        <w:br/>
        <w:t>с</w:t>
        <w:br/>
        <w:br/>
        <w:t>т</w:t>
        <w:br/>
        <w:br/>
        <w:t>и</w:t>
        <w:br/>
        <w:br/>
        <w:t>т</w:t>
        <w:br/>
        <w:br/>
        <w:t>у</w:t>
        <w:br/>
        <w:br/>
        <w:t>т</w:t>
        <w:br/>
        <w:br/>
        <w:t>а</w:t>
        <w:br/>
        <w:br/>
        <w:t>м</w:t>
        <w:br/>
        <w:br/>
        <w:t>и</w:t>
        <w:br/>
        <w:br/>
        <w:t>.</w:t>
        <w:br/>
        <w:br/>
        <w:br/>
        <w:br/>
        <w:br/>
        <w:t>*</w:t>
        <w:br/>
        <w:br/>
        <w:t xml:space="preserve"> </w:t>
        <w:br/>
        <w:br/>
        <w:t xml:space="preserve"> </w:t>
        <w:br/>
        <w:br/>
        <w:t xml:space="preserve"> </w:t>
        <w:br/>
        <w:br/>
        <w:t>П</w:t>
        <w:br/>
        <w:br/>
        <w:t>р</w:t>
        <w:br/>
        <w:br/>
        <w:t>о</w:t>
        <w:br/>
        <w:br/>
        <w:t>б</w:t>
        <w:br/>
        <w:br/>
        <w:t>л</w:t>
        <w:br/>
        <w:br/>
        <w:t>е</w:t>
        <w:br/>
        <w:br/>
        <w:t>м</w:t>
        <w:br/>
        <w:br/>
        <w:t>ы</w:t>
        <w:br/>
        <w:br/>
        <w:t xml:space="preserve"> </w:t>
        <w:br/>
        <w:br/>
        <w:t>м</w:t>
        <w:br/>
        <w:br/>
        <w:t>а</w:t>
        <w:br/>
        <w:br/>
        <w:t>с</w:t>
        <w:br/>
        <w:br/>
        <w:t>ш</w:t>
        <w:br/>
        <w:br/>
        <w:t>т</w:t>
        <w:br/>
        <w:br/>
        <w:t>а</w:t>
        <w:br/>
        <w:br/>
        <w:t>б</w:t>
        <w:br/>
        <w:br/>
        <w:t>и</w:t>
        <w:br/>
        <w:br/>
        <w:t>р</w:t>
        <w:br/>
        <w:br/>
        <w:t>у</w:t>
        <w:br/>
        <w:br/>
        <w:t>е</w:t>
        <w:br/>
        <w:br/>
        <w:t>м</w:t>
        <w:br/>
        <w:br/>
        <w:t>о</w:t>
        <w:br/>
        <w:br/>
        <w:t>с</w:t>
        <w:br/>
        <w:br/>
        <w:t>т</w:t>
        <w:br/>
        <w:br/>
        <w:t>и</w:t>
        <w:br/>
        <w:br/>
        <w:t xml:space="preserve"> </w:t>
        <w:br/>
        <w:br/>
        <w:t>и</w:t>
        <w:br/>
        <w:br/>
        <w:t xml:space="preserve"> </w:t>
        <w:br/>
        <w:br/>
        <w:t>и</w:t>
        <w:br/>
        <w:br/>
        <w:t>н</w:t>
        <w:br/>
        <w:br/>
        <w:t>т</w:t>
        <w:br/>
        <w:br/>
        <w:t>е</w:t>
        <w:br/>
        <w:br/>
        <w:t>г</w:t>
        <w:br/>
        <w:br/>
        <w:t>р</w:t>
        <w:br/>
        <w:br/>
        <w:t>а</w:t>
        <w:br/>
        <w:br/>
        <w:t>ц</w:t>
        <w:br/>
        <w:br/>
        <w:t>и</w:t>
        <w:br/>
        <w:br/>
        <w:t>и</w:t>
        <w:br/>
        <w:br/>
        <w:t xml:space="preserve"> </w:t>
        <w:br/>
        <w:br/>
        <w:t>р</w:t>
        <w:br/>
        <w:br/>
        <w:t>е</w:t>
        <w:br/>
        <w:br/>
        <w:t>ш</w:t>
        <w:br/>
        <w:br/>
        <w:t>е</w:t>
        <w:br/>
        <w:br/>
        <w:t>н</w:t>
        <w:br/>
        <w:br/>
        <w:t>и</w:t>
        <w:br/>
        <w:br/>
        <w:t>й</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 xml:space="preserve"> </w:t>
        <w:br/>
        <w:br/>
        <w:t>с</w:t>
        <w:br/>
        <w:br/>
        <w:t>у</w:t>
        <w:br/>
        <w:br/>
        <w:t>щ</w:t>
        <w:br/>
        <w:br/>
        <w:t>е</w:t>
        <w:br/>
        <w:br/>
        <w:t>с</w:t>
        <w:br/>
        <w:br/>
        <w:t>т</w:t>
        <w:br/>
        <w:br/>
        <w:t>в</w:t>
        <w:br/>
        <w:br/>
        <w:t>у</w:t>
        <w:br/>
        <w:br/>
        <w:t>ю</w:t>
        <w:br/>
        <w:br/>
        <w:t>щ</w:t>
        <w:br/>
        <w:br/>
        <w:t>у</w:t>
        <w:br/>
        <w:br/>
        <w:t>ю</w:t>
        <w:br/>
        <w:br/>
        <w:t xml:space="preserve"> </w:t>
        <w:br/>
        <w:br/>
        <w:t>и</w:t>
        <w:br/>
        <w:br/>
        <w:t>н</w:t>
        <w:br/>
        <w:br/>
        <w:t>ф</w:t>
        <w:br/>
        <w:br/>
        <w:t>р</w:t>
        <w:br/>
        <w:br/>
        <w:t>а</w:t>
        <w:br/>
        <w:br/>
        <w:t>с</w:t>
        <w:br/>
        <w:br/>
        <w:t>т</w:t>
        <w:br/>
        <w:br/>
        <w:t>р</w:t>
        <w:br/>
        <w:br/>
        <w:t>у</w:t>
        <w:br/>
        <w:br/>
        <w:t>к</w:t>
        <w:br/>
        <w:br/>
        <w:t>т</w:t>
        <w:br/>
        <w:br/>
        <w:t>у</w:t>
        <w:br/>
        <w:br/>
        <w:t>р</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о</w:t>
        <w:br/>
        <w:br/>
        <w:t>б</w:t>
        <w:br/>
        <w:br/>
        <w:t>л</w:t>
        <w:br/>
        <w:br/>
        <w:t>а</w:t>
        <w:br/>
        <w:br/>
        <w:t>ч</w:t>
        <w:br/>
        <w:br/>
        <w:t>н</w:t>
        <w:br/>
        <w:br/>
        <w:t>ы</w:t>
        <w:br/>
        <w:br/>
        <w:t>х</w:t>
        <w:br/>
        <w:br/>
        <w:t xml:space="preserve"> </w:t>
        <w:br/>
        <w:br/>
        <w:t>п</w:t>
        <w:br/>
        <w:br/>
        <w:t>л</w:t>
        <w:br/>
        <w:br/>
        <w:t>а</w:t>
        <w:br/>
        <w:br/>
        <w:t>т</w:t>
        <w:br/>
        <w:br/>
        <w:t>ф</w:t>
        <w:br/>
        <w:br/>
        <w:t>о</w:t>
        <w:br/>
        <w:br/>
        <w:t>р</w:t>
        <w:br/>
        <w:br/>
        <w:t>м</w:t>
        <w:br/>
        <w:br/>
        <w:t xml:space="preserve"> </w:t>
        <w:br/>
        <w:br/>
        <w:t>и</w:t>
        <w:br/>
        <w:br/>
        <w:t xml:space="preserve"> </w:t>
        <w:br/>
        <w:br/>
        <w:t>м</w:t>
        <w:br/>
        <w:br/>
        <w:t>а</w:t>
        <w:br/>
        <w:br/>
        <w:t>с</w:t>
        <w:br/>
        <w:br/>
        <w:t>ш</w:t>
        <w:br/>
        <w:br/>
        <w:t>т</w:t>
        <w:br/>
        <w:br/>
        <w:t>а</w:t>
        <w:br/>
        <w:br/>
        <w:t>б</w:t>
        <w:br/>
        <w:br/>
        <w:t>и</w:t>
        <w:br/>
        <w:br/>
        <w:t>р</w:t>
        <w:br/>
        <w:br/>
        <w:t>у</w:t>
        <w:br/>
        <w:br/>
        <w:t>е</w:t>
        <w:br/>
        <w:br/>
        <w:t>м</w:t>
        <w:br/>
        <w:br/>
        <w:t>ы</w:t>
        <w:br/>
        <w:br/>
        <w:t>х</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м</w:t>
        <w:br/>
        <w:br/>
        <w:t>о</w:t>
        <w:br/>
        <w:br/>
        <w:t>д</w:t>
        <w:br/>
        <w:br/>
        <w:t>у</w:t>
        <w:br/>
        <w:br/>
        <w:t>л</w:t>
        <w:br/>
        <w:br/>
        <w:t>ь</w:t>
        <w:br/>
        <w:br/>
        <w:t>н</w:t>
        <w:br/>
        <w:br/>
        <w:t>ы</w:t>
        <w:br/>
        <w:br/>
        <w:t>х</w:t>
        <w:br/>
        <w:br/>
        <w:t xml:space="preserve"> </w:t>
        <w:br/>
        <w:br/>
        <w:t>и</w:t>
        <w:br/>
        <w:br/>
        <w:t xml:space="preserve"> </w:t>
        <w:br/>
        <w:br/>
        <w:t>г</w:t>
        <w:br/>
        <w:br/>
        <w:t>и</w:t>
        <w:br/>
        <w:br/>
        <w:t>б</w:t>
        <w:br/>
        <w:br/>
        <w:t>к</w:t>
        <w:br/>
        <w:br/>
        <w:t>и</w:t>
        <w:br/>
        <w:br/>
        <w:t>х</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р</w:t>
        <w:br/>
        <w:br/>
        <w:t>е</w:t>
        <w:br/>
        <w:br/>
        <w:t>ш</w:t>
        <w:br/>
        <w:br/>
        <w:t>е</w:t>
        <w:br/>
        <w:br/>
        <w:t>н</w:t>
        <w:br/>
        <w:br/>
        <w:t>и</w:t>
        <w:br/>
        <w:br/>
        <w:t>й</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с</w:t>
        <w:br/>
        <w:br/>
        <w:t xml:space="preserve"> </w:t>
        <w:br/>
        <w:br/>
        <w:t>с</w:t>
        <w:br/>
        <w:br/>
        <w:t>у</w:t>
        <w:br/>
        <w:br/>
        <w:t>щ</w:t>
        <w:br/>
        <w:br/>
        <w:t>е</w:t>
        <w:br/>
        <w:br/>
        <w:t>с</w:t>
        <w:br/>
        <w:br/>
        <w:t>т</w:t>
        <w:br/>
        <w:br/>
        <w:t>в</w:t>
        <w:br/>
        <w:br/>
        <w:t>у</w:t>
        <w:br/>
        <w:br/>
        <w:t>ю</w:t>
        <w:br/>
        <w:br/>
        <w:t>щ</w:t>
        <w:br/>
        <w:br/>
        <w:t>и</w:t>
        <w:br/>
        <w:br/>
        <w:t>м</w:t>
        <w:br/>
        <w:br/>
        <w:t>и</w:t>
        <w:br/>
        <w:br/>
        <w:t xml:space="preserve"> </w:t>
        <w:br/>
        <w:br/>
        <w:t>с</w:t>
        <w:br/>
        <w:br/>
        <w:t>и</w:t>
        <w:br/>
        <w:br/>
        <w:t>с</w:t>
        <w:br/>
        <w:br/>
        <w:t>т</w:t>
        <w:br/>
        <w:br/>
        <w:t>е</w:t>
        <w:br/>
        <w:br/>
        <w:t>м</w:t>
        <w:br/>
        <w:br/>
        <w:t>а</w:t>
        <w:br/>
        <w:br/>
        <w:t>м</w:t>
        <w:br/>
        <w:br/>
        <w:t>и</w:t>
        <w:br/>
        <w:br/>
        <w:t xml:space="preserve"> </w:t>
        <w:br/>
        <w:br/>
        <w:t>у</w:t>
        <w:br/>
        <w:br/>
        <w:t>п</w:t>
        <w:br/>
        <w:br/>
        <w:t>р</w:t>
        <w:br/>
        <w:br/>
        <w:t>а</w:t>
        <w:br/>
        <w:br/>
        <w:t>в</w:t>
        <w:br/>
        <w:br/>
        <w:t>л</w:t>
        <w:br/>
        <w:br/>
        <w:t>е</w:t>
        <w:br/>
        <w:br/>
        <w:t>н</w:t>
        <w:br/>
        <w:br/>
        <w:t>и</w:t>
        <w:br/>
        <w:br/>
        <w:t>я</w:t>
        <w:br/>
        <w:br/>
        <w:t xml:space="preserve"> </w:t>
        <w:br/>
        <w:br/>
        <w:t>и</w:t>
        <w:br/>
        <w:br/>
        <w:t xml:space="preserve"> </w:t>
        <w:br/>
        <w:br/>
        <w:t>к</w:t>
        <w:br/>
        <w:br/>
        <w:t>о</w:t>
        <w:br/>
        <w:br/>
        <w:t>н</w:t>
        <w:br/>
        <w:br/>
        <w:t>т</w:t>
        <w:br/>
        <w:br/>
        <w:t>р</w:t>
        <w:br/>
        <w:br/>
        <w:t>о</w:t>
        <w:br/>
        <w:br/>
        <w:t>л</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с</w:t>
        <w:br/>
        <w:br/>
        <w:t>о</w:t>
        <w:br/>
        <w:br/>
        <w:t>в</w:t>
        <w:br/>
        <w:br/>
        <w:t>м</w:t>
        <w:br/>
        <w:br/>
        <w:t>е</w:t>
        <w:br/>
        <w:br/>
        <w:t>с</w:t>
        <w:br/>
        <w:br/>
        <w:t>т</w:t>
        <w:br/>
        <w:br/>
        <w:t>и</w:t>
        <w:br/>
        <w:br/>
        <w:t>м</w:t>
        <w:br/>
        <w:br/>
        <w:t>о</w:t>
        <w:br/>
        <w:br/>
        <w:t>с</w:t>
        <w:br/>
        <w:br/>
        <w:t>т</w:t>
        <w:br/>
        <w:br/>
        <w:t>и</w:t>
        <w:br/>
        <w:br/>
        <w:t xml:space="preserve"> </w:t>
        <w:br/>
        <w:br/>
        <w:t>и</w:t>
        <w:br/>
        <w:br/>
        <w:t xml:space="preserve"> </w:t>
        <w:br/>
        <w:br/>
        <w:t>в</w:t>
        <w:br/>
        <w:br/>
        <w:t>з</w:t>
        <w:br/>
        <w:br/>
        <w:t>а</w:t>
        <w:br/>
        <w:br/>
        <w:t>и</w:t>
        <w:br/>
        <w:br/>
        <w:t>м</w:t>
        <w:br/>
        <w:br/>
        <w:t>о</w:t>
        <w:br/>
        <w:br/>
        <w:t>д</w:t>
        <w:br/>
        <w:br/>
        <w:t>е</w:t>
        <w:br/>
        <w:br/>
        <w:t>й</w:t>
        <w:br/>
        <w:br/>
        <w:t>с</w:t>
        <w:br/>
        <w:br/>
        <w:t>т</w:t>
        <w:br/>
        <w:br/>
        <w:t>в</w:t>
        <w:br/>
        <w:br/>
        <w:t>и</w:t>
        <w:br/>
        <w:br/>
        <w:t>я</w:t>
        <w:br/>
        <w:br/>
        <w:t xml:space="preserve"> </w:t>
        <w:br/>
        <w:br/>
        <w:t>м</w:t>
        <w:br/>
        <w:br/>
        <w:t>е</w:t>
        <w:br/>
        <w:br/>
        <w:t>ж</w:t>
        <w:br/>
        <w:br/>
        <w:t>д</w:t>
        <w:br/>
        <w:br/>
        <w:t>у</w:t>
        <w:br/>
        <w:br/>
        <w:t xml:space="preserve"> </w:t>
        <w:br/>
        <w:br/>
        <w:t>р</w:t>
        <w:br/>
        <w:br/>
        <w:t>а</w:t>
        <w:br/>
        <w:br/>
        <w:t>з</w:t>
        <w:br/>
        <w:br/>
        <w:t>л</w:t>
        <w:br/>
        <w:br/>
        <w:t>и</w:t>
        <w:br/>
        <w:br/>
        <w:t>ч</w:t>
        <w:br/>
        <w:br/>
        <w:t>н</w:t>
        <w:br/>
        <w:br/>
        <w:t>ы</w:t>
        <w:br/>
        <w:br/>
        <w:t>м</w:t>
        <w:br/>
        <w:br/>
        <w:t>и</w:t>
        <w:br/>
        <w:br/>
        <w:t xml:space="preserve"> </w:t>
        <w:br/>
        <w:br/>
        <w:t>с</w:t>
        <w:br/>
        <w:br/>
        <w:t>и</w:t>
        <w:br/>
        <w:br/>
        <w:t>с</w:t>
        <w:br/>
        <w:br/>
        <w:t>т</w:t>
        <w:br/>
        <w:br/>
        <w:t>е</w:t>
        <w:br/>
        <w:br/>
        <w:t>м</w:t>
        <w:br/>
        <w:br/>
        <w:t>а</w:t>
        <w:br/>
        <w:br/>
        <w:t>м</w:t>
        <w:br/>
        <w:br/>
        <w:t>и</w:t>
        <w:br/>
        <w:br/>
        <w:t>.</w:t>
        <w:br/>
        <w:br/>
        <w:br/>
        <w:br/>
        <w:br/>
        <w:t>*</w:t>
        <w:br/>
        <w:br/>
        <w:t xml:space="preserve"> </w:t>
        <w:br/>
        <w:br/>
        <w:t xml:space="preserve"> </w:t>
        <w:br/>
        <w:br/>
        <w:t xml:space="preserve"> </w:t>
        <w:br/>
        <w:br/>
        <w:t>П</w:t>
        <w:br/>
        <w:br/>
        <w:t>р</w:t>
        <w:br/>
        <w:br/>
        <w:t>о</w:t>
        <w:br/>
        <w:br/>
        <w:t>б</w:t>
        <w:br/>
        <w:br/>
        <w:t>л</w:t>
        <w:br/>
        <w:br/>
        <w:t>е</w:t>
        <w:br/>
        <w:br/>
        <w:t>м</w:t>
        <w:br/>
        <w:br/>
        <w:t>ы</w:t>
        <w:br/>
        <w:br/>
        <w:t xml:space="preserve"> </w:t>
        <w:br/>
        <w:br/>
        <w:t>и</w:t>
        <w:br/>
        <w:br/>
        <w:t>н</w:t>
        <w:br/>
        <w:br/>
        <w:t>т</w:t>
        <w:br/>
        <w:br/>
        <w:t>е</w:t>
        <w:br/>
        <w:br/>
        <w:t>р</w:t>
        <w:br/>
        <w:br/>
        <w:t>п</w:t>
        <w:br/>
        <w:br/>
        <w:t>р</w:t>
        <w:br/>
        <w:br/>
        <w:t>е</w:t>
        <w:br/>
        <w:br/>
        <w:t>т</w:t>
        <w:br/>
        <w:br/>
        <w:t>и</w:t>
        <w:br/>
        <w:br/>
        <w:t>р</w:t>
        <w:br/>
        <w:br/>
        <w:t>у</w:t>
        <w:br/>
        <w:br/>
        <w:t>е</w:t>
        <w:br/>
        <w:br/>
        <w:t>м</w:t>
        <w:br/>
        <w:br/>
        <w:t>о</w:t>
        <w:br/>
        <w:br/>
        <w:t>с</w:t>
        <w:br/>
        <w:br/>
        <w:t>т</w:t>
        <w:br/>
        <w:br/>
        <w:t>и</w:t>
        <w:br/>
        <w:br/>
        <w:t xml:space="preserve"> </w:t>
        <w:br/>
        <w:br/>
        <w:t>и</w:t>
        <w:br/>
        <w:br/>
        <w:t xml:space="preserve"> </w:t>
        <w:br/>
        <w:br/>
        <w:t>д</w:t>
        <w:br/>
        <w:br/>
        <w:t>о</w:t>
        <w:br/>
        <w:br/>
        <w:t>в</w:t>
        <w:br/>
        <w:br/>
        <w:t>е</w:t>
        <w:br/>
        <w:br/>
        <w:t>р</w:t>
        <w:br/>
        <w:br/>
        <w:t>и</w:t>
        <w:br/>
        <w:br/>
        <w:t>я</w:t>
        <w:br/>
        <w:br/>
        <w:t xml:space="preserve"> </w:t>
        <w:br/>
        <w:br/>
        <w:t>к</w:t>
        <w:br/>
        <w:br/>
        <w:t xml:space="preserve"> </w:t>
        <w:br/>
        <w:br/>
        <w:t>р</w:t>
        <w:br/>
        <w:br/>
        <w:t>е</w:t>
        <w:br/>
        <w:br/>
        <w:t>ш</w:t>
        <w:br/>
        <w:br/>
        <w:t>е</w:t>
        <w:br/>
        <w:br/>
        <w:t>н</w:t>
        <w:br/>
        <w:br/>
        <w:t>и</w:t>
        <w:br/>
        <w:br/>
        <w:t>я</w:t>
        <w:br/>
        <w:br/>
        <w:t>м</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п</w:t>
        <w:br/>
        <w:br/>
        <w:t>р</w:t>
        <w:br/>
        <w:br/>
        <w:t>о</w:t>
        <w:br/>
        <w:br/>
        <w:t>з</w:t>
        <w:br/>
        <w:br/>
        <w:t>р</w:t>
        <w:br/>
        <w:br/>
        <w:t>а</w:t>
        <w:br/>
        <w:br/>
        <w:t>ч</w:t>
        <w:br/>
        <w:br/>
        <w:t>н</w:t>
        <w:br/>
        <w:br/>
        <w:t>ы</w:t>
        <w:br/>
        <w:br/>
        <w:t>х</w:t>
        <w:br/>
        <w:br/>
        <w:t xml:space="preserve"> </w:t>
        <w:br/>
        <w:br/>
        <w:t>и</w:t>
        <w:br/>
        <w:br/>
        <w:t xml:space="preserve"> </w:t>
        <w:br/>
        <w:br/>
        <w:t>и</w:t>
        <w:br/>
        <w:br/>
        <w:t>н</w:t>
        <w:br/>
        <w:br/>
        <w:t>т</w:t>
        <w:br/>
        <w:br/>
        <w:t>е</w:t>
        <w:br/>
        <w:br/>
        <w:t>р</w:t>
        <w:br/>
        <w:br/>
        <w:t>п</w:t>
        <w:br/>
        <w:br/>
        <w:t>р</w:t>
        <w:br/>
        <w:br/>
        <w:t>е</w:t>
        <w:br/>
        <w:br/>
        <w:t>т</w:t>
        <w:br/>
        <w:br/>
        <w:t>и</w:t>
        <w:br/>
        <w:br/>
        <w:t>р</w:t>
        <w:br/>
        <w:br/>
        <w:t>у</w:t>
        <w:br/>
        <w:br/>
        <w:t>е</w:t>
        <w:br/>
        <w:br/>
        <w:t>м</w:t>
        <w:br/>
        <w:br/>
        <w:t>ы</w:t>
        <w:br/>
        <w:br/>
        <w:t>х</w:t>
        <w:br/>
        <w:br/>
        <w:t xml:space="preserve"> </w:t>
        <w:br/>
        <w:br/>
        <w:t>а</w:t>
        <w:br/>
        <w:br/>
        <w:t>л</w:t>
        <w:br/>
        <w:br/>
        <w:t>г</w:t>
        <w:br/>
        <w:br/>
        <w:t>о</w:t>
        <w:br/>
        <w:br/>
        <w:t>р</w:t>
        <w:br/>
        <w:br/>
        <w:t>и</w:t>
        <w:br/>
        <w:br/>
        <w:t>т</w:t>
        <w:br/>
        <w:br/>
        <w:t>м</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и</w:t>
        <w:br/>
        <w:br/>
        <w:t>з</w:t>
        <w:br/>
        <w:br/>
        <w:t>у</w:t>
        <w:br/>
        <w:br/>
        <w:t>а</w:t>
        <w:br/>
        <w:br/>
        <w:t>л</w:t>
        <w:br/>
        <w:br/>
        <w:t>и</w:t>
        <w:br/>
        <w:br/>
        <w:t>з</w:t>
        <w:br/>
        <w:br/>
        <w:t>а</w:t>
        <w:br/>
        <w:br/>
        <w:t>ц</w:t>
        <w:br/>
        <w:br/>
        <w:t>и</w:t>
        <w:br/>
        <w:br/>
        <w:t>я</w:t>
        <w:br/>
        <w:br/>
        <w:t xml:space="preserve"> </w:t>
        <w:br/>
        <w:br/>
        <w:t>р</w:t>
        <w:br/>
        <w:br/>
        <w:t>е</w:t>
        <w:br/>
        <w:br/>
        <w:t>з</w:t>
        <w:br/>
        <w:br/>
        <w:t>у</w:t>
        <w:br/>
        <w:br/>
        <w:t>л</w:t>
        <w:br/>
        <w:br/>
        <w:t>ь</w:t>
        <w:br/>
        <w:br/>
        <w:t>т</w:t>
        <w:br/>
        <w:br/>
        <w:t>а</w:t>
        <w:br/>
        <w:br/>
        <w:t>т</w:t>
        <w:br/>
        <w:br/>
        <w:t>о</w:t>
        <w:br/>
        <w:br/>
        <w:t>в</w:t>
        <w:br/>
        <w:br/>
        <w:t xml:space="preserve"> </w:t>
        <w:br/>
        <w:br/>
        <w:t>и</w:t>
        <w:br/>
        <w:br/>
        <w:t xml:space="preserve"> </w:t>
        <w:br/>
        <w:br/>
        <w:t>о</w:t>
        <w:br/>
        <w:br/>
        <w:t>б</w:t>
        <w:br/>
        <w:br/>
        <w:t>ъ</w:t>
        <w:br/>
        <w:br/>
        <w:t>я</w:t>
        <w:br/>
        <w:br/>
        <w:t>с</w:t>
        <w:br/>
        <w:br/>
        <w:t>н</w:t>
        <w:br/>
        <w:br/>
        <w:t>е</w:t>
        <w:br/>
        <w:br/>
        <w:t>н</w:t>
        <w:br/>
        <w:br/>
        <w:t>и</w:t>
        <w:br/>
        <w:br/>
        <w:t>е</w:t>
        <w:br/>
        <w:br/>
        <w:t xml:space="preserve"> </w:t>
        <w:br/>
        <w:br/>
        <w:t>л</w:t>
        <w:br/>
        <w:br/>
        <w:t>о</w:t>
        <w:br/>
        <w:br/>
        <w:t>г</w:t>
        <w:br/>
        <w:br/>
        <w:t>и</w:t>
        <w:br/>
        <w:br/>
        <w:t>к</w:t>
        <w:br/>
        <w:br/>
        <w:t>и</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в</w:t>
        <w:br/>
        <w:br/>
        <w:t>е</w:t>
        <w:br/>
        <w:br/>
        <w:t>д</w:t>
        <w:br/>
        <w:br/>
        <w:t>е</w:t>
        <w:br/>
        <w:br/>
        <w:t>н</w:t>
        <w:br/>
        <w:br/>
        <w:t>и</w:t>
        <w:br/>
        <w:br/>
        <w:t>е</w:t>
        <w:br/>
        <w:br/>
        <w:t xml:space="preserve"> </w:t>
        <w:br/>
        <w:br/>
        <w:t>в</w:t>
        <w:br/>
        <w:br/>
        <w:t>а</w:t>
        <w:br/>
        <w:br/>
        <w:t>л</w:t>
        <w:br/>
        <w:br/>
        <w:t>и</w:t>
        <w:br/>
        <w:br/>
        <w:t>д</w:t>
        <w:br/>
        <w:br/>
        <w:t>а</w:t>
        <w:br/>
        <w:br/>
        <w:t>ц</w:t>
        <w:br/>
        <w:br/>
        <w:t>и</w:t>
        <w:br/>
        <w:br/>
        <w:t>и</w:t>
        <w:br/>
        <w:br/>
        <w:t xml:space="preserve"> </w:t>
        <w:br/>
        <w:br/>
        <w:t>и</w:t>
        <w:br/>
        <w:br/>
        <w:t xml:space="preserve"> </w:t>
        <w:br/>
        <w:br/>
        <w:t>т</w:t>
        <w:br/>
        <w:br/>
        <w:t>е</w:t>
        <w:br/>
        <w:br/>
        <w:t>с</w:t>
        <w:br/>
        <w:br/>
        <w:t>т</w:t>
        <w:br/>
        <w:br/>
        <w:t>и</w:t>
        <w:br/>
        <w:br/>
        <w:t>р</w:t>
        <w:br/>
        <w:br/>
        <w:t>о</w:t>
        <w:br/>
        <w:br/>
        <w:t>в</w:t>
        <w:br/>
        <w:br/>
        <w:t>а</w:t>
        <w:br/>
        <w:br/>
        <w:t>н</w:t>
        <w:br/>
        <w:br/>
        <w:t>и</w:t>
        <w:br/>
        <w:br/>
        <w:t>я</w:t>
        <w:br/>
        <w:br/>
        <w:t xml:space="preserve"> </w:t>
        <w:br/>
        <w:br/>
        <w:t>р</w:t>
        <w:br/>
        <w:br/>
        <w:t>е</w:t>
        <w:br/>
        <w:br/>
        <w:t>ш</w:t>
        <w:br/>
        <w:br/>
        <w:t>е</w:t>
        <w:br/>
        <w:br/>
        <w:t>н</w:t>
        <w:br/>
        <w:br/>
        <w:t>и</w:t>
        <w:br/>
        <w:br/>
        <w:t>й</w:t>
        <w:br/>
        <w:br/>
        <w:t xml:space="preserve"> </w:t>
        <w:br/>
        <w:br/>
        <w:t>в</w:t>
        <w:br/>
        <w:br/>
        <w:t xml:space="preserve"> </w:t>
        <w:br/>
        <w:br/>
        <w:t>р</w:t>
        <w:br/>
        <w:br/>
        <w:t>е</w:t>
        <w:br/>
        <w:br/>
        <w:t>а</w:t>
        <w:br/>
        <w:br/>
        <w:t>л</w:t>
        <w:br/>
        <w:br/>
        <w:t>ь</w:t>
        <w:br/>
        <w:br/>
        <w:t>н</w:t>
        <w:br/>
        <w:br/>
        <w:t>ы</w:t>
        <w:br/>
        <w:br/>
        <w:t>х</w:t>
        <w:br/>
        <w:br/>
        <w:t xml:space="preserve"> </w:t>
        <w:br/>
        <w:br/>
        <w:t>у</w:t>
        <w:br/>
        <w:br/>
        <w:t>с</w:t>
        <w:br/>
        <w:br/>
        <w:t>л</w:t>
        <w:br/>
        <w:br/>
        <w:t>о</w:t>
        <w:br/>
        <w:br/>
        <w:t>в</w:t>
        <w:br/>
        <w:br/>
        <w:t>и</w:t>
        <w:br/>
        <w:br/>
        <w:t>я</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д</w:t>
        <w:br/>
        <w:br/>
        <w:t>о</w:t>
        <w:br/>
        <w:br/>
        <w:t>в</w:t>
        <w:br/>
        <w:br/>
        <w:t>е</w:t>
        <w:br/>
        <w:br/>
        <w:t>р</w:t>
        <w:br/>
        <w:br/>
        <w:t>и</w:t>
        <w:br/>
        <w:br/>
        <w:t>я</w:t>
        <w:br/>
        <w:br/>
        <w:t xml:space="preserve"> </w:t>
        <w:br/>
        <w:br/>
        <w:t>к</w:t>
        <w:br/>
        <w:br/>
        <w:t xml:space="preserve"> </w:t>
        <w:br/>
        <w:br/>
        <w:t>р</w:t>
        <w:br/>
        <w:br/>
        <w:t>е</w:t>
        <w:br/>
        <w:br/>
        <w:t>ш</w:t>
        <w:br/>
        <w:br/>
        <w:t>е</w:t>
        <w:br/>
        <w:br/>
        <w:t>н</w:t>
        <w:br/>
        <w:br/>
        <w:t>и</w:t>
        <w:br/>
        <w:br/>
        <w:t>я</w:t>
        <w:br/>
        <w:br/>
        <w:t>м</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с</w:t>
        <w:br/>
        <w:br/>
        <w:t>о</w:t>
        <w:br/>
        <w:br/>
        <w:t xml:space="preserve"> </w:t>
        <w:br/>
        <w:br/>
        <w:t>с</w:t>
        <w:br/>
        <w:br/>
        <w:t>т</w:t>
        <w:br/>
        <w:br/>
        <w:t>о</w:t>
        <w:br/>
        <w:br/>
        <w:t>р</w:t>
        <w:br/>
        <w:br/>
        <w:t>о</w:t>
        <w:br/>
        <w:br/>
        <w:t>н</w:t>
        <w:br/>
        <w:br/>
        <w:t>ы</w:t>
        <w:br/>
        <w:br/>
        <w:t xml:space="preserve"> </w:t>
        <w:br/>
        <w:br/>
        <w:t>о</w:t>
        <w:br/>
        <w:br/>
        <w:t>п</w:t>
        <w:br/>
        <w:br/>
        <w:t>е</w:t>
        <w:br/>
        <w:br/>
        <w:t>р</w:t>
        <w:br/>
        <w:br/>
        <w:t>а</w:t>
        <w:br/>
        <w:br/>
        <w:t>т</w:t>
        <w:br/>
        <w:br/>
        <w:t>о</w:t>
        <w:br/>
        <w:br/>
        <w:t>р</w:t>
        <w:br/>
        <w:br/>
        <w:t>о</w:t>
        <w:br/>
        <w:br/>
        <w:t>в</w:t>
        <w:br/>
        <w:br/>
        <w:t xml:space="preserve"> </w:t>
        <w:br/>
        <w:br/>
        <w:t>и</w:t>
        <w:br/>
        <w:br/>
        <w:t xml:space="preserve"> </w:t>
        <w:br/>
        <w:br/>
        <w:t>р</w:t>
        <w:br/>
        <w:br/>
        <w:t>у</w:t>
        <w:br/>
        <w:br/>
        <w:t>к</w:t>
        <w:br/>
        <w:br/>
        <w:t>о</w:t>
        <w:br/>
        <w:br/>
        <w:t>в</w:t>
        <w:br/>
        <w:br/>
        <w:t>о</w:t>
        <w:br/>
        <w:br/>
        <w:t>д</w:t>
        <w:br/>
        <w:br/>
        <w:t>и</w:t>
        <w:br/>
        <w:br/>
        <w:t>т</w:t>
        <w:br/>
        <w:br/>
        <w:t>е</w:t>
        <w:br/>
        <w:br/>
        <w:t>л</w:t>
        <w:br/>
        <w:br/>
        <w:t>е</w:t>
        <w:br/>
        <w:br/>
        <w:t>й</w:t>
        <w:br/>
        <w:br/>
        <w:t>.</w:t>
        <w:br/>
        <w:br/>
        <w:br/>
        <w:br/>
        <w:br/>
        <w:br/>
        <w:br/>
        <w:br/>
        <w:t>*</w:t>
        <w:br/>
        <w:br/>
        <w:t>*</w:t>
        <w:br/>
        <w:br/>
        <w:t>I</w:t>
        <w:br/>
        <w:br/>
        <w:t>I</w:t>
        <w:br/>
        <w:br/>
        <w:t>I</w:t>
        <w:br/>
        <w:br/>
        <w:t>.</w:t>
        <w:br/>
        <w:br/>
        <w:t xml:space="preserve"> </w:t>
        <w:br/>
        <w:br/>
        <w:t>Э</w:t>
        <w:br/>
        <w:br/>
        <w:t>т</w:t>
        <w:br/>
        <w:br/>
        <w:t>и</w:t>
        <w:br/>
        <w:br/>
        <w:t>ч</w:t>
        <w:br/>
        <w:br/>
        <w:t>е</w:t>
        <w:br/>
        <w:br/>
        <w:t>с</w:t>
        <w:br/>
        <w:br/>
        <w:t>к</w:t>
        <w:br/>
        <w:br/>
        <w:t>и</w:t>
        <w:br/>
        <w:br/>
        <w:t>е</w:t>
        <w:br/>
        <w:br/>
        <w:t xml:space="preserve"> </w:t>
        <w:br/>
        <w:br/>
        <w:t>а</w:t>
        <w:br/>
        <w:br/>
        <w:t>с</w:t>
        <w:br/>
        <w:br/>
        <w:t>п</w:t>
        <w:br/>
        <w:br/>
        <w:t>е</w:t>
        <w:br/>
        <w:br/>
        <w:t>к</w:t>
        <w:br/>
        <w:br/>
        <w:t>т</w:t>
        <w:br/>
        <w:br/>
        <w:t>ы</w:t>
        <w:br/>
        <w:br/>
        <w:t xml:space="preserve"> </w:t>
        <w:br/>
        <w:br/>
        <w:t>п</w:t>
        <w:br/>
        <w:br/>
        <w:t>р</w:t>
        <w:br/>
        <w:br/>
        <w:t>и</w:t>
        <w:br/>
        <w:br/>
        <w:t>м</w:t>
        <w:br/>
        <w:br/>
        <w:t>е</w:t>
        <w:br/>
        <w:br/>
        <w:t>н</w:t>
        <w:br/>
        <w:br/>
        <w:t>е</w:t>
        <w:br/>
        <w:br/>
        <w:t>н</w:t>
        <w:br/>
        <w:br/>
        <w:t>и</w:t>
        <w:br/>
        <w:br/>
        <w:t>я</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w:t>
        <w:br/>
        <w:br/>
        <w:br/>
        <w:br/>
        <w:br/>
        <w:br/>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к</w:t>
        <w:br/>
        <w:br/>
        <w:t>о</w:t>
        <w:br/>
        <w:br/>
        <w:t>н</w:t>
        <w:br/>
        <w:br/>
        <w:t>ф</w:t>
        <w:br/>
        <w:br/>
        <w:t>и</w:t>
        <w:br/>
        <w:br/>
        <w:t>д</w:t>
        <w:br/>
        <w:br/>
        <w:t>е</w:t>
        <w:br/>
        <w:br/>
        <w:t>н</w:t>
        <w:br/>
        <w:br/>
        <w:t>ц</w:t>
        <w:br/>
        <w:br/>
        <w:t>и</w:t>
        <w:br/>
        <w:br/>
        <w:t>а</w:t>
        <w:br/>
        <w:br/>
        <w:t>л</w:t>
        <w:br/>
        <w:br/>
        <w:t>ь</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ш</w:t>
        <w:br/>
        <w:br/>
        <w:t>и</w:t>
        <w:br/>
        <w:br/>
        <w:t>ф</w:t>
        <w:br/>
        <w:br/>
        <w:t>р</w:t>
        <w:br/>
        <w:br/>
        <w:t>о</w:t>
        <w:br/>
        <w:br/>
        <w:t>в</w:t>
        <w:br/>
        <w:br/>
        <w:t>а</w:t>
        <w:br/>
        <w:br/>
        <w:t>н</w:t>
        <w:br/>
        <w:br/>
        <w:t>и</w:t>
        <w:br/>
        <w:br/>
        <w:t>я</w:t>
        <w:br/>
        <w:br/>
        <w:t xml:space="preserve"> </w:t>
        <w:br/>
        <w:br/>
        <w:t>и</w:t>
        <w:br/>
        <w:br/>
        <w:t xml:space="preserve"> </w:t>
        <w:br/>
        <w:br/>
        <w:t>д</w:t>
        <w:br/>
        <w:br/>
        <w:t>р</w:t>
        <w:br/>
        <w:br/>
        <w:t>у</w:t>
        <w:br/>
        <w:br/>
        <w:t>г</w:t>
        <w:br/>
        <w:br/>
        <w:t>и</w:t>
        <w:br/>
        <w:br/>
        <w:t>х</w:t>
        <w:br/>
        <w:br/>
        <w:t xml:space="preserve"> </w:t>
        <w:br/>
        <w:br/>
        <w:t>м</w:t>
        <w:br/>
        <w:br/>
        <w:t>е</w:t>
        <w:br/>
        <w:br/>
        <w:t>р</w:t>
        <w:br/>
        <w:br/>
        <w:t xml:space="preserve"> </w:t>
        <w:br/>
        <w:br/>
        <w:t>з</w:t>
        <w:br/>
        <w:br/>
        <w:t>а</w:t>
        <w:br/>
        <w:br/>
        <w:t>щ</w:t>
        <w:br/>
        <w:br/>
        <w:t>и</w:t>
        <w:br/>
        <w:br/>
        <w:t>т</w:t>
        <w:br/>
        <w:br/>
        <w:t>ы</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б</w:t>
        <w:br/>
        <w:br/>
        <w:t>л</w:t>
        <w:br/>
        <w:br/>
        <w:t>ю</w:t>
        <w:br/>
        <w:br/>
        <w:t>д</w:t>
        <w:br/>
        <w:br/>
        <w:t>е</w:t>
        <w:br/>
        <w:br/>
        <w:t>н</w:t>
        <w:br/>
        <w:br/>
        <w:t>и</w:t>
        <w:br/>
        <w:br/>
        <w:t>е</w:t>
        <w:br/>
        <w:br/>
        <w:t xml:space="preserve"> </w:t>
        <w:br/>
        <w:br/>
        <w:t>т</w:t>
        <w:br/>
        <w:br/>
        <w:t>р</w:t>
        <w:br/>
        <w:br/>
        <w:t>е</w:t>
        <w:br/>
        <w:br/>
        <w:t>б</w:t>
        <w:br/>
        <w:br/>
        <w:t>о</w:t>
        <w:br/>
        <w:br/>
        <w:t>в</w:t>
        <w:br/>
        <w:br/>
        <w:t>а</w:t>
        <w:br/>
        <w:br/>
        <w:t>н</w:t>
        <w:br/>
        <w:br/>
        <w:t>и</w:t>
        <w:br/>
        <w:br/>
        <w:t>й</w:t>
        <w:br/>
        <w:br/>
        <w:t xml:space="preserve"> </w:t>
        <w:br/>
        <w:br/>
        <w:t>з</w:t>
        <w:br/>
        <w:br/>
        <w:t>а</w:t>
        <w:br/>
        <w:br/>
        <w:t>к</w:t>
        <w:br/>
        <w:br/>
        <w:t>о</w:t>
        <w:br/>
        <w:br/>
        <w:t>н</w:t>
        <w:br/>
        <w:br/>
        <w:t>о</w:t>
        <w:br/>
        <w:br/>
        <w:t>д</w:t>
        <w:br/>
        <w:br/>
        <w:t>а</w:t>
        <w:br/>
        <w:br/>
        <w:t>т</w:t>
        <w:br/>
        <w:br/>
        <w:t>е</w:t>
        <w:br/>
        <w:br/>
        <w:t>л</w:t>
        <w:br/>
        <w:br/>
        <w:t>ь</w:t>
        <w:br/>
        <w:br/>
        <w:t>с</w:t>
        <w:br/>
        <w:br/>
        <w:t>т</w:t>
        <w:br/>
        <w:br/>
        <w:t>в</w:t>
        <w:br/>
        <w:br/>
        <w:t>а</w:t>
        <w:br/>
        <w:br/>
        <w:t xml:space="preserve"> </w:t>
        <w:br/>
        <w:br/>
        <w:t>в</w:t>
        <w:br/>
        <w:br/>
        <w:t xml:space="preserve"> </w:t>
        <w:br/>
        <w:br/>
        <w:t>о</w:t>
        <w:br/>
        <w:br/>
        <w:t>б</w:t>
        <w:br/>
        <w:br/>
        <w:t>л</w:t>
        <w:br/>
        <w:br/>
        <w:t>а</w:t>
        <w:br/>
        <w:br/>
        <w:t>с</w:t>
        <w:br/>
        <w:br/>
        <w:t>т</w:t>
        <w:br/>
        <w:br/>
        <w:t>и</w:t>
        <w:br/>
        <w:br/>
        <w:t xml:space="preserve"> </w:t>
        <w:br/>
        <w:br/>
        <w:t>з</w:t>
        <w:br/>
        <w:br/>
        <w:t>а</w:t>
        <w:br/>
        <w:br/>
        <w:t>щ</w:t>
        <w:br/>
        <w:br/>
        <w:t>и</w:t>
        <w:br/>
        <w:br/>
        <w:t>т</w:t>
        <w:br/>
        <w:br/>
        <w:t>ы</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г</w:t>
        <w:br/>
        <w:br/>
        <w:t>р</w:t>
        <w:br/>
        <w:br/>
        <w:t>а</w:t>
        <w:br/>
        <w:br/>
        <w:t>н</w:t>
        <w:br/>
        <w:br/>
        <w:t>и</w:t>
        <w:br/>
        <w:br/>
        <w:t>ч</w:t>
        <w:br/>
        <w:br/>
        <w:t>е</w:t>
        <w:br/>
        <w:br/>
        <w:t>н</w:t>
        <w:br/>
        <w:br/>
        <w:t>и</w:t>
        <w:br/>
        <w:br/>
        <w:t>е</w:t>
        <w:br/>
        <w:br/>
        <w:t xml:space="preserve"> </w:t>
        <w:br/>
        <w:br/>
        <w:t>д</w:t>
        <w:br/>
        <w:br/>
        <w:t>о</w:t>
        <w:br/>
        <w:br/>
        <w:t>с</w:t>
        <w:br/>
        <w:br/>
        <w:t>т</w:t>
        <w:br/>
        <w:br/>
        <w:t>у</w:t>
        <w:br/>
        <w:br/>
        <w:t>п</w:t>
        <w:br/>
        <w:br/>
        <w:t>а</w:t>
        <w:br/>
        <w:br/>
        <w:t xml:space="preserve"> </w:t>
        <w:br/>
        <w:br/>
        <w:t>к</w:t>
        <w:br/>
        <w:br/>
        <w:t xml:space="preserve"> </w:t>
        <w:br/>
        <w:br/>
        <w:t>д</w:t>
        <w:br/>
        <w:br/>
        <w:t>а</w:t>
        <w:br/>
        <w:br/>
        <w:t>н</w:t>
        <w:br/>
        <w:br/>
        <w:t>н</w:t>
        <w:br/>
        <w:br/>
        <w:t>ы</w:t>
        <w:br/>
        <w:br/>
        <w:t>м</w:t>
        <w:br/>
        <w:br/>
        <w:t xml:space="preserve"> </w:t>
        <w:br/>
        <w:br/>
        <w:t>в</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р</w:t>
        <w:br/>
        <w:br/>
        <w:t>о</w:t>
        <w:br/>
        <w:br/>
        <w:t>л</w:t>
        <w:br/>
        <w:br/>
        <w:t>и</w:t>
        <w:br/>
        <w:br/>
        <w:t xml:space="preserve"> </w:t>
        <w:br/>
        <w:br/>
        <w:t>и</w:t>
        <w:br/>
        <w:br/>
        <w:t xml:space="preserve"> </w:t>
        <w:br/>
        <w:br/>
        <w:t>п</w:t>
        <w:br/>
        <w:br/>
        <w:t>о</w:t>
        <w:br/>
        <w:br/>
        <w:t>л</w:t>
        <w:br/>
        <w:br/>
        <w:t>н</w:t>
        <w:br/>
        <w:br/>
        <w:t>о</w:t>
        <w:br/>
        <w:br/>
        <w:t>м</w:t>
        <w:br/>
        <w:br/>
        <w:t>о</w:t>
        <w:br/>
        <w:br/>
        <w:t>ч</w:t>
        <w:br/>
        <w:br/>
        <w:t>и</w:t>
        <w:br/>
        <w:br/>
        <w:t>й</w:t>
        <w:br/>
        <w:br/>
        <w:t xml:space="preserve"> </w:t>
        <w:br/>
        <w:br/>
        <w:t>п</w:t>
        <w:br/>
        <w:br/>
        <w:t>о</w:t>
        <w:br/>
        <w:br/>
        <w:t>л</w:t>
        <w:br/>
        <w:br/>
        <w:t>ь</w:t>
        <w:br/>
        <w:br/>
        <w:t>з</w:t>
        <w:br/>
        <w:br/>
        <w:t>о</w:t>
        <w:br/>
        <w:br/>
        <w:t>в</w:t>
        <w:br/>
        <w:br/>
        <w:t>а</w:t>
        <w:br/>
        <w:br/>
        <w:t>т</w:t>
        <w:br/>
        <w:br/>
        <w:t>е</w:t>
        <w:br/>
        <w:br/>
        <w:t>л</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в</w:t>
        <w:br/>
        <w:br/>
        <w:t>е</w:t>
        <w:br/>
        <w:br/>
        <w:t>д</w:t>
        <w:br/>
        <w:br/>
        <w:t>е</w:t>
        <w:br/>
        <w:br/>
        <w:t>н</w:t>
        <w:br/>
        <w:br/>
        <w:t>и</w:t>
        <w:br/>
        <w:br/>
        <w:t>е</w:t>
        <w:br/>
        <w:br/>
        <w:t xml:space="preserve"> </w:t>
        <w:br/>
        <w:br/>
        <w:t>а</w:t>
        <w:br/>
        <w:br/>
        <w:t>у</w:t>
        <w:br/>
        <w:br/>
        <w:t>д</w:t>
        <w:br/>
        <w:br/>
        <w:t>и</w:t>
        <w:br/>
        <w:br/>
        <w:t>т</w:t>
        <w:br/>
        <w:br/>
        <w:t>а</w:t>
        <w:br/>
        <w:br/>
        <w:t xml:space="preserve"> </w:t>
        <w:br/>
        <w:br/>
        <w:t>д</w:t>
        <w:br/>
        <w:br/>
        <w:t>е</w:t>
        <w:br/>
        <w:br/>
        <w:t>й</w:t>
        <w:br/>
        <w:br/>
        <w:t>с</w:t>
        <w:br/>
        <w:br/>
        <w:t>т</w:t>
        <w:br/>
        <w:br/>
        <w:t>в</w:t>
        <w:br/>
        <w:br/>
        <w:t>и</w:t>
        <w:br/>
        <w:br/>
        <w:t>й</w:t>
        <w:br/>
        <w:br/>
        <w:t xml:space="preserve"> </w:t>
        <w:br/>
        <w:br/>
        <w:t>п</w:t>
        <w:br/>
        <w:br/>
        <w:t>о</w:t>
        <w:br/>
        <w:br/>
        <w:t>л</w:t>
        <w:br/>
        <w:br/>
        <w:t>ь</w:t>
        <w:br/>
        <w:br/>
        <w:t>з</w:t>
        <w:br/>
        <w:br/>
        <w:t>о</w:t>
        <w:br/>
        <w:br/>
        <w:t>в</w:t>
        <w:br/>
        <w:br/>
        <w:t>а</w:t>
        <w:br/>
        <w:br/>
        <w:t>т</w:t>
        <w:br/>
        <w:br/>
        <w:t>е</w:t>
        <w:br/>
        <w:br/>
        <w:t>л</w:t>
        <w:br/>
        <w:br/>
        <w:t>е</w:t>
        <w:br/>
        <w:br/>
        <w:t>й</w:t>
        <w:br/>
        <w:br/>
        <w:t>.</w:t>
        <w:br/>
        <w:br/>
        <w:br/>
        <w:br/>
        <w:br/>
        <w:t>*</w:t>
        <w:br/>
        <w:br/>
        <w:t xml:space="preserve"> </w:t>
        <w:br/>
        <w:br/>
        <w:t xml:space="preserve"> </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д</w:t>
        <w:br/>
        <w:br/>
        <w:t>и</w:t>
        <w:br/>
        <w:br/>
        <w:t>с</w:t>
        <w:br/>
        <w:br/>
        <w:t>к</w:t>
        <w:br/>
        <w:br/>
        <w:t>р</w:t>
        <w:br/>
        <w:br/>
        <w:t>и</w:t>
        <w:br/>
        <w:br/>
        <w:t>м</w:t>
        <w:br/>
        <w:br/>
        <w:t>и</w:t>
        <w:br/>
        <w:br/>
        <w:t>н</w:t>
        <w:br/>
        <w:br/>
        <w:t>а</w:t>
        <w:br/>
        <w:br/>
        <w:t>ц</w:t>
        <w:br/>
        <w:br/>
        <w:t>и</w:t>
        <w:br/>
        <w:br/>
        <w:t>и</w:t>
        <w:br/>
        <w:br/>
        <w:t xml:space="preserve"> </w:t>
        <w:br/>
        <w:br/>
        <w:t>и</w:t>
        <w:br/>
        <w:br/>
        <w:t xml:space="preserve"> </w:t>
        <w:br/>
        <w:br/>
        <w:t>п</w:t>
        <w:br/>
        <w:br/>
        <w:t>р</w:t>
        <w:br/>
        <w:br/>
        <w:t>е</w:t>
        <w:br/>
        <w:br/>
        <w:t>д</w:t>
        <w:br/>
        <w:br/>
        <w:t>в</w:t>
        <w:br/>
        <w:br/>
        <w:t>з</w:t>
        <w:br/>
        <w:br/>
        <w:t>я</w:t>
        <w:br/>
        <w:br/>
        <w:t>т</w:t>
        <w:br/>
        <w:br/>
        <w:t>о</w:t>
        <w:br/>
        <w:br/>
        <w:t>с</w:t>
        <w:br/>
        <w:br/>
        <w:t>т</w:t>
        <w:br/>
        <w:br/>
        <w:t>и</w:t>
        <w:br/>
        <w:br/>
        <w:t xml:space="preserve"> </w:t>
        <w:br/>
        <w:br/>
        <w:t>в</w:t>
        <w:br/>
        <w:br/>
        <w:t xml:space="preserve"> </w:t>
        <w:br/>
        <w:br/>
        <w:t>р</w:t>
        <w:br/>
        <w:br/>
        <w:t>е</w:t>
        <w:br/>
        <w:br/>
        <w:t>ш</w:t>
        <w:br/>
        <w:br/>
        <w:t>е</w:t>
        <w:br/>
        <w:br/>
        <w:t>н</w:t>
        <w:br/>
        <w:br/>
        <w:t>и</w:t>
        <w:br/>
        <w:br/>
        <w:t>я</w:t>
        <w:br/>
        <w:br/>
        <w:t>х</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р</w:t>
        <w:br/>
        <w:br/>
        <w:t>а</w:t>
        <w:br/>
        <w:br/>
        <w:t>з</w:t>
        <w:br/>
        <w:br/>
        <w:t>н</w:t>
        <w:br/>
        <w:br/>
        <w:t>о</w:t>
        <w:br/>
        <w:br/>
        <w:t>о</w:t>
        <w:br/>
        <w:br/>
        <w:t>б</w:t>
        <w:br/>
        <w:br/>
        <w:t>р</w:t>
        <w:br/>
        <w:br/>
        <w:t>а</w:t>
        <w:br/>
        <w:br/>
        <w:t>з</w:t>
        <w:br/>
        <w:br/>
        <w:t>н</w:t>
        <w:br/>
        <w:br/>
        <w:t>ы</w:t>
        <w:br/>
        <w:br/>
        <w:t>х</w:t>
        <w:br/>
        <w:br/>
        <w:t xml:space="preserve"> </w:t>
        <w:br/>
        <w:br/>
        <w:t>и</w:t>
        <w:br/>
        <w:br/>
        <w:t xml:space="preserve"> </w:t>
        <w:br/>
        <w:br/>
        <w:t>р</w:t>
        <w:br/>
        <w:br/>
        <w:t>е</w:t>
        <w:br/>
        <w:br/>
        <w:t>п</w:t>
        <w:br/>
        <w:br/>
        <w:t>р</w:t>
        <w:br/>
        <w:br/>
        <w:t>е</w:t>
        <w:br/>
        <w:br/>
        <w:t>з</w:t>
        <w:br/>
        <w:br/>
        <w:t>е</w:t>
        <w:br/>
        <w:br/>
        <w:t>н</w:t>
        <w:br/>
        <w:br/>
        <w:t>т</w:t>
        <w:br/>
        <w:br/>
        <w:t>а</w:t>
        <w:br/>
        <w:br/>
        <w:t>т</w:t>
        <w:br/>
        <w:br/>
        <w:t>и</w:t>
        <w:br/>
        <w:br/>
        <w:t>в</w:t>
        <w:br/>
        <w:br/>
        <w:t>н</w:t>
        <w:br/>
        <w:br/>
        <w:t>ы</w:t>
        <w:br/>
        <w:br/>
        <w:t>х</w:t>
        <w:br/>
        <w:br/>
        <w:t xml:space="preserve"> </w:t>
        <w:br/>
        <w:br/>
        <w:t>д</w:t>
        <w:br/>
        <w:br/>
        <w:t>а</w:t>
        <w:br/>
        <w:br/>
        <w:t>н</w:t>
        <w:br/>
        <w:br/>
        <w:t>н</w:t>
        <w:br/>
        <w:br/>
        <w:t>ы</w:t>
        <w:br/>
        <w:br/>
        <w:t>х</w:t>
        <w:br/>
        <w:br/>
        <w:t xml:space="preserve"> </w:t>
        <w:br/>
        <w:br/>
        <w:t>д</w:t>
        <w:br/>
        <w:br/>
        <w:t>л</w:t>
        <w:br/>
        <w:br/>
        <w:t>я</w:t>
        <w:br/>
        <w:br/>
        <w:t xml:space="preserve"> </w:t>
        <w:br/>
        <w:br/>
        <w:t>о</w:t>
        <w:br/>
        <w:br/>
        <w:t>б</w:t>
        <w:br/>
        <w:br/>
        <w:t>у</w:t>
        <w:br/>
        <w:br/>
        <w:t>ч</w:t>
        <w:br/>
        <w:br/>
        <w:t>е</w:t>
        <w:br/>
        <w:br/>
        <w:t>н</w:t>
        <w:br/>
        <w:br/>
        <w:t>и</w:t>
        <w:br/>
        <w:br/>
        <w:t>я</w:t>
        <w:br/>
        <w:br/>
        <w:t xml:space="preserve"> </w:t>
        <w:br/>
        <w:br/>
        <w:t>м</w:t>
        <w:br/>
        <w:br/>
        <w:t>о</w:t>
        <w:br/>
        <w:br/>
        <w:t>д</w:t>
        <w:br/>
        <w:br/>
        <w:t>е</w:t>
        <w:br/>
        <w:br/>
        <w:t>л</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в</w:t>
        <w:br/>
        <w:br/>
        <w:t>е</w:t>
        <w:br/>
        <w:br/>
        <w:t>д</w:t>
        <w:br/>
        <w:br/>
        <w:t>е</w:t>
        <w:br/>
        <w:br/>
        <w:t>н</w:t>
        <w:br/>
        <w:br/>
        <w:t>и</w:t>
        <w:br/>
        <w:br/>
        <w:t>е</w:t>
        <w:br/>
        <w:br/>
        <w:t xml:space="preserve"> </w:t>
        <w:br/>
        <w:br/>
        <w:t>а</w:t>
        <w:br/>
        <w:br/>
        <w:t>н</w:t>
        <w:br/>
        <w:br/>
        <w:t>а</w:t>
        <w:br/>
        <w:br/>
        <w:t>л</w:t>
        <w:br/>
        <w:br/>
        <w:t>и</w:t>
        <w:br/>
        <w:br/>
        <w:t>з</w:t>
        <w:br/>
        <w:br/>
        <w:t>а</w:t>
        <w:br/>
        <w:br/>
        <w:t xml:space="preserve"> </w:t>
        <w:br/>
        <w:br/>
        <w:t>м</w:t>
        <w:br/>
        <w:br/>
        <w:t>о</w:t>
        <w:br/>
        <w:br/>
        <w:t>д</w:t>
        <w:br/>
        <w:br/>
        <w:t>е</w:t>
        <w:br/>
        <w:br/>
        <w:t>л</w:t>
        <w:br/>
        <w:br/>
        <w:t>е</w:t>
        <w:br/>
        <w:br/>
        <w:t>й</w:t>
        <w:br/>
        <w:br/>
        <w:t xml:space="preserve"> </w:t>
        <w:br/>
        <w:br/>
        <w:t>н</w:t>
        <w:br/>
        <w:br/>
        <w:t>а</w:t>
        <w:br/>
        <w:br/>
        <w:t xml:space="preserve"> </w:t>
        <w:br/>
        <w:br/>
        <w:t>п</w:t>
        <w:br/>
        <w:br/>
        <w:t>р</w:t>
        <w:br/>
        <w:br/>
        <w:t>е</w:t>
        <w:br/>
        <w:br/>
        <w:t>д</w:t>
        <w:br/>
        <w:br/>
        <w:t>м</w:t>
        <w:br/>
        <w:br/>
        <w:t>е</w:t>
        <w:br/>
        <w:br/>
        <w:t>т</w:t>
        <w:br/>
        <w:br/>
        <w:t xml:space="preserve"> </w:t>
        <w:br/>
        <w:br/>
        <w:t>п</w:t>
        <w:br/>
        <w:br/>
        <w:t>р</w:t>
        <w:br/>
        <w:br/>
        <w:t>е</w:t>
        <w:br/>
        <w:br/>
        <w:t>д</w:t>
        <w:br/>
        <w:br/>
        <w:t>в</w:t>
        <w:br/>
        <w:br/>
        <w:t>з</w:t>
        <w:br/>
        <w:br/>
        <w:t>я</w:t>
        <w:br/>
        <w:br/>
        <w:t>т</w:t>
        <w:br/>
        <w:br/>
        <w:t>о</w:t>
        <w:br/>
        <w:br/>
        <w:t>с</w:t>
        <w:br/>
        <w:br/>
        <w:t>т</w:t>
        <w:br/>
        <w:br/>
        <w:t>и</w:t>
        <w:br/>
        <w:br/>
        <w:t xml:space="preserve"> </w:t>
        <w:br/>
        <w:br/>
        <w:t>и</w:t>
        <w:br/>
        <w:br/>
        <w:t xml:space="preserve"> </w:t>
        <w:br/>
        <w:br/>
        <w:t>д</w:t>
        <w:br/>
        <w:br/>
        <w:t>и</w:t>
        <w:br/>
        <w:br/>
        <w:t>с</w:t>
        <w:br/>
        <w:br/>
        <w:t>к</w:t>
        <w:br/>
        <w:br/>
        <w:t>р</w:t>
        <w:br/>
        <w:br/>
        <w:t>и</w:t>
        <w:br/>
        <w:br/>
        <w:t>м</w:t>
        <w:br/>
        <w:br/>
        <w:t>и</w:t>
        <w:br/>
        <w:br/>
        <w:t>н</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м</w:t>
        <w:br/>
        <w:br/>
        <w:t>е</w:t>
        <w:br/>
        <w:br/>
        <w:t>х</w:t>
        <w:br/>
        <w:br/>
        <w:t>а</w:t>
        <w:br/>
        <w:br/>
        <w:t>н</w:t>
        <w:br/>
        <w:br/>
        <w:t>и</w:t>
        <w:br/>
        <w:br/>
        <w:t>з</w:t>
        <w:br/>
        <w:br/>
        <w:t>м</w:t>
        <w:br/>
        <w:br/>
        <w:t>о</w:t>
        <w:br/>
        <w:br/>
        <w:t>в</w:t>
        <w:br/>
        <w:br/>
        <w:t xml:space="preserve"> </w:t>
        <w:br/>
        <w:br/>
        <w:t>к</w:t>
        <w:br/>
        <w:br/>
        <w:t>о</w:t>
        <w:br/>
        <w:br/>
        <w:t>м</w:t>
        <w:br/>
        <w:br/>
        <w:t>п</w:t>
        <w:br/>
        <w:br/>
        <w:t>е</w:t>
        <w:br/>
        <w:br/>
        <w:t>н</w:t>
        <w:br/>
        <w:br/>
        <w:t>с</w:t>
        <w:br/>
        <w:br/>
        <w:t>а</w:t>
        <w:br/>
        <w:br/>
        <w:t>ц</w:t>
        <w:br/>
        <w:br/>
        <w:t>и</w:t>
        <w:br/>
        <w:br/>
        <w:t>и</w:t>
        <w:br/>
        <w:br/>
        <w:t xml:space="preserve"> </w:t>
        <w:br/>
        <w:br/>
        <w:t>п</w:t>
        <w:br/>
        <w:br/>
        <w:t>р</w:t>
        <w:br/>
        <w:br/>
        <w:t>е</w:t>
        <w:br/>
        <w:br/>
        <w:t>д</w:t>
        <w:br/>
        <w:br/>
        <w:t>в</w:t>
        <w:br/>
        <w:br/>
        <w:t>з</w:t>
        <w:br/>
        <w:br/>
        <w:t>я</w:t>
        <w:br/>
        <w:br/>
        <w:t>т</w:t>
        <w:br/>
        <w:br/>
        <w:t>о</w:t>
        <w:br/>
        <w:br/>
        <w:t>с</w:t>
        <w:br/>
        <w:br/>
        <w:t>т</w:t>
        <w:br/>
        <w:br/>
        <w:t>и</w:t>
        <w:br/>
        <w:br/>
        <w:t xml:space="preserve"> </w:t>
        <w:br/>
        <w:br/>
        <w:t>и</w:t>
        <w:br/>
        <w:br/>
        <w:t xml:space="preserve"> </w:t>
        <w:br/>
        <w:br/>
        <w:t>д</w:t>
        <w:br/>
        <w:br/>
        <w:t>и</w:t>
        <w:br/>
        <w:br/>
        <w:t>с</w:t>
        <w:br/>
        <w:br/>
        <w:t>к</w:t>
        <w:br/>
        <w:br/>
        <w:t>р</w:t>
        <w:br/>
        <w:br/>
        <w:t>и</w:t>
        <w:br/>
        <w:br/>
        <w:t>м</w:t>
        <w:br/>
        <w:br/>
        <w:t>и</w:t>
        <w:br/>
        <w:br/>
        <w:t>н</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с</w:t>
        <w:br/>
        <w:br/>
        <w:t>п</w:t>
        <w:br/>
        <w:br/>
        <w:t>р</w:t>
        <w:br/>
        <w:br/>
        <w:t>а</w:t>
        <w:br/>
        <w:br/>
        <w:t>в</w:t>
        <w:br/>
        <w:br/>
        <w:t>е</w:t>
        <w:br/>
        <w:br/>
        <w:t>д</w:t>
        <w:br/>
        <w:br/>
        <w:t>л</w:t>
        <w:br/>
        <w:br/>
        <w:t>и</w:t>
        <w:br/>
        <w:br/>
        <w:t>в</w:t>
        <w:br/>
        <w:br/>
        <w:t>о</w:t>
        <w:br/>
        <w:br/>
        <w:t>с</w:t>
        <w:br/>
        <w:br/>
        <w:t>т</w:t>
        <w:br/>
        <w:br/>
        <w:t>и</w:t>
        <w:br/>
        <w:br/>
        <w:t xml:space="preserve"> </w:t>
        <w:br/>
        <w:br/>
        <w:t>и</w:t>
        <w:br/>
        <w:br/>
        <w:t xml:space="preserve"> </w:t>
        <w:br/>
        <w:br/>
        <w:t>р</w:t>
        <w:br/>
        <w:br/>
        <w:t>а</w:t>
        <w:br/>
        <w:br/>
        <w:t>в</w:t>
        <w:br/>
        <w:br/>
        <w:t>е</w:t>
        <w:br/>
        <w:br/>
        <w:t>н</w:t>
        <w:br/>
        <w:br/>
        <w:t>с</w:t>
        <w:br/>
        <w:br/>
        <w:t>т</w:t>
        <w:br/>
        <w:br/>
        <w:t>в</w:t>
        <w:br/>
        <w:br/>
        <w:t>а</w:t>
        <w:br/>
        <w:br/>
        <w:t xml:space="preserve"> </w:t>
        <w:br/>
        <w:br/>
        <w:t>в</w:t>
        <w:br/>
        <w:br/>
        <w:t xml:space="preserve"> </w:t>
        <w:br/>
        <w:br/>
        <w:t>р</w:t>
        <w:br/>
        <w:br/>
        <w:t>е</w:t>
        <w:br/>
        <w:br/>
        <w:t>ш</w:t>
        <w:br/>
        <w:br/>
        <w:t>е</w:t>
        <w:br/>
        <w:br/>
        <w:t>н</w:t>
        <w:br/>
        <w:br/>
        <w:t>и</w:t>
        <w:br/>
        <w:br/>
        <w:t>я</w:t>
        <w:br/>
        <w:br/>
        <w:t>х</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w:t>
        <w:br/>
        <w:br/>
        <w:t xml:space="preserve"> </w:t>
        <w:br/>
        <w:br/>
        <w:t xml:space="preserve"> </w:t>
        <w:br/>
        <w:br/>
        <w:t xml:space="preserve"> </w:t>
        <w:br/>
        <w:br/>
        <w:t>О</w:t>
        <w:br/>
        <w:br/>
        <w:t>т</w:t>
        <w:br/>
        <w:br/>
        <w:t>в</w:t>
        <w:br/>
        <w:br/>
        <w:t>е</w:t>
        <w:br/>
        <w:br/>
        <w:t>т</w:t>
        <w:br/>
        <w:br/>
        <w:t>с</w:t>
        <w:br/>
        <w:br/>
        <w:t>т</w:t>
        <w:br/>
        <w:br/>
        <w:t>в</w:t>
        <w:br/>
        <w:br/>
        <w:t>е</w:t>
        <w:br/>
        <w:br/>
        <w:t>н</w:t>
        <w:br/>
        <w:br/>
        <w:t>н</w:t>
        <w:br/>
        <w:br/>
        <w:t>о</w:t>
        <w:br/>
        <w:br/>
        <w:t>с</w:t>
        <w:br/>
        <w:br/>
        <w:t>т</w:t>
        <w:br/>
        <w:br/>
        <w:t>ь</w:t>
        <w:br/>
        <w:br/>
        <w:t xml:space="preserve"> </w:t>
        <w:br/>
        <w:br/>
        <w:t>з</w:t>
        <w:br/>
        <w:br/>
        <w:t>а</w:t>
        <w:br/>
        <w:br/>
        <w:t xml:space="preserve"> </w:t>
        <w:br/>
        <w:br/>
        <w:t>п</w:t>
        <w:br/>
        <w:br/>
        <w:t>р</w:t>
        <w:br/>
        <w:br/>
        <w:t>и</w:t>
        <w:br/>
        <w:br/>
        <w:t>н</w:t>
        <w:br/>
        <w:br/>
        <w:t>я</w:t>
        <w:br/>
        <w:br/>
        <w:t>т</w:t>
        <w:br/>
        <w:br/>
        <w:t>ы</w:t>
        <w:br/>
        <w:br/>
        <w:t>е</w:t>
        <w:br/>
        <w:br/>
        <w:t xml:space="preserve"> </w:t>
        <w:br/>
        <w:br/>
        <w:t>р</w:t>
        <w:br/>
        <w:br/>
        <w:t>е</w:t>
        <w:br/>
        <w:br/>
        <w:t>ш</w:t>
        <w:br/>
        <w:br/>
        <w:t>е</w:t>
        <w:br/>
        <w:br/>
        <w:t>н</w:t>
        <w:br/>
        <w:br/>
        <w:t>и</w:t>
        <w:br/>
        <w:br/>
        <w:t>я</w:t>
        <w:br/>
        <w:br/>
        <w:t xml:space="preserve"> </w:t>
        <w:br/>
        <w:br/>
        <w:t>и</w:t>
        <w:br/>
        <w:br/>
        <w:t xml:space="preserve"> </w:t>
        <w:br/>
        <w:br/>
        <w:t>и</w:t>
        <w:br/>
        <w:br/>
        <w:t>х</w:t>
        <w:br/>
        <w:br/>
        <w:t xml:space="preserve"> </w:t>
        <w:br/>
        <w:br/>
        <w:t>п</w:t>
        <w:br/>
        <w:br/>
        <w:t>о</w:t>
        <w:br/>
        <w:br/>
        <w:t>с</w:t>
        <w:br/>
        <w:br/>
        <w:t>л</w:t>
        <w:br/>
        <w:br/>
        <w:t>е</w:t>
        <w:br/>
        <w:br/>
        <w:t>д</w:t>
        <w:br/>
        <w:br/>
        <w:t>с</w:t>
        <w:br/>
        <w:br/>
        <w:t>т</w:t>
        <w:br/>
        <w:br/>
        <w:t>в</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Ч</w:t>
        <w:br/>
        <w:br/>
        <w:t>е</w:t>
        <w:br/>
        <w:br/>
        <w:t>т</w:t>
        <w:br/>
        <w:br/>
        <w:t>к</w:t>
        <w:br/>
        <w:br/>
        <w:t>о</w:t>
        <w:br/>
        <w:br/>
        <w:t>е</w:t>
        <w:br/>
        <w:br/>
        <w:t xml:space="preserve"> </w:t>
        <w:br/>
        <w:br/>
        <w:t>о</w:t>
        <w:br/>
        <w:br/>
        <w:t>п</w:t>
        <w:br/>
        <w:br/>
        <w:t>р</w:t>
        <w:br/>
        <w:br/>
        <w:t>е</w:t>
        <w:br/>
        <w:br/>
        <w:t>д</w:t>
        <w:br/>
        <w:br/>
        <w:t>е</w:t>
        <w:br/>
        <w:br/>
        <w:t>л</w:t>
        <w:br/>
        <w:br/>
        <w:t>е</w:t>
        <w:br/>
        <w:br/>
        <w:t>н</w:t>
        <w:br/>
        <w:br/>
        <w:t>и</w:t>
        <w:br/>
        <w:br/>
        <w:t>е</w:t>
        <w:br/>
        <w:br/>
        <w:t xml:space="preserve"> </w:t>
        <w:br/>
        <w:br/>
        <w:t>р</w:t>
        <w:br/>
        <w:br/>
        <w:t>о</w:t>
        <w:br/>
        <w:br/>
        <w:t>л</w:t>
        <w:br/>
        <w:br/>
        <w:t>е</w:t>
        <w:br/>
        <w:br/>
        <w:t>й</w:t>
        <w:br/>
        <w:br/>
        <w:t xml:space="preserve"> </w:t>
        <w:br/>
        <w:br/>
        <w:t>и</w:t>
        <w:br/>
        <w:br/>
        <w:t xml:space="preserve"> </w:t>
        <w:br/>
        <w:br/>
        <w:t>о</w:t>
        <w:br/>
        <w:br/>
        <w:t>т</w:t>
        <w:br/>
        <w:br/>
        <w:t>в</w:t>
        <w:br/>
        <w:br/>
        <w:t>е</w:t>
        <w:br/>
        <w:br/>
        <w:t>т</w:t>
        <w:br/>
        <w:br/>
        <w:t>с</w:t>
        <w:br/>
        <w:br/>
        <w:t>т</w:t>
        <w:br/>
        <w:br/>
        <w:t>в</w:t>
        <w:br/>
        <w:br/>
        <w:t>е</w:t>
        <w:br/>
        <w:br/>
        <w:t>н</w:t>
        <w:br/>
        <w:br/>
        <w:t>н</w:t>
        <w:br/>
        <w:br/>
        <w:t>о</w:t>
        <w:br/>
        <w:br/>
        <w:t>с</w:t>
        <w:br/>
        <w:br/>
        <w:t>т</w:t>
        <w:br/>
        <w:br/>
        <w:t>и</w:t>
        <w:br/>
        <w:br/>
        <w:t xml:space="preserve"> </w:t>
        <w:br/>
        <w:br/>
        <w:t>в</w:t>
        <w:br/>
        <w:br/>
        <w:t xml:space="preserve"> </w:t>
        <w:br/>
        <w:br/>
        <w:t>п</w:t>
        <w:br/>
        <w:br/>
        <w:t>р</w:t>
        <w:br/>
        <w:br/>
        <w:t>о</w:t>
        <w:br/>
        <w:br/>
        <w:t>ц</w:t>
        <w:br/>
        <w:br/>
        <w:t>е</w:t>
        <w:br/>
        <w:br/>
        <w:t>с</w:t>
        <w:br/>
        <w:br/>
        <w:t>с</w:t>
        <w:br/>
        <w:br/>
        <w:t>е</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в</w:t>
        <w:br/>
        <w:br/>
        <w:t>е</w:t>
        <w:br/>
        <w:br/>
        <w:t>д</w:t>
        <w:br/>
        <w:br/>
        <w:t>е</w:t>
        <w:br/>
        <w:br/>
        <w:t>н</w:t>
        <w:br/>
        <w:br/>
        <w:t>и</w:t>
        <w:br/>
        <w:br/>
        <w:t>е</w:t>
        <w:br/>
        <w:br/>
        <w:t xml:space="preserve"> </w:t>
        <w:br/>
        <w:br/>
        <w:t>а</w:t>
        <w:br/>
        <w:br/>
        <w:t>н</w:t>
        <w:br/>
        <w:br/>
        <w:t>а</w:t>
        <w:br/>
        <w:br/>
        <w:t>л</w:t>
        <w:br/>
        <w:br/>
        <w:t>и</w:t>
        <w:br/>
        <w:br/>
        <w:t>з</w:t>
        <w:br/>
        <w:br/>
        <w:t>а</w:t>
        <w:br/>
        <w:br/>
        <w:t xml:space="preserve"> </w:t>
        <w:br/>
        <w:br/>
        <w:t>р</w:t>
        <w:br/>
        <w:br/>
        <w:t>и</w:t>
        <w:br/>
        <w:br/>
        <w:t>с</w:t>
        <w:br/>
        <w:br/>
        <w:t>к</w:t>
        <w:br/>
        <w:br/>
        <w:t>о</w:t>
        <w:br/>
        <w:br/>
        <w:t>в</w:t>
        <w:br/>
        <w:br/>
        <w:t xml:space="preserve"> </w:t>
        <w:br/>
        <w:br/>
        <w:t>и</w:t>
        <w:br/>
        <w:br/>
        <w:t xml:space="preserve"> </w:t>
        <w:br/>
        <w:br/>
        <w:t>р</w:t>
        <w:br/>
        <w:br/>
        <w:t>а</w:t>
        <w:br/>
        <w:br/>
        <w:t>з</w:t>
        <w:br/>
        <w:br/>
        <w:t>р</w:t>
        <w:br/>
        <w:br/>
        <w:t>а</w:t>
        <w:br/>
        <w:br/>
        <w:t>б</w:t>
        <w:br/>
        <w:br/>
        <w:t>о</w:t>
        <w:br/>
        <w:br/>
        <w:t>т</w:t>
        <w:br/>
        <w:br/>
        <w:t>к</w:t>
        <w:br/>
        <w:br/>
        <w:t>а</w:t>
        <w:br/>
        <w:br/>
        <w:t xml:space="preserve"> </w:t>
        <w:br/>
        <w:br/>
        <w:t>м</w:t>
        <w:br/>
        <w:br/>
        <w:t>е</w:t>
        <w:br/>
        <w:br/>
        <w:t>р</w:t>
        <w:br/>
        <w:br/>
        <w:t xml:space="preserve"> </w:t>
        <w:br/>
        <w:br/>
        <w:t>п</w:t>
        <w:br/>
        <w:br/>
        <w:t>о</w:t>
        <w:br/>
        <w:br/>
        <w:t xml:space="preserve"> </w:t>
        <w:br/>
        <w:br/>
        <w:t>и</w:t>
        <w:br/>
        <w:br/>
        <w:t>х</w:t>
        <w:br/>
        <w:br/>
        <w:t xml:space="preserve"> </w:t>
        <w:br/>
        <w:br/>
        <w:t>с</w:t>
        <w:br/>
        <w:br/>
        <w:t>н</w:t>
        <w:br/>
        <w:br/>
        <w:t>и</w:t>
        <w:br/>
        <w:br/>
        <w:t>ж</w:t>
        <w:br/>
        <w:br/>
        <w:t>е</w:t>
        <w:br/>
        <w:br/>
        <w:t>н</w:t>
        <w:br/>
        <w:br/>
        <w:t>и</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м</w:t>
        <w:br/>
        <w:br/>
        <w:t>е</w:t>
        <w:br/>
        <w:br/>
        <w:t>х</w:t>
        <w:br/>
        <w:br/>
        <w:t>а</w:t>
        <w:br/>
        <w:br/>
        <w:t>н</w:t>
        <w:br/>
        <w:br/>
        <w:t>и</w:t>
        <w:br/>
        <w:br/>
        <w:t>з</w:t>
        <w:br/>
        <w:br/>
        <w:t>м</w:t>
        <w:br/>
        <w:br/>
        <w:t>о</w:t>
        <w:br/>
        <w:br/>
        <w:t>в</w:t>
        <w:br/>
        <w:br/>
        <w:t xml:space="preserve"> </w:t>
        <w:br/>
        <w:br/>
        <w:t>о</w:t>
        <w:br/>
        <w:br/>
        <w:t>б</w:t>
        <w:br/>
        <w:br/>
        <w:t>р</w:t>
        <w:br/>
        <w:br/>
        <w:t>а</w:t>
        <w:br/>
        <w:br/>
        <w:t>т</w:t>
        <w:br/>
        <w:br/>
        <w:t>н</w:t>
        <w:br/>
        <w:br/>
        <w:t>о</w:t>
        <w:br/>
        <w:br/>
        <w:t>й</w:t>
        <w:br/>
        <w:br/>
        <w:t xml:space="preserve"> </w:t>
        <w:br/>
        <w:br/>
        <w:t>с</w:t>
        <w:br/>
        <w:br/>
        <w:t>в</w:t>
        <w:br/>
        <w:br/>
        <w:t>я</w:t>
        <w:br/>
        <w:br/>
        <w:t>з</w:t>
        <w:br/>
        <w:br/>
        <w:t>и</w:t>
        <w:br/>
        <w:br/>
        <w:t xml:space="preserve"> </w:t>
        <w:br/>
        <w:br/>
        <w:t>и</w:t>
        <w:br/>
        <w:br/>
        <w:t xml:space="preserve"> </w:t>
        <w:br/>
        <w:br/>
        <w:t>м</w:t>
        <w:br/>
        <w:br/>
        <w:t>о</w:t>
        <w:br/>
        <w:br/>
        <w:t>н</w:t>
        <w:br/>
        <w:br/>
        <w:t>и</w:t>
        <w:br/>
        <w:br/>
        <w:t>т</w:t>
        <w:br/>
        <w:br/>
        <w:t>о</w:t>
        <w:br/>
        <w:br/>
        <w:t>р</w:t>
        <w:br/>
        <w:br/>
        <w:t>и</w:t>
        <w:br/>
        <w:br/>
        <w:t>н</w:t>
        <w:br/>
        <w:br/>
        <w:t>г</w:t>
        <w:br/>
        <w:br/>
        <w:t>а</w:t>
        <w:br/>
        <w:br/>
        <w:t xml:space="preserve"> </w:t>
        <w:br/>
        <w:br/>
        <w:t>р</w:t>
        <w:br/>
        <w:br/>
        <w:t>е</w:t>
        <w:br/>
        <w:br/>
        <w:t>з</w:t>
        <w:br/>
        <w:br/>
        <w:t>у</w:t>
        <w:br/>
        <w:br/>
        <w:t>л</w:t>
        <w:br/>
        <w:br/>
        <w:t>ь</w:t>
        <w:br/>
        <w:br/>
        <w:t>т</w:t>
        <w:br/>
        <w:br/>
        <w:t>а</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п</w:t>
        <w:br/>
        <w:br/>
        <w:t>р</w:t>
        <w:br/>
        <w:br/>
        <w:t>о</w:t>
        <w:br/>
        <w:br/>
        <w:t>з</w:t>
        <w:br/>
        <w:br/>
        <w:t>р</w:t>
        <w:br/>
        <w:br/>
        <w:t>а</w:t>
        <w:br/>
        <w:br/>
        <w:t>ч</w:t>
        <w:br/>
        <w:br/>
        <w:t>н</w:t>
        <w:br/>
        <w:br/>
        <w:t>о</w:t>
        <w:br/>
        <w:br/>
        <w:t>с</w:t>
        <w:br/>
        <w:br/>
        <w:t>т</w:t>
        <w:br/>
        <w:br/>
        <w:t>и</w:t>
        <w:br/>
        <w:br/>
        <w:t xml:space="preserve"> </w:t>
        <w:br/>
        <w:br/>
        <w:t>и</w:t>
        <w:br/>
        <w:br/>
        <w:t xml:space="preserve"> </w:t>
        <w:br/>
        <w:br/>
        <w:t>п</w:t>
        <w:br/>
        <w:br/>
        <w:t>о</w:t>
        <w:br/>
        <w:br/>
        <w:t>д</w:t>
        <w:br/>
        <w:br/>
        <w:t>о</w:t>
        <w:br/>
        <w:br/>
        <w:t>т</w:t>
        <w:br/>
        <w:br/>
        <w:t>ч</w:t>
        <w:br/>
        <w:br/>
        <w:t>е</w:t>
        <w:br/>
        <w:br/>
        <w:t>т</w:t>
        <w:br/>
        <w:br/>
        <w:t>н</w:t>
        <w:br/>
        <w:br/>
        <w:t>о</w:t>
        <w:br/>
        <w:br/>
        <w:t>с</w:t>
        <w:br/>
        <w:br/>
        <w:t>т</w:t>
        <w:br/>
        <w:br/>
        <w:t>и</w:t>
        <w:br/>
        <w:br/>
        <w:t xml:space="preserve"> </w:t>
        <w:br/>
        <w:br/>
        <w:t>в</w:t>
        <w:br/>
        <w:br/>
        <w:t xml:space="preserve"> </w:t>
        <w:br/>
        <w:br/>
        <w:t>п</w:t>
        <w:br/>
        <w:br/>
        <w:t>р</w:t>
        <w:br/>
        <w:br/>
        <w:t>о</w:t>
        <w:br/>
        <w:br/>
        <w:t>ц</w:t>
        <w:br/>
        <w:br/>
        <w:t>е</w:t>
        <w:br/>
        <w:br/>
        <w:t>с</w:t>
        <w:br/>
        <w:br/>
        <w:t>с</w:t>
        <w:br/>
        <w:br/>
        <w:t>е</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br/>
        <w:br/>
        <w:br/>
        <w:t>*</w:t>
        <w:br/>
        <w:br/>
        <w:t>*</w:t>
        <w:br/>
        <w:br/>
        <w:t>I</w:t>
        <w:br/>
        <w:br/>
        <w:t>V</w:t>
        <w:br/>
        <w:br/>
        <w:t>.</w:t>
        <w:br/>
        <w:br/>
        <w:t xml:space="preserve"> </w:t>
        <w:br/>
        <w:br/>
        <w:t>Б</w:t>
        <w:br/>
        <w:br/>
        <w:t>у</w:t>
        <w:br/>
        <w:br/>
        <w:t>д</w:t>
        <w:br/>
        <w:br/>
        <w:t>у</w:t>
        <w:br/>
        <w:br/>
        <w:t>щ</w:t>
        <w:br/>
        <w:br/>
        <w:t>и</w:t>
        <w:br/>
        <w:br/>
        <w:t>е</w:t>
        <w:br/>
        <w:br/>
        <w:t xml:space="preserve"> </w:t>
        <w:br/>
        <w:br/>
        <w:t>н</w:t>
        <w:br/>
        <w:br/>
        <w:t>а</w:t>
        <w:br/>
        <w:br/>
        <w:t>п</w:t>
        <w:br/>
        <w:br/>
        <w:t>р</w:t>
        <w:br/>
        <w:br/>
        <w:t>а</w:t>
        <w:br/>
        <w:br/>
        <w:t>в</w:t>
        <w:br/>
        <w:br/>
        <w:t>л</w:t>
        <w:br/>
        <w:br/>
        <w:t>е</w:t>
        <w:br/>
        <w:br/>
        <w:t>н</w:t>
        <w:br/>
        <w:br/>
        <w:t>и</w:t>
        <w:br/>
        <w:br/>
        <w:t>я</w:t>
        <w:br/>
        <w:br/>
        <w:t xml:space="preserve"> </w:t>
        <w:br/>
        <w:br/>
        <w:t>и</w:t>
        <w:br/>
        <w:br/>
        <w:t>с</w:t>
        <w:br/>
        <w:br/>
        <w:t>с</w:t>
        <w:br/>
        <w:br/>
        <w:t>л</w:t>
        <w:br/>
        <w:br/>
        <w:t>е</w:t>
        <w:br/>
        <w:br/>
        <w:t>д</w:t>
        <w:br/>
        <w:br/>
        <w:t>о</w:t>
        <w:br/>
        <w:br/>
        <w:t>в</w:t>
        <w:br/>
        <w:br/>
        <w:t>а</w:t>
        <w:br/>
        <w:br/>
        <w:t>н</w:t>
        <w:br/>
        <w:br/>
        <w:t>и</w:t>
        <w:br/>
        <w:br/>
        <w:t>й</w:t>
        <w:br/>
        <w:br/>
        <w:t>*</w:t>
        <w:br/>
        <w:br/>
        <w:t>*</w:t>
        <w:br/>
        <w:br/>
        <w:br/>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н</w:t>
        <w:br/>
        <w:br/>
        <w:t>о</w:t>
        <w:br/>
        <w:br/>
        <w:t>в</w:t>
        <w:br/>
        <w:br/>
        <w:t>ы</w:t>
        <w:br/>
        <w:br/>
        <w:t>х</w:t>
        <w:br/>
        <w:br/>
        <w:t xml:space="preserve"> </w:t>
        <w:br/>
        <w:br/>
        <w:t>а</w:t>
        <w:br/>
        <w:br/>
        <w:t>л</w:t>
        <w:br/>
        <w:br/>
        <w:t>г</w:t>
        <w:br/>
        <w:br/>
        <w:t>о</w:t>
        <w:br/>
        <w:br/>
        <w:t>р</w:t>
        <w:br/>
        <w:br/>
        <w:t>и</w:t>
        <w:br/>
        <w:br/>
        <w:t>т</w:t>
        <w:br/>
        <w:br/>
        <w:t>м</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а</w:t>
        <w:br/>
        <w:br/>
        <w:t>д</w:t>
        <w:br/>
        <w:br/>
        <w:t>а</w:t>
        <w:br/>
        <w:br/>
        <w:t>п</w:t>
        <w:br/>
        <w:br/>
        <w:t>т</w:t>
        <w:br/>
        <w:br/>
        <w:t>и</w:t>
        <w:br/>
        <w:br/>
        <w:t>р</w:t>
        <w:br/>
        <w:br/>
        <w:t>о</w:t>
        <w:br/>
        <w:br/>
        <w:t>в</w:t>
        <w:br/>
        <w:br/>
        <w:t>а</w:t>
        <w:br/>
        <w:br/>
        <w:t>н</w:t>
        <w:br/>
        <w:br/>
        <w:t>н</w:t>
        <w:br/>
        <w:br/>
        <w:t>ы</w:t>
        <w:br/>
        <w:br/>
        <w:t>х</w:t>
        <w:br/>
        <w:br/>
        <w:t xml:space="preserve"> </w:t>
        <w:br/>
        <w:br/>
        <w:t>к</w:t>
        <w:br/>
        <w:br/>
        <w:t xml:space="preserve"> </w:t>
        <w:br/>
        <w:br/>
        <w:t>с</w:t>
        <w:br/>
        <w:br/>
        <w:t>п</w:t>
        <w:br/>
        <w:br/>
        <w:t>е</w:t>
        <w:br/>
        <w:br/>
        <w:t>ц</w:t>
        <w:br/>
        <w:br/>
        <w:t>и</w:t>
        <w:br/>
        <w:br/>
        <w:t>ф</w:t>
        <w:br/>
        <w:br/>
        <w:t>и</w:t>
        <w:br/>
        <w:br/>
        <w:t>к</w:t>
        <w:br/>
        <w:br/>
        <w:t>е</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с</w:t>
        <w:br/>
        <w:br/>
        <w:t>л</w:t>
        <w:br/>
        <w:br/>
        <w:t>е</w:t>
        <w:br/>
        <w:br/>
        <w:t>д</w:t>
        <w:br/>
        <w:br/>
        <w:t>о</w:t>
        <w:br/>
        <w:br/>
        <w:t>в</w:t>
        <w:br/>
        <w:br/>
        <w:t>а</w:t>
        <w:br/>
        <w:br/>
        <w:t>н</w:t>
        <w:br/>
        <w:br/>
        <w:t>и</w:t>
        <w:br/>
        <w:br/>
        <w:t>е</w:t>
        <w:br/>
        <w:br/>
        <w:t xml:space="preserve"> </w:t>
        <w:br/>
        <w:br/>
        <w:t>в</w:t>
        <w:br/>
        <w:br/>
        <w:t>о</w:t>
        <w:br/>
        <w:br/>
        <w:t>з</w:t>
        <w:br/>
        <w:br/>
        <w:t>м</w:t>
        <w:br/>
        <w:br/>
        <w:t>о</w:t>
        <w:br/>
        <w:br/>
        <w:t>ж</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г</w:t>
        <w:br/>
        <w:br/>
        <w:t>л</w:t>
        <w:br/>
        <w:br/>
        <w:t>у</w:t>
        <w:br/>
        <w:br/>
        <w:t>б</w:t>
        <w:br/>
        <w:br/>
        <w:t>о</w:t>
        <w:br/>
        <w:br/>
        <w:t>к</w:t>
        <w:br/>
        <w:br/>
        <w:t>о</w:t>
        <w:br/>
        <w:br/>
        <w:t>г</w:t>
        <w:br/>
        <w:br/>
        <w:t>о</w:t>
        <w:br/>
        <w:br/>
        <w:t xml:space="preserve"> </w:t>
        <w:br/>
        <w:br/>
        <w:t>о</w:t>
        <w:br/>
        <w:br/>
        <w:t>б</w:t>
        <w:br/>
        <w:br/>
        <w:t>у</w:t>
        <w:br/>
        <w:br/>
        <w:t>ч</w:t>
        <w:br/>
        <w:br/>
        <w:t>е</w:t>
        <w:br/>
        <w:br/>
        <w:t>н</w:t>
        <w:br/>
        <w:br/>
        <w:t>и</w:t>
        <w:br/>
        <w:br/>
        <w:t>я</w:t>
        <w:br/>
        <w:br/>
        <w:t>,</w:t>
        <w:br/>
        <w:br/>
        <w:t xml:space="preserve"> </w:t>
        <w:br/>
        <w:br/>
        <w:t>о</w:t>
        <w:br/>
        <w:br/>
        <w:t>б</w:t>
        <w:br/>
        <w:br/>
        <w:t>у</w:t>
        <w:br/>
        <w:br/>
        <w:t>ч</w:t>
        <w:br/>
        <w:br/>
        <w:t>е</w:t>
        <w:br/>
        <w:br/>
        <w:t>н</w:t>
        <w:br/>
        <w:br/>
        <w:t>и</w:t>
        <w:br/>
        <w:br/>
        <w:t>я</w:t>
        <w:br/>
        <w:br/>
        <w:t xml:space="preserve"> </w:t>
        <w:br/>
        <w:br/>
        <w:t>с</w:t>
        <w:br/>
        <w:br/>
        <w:t xml:space="preserve"> </w:t>
        <w:br/>
        <w:br/>
        <w:t>п</w:t>
        <w:br/>
        <w:br/>
        <w:t>о</w:t>
        <w:br/>
        <w:br/>
        <w:t>д</w:t>
        <w:br/>
        <w:br/>
        <w:t>к</w:t>
        <w:br/>
        <w:br/>
        <w:t>р</w:t>
        <w:br/>
        <w:br/>
        <w:t>е</w:t>
        <w:br/>
        <w:br/>
        <w:t>п</w:t>
        <w:br/>
        <w:br/>
        <w:t>л</w:t>
        <w:br/>
        <w:br/>
        <w:t>е</w:t>
        <w:br/>
        <w:br/>
        <w:t>н</w:t>
        <w:br/>
        <w:br/>
        <w:t>и</w:t>
        <w:br/>
        <w:br/>
        <w:t>е</w:t>
        <w:br/>
        <w:br/>
        <w:t>м</w:t>
        <w:br/>
        <w:br/>
        <w:t xml:space="preserve"> </w:t>
        <w:br/>
        <w:br/>
        <w:t>и</w:t>
        <w:br/>
        <w:br/>
        <w:t xml:space="preserve"> </w:t>
        <w:br/>
        <w:br/>
        <w:t>д</w:t>
        <w:br/>
        <w:br/>
        <w:t>р</w:t>
        <w:br/>
        <w:br/>
        <w:t>у</w:t>
        <w:br/>
        <w:br/>
        <w:t>г</w:t>
        <w:br/>
        <w:br/>
        <w:t>и</w:t>
        <w:br/>
        <w:br/>
        <w:t>х</w:t>
        <w:br/>
        <w:br/>
        <w:t xml:space="preserve"> </w:t>
        <w:br/>
        <w:br/>
        <w:t>с</w:t>
        <w:br/>
        <w:br/>
        <w:t>о</w:t>
        <w:br/>
        <w:br/>
        <w:t>в</w:t>
        <w:br/>
        <w:br/>
        <w:t>р</w:t>
        <w:br/>
        <w:br/>
        <w:t>е</w:t>
        <w:br/>
        <w:br/>
        <w:t>м</w:t>
        <w:br/>
        <w:br/>
        <w:t>е</w:t>
        <w:br/>
        <w:br/>
        <w:t>н</w:t>
        <w:br/>
        <w:br/>
        <w:t>н</w:t>
        <w:br/>
        <w:br/>
        <w:t>ы</w:t>
        <w:br/>
        <w:br/>
        <w:t>х</w:t>
        <w:br/>
        <w:br/>
        <w:t xml:space="preserve"> </w:t>
        <w:br/>
        <w:br/>
        <w:t>м</w:t>
        <w:br/>
        <w:br/>
        <w:t>е</w:t>
        <w:br/>
        <w:br/>
        <w:t>т</w:t>
        <w:br/>
        <w:br/>
        <w:t>о</w:t>
        <w:br/>
        <w:br/>
        <w:t>д</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а</w:t>
        <w:br/>
        <w:br/>
        <w:t>л</w:t>
        <w:br/>
        <w:br/>
        <w:t>г</w:t>
        <w:br/>
        <w:br/>
        <w:t>о</w:t>
        <w:br/>
        <w:br/>
        <w:t>р</w:t>
        <w:br/>
        <w:br/>
        <w:t>и</w:t>
        <w:br/>
        <w:br/>
        <w:t>т</w:t>
        <w:br/>
        <w:br/>
        <w:t>м</w:t>
        <w:br/>
        <w:br/>
        <w:t>о</w:t>
        <w:br/>
        <w:br/>
        <w:t>в</w:t>
        <w:br/>
        <w:br/>
        <w:t>,</w:t>
        <w:br/>
        <w:br/>
        <w:t xml:space="preserve"> </w:t>
        <w:br/>
        <w:br/>
        <w:t>с</w:t>
        <w:br/>
        <w:br/>
        <w:t>п</w:t>
        <w:br/>
        <w:br/>
        <w:t>о</w:t>
        <w:br/>
        <w:br/>
        <w:t>с</w:t>
        <w:br/>
        <w:br/>
        <w:t>о</w:t>
        <w:br/>
        <w:br/>
        <w:t>б</w:t>
        <w:br/>
        <w:br/>
        <w:t>н</w:t>
        <w:br/>
        <w:br/>
        <w:t>ы</w:t>
        <w:br/>
        <w:br/>
        <w:t>х</w:t>
        <w:br/>
        <w:br/>
        <w:t xml:space="preserve"> </w:t>
        <w:br/>
        <w:br/>
        <w:t>р</w:t>
        <w:br/>
        <w:br/>
        <w:t>а</w:t>
        <w:br/>
        <w:br/>
        <w:t>б</w:t>
        <w:br/>
        <w:br/>
        <w:t>о</w:t>
        <w:br/>
        <w:br/>
        <w:t>т</w:t>
        <w:br/>
        <w:br/>
        <w:t>а</w:t>
        <w:br/>
        <w:br/>
        <w:t>т</w:t>
        <w:br/>
        <w:br/>
        <w:t>ь</w:t>
        <w:br/>
        <w:br/>
        <w:t xml:space="preserve"> </w:t>
        <w:br/>
        <w:br/>
        <w:t>с</w:t>
        <w:br/>
        <w:br/>
        <w:t xml:space="preserve"> </w:t>
        <w:br/>
        <w:br/>
        <w:t>н</w:t>
        <w:br/>
        <w:br/>
        <w:t>е</w:t>
        <w:br/>
        <w:br/>
        <w:t>п</w:t>
        <w:br/>
        <w:br/>
        <w:t>о</w:t>
        <w:br/>
        <w:br/>
        <w:t>л</w:t>
        <w:br/>
        <w:br/>
        <w:t>н</w:t>
        <w:br/>
        <w:br/>
        <w:t>ы</w:t>
        <w:br/>
        <w:br/>
        <w:t>м</w:t>
        <w:br/>
        <w:br/>
        <w:t>и</w:t>
        <w:br/>
        <w:br/>
        <w:t xml:space="preserve"> </w:t>
        <w:br/>
        <w:br/>
        <w:t>и</w:t>
        <w:br/>
        <w:br/>
        <w:t xml:space="preserve"> </w:t>
        <w:br/>
        <w:br/>
        <w:t>з</w:t>
        <w:br/>
        <w:br/>
        <w:t>а</w:t>
        <w:br/>
        <w:br/>
        <w:t>ш</w:t>
        <w:br/>
        <w:br/>
        <w:t>у</w:t>
        <w:br/>
        <w:br/>
        <w:t>м</w:t>
        <w:br/>
        <w:br/>
        <w:t>л</w:t>
        <w:br/>
        <w:br/>
        <w:t>е</w:t>
        <w:br/>
        <w:br/>
        <w:t>н</w:t>
        <w:br/>
        <w:br/>
        <w:t>н</w:t>
        <w:br/>
        <w:br/>
        <w:t>ы</w:t>
        <w:br/>
        <w:br/>
        <w:t>м</w:t>
        <w:br/>
        <w:br/>
        <w:t>и</w:t>
        <w:br/>
        <w:br/>
        <w:t xml:space="preserve"> </w:t>
        <w:br/>
        <w:br/>
        <w:t>д</w:t>
        <w:br/>
        <w:br/>
        <w:t>а</w:t>
        <w:br/>
        <w:br/>
        <w:t>н</w:t>
        <w:br/>
        <w:br/>
        <w:t>н</w:t>
        <w:br/>
        <w:br/>
        <w:t>ы</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а</w:t>
        <w:br/>
        <w:br/>
        <w:t>л</w:t>
        <w:br/>
        <w:br/>
        <w:t>г</w:t>
        <w:br/>
        <w:br/>
        <w:t>о</w:t>
        <w:br/>
        <w:br/>
        <w:t>р</w:t>
        <w:br/>
        <w:br/>
        <w:t>и</w:t>
        <w:br/>
        <w:br/>
        <w:t>т</w:t>
        <w:br/>
        <w:br/>
        <w:t>м</w:t>
        <w:br/>
        <w:br/>
        <w:t>о</w:t>
        <w:br/>
        <w:br/>
        <w:t>в</w:t>
        <w:br/>
        <w:br/>
        <w:t>,</w:t>
        <w:br/>
        <w:br/>
        <w:t xml:space="preserve"> </w:t>
        <w:br/>
        <w:br/>
        <w:t>с</w:t>
        <w:br/>
        <w:br/>
        <w:t>п</w:t>
        <w:br/>
        <w:br/>
        <w:t>о</w:t>
        <w:br/>
        <w:br/>
        <w:t>с</w:t>
        <w:br/>
        <w:br/>
        <w:t>о</w:t>
        <w:br/>
        <w:br/>
        <w:t>б</w:t>
        <w:br/>
        <w:br/>
        <w:t>н</w:t>
        <w:br/>
        <w:br/>
        <w:t>ы</w:t>
        <w:br/>
        <w:br/>
        <w:t>х</w:t>
        <w:br/>
        <w:br/>
        <w:t xml:space="preserve"> </w:t>
        <w:br/>
        <w:br/>
        <w:t>а</w:t>
        <w:br/>
        <w:br/>
        <w:t>д</w:t>
        <w:br/>
        <w:br/>
        <w:t>а</w:t>
        <w:br/>
        <w:br/>
        <w:t>п</w:t>
        <w:br/>
        <w:br/>
        <w:t>т</w:t>
        <w:br/>
        <w:br/>
        <w:t>и</w:t>
        <w:br/>
        <w:br/>
        <w:t>р</w:t>
        <w:br/>
        <w:br/>
        <w:t>о</w:t>
        <w:br/>
        <w:br/>
        <w:t>в</w:t>
        <w:br/>
        <w:br/>
        <w:t>а</w:t>
        <w:br/>
        <w:br/>
        <w:t>т</w:t>
        <w:br/>
        <w:br/>
        <w:t>ь</w:t>
        <w:br/>
        <w:br/>
        <w:t>с</w:t>
        <w:br/>
        <w:br/>
        <w:t>я</w:t>
        <w:br/>
        <w:br/>
        <w:t xml:space="preserve"> </w:t>
        <w:br/>
        <w:br/>
        <w:t>к</w:t>
        <w:br/>
        <w:br/>
        <w:t xml:space="preserve"> </w:t>
        <w:br/>
        <w:br/>
        <w:t>и</w:t>
        <w:br/>
        <w:br/>
        <w:t>з</w:t>
        <w:br/>
        <w:br/>
        <w:t>м</w:t>
        <w:br/>
        <w:br/>
        <w:t>е</w:t>
        <w:br/>
        <w:br/>
        <w:t>н</w:t>
        <w:br/>
        <w:br/>
        <w:t>я</w:t>
        <w:br/>
        <w:br/>
        <w:t>ю</w:t>
        <w:br/>
        <w:br/>
        <w:t>щ</w:t>
        <w:br/>
        <w:br/>
        <w:t>и</w:t>
        <w:br/>
        <w:br/>
        <w:t>м</w:t>
        <w:br/>
        <w:br/>
        <w:t>с</w:t>
        <w:br/>
        <w:br/>
        <w:t>я</w:t>
        <w:br/>
        <w:br/>
        <w:t xml:space="preserve"> </w:t>
        <w:br/>
        <w:br/>
        <w:t>у</w:t>
        <w:br/>
        <w:br/>
        <w:t>с</w:t>
        <w:br/>
        <w:br/>
        <w:t>л</w:t>
        <w:br/>
        <w:br/>
        <w:t>о</w:t>
        <w:br/>
        <w:br/>
        <w:t>в</w:t>
        <w:br/>
        <w:br/>
        <w:t>и</w:t>
        <w:br/>
        <w:br/>
        <w:t>я</w:t>
        <w:br/>
        <w:br/>
        <w:t>м</w:t>
        <w:br/>
        <w:br/>
        <w:t>.</w:t>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с</w:t>
        <w:br/>
        <w:br/>
        <w:t>и</w:t>
        <w:br/>
        <w:br/>
        <w:t>с</w:t>
        <w:br/>
        <w:br/>
        <w:t>т</w:t>
        <w:br/>
        <w:br/>
        <w:t>е</w:t>
        <w:br/>
        <w:br/>
        <w:t>м</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с</w:t>
        <w:br/>
        <w:br/>
        <w:t>п</w:t>
        <w:br/>
        <w:br/>
        <w:t>о</w:t>
        <w:br/>
        <w:br/>
        <w:t>с</w:t>
        <w:br/>
        <w:br/>
        <w:t>о</w:t>
        <w:br/>
        <w:br/>
        <w:t>б</w:t>
        <w:br/>
        <w:br/>
        <w:t>н</w:t>
        <w:br/>
        <w:br/>
        <w:t>ы</w:t>
        <w:br/>
        <w:br/>
        <w:t>х</w:t>
        <w:br/>
        <w:br/>
        <w:t xml:space="preserve"> </w:t>
        <w:br/>
        <w:br/>
        <w:t>к</w:t>
        <w:br/>
        <w:br/>
        <w:t xml:space="preserve"> </w:t>
        <w:br/>
        <w:br/>
        <w:t>с</w:t>
        <w:br/>
        <w:br/>
        <w:t>а</w:t>
        <w:br/>
        <w:br/>
        <w:t>м</w:t>
        <w:br/>
        <w:br/>
        <w:t>о</w:t>
        <w:br/>
        <w:br/>
        <w:t>о</w:t>
        <w:br/>
        <w:br/>
        <w:t>б</w:t>
        <w:br/>
        <w:br/>
        <w:t>у</w:t>
        <w:br/>
        <w:br/>
        <w:t>ч</w:t>
        <w:br/>
        <w:br/>
        <w:t>е</w:t>
        <w:br/>
        <w:br/>
        <w:t>н</w:t>
        <w:br/>
        <w:br/>
        <w:t>и</w:t>
        <w:br/>
        <w:br/>
        <w:t>ю</w:t>
        <w:br/>
        <w:br/>
        <w:t xml:space="preserve"> </w:t>
        <w:br/>
        <w:br/>
        <w:t>и</w:t>
        <w:br/>
        <w:br/>
        <w:t xml:space="preserve"> </w:t>
        <w:br/>
        <w:br/>
        <w:t>с</w:t>
        <w:br/>
        <w:br/>
        <w:t>а</w:t>
        <w:br/>
        <w:br/>
        <w:t>м</w:t>
        <w:br/>
        <w:br/>
        <w:t>о</w:t>
        <w:br/>
        <w:br/>
        <w:t>о</w:t>
        <w:br/>
        <w:br/>
        <w:t>п</w:t>
        <w:br/>
        <w:br/>
        <w:t>т</w:t>
        <w:br/>
        <w:br/>
        <w:t>и</w:t>
        <w:br/>
        <w:br/>
        <w:t>м</w:t>
        <w:br/>
        <w:br/>
        <w:t>и</w:t>
        <w:br/>
        <w:br/>
        <w:t>з</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с</w:t>
        <w:br/>
        <w:br/>
        <w:t>л</w:t>
        <w:br/>
        <w:br/>
        <w:t>е</w:t>
        <w:br/>
        <w:br/>
        <w:t>д</w:t>
        <w:br/>
        <w:br/>
        <w:t>о</w:t>
        <w:br/>
        <w:br/>
        <w:t>в</w:t>
        <w:br/>
        <w:br/>
        <w:t>а</w:t>
        <w:br/>
        <w:br/>
        <w:t>н</w:t>
        <w:br/>
        <w:br/>
        <w:t>и</w:t>
        <w:br/>
        <w:br/>
        <w:t>е</w:t>
        <w:br/>
        <w:br/>
        <w:t xml:space="preserve"> </w:t>
        <w:br/>
        <w:br/>
        <w:t>в</w:t>
        <w:br/>
        <w:br/>
        <w:t>о</w:t>
        <w:br/>
        <w:br/>
        <w:t>з</w:t>
        <w:br/>
        <w:br/>
        <w:t>м</w:t>
        <w:br/>
        <w:br/>
        <w:t>о</w:t>
        <w:br/>
        <w:br/>
        <w:t>ж</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г</w:t>
        <w:br/>
        <w:br/>
        <w:t>е</w:t>
        <w:br/>
        <w:br/>
        <w:t>н</w:t>
        <w:br/>
        <w:br/>
        <w:t>е</w:t>
        <w:br/>
        <w:br/>
        <w:t>р</w:t>
        <w:br/>
        <w:br/>
        <w:t>а</w:t>
        <w:br/>
        <w:br/>
        <w:t>т</w:t>
        <w:br/>
        <w:br/>
        <w:t>и</w:t>
        <w:br/>
        <w:br/>
        <w:t>в</w:t>
        <w:br/>
        <w:br/>
        <w:t>н</w:t>
        <w:br/>
        <w:br/>
        <w:t>ы</w:t>
        <w:br/>
        <w:br/>
        <w:t>х</w:t>
        <w:br/>
        <w:br/>
        <w:t xml:space="preserve"> </w:t>
        <w:br/>
        <w:br/>
        <w:t>м</w:t>
        <w:br/>
        <w:br/>
        <w:t>о</w:t>
        <w:br/>
        <w:br/>
        <w:t>д</w:t>
        <w:br/>
        <w:br/>
        <w:t>е</w:t>
        <w:br/>
        <w:br/>
        <w:t>л</w:t>
        <w:br/>
        <w:br/>
        <w:t>е</w:t>
        <w:br/>
        <w:br/>
        <w:t>й</w:t>
        <w:br/>
        <w:br/>
        <w:t xml:space="preserve"> </w:t>
        <w:br/>
        <w:br/>
        <w:t>и</w:t>
        <w:br/>
        <w:br/>
        <w:t xml:space="preserve"> </w:t>
        <w:br/>
        <w:br/>
        <w:t>д</w:t>
        <w:br/>
        <w:br/>
        <w:t>р</w:t>
        <w:br/>
        <w:br/>
        <w:t>у</w:t>
        <w:br/>
        <w:br/>
        <w:t>г</w:t>
        <w:br/>
        <w:br/>
        <w:t>и</w:t>
        <w:br/>
        <w:br/>
        <w:t>х</w:t>
        <w:br/>
        <w:br/>
        <w:t xml:space="preserve"> </w:t>
        <w:br/>
        <w:br/>
        <w:t>м</w:t>
        <w:br/>
        <w:br/>
        <w:t>е</w:t>
        <w:br/>
        <w:br/>
        <w:t>т</w:t>
        <w:br/>
        <w:br/>
        <w:t>о</w:t>
        <w:br/>
        <w:br/>
        <w:t>д</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с</w:t>
        <w:br/>
        <w:br/>
        <w:t>о</w:t>
        <w:br/>
        <w:br/>
        <w:t>з</w:t>
        <w:br/>
        <w:br/>
        <w:t>д</w:t>
        <w:br/>
        <w:br/>
        <w:t>а</w:t>
        <w:br/>
        <w:br/>
        <w:t>н</w:t>
        <w:br/>
        <w:br/>
        <w:t>и</w:t>
        <w:br/>
        <w:br/>
        <w:t>я</w:t>
        <w:br/>
        <w:br/>
        <w:t xml:space="preserve"> </w:t>
        <w:br/>
        <w:br/>
        <w:t>н</w:t>
        <w:br/>
        <w:br/>
        <w:t>о</w:t>
        <w:br/>
        <w:br/>
        <w:t>в</w:t>
        <w:br/>
        <w:br/>
        <w:t>ы</w:t>
        <w:br/>
        <w:br/>
        <w:t>х</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с</w:t>
        <w:br/>
        <w:br/>
        <w:t>и</w:t>
        <w:br/>
        <w:br/>
        <w:t>с</w:t>
        <w:br/>
        <w:br/>
        <w:t>т</w:t>
        <w:br/>
        <w:br/>
        <w:t>е</w:t>
        <w:br/>
        <w:br/>
        <w:t>м</w:t>
        <w:br/>
        <w:br/>
        <w:t>,</w:t>
        <w:br/>
        <w:br/>
        <w:t xml:space="preserve"> </w:t>
        <w:br/>
        <w:br/>
        <w:t>с</w:t>
        <w:br/>
        <w:br/>
        <w:t>п</w:t>
        <w:br/>
        <w:br/>
        <w:t>о</w:t>
        <w:br/>
        <w:br/>
        <w:t>с</w:t>
        <w:br/>
        <w:br/>
        <w:t>о</w:t>
        <w:br/>
        <w:br/>
        <w:t>б</w:t>
        <w:br/>
        <w:br/>
        <w:t>н</w:t>
        <w:br/>
        <w:br/>
        <w:t>ы</w:t>
        <w:br/>
        <w:br/>
        <w:t>х</w:t>
        <w:br/>
        <w:br/>
        <w:t xml:space="preserve"> </w:t>
        <w:br/>
        <w:br/>
        <w:t>а</w:t>
        <w:br/>
        <w:br/>
        <w:t>в</w:t>
        <w:br/>
        <w:br/>
        <w:t>т</w:t>
        <w:br/>
        <w:br/>
        <w:t>о</w:t>
        <w:br/>
        <w:br/>
        <w:t>м</w:t>
        <w:br/>
        <w:br/>
        <w:t>а</w:t>
        <w:br/>
        <w:br/>
        <w:t>т</w:t>
        <w:br/>
        <w:br/>
        <w:t>и</w:t>
        <w:br/>
        <w:br/>
        <w:t>ч</w:t>
        <w:br/>
        <w:br/>
        <w:t>е</w:t>
        <w:br/>
        <w:br/>
        <w:t>с</w:t>
        <w:br/>
        <w:br/>
        <w:t>к</w:t>
        <w:br/>
        <w:br/>
        <w:t>и</w:t>
        <w:br/>
        <w:br/>
        <w:t xml:space="preserve"> </w:t>
        <w:br/>
        <w:br/>
        <w:t>и</w:t>
        <w:br/>
        <w:br/>
        <w:t>з</w:t>
        <w:br/>
        <w:br/>
        <w:t>в</w:t>
        <w:br/>
        <w:br/>
        <w:t>л</w:t>
        <w:br/>
        <w:br/>
        <w:t>е</w:t>
        <w:br/>
        <w:br/>
        <w:t>к</w:t>
        <w:br/>
        <w:br/>
        <w:t>а</w:t>
        <w:br/>
        <w:br/>
        <w:t>т</w:t>
        <w:br/>
        <w:br/>
        <w:t>ь</w:t>
        <w:br/>
        <w:br/>
        <w:t xml:space="preserve"> </w:t>
        <w:br/>
        <w:br/>
        <w:t>з</w:t>
        <w:br/>
        <w:br/>
        <w:t>н</w:t>
        <w:br/>
        <w:br/>
        <w:t>а</w:t>
        <w:br/>
        <w:br/>
        <w:t>н</w:t>
        <w:br/>
        <w:br/>
        <w:t>и</w:t>
        <w:br/>
        <w:br/>
        <w:t>я</w:t>
        <w:br/>
        <w:br/>
        <w:t xml:space="preserve"> </w:t>
        <w:br/>
        <w:br/>
        <w:t>и</w:t>
        <w:br/>
        <w:br/>
        <w:t>з</w:t>
        <w:br/>
        <w:br/>
        <w:t xml:space="preserve"> </w:t>
        <w:br/>
        <w:br/>
        <w:t>д</w:t>
        <w:br/>
        <w:br/>
        <w:t>а</w:t>
        <w:br/>
        <w:br/>
        <w:t>н</w:t>
        <w:br/>
        <w:br/>
        <w:t>н</w:t>
        <w:br/>
        <w:br/>
        <w:t>ы</w:t>
        <w:br/>
        <w:br/>
        <w:t>х</w:t>
        <w:br/>
        <w:br/>
        <w:t xml:space="preserve"> </w:t>
        <w:br/>
        <w:br/>
        <w:t>и</w:t>
        <w:br/>
        <w:br/>
        <w:t xml:space="preserve"> </w:t>
        <w:br/>
        <w:br/>
        <w:t>и</w:t>
        <w:br/>
        <w:br/>
        <w:t>с</w:t>
        <w:br/>
        <w:br/>
        <w:t>п</w:t>
        <w:br/>
        <w:br/>
        <w:t>о</w:t>
        <w:br/>
        <w:br/>
        <w:t>л</w:t>
        <w:br/>
        <w:br/>
        <w:t>ь</w:t>
        <w:br/>
        <w:br/>
        <w:t>з</w:t>
        <w:br/>
        <w:br/>
        <w:t>о</w:t>
        <w:br/>
        <w:br/>
        <w:t>в</w:t>
        <w:br/>
        <w:br/>
        <w:t>а</w:t>
        <w:br/>
        <w:br/>
        <w:t>т</w:t>
        <w:br/>
        <w:br/>
        <w:t>ь</w:t>
        <w:br/>
        <w:br/>
        <w:t xml:space="preserve"> </w:t>
        <w:br/>
        <w:br/>
        <w:t>и</w:t>
        <w:br/>
        <w:br/>
        <w:t>х</w:t>
        <w:br/>
        <w:br/>
        <w:t xml:space="preserve"> </w:t>
        <w:br/>
        <w:br/>
        <w:t>д</w:t>
        <w:br/>
        <w:br/>
        <w:t>л</w:t>
        <w:br/>
        <w:br/>
        <w:t>я</w:t>
        <w:br/>
        <w:br/>
        <w:t xml:space="preserve"> </w:t>
        <w:br/>
        <w:br/>
        <w:t>р</w:t>
        <w:br/>
        <w:br/>
        <w:t>е</w:t>
        <w:br/>
        <w:br/>
        <w:t>ш</w:t>
        <w:br/>
        <w:br/>
        <w:t>е</w:t>
        <w:br/>
        <w:br/>
        <w:t>н</w:t>
        <w:br/>
        <w:br/>
        <w:t>и</w:t>
        <w:br/>
        <w:br/>
        <w:t>я</w:t>
        <w:br/>
        <w:br/>
        <w:t xml:space="preserve"> </w:t>
        <w:br/>
        <w:br/>
        <w:t>з</w:t>
        <w:br/>
        <w:br/>
        <w:t>а</w:t>
        <w:br/>
        <w:br/>
        <w:t>д</w:t>
        <w:br/>
        <w:br/>
        <w:t>а</w:t>
        <w:br/>
        <w:br/>
        <w:t>ч</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с</w:t>
        <w:br/>
        <w:br/>
        <w:t>и</w:t>
        <w:br/>
        <w:br/>
        <w:t>с</w:t>
        <w:br/>
        <w:br/>
        <w:t>т</w:t>
        <w:br/>
        <w:br/>
        <w:t>е</w:t>
        <w:br/>
        <w:br/>
        <w:t>м</w:t>
        <w:br/>
        <w:br/>
        <w:t>,</w:t>
        <w:br/>
        <w:br/>
        <w:t xml:space="preserve"> </w:t>
        <w:br/>
        <w:br/>
        <w:t>с</w:t>
        <w:br/>
        <w:br/>
        <w:t>п</w:t>
        <w:br/>
        <w:br/>
        <w:t>о</w:t>
        <w:br/>
        <w:br/>
        <w:t>с</w:t>
        <w:br/>
        <w:br/>
        <w:t>о</w:t>
        <w:br/>
        <w:br/>
        <w:t>б</w:t>
        <w:br/>
        <w:br/>
        <w:t>н</w:t>
        <w:br/>
        <w:br/>
        <w:t>ы</w:t>
        <w:br/>
        <w:br/>
        <w:t>х</w:t>
        <w:br/>
        <w:br/>
        <w:t xml:space="preserve"> </w:t>
        <w:br/>
        <w:br/>
        <w:t>а</w:t>
        <w:br/>
        <w:br/>
        <w:t>в</w:t>
        <w:br/>
        <w:br/>
        <w:t>т</w:t>
        <w:br/>
        <w:br/>
        <w:t>о</w:t>
        <w:br/>
        <w:br/>
        <w:t>м</w:t>
        <w:br/>
        <w:br/>
        <w:t>а</w:t>
        <w:br/>
        <w:br/>
        <w:t>т</w:t>
        <w:br/>
        <w:br/>
        <w:t>и</w:t>
        <w:br/>
        <w:br/>
        <w:t>ч</w:t>
        <w:br/>
        <w:br/>
        <w:t>е</w:t>
        <w:br/>
        <w:br/>
        <w:t>с</w:t>
        <w:br/>
        <w:br/>
        <w:t>к</w:t>
        <w:br/>
        <w:br/>
        <w:t>и</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с</w:t>
        <w:br/>
        <w:br/>
        <w:t>в</w:t>
        <w:br/>
        <w:br/>
        <w:t>о</w:t>
        <w:br/>
        <w:br/>
        <w:t>и</w:t>
        <w:br/>
        <w:br/>
        <w:t xml:space="preserve"> </w:t>
        <w:br/>
        <w:br/>
        <w:t>п</w:t>
        <w:br/>
        <w:br/>
        <w:t>а</w:t>
        <w:br/>
        <w:br/>
        <w:t>р</w:t>
        <w:br/>
        <w:br/>
        <w:t>а</w:t>
        <w:br/>
        <w:br/>
        <w:t>м</w:t>
        <w:br/>
        <w:br/>
        <w:t>е</w:t>
        <w:br/>
        <w:br/>
        <w:t>т</w:t>
        <w:br/>
        <w:br/>
        <w:t>р</w:t>
        <w:br/>
        <w:br/>
        <w:t>ы</w:t>
        <w:br/>
        <w:br/>
        <w:t xml:space="preserve"> </w:t>
        <w:br/>
        <w:br/>
        <w:t>и</w:t>
        <w:br/>
        <w:br/>
        <w:t xml:space="preserve"> </w:t>
        <w:br/>
        <w:br/>
        <w:t>у</w:t>
        <w:br/>
        <w:br/>
        <w:t>л</w:t>
        <w:br/>
        <w:br/>
        <w:t>у</w:t>
        <w:br/>
        <w:br/>
        <w:t>ч</w:t>
        <w:br/>
        <w:br/>
        <w:t>ш</w:t>
        <w:br/>
        <w:br/>
        <w:t>а</w:t>
        <w:br/>
        <w:br/>
        <w:t>т</w:t>
        <w:br/>
        <w:br/>
        <w:t>ь</w:t>
        <w:br/>
        <w:br/>
        <w:t xml:space="preserve"> </w:t>
        <w:br/>
        <w:br/>
        <w:t>с</w:t>
        <w:br/>
        <w:br/>
        <w:t>в</w:t>
        <w:br/>
        <w:br/>
        <w:t>о</w:t>
        <w:br/>
        <w:br/>
        <w:t>ю</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w:t>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с</w:t>
        <w:br/>
        <w:br/>
        <w:t>и</w:t>
        <w:br/>
        <w:br/>
        <w:t>с</w:t>
        <w:br/>
        <w:br/>
        <w:t>т</w:t>
        <w:br/>
        <w:br/>
        <w:t>е</w:t>
        <w:br/>
        <w:br/>
        <w:t>м</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с</w:t>
        <w:br/>
        <w:br/>
        <w:t>п</w:t>
        <w:br/>
        <w:br/>
        <w:t>о</w:t>
        <w:br/>
        <w:br/>
        <w:t>с</w:t>
        <w:br/>
        <w:br/>
        <w:t>о</w:t>
        <w:br/>
        <w:br/>
        <w:t>б</w:t>
        <w:br/>
        <w:br/>
        <w:t>н</w:t>
        <w:br/>
        <w:br/>
        <w:t>ы</w:t>
        <w:br/>
        <w:br/>
        <w:t>х</w:t>
        <w:br/>
        <w:br/>
        <w:t xml:space="preserve"> </w:t>
        <w:br/>
        <w:br/>
        <w:t>к</w:t>
        <w:br/>
        <w:br/>
        <w:t xml:space="preserve"> </w:t>
        <w:br/>
        <w:br/>
        <w:t>к</w:t>
        <w:br/>
        <w:br/>
        <w:t>о</w:t>
        <w:br/>
        <w:br/>
        <w:t>л</w:t>
        <w:br/>
        <w:br/>
        <w:t>л</w:t>
        <w:br/>
        <w:br/>
        <w:t>а</w:t>
        <w:br/>
        <w:br/>
        <w:t>б</w:t>
        <w:br/>
        <w:br/>
        <w:t>о</w:t>
        <w:br/>
        <w:br/>
        <w:t>р</w:t>
        <w:br/>
        <w:br/>
        <w:t>а</w:t>
        <w:br/>
        <w:br/>
        <w:t>ц</w:t>
        <w:br/>
        <w:br/>
        <w:t>и</w:t>
        <w:br/>
        <w:br/>
        <w:t>и</w:t>
        <w:br/>
        <w:br/>
        <w:t xml:space="preserve"> </w:t>
        <w:br/>
        <w:br/>
        <w:t>и</w:t>
        <w:br/>
        <w:br/>
        <w:t xml:space="preserve"> </w:t>
        <w:br/>
        <w:br/>
        <w:t>о</w:t>
        <w:br/>
        <w:br/>
        <w:t>б</w:t>
        <w:br/>
        <w:br/>
        <w:t>м</w:t>
        <w:br/>
        <w:br/>
        <w:t>е</w:t>
        <w:br/>
        <w:br/>
        <w:t>н</w:t>
        <w:br/>
        <w:br/>
        <w:t>у</w:t>
        <w:br/>
        <w:br/>
        <w:t xml:space="preserve"> </w:t>
        <w:br/>
        <w:br/>
        <w:t>з</w:t>
        <w:br/>
        <w:br/>
        <w:t>н</w:t>
        <w:br/>
        <w:br/>
        <w:t>а</w:t>
        <w:br/>
        <w:br/>
        <w:t>н</w:t>
        <w:br/>
        <w:br/>
        <w:t>и</w:t>
        <w:br/>
        <w:br/>
        <w:t>я</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с</w:t>
        <w:br/>
        <w:br/>
        <w:t>л</w:t>
        <w:br/>
        <w:br/>
        <w:t>е</w:t>
        <w:br/>
        <w:br/>
        <w:t>д</w:t>
        <w:br/>
        <w:br/>
        <w:t>о</w:t>
        <w:br/>
        <w:br/>
        <w:t>в</w:t>
        <w:br/>
        <w:br/>
        <w:t>а</w:t>
        <w:br/>
        <w:br/>
        <w:t>н</w:t>
        <w:br/>
        <w:br/>
        <w:t>и</w:t>
        <w:br/>
        <w:br/>
        <w:t>е</w:t>
        <w:br/>
        <w:br/>
        <w:t xml:space="preserve"> </w:t>
        <w:br/>
        <w:br/>
        <w:t>в</w:t>
        <w:br/>
        <w:br/>
        <w:t>о</w:t>
        <w:br/>
        <w:br/>
        <w:t>з</w:t>
        <w:br/>
        <w:br/>
        <w:t>м</w:t>
        <w:br/>
        <w:br/>
        <w:t>о</w:t>
        <w:br/>
        <w:br/>
        <w:t>ж</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р</w:t>
        <w:br/>
        <w:br/>
        <w:t>а</w:t>
        <w:br/>
        <w:br/>
        <w:t>с</w:t>
        <w:br/>
        <w:br/>
        <w:t>п</w:t>
        <w:br/>
        <w:br/>
        <w:t>р</w:t>
        <w:br/>
        <w:br/>
        <w:t>е</w:t>
        <w:br/>
        <w:br/>
        <w:t>д</w:t>
        <w:br/>
        <w:br/>
        <w:t>е</w:t>
        <w:br/>
        <w:br/>
        <w:t>л</w:t>
        <w:br/>
        <w:br/>
        <w:t>е</w:t>
        <w:br/>
        <w:br/>
        <w:t>н</w:t>
        <w:br/>
        <w:br/>
        <w:t>н</w:t>
        <w:br/>
        <w:br/>
        <w:t>ы</w:t>
        <w:br/>
        <w:br/>
        <w:t>х</w:t>
        <w:br/>
        <w:br/>
        <w:t xml:space="preserve"> </w:t>
        <w:br/>
        <w:br/>
        <w:t>а</w:t>
        <w:br/>
        <w:br/>
        <w:t>л</w:t>
        <w:br/>
        <w:br/>
        <w:t>г</w:t>
        <w:br/>
        <w:br/>
        <w:t>о</w:t>
        <w:br/>
        <w:br/>
        <w:t>р</w:t>
        <w:br/>
        <w:br/>
        <w:t>и</w:t>
        <w:br/>
        <w:br/>
        <w:t>т</w:t>
        <w:br/>
        <w:br/>
        <w:t>м</w:t>
        <w:br/>
        <w:br/>
        <w:t>о</w:t>
        <w:br/>
        <w:br/>
        <w:t>в</w:t>
        <w:br/>
        <w:br/>
        <w:t xml:space="preserve"> </w:t>
        <w:br/>
        <w:br/>
        <w:t>и</w:t>
        <w:br/>
        <w:br/>
        <w:t xml:space="preserve"> </w:t>
        <w:br/>
        <w:br/>
        <w:t>т</w:t>
        <w:br/>
        <w:br/>
        <w:t>е</w:t>
        <w:br/>
        <w:br/>
        <w:t>х</w:t>
        <w:br/>
        <w:br/>
        <w:t>н</w:t>
        <w:br/>
        <w:br/>
        <w:t>о</w:t>
        <w:br/>
        <w:br/>
        <w:t>л</w:t>
        <w:br/>
        <w:br/>
        <w:t>о</w:t>
        <w:br/>
        <w:br/>
        <w:t>г</w:t>
        <w:br/>
        <w:br/>
        <w:t>и</w:t>
        <w:br/>
        <w:br/>
        <w:t>й</w:t>
        <w:br/>
        <w:br/>
        <w:t xml:space="preserve"> </w:t>
        <w:br/>
        <w:br/>
        <w:t>б</w:t>
        <w:br/>
        <w:br/>
        <w:t>л</w:t>
        <w:br/>
        <w:br/>
        <w:t>о</w:t>
        <w:br/>
        <w:br/>
        <w:t>к</w:t>
        <w:br/>
        <w:br/>
        <w:t>ч</w:t>
        <w:br/>
        <w:br/>
        <w:t>е</w:t>
        <w:br/>
        <w:br/>
        <w:t>й</w:t>
        <w:br/>
        <w:br/>
        <w:t>н</w:t>
        <w:br/>
        <w:br/>
        <w:t xml:space="preserve"> </w:t>
        <w:br/>
        <w:br/>
        <w:t>д</w:t>
        <w:br/>
        <w:br/>
        <w:t>л</w:t>
        <w:br/>
        <w:br/>
        <w:t>я</w:t>
        <w:br/>
        <w:br/>
        <w:t xml:space="preserve"> </w:t>
        <w:br/>
        <w:br/>
        <w:t>с</w:t>
        <w:br/>
        <w:br/>
        <w:t>о</w:t>
        <w:br/>
        <w:br/>
        <w:t>з</w:t>
        <w:br/>
        <w:br/>
        <w:t>д</w:t>
        <w:br/>
        <w:br/>
        <w:t>а</w:t>
        <w:br/>
        <w:br/>
        <w:t>н</w:t>
        <w:br/>
        <w:br/>
        <w:t>и</w:t>
        <w:br/>
        <w:br/>
        <w:t>я</w:t>
        <w:br/>
        <w:br/>
        <w:t xml:space="preserve"> </w:t>
        <w:br/>
        <w:br/>
        <w:t>с</w:t>
        <w:br/>
        <w:br/>
        <w:t>и</w:t>
        <w:br/>
        <w:br/>
        <w:t>с</w:t>
        <w:br/>
        <w:br/>
        <w:t>т</w:t>
        <w:br/>
        <w:br/>
        <w:t>е</w:t>
        <w:br/>
        <w:br/>
        <w:t>м</w:t>
        <w:br/>
        <w:br/>
        <w:t>,</w:t>
        <w:br/>
        <w:br/>
        <w:t xml:space="preserve"> </w:t>
        <w:br/>
        <w:br/>
        <w:t>с</w:t>
        <w:br/>
        <w:br/>
        <w:t>п</w:t>
        <w:br/>
        <w:br/>
        <w:t>о</w:t>
        <w:br/>
        <w:br/>
        <w:t>с</w:t>
        <w:br/>
        <w:br/>
        <w:t>о</w:t>
        <w:br/>
        <w:br/>
        <w:t>б</w:t>
        <w:br/>
        <w:br/>
        <w:t>н</w:t>
        <w:br/>
        <w:br/>
        <w:t>ы</w:t>
        <w:br/>
        <w:br/>
        <w:t>х</w:t>
        <w:br/>
        <w:br/>
        <w:t xml:space="preserve"> </w:t>
        <w:br/>
        <w:br/>
        <w:t>к</w:t>
        <w:br/>
        <w:br/>
        <w:t xml:space="preserve"> </w:t>
        <w:br/>
        <w:br/>
        <w:t>о</w:t>
        <w:br/>
        <w:br/>
        <w:t>б</w:t>
        <w:br/>
        <w:br/>
        <w:t>м</w:t>
        <w:br/>
        <w:br/>
        <w:t>е</w:t>
        <w:br/>
        <w:br/>
        <w:t>н</w:t>
        <w:br/>
        <w:br/>
        <w:t>у</w:t>
        <w:br/>
        <w:br/>
        <w:t xml:space="preserve"> </w:t>
        <w:br/>
        <w:br/>
        <w:t>з</w:t>
        <w:br/>
        <w:br/>
        <w:t>н</w:t>
        <w:br/>
        <w:br/>
        <w:t>а</w:t>
        <w:br/>
        <w:br/>
        <w:t>н</w:t>
        <w:br/>
        <w:br/>
        <w:t>и</w:t>
        <w:br/>
        <w:br/>
        <w:t>я</w:t>
        <w:br/>
        <w:br/>
        <w:t>м</w:t>
        <w:br/>
        <w:br/>
        <w:t>и</w:t>
        <w:br/>
        <w:br/>
        <w:t xml:space="preserve"> </w:t>
        <w:br/>
        <w:br/>
        <w:t>м</w:t>
        <w:br/>
        <w:br/>
        <w:t>е</w:t>
        <w:br/>
        <w:br/>
        <w:t>ж</w:t>
        <w:br/>
        <w:br/>
        <w:t>д</w:t>
        <w:br/>
        <w:br/>
        <w:t>у</w:t>
        <w:br/>
        <w:br/>
        <w:t xml:space="preserve"> </w:t>
        <w:br/>
        <w:br/>
        <w:t>р</w:t>
        <w:br/>
        <w:br/>
        <w:t>а</w:t>
        <w:br/>
        <w:br/>
        <w:t>з</w:t>
        <w:br/>
        <w:br/>
        <w:t>л</w:t>
        <w:br/>
        <w:br/>
        <w:t>и</w:t>
        <w:br/>
        <w:br/>
        <w:t>ч</w:t>
        <w:br/>
        <w:br/>
        <w:t>н</w:t>
        <w:br/>
        <w:br/>
        <w:t>ы</w:t>
        <w:br/>
        <w:br/>
        <w:t>м</w:t>
        <w:br/>
        <w:br/>
        <w:t>и</w:t>
        <w:br/>
        <w:br/>
        <w:t xml:space="preserve"> </w:t>
        <w:br/>
        <w:br/>
        <w:t>у</w:t>
        <w:br/>
        <w:br/>
        <w:t>ч</w:t>
        <w:br/>
        <w:br/>
        <w:t>а</w:t>
        <w:br/>
        <w:br/>
        <w:t>с</w:t>
        <w:br/>
        <w:br/>
        <w:t>т</w:t>
        <w:br/>
        <w:br/>
        <w:t>н</w:t>
        <w:br/>
        <w:br/>
        <w:t>и</w:t>
        <w:br/>
        <w:br/>
        <w:t>к</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с</w:t>
        <w:br/>
        <w:br/>
        <w:t>и</w:t>
        <w:br/>
        <w:br/>
        <w:t>с</w:t>
        <w:br/>
        <w:br/>
        <w:t>т</w:t>
        <w:br/>
        <w:br/>
        <w:t>е</w:t>
        <w:br/>
        <w:br/>
        <w:t>м</w:t>
        <w:br/>
        <w:br/>
        <w:t>,</w:t>
        <w:br/>
        <w:br/>
        <w:t xml:space="preserve"> </w:t>
        <w:br/>
        <w:br/>
        <w:t>с</w:t>
        <w:br/>
        <w:br/>
        <w:t>п</w:t>
        <w:br/>
        <w:br/>
        <w:t>о</w:t>
        <w:br/>
        <w:br/>
        <w:t>с</w:t>
        <w:br/>
        <w:br/>
        <w:t>о</w:t>
        <w:br/>
        <w:br/>
        <w:t>б</w:t>
        <w:br/>
        <w:br/>
        <w:t>н</w:t>
        <w:br/>
        <w:br/>
        <w:t>ы</w:t>
        <w:br/>
        <w:br/>
        <w:t>х</w:t>
        <w:br/>
        <w:br/>
        <w:t xml:space="preserve"> </w:t>
        <w:br/>
        <w:br/>
        <w:t>о</w:t>
        <w:br/>
        <w:br/>
        <w:t>б</w:t>
        <w:br/>
        <w:br/>
        <w:t>ъ</w:t>
        <w:br/>
        <w:br/>
        <w:t>е</w:t>
        <w:br/>
        <w:br/>
        <w:t>д</w:t>
        <w:br/>
        <w:br/>
        <w:t>и</w:t>
        <w:br/>
        <w:br/>
        <w:t>н</w:t>
        <w:br/>
        <w:br/>
        <w:t>я</w:t>
        <w:br/>
        <w:br/>
        <w:t>т</w:t>
        <w:br/>
        <w:br/>
        <w:t>ь</w:t>
        <w:br/>
        <w:br/>
        <w:t xml:space="preserve"> </w:t>
        <w:br/>
        <w:br/>
        <w:t>з</w:t>
        <w:br/>
        <w:br/>
        <w:t>н</w:t>
        <w:br/>
        <w:br/>
        <w:t>а</w:t>
        <w:br/>
        <w:br/>
        <w:t>н</w:t>
        <w:br/>
        <w:br/>
        <w:t>и</w:t>
        <w:br/>
        <w:br/>
        <w:t>я</w:t>
        <w:br/>
        <w:br/>
        <w:t xml:space="preserve"> </w:t>
        <w:br/>
        <w:br/>
        <w:t>и</w:t>
        <w:br/>
        <w:br/>
        <w:t>з</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 xml:space="preserve"> </w:t>
        <w:br/>
        <w:br/>
        <w:t>и</w:t>
        <w:br/>
        <w:br/>
        <w:t xml:space="preserve"> </w:t>
        <w:br/>
        <w:br/>
        <w:t>и</w:t>
        <w:br/>
        <w:br/>
        <w:t>с</w:t>
        <w:br/>
        <w:br/>
        <w:t>п</w:t>
        <w:br/>
        <w:br/>
        <w:t>о</w:t>
        <w:br/>
        <w:br/>
        <w:t>л</w:t>
        <w:br/>
        <w:br/>
        <w:t>ь</w:t>
        <w:br/>
        <w:br/>
        <w:t>з</w:t>
        <w:br/>
        <w:br/>
        <w:t>о</w:t>
        <w:br/>
        <w:br/>
        <w:t>в</w:t>
        <w:br/>
        <w:br/>
        <w:t>а</w:t>
        <w:br/>
        <w:br/>
        <w:t>т</w:t>
        <w:br/>
        <w:br/>
        <w:t>ь</w:t>
        <w:br/>
        <w:br/>
        <w:t xml:space="preserve"> </w:t>
        <w:br/>
        <w:br/>
        <w:t>и</w:t>
        <w:br/>
        <w:br/>
        <w:t>х</w:t>
        <w:br/>
        <w:br/>
        <w:t xml:space="preserve"> </w:t>
        <w:br/>
        <w:br/>
        <w:t>д</w:t>
        <w:br/>
        <w:br/>
        <w:t>л</w:t>
        <w:br/>
        <w:br/>
        <w:t>я</w:t>
        <w:br/>
        <w:br/>
        <w:t xml:space="preserve"> </w:t>
        <w:br/>
        <w:br/>
        <w:t>р</w:t>
        <w:br/>
        <w:br/>
        <w:t>е</w:t>
        <w:br/>
        <w:br/>
        <w:t>ш</w:t>
        <w:br/>
        <w:br/>
        <w:t>е</w:t>
        <w:br/>
        <w:br/>
        <w:t>н</w:t>
        <w:br/>
        <w:br/>
        <w:t>и</w:t>
        <w:br/>
        <w:br/>
        <w:t>я</w:t>
        <w:br/>
        <w:br/>
        <w:t xml:space="preserve"> </w:t>
        <w:br/>
        <w:br/>
        <w:t>с</w:t>
        <w:br/>
        <w:br/>
        <w:t>л</w:t>
        <w:br/>
        <w:br/>
        <w:t>о</w:t>
        <w:br/>
        <w:br/>
        <w:t>ж</w:t>
        <w:br/>
        <w:br/>
        <w:t>н</w:t>
        <w:br/>
        <w:br/>
        <w:t>ы</w:t>
        <w:br/>
        <w:br/>
        <w:t>х</w:t>
        <w:br/>
        <w:br/>
        <w:t xml:space="preserve"> </w:t>
        <w:br/>
        <w:br/>
        <w:t>з</w:t>
        <w:br/>
        <w:br/>
        <w:t>а</w:t>
        <w:br/>
        <w:br/>
        <w:t>д</w:t>
        <w:br/>
        <w:br/>
        <w:t>а</w:t>
        <w:br/>
        <w:br/>
        <w:t>ч</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п</w:t>
        <w:br/>
        <w:br/>
        <w:t>л</w:t>
        <w:br/>
        <w:br/>
        <w:t>а</w:t>
        <w:br/>
        <w:br/>
        <w:t>т</w:t>
        <w:br/>
        <w:br/>
        <w:t>ф</w:t>
        <w:br/>
        <w:br/>
        <w:t>о</w:t>
        <w:br/>
        <w:br/>
        <w:t>р</w:t>
        <w:br/>
        <w:br/>
        <w:t>м</w:t>
        <w:br/>
        <w:br/>
        <w:t xml:space="preserve"> </w:t>
        <w:br/>
        <w:br/>
        <w:t>д</w:t>
        <w:br/>
        <w:br/>
        <w:t>л</w:t>
        <w:br/>
        <w:br/>
        <w:t>я</w:t>
        <w:br/>
        <w:br/>
        <w:t xml:space="preserve"> </w:t>
        <w:br/>
        <w:br/>
        <w:t>о</w:t>
        <w:br/>
        <w:br/>
        <w:t>б</w:t>
        <w:br/>
        <w:br/>
        <w:t>м</w:t>
        <w:br/>
        <w:br/>
        <w:t>е</w:t>
        <w:br/>
        <w:br/>
        <w:t>н</w:t>
        <w:br/>
        <w:br/>
        <w:t>а</w:t>
        <w:br/>
        <w:br/>
        <w:t xml:space="preserve"> </w:t>
        <w:br/>
        <w:br/>
        <w:t>з</w:t>
        <w:br/>
        <w:br/>
        <w:t>н</w:t>
        <w:br/>
        <w:br/>
        <w:t>а</w:t>
        <w:br/>
        <w:br/>
        <w:t>н</w:t>
        <w:br/>
        <w:br/>
        <w:t>и</w:t>
        <w:br/>
        <w:br/>
        <w:t>я</w:t>
        <w:br/>
        <w:br/>
        <w:t>м</w:t>
        <w:br/>
        <w:br/>
        <w:t>и</w:t>
        <w:br/>
        <w:br/>
        <w:t xml:space="preserve"> </w:t>
        <w:br/>
        <w:br/>
        <w:t>и</w:t>
        <w:br/>
        <w:br/>
        <w:t xml:space="preserve"> </w:t>
        <w:br/>
        <w:br/>
        <w:t>о</w:t>
        <w:br/>
        <w:br/>
        <w:t>п</w:t>
        <w:br/>
        <w:br/>
        <w:t>ы</w:t>
        <w:br/>
        <w:br/>
        <w:t>т</w:t>
        <w:br/>
        <w:br/>
        <w:t>о</w:t>
        <w:br/>
        <w:br/>
        <w:t>м</w:t>
        <w:br/>
        <w:br/>
        <w:t xml:space="preserve"> </w:t>
        <w:br/>
        <w:br/>
        <w:t>м</w:t>
        <w:br/>
        <w:br/>
        <w:t>е</w:t>
        <w:br/>
        <w:br/>
        <w:t>ж</w:t>
        <w:br/>
        <w:br/>
        <w:t>д</w:t>
        <w:br/>
        <w:br/>
        <w:t>у</w:t>
        <w:br/>
        <w:br/>
        <w:t xml:space="preserve"> </w:t>
        <w:br/>
        <w:br/>
        <w:t>с</w:t>
        <w:br/>
        <w:br/>
        <w:t>п</w:t>
        <w:br/>
        <w:br/>
        <w:t>е</w:t>
        <w:br/>
        <w:br/>
        <w:t>ц</w:t>
        <w:br/>
        <w:br/>
        <w:t>и</w:t>
        <w:br/>
        <w:br/>
        <w:t>а</w:t>
        <w:br/>
        <w:br/>
        <w:t>л</w:t>
        <w:br/>
        <w:br/>
        <w:t>и</w:t>
        <w:br/>
        <w:br/>
        <w:t>с</w:t>
        <w:br/>
        <w:br/>
        <w:t>т</w:t>
        <w:br/>
        <w:br/>
        <w:t>а</w:t>
        <w:br/>
        <w:br/>
        <w:t>м</w:t>
        <w:br/>
        <w:br/>
        <w:t>и</w:t>
        <w:br/>
        <w:br/>
        <w:t xml:space="preserve"> </w:t>
        <w:br/>
        <w:br/>
        <w:t>в</w:t>
        <w:br/>
        <w:br/>
        <w:t xml:space="preserve"> </w:t>
        <w:br/>
        <w:br/>
        <w:t>о</w:t>
        <w:br/>
        <w:br/>
        <w:t>б</w:t>
        <w:br/>
        <w:br/>
        <w:t>л</w:t>
        <w:br/>
        <w:br/>
        <w:t>а</w:t>
        <w:br/>
        <w:br/>
        <w:t>с</w:t>
        <w:br/>
        <w:br/>
        <w:t>т</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